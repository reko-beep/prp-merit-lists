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"/>
        <w:gridCol w:w="417"/>
        <w:gridCol w:w="916"/>
        <w:gridCol w:w="1472"/>
        <w:gridCol w:w="1235"/>
        <w:gridCol w:w="1312"/>
        <w:gridCol w:w="1005"/>
        <w:gridCol w:w="1008"/>
        <w:gridCol w:w="1734"/>
        <w:gridCol w:w="1310"/>
        <w:gridCol w:w="1066"/>
      </w:tblGrid>
      <w:tr w:rsidR="001D085B" w:rsidTr="001D085B">
        <w:tc>
          <w:tcPr>
            <w:tcW w:w="381" w:type="dxa"/>
          </w:tcPr>
          <w:p w:rsidR="001D085B" w:rsidRDefault="001D085B">
            <w:r>
              <w:t>Sr</w:t>
            </w:r>
          </w:p>
        </w:tc>
        <w:tc>
          <w:tcPr>
            <w:tcW w:w="333" w:type="dxa"/>
          </w:tcPr>
          <w:p w:rsidR="001D085B" w:rsidRDefault="001D085B">
            <w:r>
              <w:t>Rn</w:t>
            </w:r>
          </w:p>
        </w:tc>
        <w:tc>
          <w:tcPr>
            <w:tcW w:w="621" w:type="dxa"/>
          </w:tcPr>
          <w:p w:rsidR="001D085B" w:rsidRDefault="001D085B">
            <w:r>
              <w:t>Applicant Id</w:t>
            </w:r>
          </w:p>
        </w:tc>
        <w:tc>
          <w:tcPr>
            <w:tcW w:w="942" w:type="dxa"/>
          </w:tcPr>
          <w:p w:rsidR="001D085B" w:rsidRDefault="001D085B">
            <w:r>
              <w:t>Name</w:t>
            </w:r>
          </w:p>
        </w:tc>
        <w:tc>
          <w:tcPr>
            <w:tcW w:w="805" w:type="dxa"/>
          </w:tcPr>
          <w:p w:rsidR="001D085B" w:rsidRDefault="001D085B">
            <w:r>
              <w:t>Pmdc No</w:t>
            </w:r>
          </w:p>
        </w:tc>
        <w:tc>
          <w:tcPr>
            <w:tcW w:w="849" w:type="dxa"/>
          </w:tcPr>
          <w:p w:rsidR="001D085B" w:rsidRDefault="001D085B">
            <w:r>
              <w:t>Father Name</w:t>
            </w:r>
          </w:p>
        </w:tc>
        <w:tc>
          <w:tcPr>
            <w:tcW w:w="672" w:type="dxa"/>
          </w:tcPr>
          <w:p w:rsidR="001D085B" w:rsidRDefault="001D085B">
            <w:r>
              <w:t>Marks</w:t>
            </w:r>
          </w:p>
        </w:tc>
        <w:tc>
          <w:tcPr>
            <w:tcW w:w="673" w:type="dxa"/>
          </w:tcPr>
          <w:p w:rsidR="001D085B" w:rsidRDefault="001D085B">
            <w:r>
              <w:t>Preference No</w:t>
            </w:r>
          </w:p>
        </w:tc>
        <w:tc>
          <w:tcPr>
            <w:tcW w:w="1093" w:type="dxa"/>
          </w:tcPr>
          <w:p w:rsidR="001D085B" w:rsidRDefault="001D085B">
            <w:r>
              <w:t>Speciality Name</w:t>
            </w:r>
          </w:p>
        </w:tc>
        <w:tc>
          <w:tcPr>
            <w:tcW w:w="848" w:type="dxa"/>
          </w:tcPr>
          <w:p w:rsidR="001D085B" w:rsidRDefault="001D085B">
            <w:r>
              <w:t>Hospital Name</w:t>
            </w:r>
          </w:p>
        </w:tc>
        <w:tc>
          <w:tcPr>
            <w:tcW w:w="707" w:type="dxa"/>
          </w:tcPr>
          <w:p w:rsidR="001D085B" w:rsidRDefault="001D085B">
            <w:r>
              <w:t>Quota Name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21681</w:t>
            </w:r>
          </w:p>
        </w:tc>
        <w:tc>
          <w:tcPr>
            <w:tcW w:w="942" w:type="dxa"/>
          </w:tcPr>
          <w:p w:rsidR="001D085B" w:rsidRDefault="001D085B">
            <w:r>
              <w:t>Fatina Munawar</w:t>
            </w:r>
          </w:p>
        </w:tc>
        <w:tc>
          <w:tcPr>
            <w:tcW w:w="805" w:type="dxa"/>
          </w:tcPr>
          <w:p w:rsidR="001D085B" w:rsidRDefault="001D085B">
            <w:r>
              <w:t>715399-01-M</w:t>
            </w:r>
          </w:p>
        </w:tc>
        <w:tc>
          <w:tcPr>
            <w:tcW w:w="849" w:type="dxa"/>
          </w:tcPr>
          <w:p w:rsidR="001D085B" w:rsidRDefault="001D085B">
            <w:r>
              <w:t>MIAN MUNAWAR AHMAD</w:t>
            </w:r>
          </w:p>
        </w:tc>
        <w:tc>
          <w:tcPr>
            <w:tcW w:w="672" w:type="dxa"/>
          </w:tcPr>
          <w:p w:rsidR="001D085B" w:rsidRDefault="001D085B">
            <w:r>
              <w:t>52.153333</w:t>
            </w:r>
          </w:p>
        </w:tc>
        <w:tc>
          <w:tcPr>
            <w:tcW w:w="673" w:type="dxa"/>
          </w:tcPr>
          <w:p w:rsidR="001D085B" w:rsidRDefault="001D085B">
            <w:r>
              <w:t>3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Bahawal Victoria Hospital, Bahawalpur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20594</w:t>
            </w:r>
          </w:p>
        </w:tc>
        <w:tc>
          <w:tcPr>
            <w:tcW w:w="942" w:type="dxa"/>
          </w:tcPr>
          <w:p w:rsidR="001D085B" w:rsidRDefault="001D085B">
            <w:r>
              <w:t>Maryam</w:t>
            </w:r>
          </w:p>
        </w:tc>
        <w:tc>
          <w:tcPr>
            <w:tcW w:w="805" w:type="dxa"/>
          </w:tcPr>
          <w:p w:rsidR="001D085B" w:rsidRDefault="001D085B">
            <w:r>
              <w:t xml:space="preserve">718312-01-M </w:t>
            </w:r>
          </w:p>
        </w:tc>
        <w:tc>
          <w:tcPr>
            <w:tcW w:w="849" w:type="dxa"/>
          </w:tcPr>
          <w:p w:rsidR="001D085B" w:rsidRDefault="001D085B">
            <w:r>
              <w:t>Muhammad Ishfaq</w:t>
            </w:r>
          </w:p>
        </w:tc>
        <w:tc>
          <w:tcPr>
            <w:tcW w:w="672" w:type="dxa"/>
          </w:tcPr>
          <w:p w:rsidR="001D085B" w:rsidRDefault="001D085B">
            <w:r>
              <w:t>50.609167</w:t>
            </w:r>
          </w:p>
        </w:tc>
        <w:tc>
          <w:tcPr>
            <w:tcW w:w="673" w:type="dxa"/>
          </w:tcPr>
          <w:p w:rsidR="001D085B" w:rsidRDefault="001D085B">
            <w:r>
              <w:t>83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Benazir Bhutto Hospital,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3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17766</w:t>
            </w:r>
          </w:p>
        </w:tc>
        <w:tc>
          <w:tcPr>
            <w:tcW w:w="942" w:type="dxa"/>
          </w:tcPr>
          <w:p w:rsidR="001D085B" w:rsidRDefault="001D085B">
            <w:r>
              <w:t>Hira Hassan</w:t>
            </w:r>
          </w:p>
        </w:tc>
        <w:tc>
          <w:tcPr>
            <w:tcW w:w="805" w:type="dxa"/>
          </w:tcPr>
          <w:p w:rsidR="001D085B" w:rsidRDefault="001D085B">
            <w:r>
              <w:t>114597-P</w:t>
            </w:r>
          </w:p>
        </w:tc>
        <w:tc>
          <w:tcPr>
            <w:tcW w:w="849" w:type="dxa"/>
          </w:tcPr>
          <w:p w:rsidR="001D085B" w:rsidRDefault="001D085B">
            <w:r>
              <w:t>Muhammad Hassan</w:t>
            </w:r>
          </w:p>
        </w:tc>
        <w:tc>
          <w:tcPr>
            <w:tcW w:w="672" w:type="dxa"/>
          </w:tcPr>
          <w:p w:rsidR="001D085B" w:rsidRDefault="001D085B">
            <w:r>
              <w:t>48.9725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Children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4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4686</w:t>
            </w:r>
          </w:p>
        </w:tc>
        <w:tc>
          <w:tcPr>
            <w:tcW w:w="942" w:type="dxa"/>
          </w:tcPr>
          <w:p w:rsidR="001D085B" w:rsidRDefault="001D085B">
            <w:r>
              <w:t>Tehrim Asif</w:t>
            </w:r>
          </w:p>
        </w:tc>
        <w:tc>
          <w:tcPr>
            <w:tcW w:w="805" w:type="dxa"/>
          </w:tcPr>
          <w:p w:rsidR="001D085B" w:rsidRDefault="001D085B">
            <w:r>
              <w:t>105426-P</w:t>
            </w:r>
          </w:p>
        </w:tc>
        <w:tc>
          <w:tcPr>
            <w:tcW w:w="849" w:type="dxa"/>
          </w:tcPr>
          <w:p w:rsidR="001D085B" w:rsidRDefault="001D085B">
            <w:r>
              <w:t>Chauhdary Muhammad Asif</w:t>
            </w:r>
          </w:p>
        </w:tc>
        <w:tc>
          <w:tcPr>
            <w:tcW w:w="672" w:type="dxa"/>
          </w:tcPr>
          <w:p w:rsidR="001D085B" w:rsidRDefault="001D085B">
            <w:r>
              <w:t>48.88</w:t>
            </w:r>
          </w:p>
        </w:tc>
        <w:tc>
          <w:tcPr>
            <w:tcW w:w="673" w:type="dxa"/>
          </w:tcPr>
          <w:p w:rsidR="001D085B" w:rsidRDefault="001D085B">
            <w:r>
              <w:t>21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Children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5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20587</w:t>
            </w:r>
          </w:p>
        </w:tc>
        <w:tc>
          <w:tcPr>
            <w:tcW w:w="942" w:type="dxa"/>
          </w:tcPr>
          <w:p w:rsidR="001D085B" w:rsidRDefault="001D085B">
            <w:r>
              <w:t>Yalda</w:t>
            </w:r>
          </w:p>
        </w:tc>
        <w:tc>
          <w:tcPr>
            <w:tcW w:w="805" w:type="dxa"/>
          </w:tcPr>
          <w:p w:rsidR="001D085B" w:rsidRDefault="001D085B">
            <w:r>
              <w:t>4558-F</w:t>
            </w:r>
          </w:p>
        </w:tc>
        <w:tc>
          <w:tcPr>
            <w:tcW w:w="849" w:type="dxa"/>
          </w:tcPr>
          <w:p w:rsidR="001D085B" w:rsidRDefault="001D085B">
            <w:r>
              <w:t>Nasir  Mansoor</w:t>
            </w:r>
          </w:p>
        </w:tc>
        <w:tc>
          <w:tcPr>
            <w:tcW w:w="672" w:type="dxa"/>
          </w:tcPr>
          <w:p w:rsidR="001D085B" w:rsidRDefault="001D085B">
            <w:r>
              <w:t>41.7875</w:t>
            </w:r>
          </w:p>
        </w:tc>
        <w:tc>
          <w:tcPr>
            <w:tcW w:w="673" w:type="dxa"/>
          </w:tcPr>
          <w:p w:rsidR="001D085B" w:rsidRDefault="001D085B">
            <w:r>
              <w:t>3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Children Hospital, Lahore</w:t>
            </w:r>
          </w:p>
        </w:tc>
        <w:tc>
          <w:tcPr>
            <w:tcW w:w="707" w:type="dxa"/>
          </w:tcPr>
          <w:p w:rsidR="001D085B" w:rsidRDefault="001D085B">
            <w:r>
              <w:t>Foriegn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6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21948</w:t>
            </w:r>
          </w:p>
        </w:tc>
        <w:tc>
          <w:tcPr>
            <w:tcW w:w="942" w:type="dxa"/>
          </w:tcPr>
          <w:p w:rsidR="001D085B" w:rsidRDefault="001D085B">
            <w:r>
              <w:t>Abdul Mannan</w:t>
            </w:r>
          </w:p>
        </w:tc>
        <w:tc>
          <w:tcPr>
            <w:tcW w:w="805" w:type="dxa"/>
          </w:tcPr>
          <w:p w:rsidR="001D085B" w:rsidRDefault="001D085B">
            <w:r>
              <w:t>118655-P</w:t>
            </w:r>
          </w:p>
        </w:tc>
        <w:tc>
          <w:tcPr>
            <w:tcW w:w="849" w:type="dxa"/>
          </w:tcPr>
          <w:p w:rsidR="001D085B" w:rsidRDefault="001D085B">
            <w:r>
              <w:t>Fakhru-din-babar</w:t>
            </w:r>
          </w:p>
        </w:tc>
        <w:tc>
          <w:tcPr>
            <w:tcW w:w="672" w:type="dxa"/>
          </w:tcPr>
          <w:p w:rsidR="001D085B" w:rsidRDefault="001D085B">
            <w:r>
              <w:t>48.173469</w:t>
            </w:r>
          </w:p>
        </w:tc>
        <w:tc>
          <w:tcPr>
            <w:tcW w:w="673" w:type="dxa"/>
          </w:tcPr>
          <w:p w:rsidR="001D085B" w:rsidRDefault="001D085B">
            <w:r>
              <w:t>6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Children Hospital,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7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18277</w:t>
            </w:r>
          </w:p>
        </w:tc>
        <w:tc>
          <w:tcPr>
            <w:tcW w:w="942" w:type="dxa"/>
          </w:tcPr>
          <w:p w:rsidR="001D085B" w:rsidRDefault="001D085B">
            <w:r>
              <w:t>Mubashir Saeed</w:t>
            </w:r>
          </w:p>
        </w:tc>
        <w:tc>
          <w:tcPr>
            <w:tcW w:w="805" w:type="dxa"/>
          </w:tcPr>
          <w:p w:rsidR="001D085B" w:rsidRDefault="001D085B">
            <w:r>
              <w:t>112560-P</w:t>
            </w:r>
          </w:p>
        </w:tc>
        <w:tc>
          <w:tcPr>
            <w:tcW w:w="849" w:type="dxa"/>
          </w:tcPr>
          <w:p w:rsidR="001D085B" w:rsidRDefault="001D085B">
            <w:r>
              <w:t>Saeed Akhtar Shafiq</w:t>
            </w:r>
          </w:p>
        </w:tc>
        <w:tc>
          <w:tcPr>
            <w:tcW w:w="672" w:type="dxa"/>
          </w:tcPr>
          <w:p w:rsidR="001D085B" w:rsidRDefault="001D085B">
            <w:r>
              <w:t>49.015</w:t>
            </w:r>
          </w:p>
        </w:tc>
        <w:tc>
          <w:tcPr>
            <w:tcW w:w="673" w:type="dxa"/>
          </w:tcPr>
          <w:p w:rsidR="001D085B" w:rsidRDefault="001D085B">
            <w:r>
              <w:t>3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Choudhary Prevez Ilahi Institute of Cardiology 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8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21485</w:t>
            </w:r>
          </w:p>
        </w:tc>
        <w:tc>
          <w:tcPr>
            <w:tcW w:w="942" w:type="dxa"/>
          </w:tcPr>
          <w:p w:rsidR="001D085B" w:rsidRDefault="001D085B">
            <w:r>
              <w:t>Qaiser Yaseen</w:t>
            </w:r>
          </w:p>
        </w:tc>
        <w:tc>
          <w:tcPr>
            <w:tcW w:w="805" w:type="dxa"/>
          </w:tcPr>
          <w:p w:rsidR="001D085B" w:rsidRDefault="001D085B">
            <w:r>
              <w:t>746144-01-M</w:t>
            </w:r>
          </w:p>
        </w:tc>
        <w:tc>
          <w:tcPr>
            <w:tcW w:w="849" w:type="dxa"/>
          </w:tcPr>
          <w:p w:rsidR="001D085B" w:rsidRDefault="001D085B">
            <w:r>
              <w:t>Muhammad Yaseen</w:t>
            </w:r>
          </w:p>
        </w:tc>
        <w:tc>
          <w:tcPr>
            <w:tcW w:w="672" w:type="dxa"/>
          </w:tcPr>
          <w:p w:rsidR="001D085B" w:rsidRDefault="001D085B">
            <w:r>
              <w:t>48.173333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Choudhary Prevez Ilahi Institute of Cardiology 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9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22029</w:t>
            </w:r>
          </w:p>
        </w:tc>
        <w:tc>
          <w:tcPr>
            <w:tcW w:w="942" w:type="dxa"/>
          </w:tcPr>
          <w:p w:rsidR="001D085B" w:rsidRDefault="001D085B">
            <w:r>
              <w:t>Zainab Jahangir</w:t>
            </w:r>
          </w:p>
        </w:tc>
        <w:tc>
          <w:tcPr>
            <w:tcW w:w="805" w:type="dxa"/>
          </w:tcPr>
          <w:p w:rsidR="001D085B" w:rsidRDefault="001D085B">
            <w:r>
              <w:t>118654-P</w:t>
            </w:r>
          </w:p>
        </w:tc>
        <w:tc>
          <w:tcPr>
            <w:tcW w:w="849" w:type="dxa"/>
          </w:tcPr>
          <w:p w:rsidR="001D085B" w:rsidRDefault="001D085B">
            <w:r>
              <w:t>Muhammad Jahangir Hussain</w:t>
            </w:r>
          </w:p>
        </w:tc>
        <w:tc>
          <w:tcPr>
            <w:tcW w:w="672" w:type="dxa"/>
          </w:tcPr>
          <w:p w:rsidR="001D085B" w:rsidRDefault="001D085B">
            <w:r>
              <w:t>47.966122</w:t>
            </w:r>
          </w:p>
        </w:tc>
        <w:tc>
          <w:tcPr>
            <w:tcW w:w="673" w:type="dxa"/>
          </w:tcPr>
          <w:p w:rsidR="001D085B" w:rsidRDefault="001D085B">
            <w:r>
              <w:t>7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Choudhary Prevez Ilahi Institute of Cardiology 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10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20682</w:t>
            </w:r>
          </w:p>
        </w:tc>
        <w:tc>
          <w:tcPr>
            <w:tcW w:w="942" w:type="dxa"/>
          </w:tcPr>
          <w:p w:rsidR="001D085B" w:rsidRDefault="001D085B">
            <w:r>
              <w:t>Madiha Sattar</w:t>
            </w:r>
          </w:p>
        </w:tc>
        <w:tc>
          <w:tcPr>
            <w:tcW w:w="805" w:type="dxa"/>
          </w:tcPr>
          <w:p w:rsidR="001D085B" w:rsidRDefault="001D085B">
            <w:r>
              <w:t>106362-P</w:t>
            </w:r>
          </w:p>
        </w:tc>
        <w:tc>
          <w:tcPr>
            <w:tcW w:w="849" w:type="dxa"/>
          </w:tcPr>
          <w:p w:rsidR="001D085B" w:rsidRDefault="001D085B">
            <w:r>
              <w:t>Abdul Sattar</w:t>
            </w:r>
          </w:p>
        </w:tc>
        <w:tc>
          <w:tcPr>
            <w:tcW w:w="672" w:type="dxa"/>
          </w:tcPr>
          <w:p w:rsidR="001D085B" w:rsidRDefault="001D085B">
            <w:r>
              <w:t>48.276667</w:t>
            </w:r>
          </w:p>
        </w:tc>
        <w:tc>
          <w:tcPr>
            <w:tcW w:w="673" w:type="dxa"/>
          </w:tcPr>
          <w:p w:rsidR="001D085B" w:rsidRDefault="001D085B">
            <w:r>
              <w:t>42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DHQ Hospital, DG Khan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11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22107</w:t>
            </w:r>
          </w:p>
        </w:tc>
        <w:tc>
          <w:tcPr>
            <w:tcW w:w="942" w:type="dxa"/>
          </w:tcPr>
          <w:p w:rsidR="001D085B" w:rsidRDefault="001D085B">
            <w:r>
              <w:t>Misbah Shahid</w:t>
            </w:r>
          </w:p>
        </w:tc>
        <w:tc>
          <w:tcPr>
            <w:tcW w:w="805" w:type="dxa"/>
          </w:tcPr>
          <w:p w:rsidR="001D085B" w:rsidRDefault="001D085B">
            <w:r>
              <w:t>717204-01-M</w:t>
            </w:r>
          </w:p>
        </w:tc>
        <w:tc>
          <w:tcPr>
            <w:tcW w:w="849" w:type="dxa"/>
          </w:tcPr>
          <w:p w:rsidR="001D085B" w:rsidRDefault="001D085B">
            <w:r>
              <w:t>MUHAMMAD SHAHID LATIF</w:t>
            </w:r>
          </w:p>
        </w:tc>
        <w:tc>
          <w:tcPr>
            <w:tcW w:w="672" w:type="dxa"/>
          </w:tcPr>
          <w:p w:rsidR="001D085B" w:rsidRDefault="001D085B">
            <w:r>
              <w:t>55.675833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DHQ Hospital, Faisalabad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12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16315</w:t>
            </w:r>
          </w:p>
        </w:tc>
        <w:tc>
          <w:tcPr>
            <w:tcW w:w="942" w:type="dxa"/>
          </w:tcPr>
          <w:p w:rsidR="001D085B" w:rsidRDefault="001D085B">
            <w:r>
              <w:t>Omaima Masood</w:t>
            </w:r>
          </w:p>
        </w:tc>
        <w:tc>
          <w:tcPr>
            <w:tcW w:w="805" w:type="dxa"/>
          </w:tcPr>
          <w:p w:rsidR="001D085B" w:rsidRDefault="001D085B">
            <w:r>
              <w:t>90053-p</w:t>
            </w:r>
          </w:p>
        </w:tc>
        <w:tc>
          <w:tcPr>
            <w:tcW w:w="849" w:type="dxa"/>
          </w:tcPr>
          <w:p w:rsidR="001D085B" w:rsidRDefault="001D085B">
            <w:r>
              <w:t>Masood Manzoor Ahmad</w:t>
            </w:r>
          </w:p>
        </w:tc>
        <w:tc>
          <w:tcPr>
            <w:tcW w:w="672" w:type="dxa"/>
          </w:tcPr>
          <w:p w:rsidR="001D085B" w:rsidRDefault="001D085B">
            <w:r>
              <w:t>58.791292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DHQ Hospital, Gujranwala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13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18515</w:t>
            </w:r>
          </w:p>
        </w:tc>
        <w:tc>
          <w:tcPr>
            <w:tcW w:w="942" w:type="dxa"/>
          </w:tcPr>
          <w:p w:rsidR="001D085B" w:rsidRDefault="001D085B">
            <w:r>
              <w:t>Muhammad Arslan Rasheed Cheema</w:t>
            </w:r>
          </w:p>
        </w:tc>
        <w:tc>
          <w:tcPr>
            <w:tcW w:w="805" w:type="dxa"/>
          </w:tcPr>
          <w:p w:rsidR="001D085B" w:rsidRDefault="001D085B">
            <w:r>
              <w:t>84729-P</w:t>
            </w:r>
          </w:p>
        </w:tc>
        <w:tc>
          <w:tcPr>
            <w:tcW w:w="849" w:type="dxa"/>
          </w:tcPr>
          <w:p w:rsidR="001D085B" w:rsidRDefault="001D085B">
            <w:r>
              <w:t>Arshad imtiaz cheema</w:t>
            </w:r>
          </w:p>
        </w:tc>
        <w:tc>
          <w:tcPr>
            <w:tcW w:w="672" w:type="dxa"/>
          </w:tcPr>
          <w:p w:rsidR="001D085B" w:rsidRDefault="001D085B">
            <w:r>
              <w:t>57.554386</w:t>
            </w:r>
          </w:p>
        </w:tc>
        <w:tc>
          <w:tcPr>
            <w:tcW w:w="673" w:type="dxa"/>
          </w:tcPr>
          <w:p w:rsidR="001D085B" w:rsidRDefault="001D085B">
            <w:r>
              <w:t>4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DHQ Hospital, Gujranwala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14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21450</w:t>
            </w:r>
          </w:p>
        </w:tc>
        <w:tc>
          <w:tcPr>
            <w:tcW w:w="942" w:type="dxa"/>
          </w:tcPr>
          <w:p w:rsidR="001D085B" w:rsidRDefault="001D085B">
            <w:r>
              <w:t>Rabia Saeed Malik</w:t>
            </w:r>
          </w:p>
        </w:tc>
        <w:tc>
          <w:tcPr>
            <w:tcW w:w="805" w:type="dxa"/>
          </w:tcPr>
          <w:p w:rsidR="001D085B" w:rsidRDefault="001D085B">
            <w:r>
              <w:t>717402-01-M</w:t>
            </w:r>
          </w:p>
        </w:tc>
        <w:tc>
          <w:tcPr>
            <w:tcW w:w="849" w:type="dxa"/>
          </w:tcPr>
          <w:p w:rsidR="001D085B" w:rsidRDefault="001D085B">
            <w:r>
              <w:t>Ayyaz Saeed Malik</w:t>
            </w:r>
          </w:p>
        </w:tc>
        <w:tc>
          <w:tcPr>
            <w:tcW w:w="672" w:type="dxa"/>
          </w:tcPr>
          <w:p w:rsidR="001D085B" w:rsidRDefault="001D085B">
            <w:r>
              <w:t>50.004167</w:t>
            </w:r>
          </w:p>
        </w:tc>
        <w:tc>
          <w:tcPr>
            <w:tcW w:w="673" w:type="dxa"/>
          </w:tcPr>
          <w:p w:rsidR="001D085B" w:rsidRDefault="001D085B">
            <w:r>
              <w:t>3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DHQ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15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21141</w:t>
            </w:r>
          </w:p>
        </w:tc>
        <w:tc>
          <w:tcPr>
            <w:tcW w:w="942" w:type="dxa"/>
          </w:tcPr>
          <w:p w:rsidR="001D085B" w:rsidRDefault="001D085B">
            <w:r>
              <w:t>Afsheen Kiran</w:t>
            </w:r>
          </w:p>
        </w:tc>
        <w:tc>
          <w:tcPr>
            <w:tcW w:w="805" w:type="dxa"/>
          </w:tcPr>
          <w:p w:rsidR="001D085B" w:rsidRDefault="001D085B">
            <w:r>
              <w:t>720028-01-M</w:t>
            </w:r>
          </w:p>
        </w:tc>
        <w:tc>
          <w:tcPr>
            <w:tcW w:w="849" w:type="dxa"/>
          </w:tcPr>
          <w:p w:rsidR="001D085B" w:rsidRDefault="001D085B">
            <w:r>
              <w:t xml:space="preserve">Muhammad Rafi </w:t>
            </w:r>
          </w:p>
        </w:tc>
        <w:tc>
          <w:tcPr>
            <w:tcW w:w="672" w:type="dxa"/>
          </w:tcPr>
          <w:p w:rsidR="001D085B" w:rsidRDefault="001D085B">
            <w:r>
              <w:t>52.2675</w:t>
            </w:r>
          </w:p>
        </w:tc>
        <w:tc>
          <w:tcPr>
            <w:tcW w:w="673" w:type="dxa"/>
          </w:tcPr>
          <w:p w:rsidR="001D085B" w:rsidRDefault="001D085B">
            <w:r>
              <w:t>28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DHQ Teaching Hospital, Sargodha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16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15389</w:t>
            </w:r>
          </w:p>
        </w:tc>
        <w:tc>
          <w:tcPr>
            <w:tcW w:w="942" w:type="dxa"/>
          </w:tcPr>
          <w:p w:rsidR="001D085B" w:rsidRDefault="001D085B">
            <w:r>
              <w:t>Aamna Khalid</w:t>
            </w:r>
          </w:p>
        </w:tc>
        <w:tc>
          <w:tcPr>
            <w:tcW w:w="805" w:type="dxa"/>
          </w:tcPr>
          <w:p w:rsidR="001D085B" w:rsidRDefault="001D085B">
            <w:r>
              <w:t>118306-P</w:t>
            </w:r>
          </w:p>
        </w:tc>
        <w:tc>
          <w:tcPr>
            <w:tcW w:w="849" w:type="dxa"/>
          </w:tcPr>
          <w:p w:rsidR="001D085B" w:rsidRDefault="001D085B">
            <w:r>
              <w:t>Khalid Mehmood</w:t>
            </w:r>
          </w:p>
        </w:tc>
        <w:tc>
          <w:tcPr>
            <w:tcW w:w="672" w:type="dxa"/>
          </w:tcPr>
          <w:p w:rsidR="001D085B" w:rsidRDefault="001D085B">
            <w:r>
              <w:t>46.2425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DHQ Teaching Hospital, Sargodha</w:t>
            </w:r>
          </w:p>
        </w:tc>
        <w:tc>
          <w:tcPr>
            <w:tcW w:w="707" w:type="dxa"/>
          </w:tcPr>
          <w:p w:rsidR="001D085B" w:rsidRDefault="001D085B">
            <w:r>
              <w:t>AJK, G&amp;B, FATA, ICT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17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21597</w:t>
            </w:r>
          </w:p>
        </w:tc>
        <w:tc>
          <w:tcPr>
            <w:tcW w:w="942" w:type="dxa"/>
          </w:tcPr>
          <w:p w:rsidR="001D085B" w:rsidRDefault="001D085B">
            <w:r>
              <w:t xml:space="preserve">Farwa </w:t>
            </w:r>
            <w:r>
              <w:lastRenderedPageBreak/>
              <w:t>Shabbir</w:t>
            </w:r>
          </w:p>
        </w:tc>
        <w:tc>
          <w:tcPr>
            <w:tcW w:w="805" w:type="dxa"/>
          </w:tcPr>
          <w:p w:rsidR="001D085B" w:rsidRDefault="001D085B">
            <w:r>
              <w:lastRenderedPageBreak/>
              <w:t>716755-</w:t>
            </w:r>
            <w:r>
              <w:lastRenderedPageBreak/>
              <w:t>01-M</w:t>
            </w:r>
          </w:p>
        </w:tc>
        <w:tc>
          <w:tcPr>
            <w:tcW w:w="849" w:type="dxa"/>
          </w:tcPr>
          <w:p w:rsidR="001D085B" w:rsidRDefault="001D085B">
            <w:r>
              <w:lastRenderedPageBreak/>
              <w:t>Muhamma</w:t>
            </w:r>
            <w:r>
              <w:lastRenderedPageBreak/>
              <w:t>d Shabbir</w:t>
            </w:r>
          </w:p>
        </w:tc>
        <w:tc>
          <w:tcPr>
            <w:tcW w:w="672" w:type="dxa"/>
          </w:tcPr>
          <w:p w:rsidR="001D085B" w:rsidRDefault="001D085B">
            <w:r>
              <w:lastRenderedPageBreak/>
              <w:t>51.6116</w:t>
            </w:r>
            <w:r>
              <w:lastRenderedPageBreak/>
              <w:t>67</w:t>
            </w:r>
          </w:p>
        </w:tc>
        <w:tc>
          <w:tcPr>
            <w:tcW w:w="673" w:type="dxa"/>
          </w:tcPr>
          <w:p w:rsidR="001D085B" w:rsidRDefault="001D085B">
            <w:r>
              <w:lastRenderedPageBreak/>
              <w:t>3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 xml:space="preserve">Holy </w:t>
            </w:r>
            <w:r>
              <w:lastRenderedPageBreak/>
              <w:t>Family Hospital, Rawalpindi</w:t>
            </w:r>
          </w:p>
        </w:tc>
        <w:tc>
          <w:tcPr>
            <w:tcW w:w="707" w:type="dxa"/>
          </w:tcPr>
          <w:p w:rsidR="001D085B" w:rsidRDefault="001D085B">
            <w:r>
              <w:lastRenderedPageBreak/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18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3803</w:t>
            </w:r>
          </w:p>
        </w:tc>
        <w:tc>
          <w:tcPr>
            <w:tcW w:w="942" w:type="dxa"/>
          </w:tcPr>
          <w:p w:rsidR="001D085B" w:rsidRDefault="001D085B">
            <w:r>
              <w:t>Sheeza Mujahid</w:t>
            </w:r>
          </w:p>
        </w:tc>
        <w:tc>
          <w:tcPr>
            <w:tcW w:w="805" w:type="dxa"/>
          </w:tcPr>
          <w:p w:rsidR="001D085B" w:rsidRDefault="001D085B">
            <w:r>
              <w:t>93860-P</w:t>
            </w:r>
          </w:p>
        </w:tc>
        <w:tc>
          <w:tcPr>
            <w:tcW w:w="849" w:type="dxa"/>
          </w:tcPr>
          <w:p w:rsidR="001D085B" w:rsidRDefault="001D085B">
            <w:r>
              <w:t>Muhammad Mujahid</w:t>
            </w:r>
          </w:p>
        </w:tc>
        <w:tc>
          <w:tcPr>
            <w:tcW w:w="672" w:type="dxa"/>
          </w:tcPr>
          <w:p w:rsidR="001D085B" w:rsidRDefault="001D085B">
            <w:r>
              <w:t>50.891015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Holy Family Hospital,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19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21119</w:t>
            </w:r>
          </w:p>
        </w:tc>
        <w:tc>
          <w:tcPr>
            <w:tcW w:w="942" w:type="dxa"/>
          </w:tcPr>
          <w:p w:rsidR="001D085B" w:rsidRDefault="001D085B">
            <w:r>
              <w:t>Muhammad Zain Ul Abideen</w:t>
            </w:r>
          </w:p>
        </w:tc>
        <w:tc>
          <w:tcPr>
            <w:tcW w:w="805" w:type="dxa"/>
          </w:tcPr>
          <w:p w:rsidR="001D085B" w:rsidRDefault="001D085B">
            <w:r>
              <w:t>717508-01-M</w:t>
            </w:r>
          </w:p>
        </w:tc>
        <w:tc>
          <w:tcPr>
            <w:tcW w:w="849" w:type="dxa"/>
          </w:tcPr>
          <w:p w:rsidR="001D085B" w:rsidRDefault="001D085B">
            <w:r>
              <w:t xml:space="preserve">Zafar Iqbal Rehmani </w:t>
            </w:r>
          </w:p>
        </w:tc>
        <w:tc>
          <w:tcPr>
            <w:tcW w:w="672" w:type="dxa"/>
          </w:tcPr>
          <w:p w:rsidR="001D085B" w:rsidRDefault="001D085B">
            <w:r>
              <w:t>56.551667</w:t>
            </w:r>
          </w:p>
        </w:tc>
        <w:tc>
          <w:tcPr>
            <w:tcW w:w="673" w:type="dxa"/>
          </w:tcPr>
          <w:p w:rsidR="001D085B" w:rsidRDefault="001D085B">
            <w:r>
              <w:t>13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Jinnah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20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21052</w:t>
            </w:r>
          </w:p>
        </w:tc>
        <w:tc>
          <w:tcPr>
            <w:tcW w:w="942" w:type="dxa"/>
          </w:tcPr>
          <w:p w:rsidR="001D085B" w:rsidRDefault="001D085B">
            <w:r>
              <w:t>Bushra Khatoon</w:t>
            </w:r>
          </w:p>
        </w:tc>
        <w:tc>
          <w:tcPr>
            <w:tcW w:w="805" w:type="dxa"/>
          </w:tcPr>
          <w:p w:rsidR="001D085B" w:rsidRDefault="001D085B">
            <w:r>
              <w:t>717367-01-M</w:t>
            </w:r>
          </w:p>
        </w:tc>
        <w:tc>
          <w:tcPr>
            <w:tcW w:w="849" w:type="dxa"/>
          </w:tcPr>
          <w:p w:rsidR="001D085B" w:rsidRDefault="001D085B">
            <w:r>
              <w:t>Muhammad jamshaid alam shah</w:t>
            </w:r>
          </w:p>
        </w:tc>
        <w:tc>
          <w:tcPr>
            <w:tcW w:w="672" w:type="dxa"/>
          </w:tcPr>
          <w:p w:rsidR="001D085B" w:rsidRDefault="001D085B">
            <w:r>
              <w:t>53.6975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Jinnah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21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21321</w:t>
            </w:r>
          </w:p>
        </w:tc>
        <w:tc>
          <w:tcPr>
            <w:tcW w:w="942" w:type="dxa"/>
          </w:tcPr>
          <w:p w:rsidR="001D085B" w:rsidRDefault="001D085B">
            <w:r>
              <w:t>Rafia Tariq</w:t>
            </w:r>
          </w:p>
        </w:tc>
        <w:tc>
          <w:tcPr>
            <w:tcW w:w="805" w:type="dxa"/>
          </w:tcPr>
          <w:p w:rsidR="001D085B" w:rsidRDefault="001D085B">
            <w:r>
              <w:t xml:space="preserve">717928-01-M </w:t>
            </w:r>
          </w:p>
        </w:tc>
        <w:tc>
          <w:tcPr>
            <w:tcW w:w="849" w:type="dxa"/>
          </w:tcPr>
          <w:p w:rsidR="001D085B" w:rsidRDefault="001D085B">
            <w:r>
              <w:t xml:space="preserve">Muhammad Tariq </w:t>
            </w:r>
          </w:p>
        </w:tc>
        <w:tc>
          <w:tcPr>
            <w:tcW w:w="672" w:type="dxa"/>
          </w:tcPr>
          <w:p w:rsidR="001D085B" w:rsidRDefault="001D085B">
            <w:r>
              <w:t>53.538333</w:t>
            </w:r>
          </w:p>
        </w:tc>
        <w:tc>
          <w:tcPr>
            <w:tcW w:w="673" w:type="dxa"/>
          </w:tcPr>
          <w:p w:rsidR="001D085B" w:rsidRDefault="001D085B">
            <w:r>
              <w:t>13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Jinnah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22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3601</w:t>
            </w:r>
          </w:p>
        </w:tc>
        <w:tc>
          <w:tcPr>
            <w:tcW w:w="942" w:type="dxa"/>
          </w:tcPr>
          <w:p w:rsidR="001D085B" w:rsidRDefault="001D085B">
            <w:r>
              <w:t>Bareera Jabeen</w:t>
            </w:r>
          </w:p>
        </w:tc>
        <w:tc>
          <w:tcPr>
            <w:tcW w:w="805" w:type="dxa"/>
          </w:tcPr>
          <w:p w:rsidR="001D085B" w:rsidRDefault="001D085B">
            <w:r>
              <w:t>105087-P</w:t>
            </w:r>
          </w:p>
        </w:tc>
        <w:tc>
          <w:tcPr>
            <w:tcW w:w="849" w:type="dxa"/>
          </w:tcPr>
          <w:p w:rsidR="001D085B" w:rsidRDefault="001D085B">
            <w:r>
              <w:t>Muhammad Rafique</w:t>
            </w:r>
          </w:p>
        </w:tc>
        <w:tc>
          <w:tcPr>
            <w:tcW w:w="672" w:type="dxa"/>
          </w:tcPr>
          <w:p w:rsidR="001D085B" w:rsidRDefault="001D085B">
            <w:r>
              <w:t>52.761667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Lahore General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23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20623</w:t>
            </w:r>
          </w:p>
        </w:tc>
        <w:tc>
          <w:tcPr>
            <w:tcW w:w="942" w:type="dxa"/>
          </w:tcPr>
          <w:p w:rsidR="001D085B" w:rsidRDefault="001D085B">
            <w:r>
              <w:t>Muhammad Ali</w:t>
            </w:r>
          </w:p>
        </w:tc>
        <w:tc>
          <w:tcPr>
            <w:tcW w:w="805" w:type="dxa"/>
          </w:tcPr>
          <w:p w:rsidR="001D085B" w:rsidRDefault="001D085B">
            <w:r>
              <w:t>720632-01-M</w:t>
            </w:r>
          </w:p>
        </w:tc>
        <w:tc>
          <w:tcPr>
            <w:tcW w:w="849" w:type="dxa"/>
          </w:tcPr>
          <w:p w:rsidR="001D085B" w:rsidRDefault="001D085B">
            <w:r>
              <w:t>Muhammad Akhtar</w:t>
            </w:r>
          </w:p>
        </w:tc>
        <w:tc>
          <w:tcPr>
            <w:tcW w:w="672" w:type="dxa"/>
          </w:tcPr>
          <w:p w:rsidR="001D085B" w:rsidRDefault="001D085B">
            <w:r>
              <w:t>52.683333</w:t>
            </w:r>
          </w:p>
        </w:tc>
        <w:tc>
          <w:tcPr>
            <w:tcW w:w="673" w:type="dxa"/>
          </w:tcPr>
          <w:p w:rsidR="001D085B" w:rsidRDefault="001D085B">
            <w:r>
              <w:t>14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Lahore General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24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21749</w:t>
            </w:r>
          </w:p>
        </w:tc>
        <w:tc>
          <w:tcPr>
            <w:tcW w:w="942" w:type="dxa"/>
          </w:tcPr>
          <w:p w:rsidR="001D085B" w:rsidRDefault="001D085B">
            <w:r>
              <w:t>Aiman Sahar</w:t>
            </w:r>
          </w:p>
        </w:tc>
        <w:tc>
          <w:tcPr>
            <w:tcW w:w="805" w:type="dxa"/>
          </w:tcPr>
          <w:p w:rsidR="001D085B" w:rsidRDefault="001D085B">
            <w:r>
              <w:t>105071-P</w:t>
            </w:r>
          </w:p>
        </w:tc>
        <w:tc>
          <w:tcPr>
            <w:tcW w:w="849" w:type="dxa"/>
          </w:tcPr>
          <w:p w:rsidR="001D085B" w:rsidRDefault="001D085B">
            <w:r>
              <w:t>Sohail Akram</w:t>
            </w:r>
          </w:p>
        </w:tc>
        <w:tc>
          <w:tcPr>
            <w:tcW w:w="672" w:type="dxa"/>
          </w:tcPr>
          <w:p w:rsidR="001D085B" w:rsidRDefault="001D085B">
            <w:r>
              <w:t>52.210833</w:t>
            </w:r>
          </w:p>
        </w:tc>
        <w:tc>
          <w:tcPr>
            <w:tcW w:w="673" w:type="dxa"/>
          </w:tcPr>
          <w:p w:rsidR="001D085B" w:rsidRDefault="001D085B">
            <w:r>
              <w:t>66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Lahore General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25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1987</w:t>
            </w:r>
          </w:p>
        </w:tc>
        <w:tc>
          <w:tcPr>
            <w:tcW w:w="942" w:type="dxa"/>
          </w:tcPr>
          <w:p w:rsidR="001D085B" w:rsidRDefault="001D085B">
            <w:r>
              <w:t>Eisham Mudassar</w:t>
            </w:r>
          </w:p>
        </w:tc>
        <w:tc>
          <w:tcPr>
            <w:tcW w:w="805" w:type="dxa"/>
          </w:tcPr>
          <w:p w:rsidR="001D085B" w:rsidRDefault="001D085B">
            <w:r>
              <w:t>95429-P</w:t>
            </w:r>
          </w:p>
        </w:tc>
        <w:tc>
          <w:tcPr>
            <w:tcW w:w="849" w:type="dxa"/>
          </w:tcPr>
          <w:p w:rsidR="001D085B" w:rsidRDefault="001D085B">
            <w:r>
              <w:t>Mudassar Azeem</w:t>
            </w:r>
          </w:p>
        </w:tc>
        <w:tc>
          <w:tcPr>
            <w:tcW w:w="672" w:type="dxa"/>
          </w:tcPr>
          <w:p w:rsidR="001D085B" w:rsidRDefault="001D085B">
            <w:r>
              <w:t>55.694166</w:t>
            </w:r>
          </w:p>
        </w:tc>
        <w:tc>
          <w:tcPr>
            <w:tcW w:w="673" w:type="dxa"/>
          </w:tcPr>
          <w:p w:rsidR="001D085B" w:rsidRDefault="001D085B">
            <w:r>
              <w:t>11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26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21185</w:t>
            </w:r>
          </w:p>
        </w:tc>
        <w:tc>
          <w:tcPr>
            <w:tcW w:w="942" w:type="dxa"/>
          </w:tcPr>
          <w:p w:rsidR="001D085B" w:rsidRDefault="001D085B">
            <w:r>
              <w:t>Najiyah Noor</w:t>
            </w:r>
          </w:p>
        </w:tc>
        <w:tc>
          <w:tcPr>
            <w:tcW w:w="805" w:type="dxa"/>
          </w:tcPr>
          <w:p w:rsidR="001D085B" w:rsidRDefault="001D085B">
            <w:r>
              <w:t>717868-01-M</w:t>
            </w:r>
          </w:p>
        </w:tc>
        <w:tc>
          <w:tcPr>
            <w:tcW w:w="849" w:type="dxa"/>
          </w:tcPr>
          <w:p w:rsidR="001D085B" w:rsidRDefault="001D085B">
            <w:r>
              <w:t>Zia Ahmad Khan</w:t>
            </w:r>
          </w:p>
        </w:tc>
        <w:tc>
          <w:tcPr>
            <w:tcW w:w="672" w:type="dxa"/>
          </w:tcPr>
          <w:p w:rsidR="001D085B" w:rsidRDefault="001D085B">
            <w:r>
              <w:t>55.277551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27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21342</w:t>
            </w:r>
          </w:p>
        </w:tc>
        <w:tc>
          <w:tcPr>
            <w:tcW w:w="942" w:type="dxa"/>
          </w:tcPr>
          <w:p w:rsidR="001D085B" w:rsidRDefault="001D085B">
            <w:r>
              <w:t>Umama Ghous</w:t>
            </w:r>
          </w:p>
        </w:tc>
        <w:tc>
          <w:tcPr>
            <w:tcW w:w="805" w:type="dxa"/>
          </w:tcPr>
          <w:p w:rsidR="001D085B" w:rsidRDefault="001D085B">
            <w:r>
              <w:t xml:space="preserve">715361-01-M </w:t>
            </w:r>
          </w:p>
        </w:tc>
        <w:tc>
          <w:tcPr>
            <w:tcW w:w="849" w:type="dxa"/>
          </w:tcPr>
          <w:p w:rsidR="001D085B" w:rsidRDefault="001D085B">
            <w:r>
              <w:t xml:space="preserve">Ghous Muhammad </w:t>
            </w:r>
          </w:p>
        </w:tc>
        <w:tc>
          <w:tcPr>
            <w:tcW w:w="672" w:type="dxa"/>
          </w:tcPr>
          <w:p w:rsidR="001D085B" w:rsidRDefault="001D085B">
            <w:r>
              <w:t>53.381224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28</w:t>
            </w:r>
          </w:p>
        </w:tc>
        <w:tc>
          <w:tcPr>
            <w:tcW w:w="333" w:type="dxa"/>
          </w:tcPr>
          <w:p w:rsidR="001D085B" w:rsidRDefault="001D085B">
            <w:r>
              <w:t>4</w:t>
            </w:r>
          </w:p>
        </w:tc>
        <w:tc>
          <w:tcPr>
            <w:tcW w:w="621" w:type="dxa"/>
          </w:tcPr>
          <w:p w:rsidR="001D085B" w:rsidRDefault="001D085B">
            <w:r>
              <w:t>7011</w:t>
            </w:r>
          </w:p>
        </w:tc>
        <w:tc>
          <w:tcPr>
            <w:tcW w:w="942" w:type="dxa"/>
          </w:tcPr>
          <w:p w:rsidR="001D085B" w:rsidRDefault="001D085B">
            <w:r>
              <w:t>Aneela Akram</w:t>
            </w:r>
          </w:p>
        </w:tc>
        <w:tc>
          <w:tcPr>
            <w:tcW w:w="805" w:type="dxa"/>
          </w:tcPr>
          <w:p w:rsidR="001D085B" w:rsidRDefault="001D085B">
            <w:r>
              <w:t>104446-P</w:t>
            </w:r>
          </w:p>
        </w:tc>
        <w:tc>
          <w:tcPr>
            <w:tcW w:w="849" w:type="dxa"/>
          </w:tcPr>
          <w:p w:rsidR="001D085B" w:rsidRDefault="001D085B">
            <w:r>
              <w:t>Malik Muhammad Akram</w:t>
            </w:r>
          </w:p>
        </w:tc>
        <w:tc>
          <w:tcPr>
            <w:tcW w:w="672" w:type="dxa"/>
          </w:tcPr>
          <w:p w:rsidR="001D085B" w:rsidRDefault="001D085B">
            <w:r>
              <w:t>52.772245</w:t>
            </w:r>
          </w:p>
        </w:tc>
        <w:tc>
          <w:tcPr>
            <w:tcW w:w="673" w:type="dxa"/>
          </w:tcPr>
          <w:p w:rsidR="001D085B" w:rsidRDefault="001D085B">
            <w:r>
              <w:t>15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29</w:t>
            </w:r>
          </w:p>
        </w:tc>
        <w:tc>
          <w:tcPr>
            <w:tcW w:w="333" w:type="dxa"/>
          </w:tcPr>
          <w:p w:rsidR="001D085B" w:rsidRDefault="001D085B">
            <w:r>
              <w:t>5</w:t>
            </w:r>
          </w:p>
        </w:tc>
        <w:tc>
          <w:tcPr>
            <w:tcW w:w="621" w:type="dxa"/>
          </w:tcPr>
          <w:p w:rsidR="001D085B" w:rsidRDefault="001D085B">
            <w:r>
              <w:t>22211</w:t>
            </w:r>
          </w:p>
        </w:tc>
        <w:tc>
          <w:tcPr>
            <w:tcW w:w="942" w:type="dxa"/>
          </w:tcPr>
          <w:p w:rsidR="001D085B" w:rsidRDefault="001D085B">
            <w:r>
              <w:t>Nawal Asif</w:t>
            </w:r>
          </w:p>
        </w:tc>
        <w:tc>
          <w:tcPr>
            <w:tcW w:w="805" w:type="dxa"/>
          </w:tcPr>
          <w:p w:rsidR="001D085B" w:rsidRDefault="001D085B">
            <w:r>
              <w:t>718509-01-M</w:t>
            </w:r>
          </w:p>
        </w:tc>
        <w:tc>
          <w:tcPr>
            <w:tcW w:w="849" w:type="dxa"/>
          </w:tcPr>
          <w:p w:rsidR="001D085B" w:rsidRDefault="001D085B">
            <w:r>
              <w:t>Asif Iqbal</w:t>
            </w:r>
          </w:p>
        </w:tc>
        <w:tc>
          <w:tcPr>
            <w:tcW w:w="672" w:type="dxa"/>
          </w:tcPr>
          <w:p w:rsidR="001D085B" w:rsidRDefault="001D085B">
            <w:r>
              <w:t>52.754286</w:t>
            </w:r>
          </w:p>
        </w:tc>
        <w:tc>
          <w:tcPr>
            <w:tcW w:w="673" w:type="dxa"/>
          </w:tcPr>
          <w:p w:rsidR="001D085B" w:rsidRDefault="001D085B">
            <w:r>
              <w:t>7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30</w:t>
            </w:r>
          </w:p>
        </w:tc>
        <w:tc>
          <w:tcPr>
            <w:tcW w:w="333" w:type="dxa"/>
          </w:tcPr>
          <w:p w:rsidR="001D085B" w:rsidRDefault="001D085B">
            <w:r>
              <w:t>6</w:t>
            </w:r>
          </w:p>
        </w:tc>
        <w:tc>
          <w:tcPr>
            <w:tcW w:w="621" w:type="dxa"/>
          </w:tcPr>
          <w:p w:rsidR="001D085B" w:rsidRDefault="001D085B">
            <w:r>
              <w:t>20283</w:t>
            </w:r>
          </w:p>
        </w:tc>
        <w:tc>
          <w:tcPr>
            <w:tcW w:w="942" w:type="dxa"/>
          </w:tcPr>
          <w:p w:rsidR="001D085B" w:rsidRDefault="001D085B">
            <w:r>
              <w:t>Wardah Arshad</w:t>
            </w:r>
          </w:p>
        </w:tc>
        <w:tc>
          <w:tcPr>
            <w:tcW w:w="805" w:type="dxa"/>
          </w:tcPr>
          <w:p w:rsidR="001D085B" w:rsidRDefault="001D085B">
            <w:r>
              <w:t>109340-P</w:t>
            </w:r>
          </w:p>
        </w:tc>
        <w:tc>
          <w:tcPr>
            <w:tcW w:w="849" w:type="dxa"/>
          </w:tcPr>
          <w:p w:rsidR="001D085B" w:rsidRDefault="001D085B">
            <w:r>
              <w:t>Muhammad Arshad</w:t>
            </w:r>
          </w:p>
        </w:tc>
        <w:tc>
          <w:tcPr>
            <w:tcW w:w="672" w:type="dxa"/>
          </w:tcPr>
          <w:p w:rsidR="001D085B" w:rsidRDefault="001D085B">
            <w:r>
              <w:t>52.654966</w:t>
            </w:r>
          </w:p>
        </w:tc>
        <w:tc>
          <w:tcPr>
            <w:tcW w:w="673" w:type="dxa"/>
          </w:tcPr>
          <w:p w:rsidR="001D085B" w:rsidRDefault="001D085B">
            <w:r>
              <w:t>10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31</w:t>
            </w:r>
          </w:p>
        </w:tc>
        <w:tc>
          <w:tcPr>
            <w:tcW w:w="333" w:type="dxa"/>
          </w:tcPr>
          <w:p w:rsidR="001D085B" w:rsidRDefault="001D085B">
            <w:r>
              <w:t>7</w:t>
            </w:r>
          </w:p>
        </w:tc>
        <w:tc>
          <w:tcPr>
            <w:tcW w:w="621" w:type="dxa"/>
          </w:tcPr>
          <w:p w:rsidR="001D085B" w:rsidRDefault="001D085B">
            <w:r>
              <w:t>21018</w:t>
            </w:r>
          </w:p>
        </w:tc>
        <w:tc>
          <w:tcPr>
            <w:tcW w:w="942" w:type="dxa"/>
          </w:tcPr>
          <w:p w:rsidR="001D085B" w:rsidRDefault="001D085B">
            <w:r>
              <w:t>Sharjeel Babar</w:t>
            </w:r>
          </w:p>
        </w:tc>
        <w:tc>
          <w:tcPr>
            <w:tcW w:w="805" w:type="dxa"/>
          </w:tcPr>
          <w:p w:rsidR="001D085B" w:rsidRDefault="001D085B">
            <w:r>
              <w:t>745818-01-M</w:t>
            </w:r>
          </w:p>
        </w:tc>
        <w:tc>
          <w:tcPr>
            <w:tcW w:w="849" w:type="dxa"/>
          </w:tcPr>
          <w:p w:rsidR="001D085B" w:rsidRDefault="001D085B">
            <w:r>
              <w:t>Babar Mirza</w:t>
            </w:r>
          </w:p>
        </w:tc>
        <w:tc>
          <w:tcPr>
            <w:tcW w:w="672" w:type="dxa"/>
          </w:tcPr>
          <w:p w:rsidR="001D085B" w:rsidRDefault="001D085B">
            <w:r>
              <w:t>52.462041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32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18363</w:t>
            </w:r>
          </w:p>
        </w:tc>
        <w:tc>
          <w:tcPr>
            <w:tcW w:w="942" w:type="dxa"/>
          </w:tcPr>
          <w:p w:rsidR="001D085B" w:rsidRDefault="001D085B">
            <w:r>
              <w:t>Safa Sardar</w:t>
            </w:r>
          </w:p>
        </w:tc>
        <w:tc>
          <w:tcPr>
            <w:tcW w:w="805" w:type="dxa"/>
          </w:tcPr>
          <w:p w:rsidR="001D085B" w:rsidRDefault="001D085B">
            <w:r>
              <w:t xml:space="preserve">112200-p </w:t>
            </w:r>
          </w:p>
        </w:tc>
        <w:tc>
          <w:tcPr>
            <w:tcW w:w="849" w:type="dxa"/>
          </w:tcPr>
          <w:p w:rsidR="001D085B" w:rsidRDefault="001D085B">
            <w:r>
              <w:t>shafqat ali</w:t>
            </w:r>
          </w:p>
        </w:tc>
        <w:tc>
          <w:tcPr>
            <w:tcW w:w="672" w:type="dxa"/>
          </w:tcPr>
          <w:p w:rsidR="001D085B" w:rsidRDefault="001D085B">
            <w:r>
              <w:t>53.638333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Nishtar Hospital,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33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5396</w:t>
            </w:r>
          </w:p>
        </w:tc>
        <w:tc>
          <w:tcPr>
            <w:tcW w:w="942" w:type="dxa"/>
          </w:tcPr>
          <w:p w:rsidR="001D085B" w:rsidRDefault="001D085B">
            <w:r>
              <w:t>Hala Mehboob</w:t>
            </w:r>
          </w:p>
        </w:tc>
        <w:tc>
          <w:tcPr>
            <w:tcW w:w="805" w:type="dxa"/>
          </w:tcPr>
          <w:p w:rsidR="001D085B" w:rsidRDefault="001D085B">
            <w:r>
              <w:t>98118-P</w:t>
            </w:r>
          </w:p>
        </w:tc>
        <w:tc>
          <w:tcPr>
            <w:tcW w:w="849" w:type="dxa"/>
          </w:tcPr>
          <w:p w:rsidR="001D085B" w:rsidRDefault="001D085B">
            <w:r>
              <w:t>Mehboob Ahmed</w:t>
            </w:r>
          </w:p>
        </w:tc>
        <w:tc>
          <w:tcPr>
            <w:tcW w:w="672" w:type="dxa"/>
          </w:tcPr>
          <w:p w:rsidR="001D085B" w:rsidRDefault="001D085B">
            <w:r>
              <w:t>52.911667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Nishtar Hospital,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34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21482</w:t>
            </w:r>
          </w:p>
        </w:tc>
        <w:tc>
          <w:tcPr>
            <w:tcW w:w="942" w:type="dxa"/>
          </w:tcPr>
          <w:p w:rsidR="001D085B" w:rsidRDefault="001D085B">
            <w:r>
              <w:t>Tajjala Manahil</w:t>
            </w:r>
          </w:p>
        </w:tc>
        <w:tc>
          <w:tcPr>
            <w:tcW w:w="805" w:type="dxa"/>
          </w:tcPr>
          <w:p w:rsidR="001D085B" w:rsidRDefault="001D085B">
            <w:r>
              <w:t>718690-01-M</w:t>
            </w:r>
          </w:p>
        </w:tc>
        <w:tc>
          <w:tcPr>
            <w:tcW w:w="849" w:type="dxa"/>
          </w:tcPr>
          <w:p w:rsidR="001D085B" w:rsidRDefault="001D085B">
            <w:r>
              <w:t>Abdul Majid Malik</w:t>
            </w:r>
          </w:p>
        </w:tc>
        <w:tc>
          <w:tcPr>
            <w:tcW w:w="672" w:type="dxa"/>
          </w:tcPr>
          <w:p w:rsidR="001D085B" w:rsidRDefault="001D085B">
            <w:r>
              <w:t>52.054167</w:t>
            </w:r>
          </w:p>
        </w:tc>
        <w:tc>
          <w:tcPr>
            <w:tcW w:w="673" w:type="dxa"/>
          </w:tcPr>
          <w:p w:rsidR="001D085B" w:rsidRDefault="001D085B">
            <w:r>
              <w:t>14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Nishtar Hospital,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35</w:t>
            </w:r>
          </w:p>
        </w:tc>
        <w:tc>
          <w:tcPr>
            <w:tcW w:w="333" w:type="dxa"/>
          </w:tcPr>
          <w:p w:rsidR="001D085B" w:rsidRDefault="001D085B">
            <w:r>
              <w:t>4</w:t>
            </w:r>
          </w:p>
        </w:tc>
        <w:tc>
          <w:tcPr>
            <w:tcW w:w="621" w:type="dxa"/>
          </w:tcPr>
          <w:p w:rsidR="001D085B" w:rsidRDefault="001D085B">
            <w:r>
              <w:t>21474</w:t>
            </w:r>
          </w:p>
        </w:tc>
        <w:tc>
          <w:tcPr>
            <w:tcW w:w="942" w:type="dxa"/>
          </w:tcPr>
          <w:p w:rsidR="001D085B" w:rsidRDefault="001D085B">
            <w:r>
              <w:t>Fatima Tu Zahra</w:t>
            </w:r>
          </w:p>
        </w:tc>
        <w:tc>
          <w:tcPr>
            <w:tcW w:w="805" w:type="dxa"/>
          </w:tcPr>
          <w:p w:rsidR="001D085B" w:rsidRDefault="001D085B">
            <w:r>
              <w:t xml:space="preserve">718805-01-M </w:t>
            </w:r>
          </w:p>
        </w:tc>
        <w:tc>
          <w:tcPr>
            <w:tcW w:w="849" w:type="dxa"/>
          </w:tcPr>
          <w:p w:rsidR="001D085B" w:rsidRDefault="001D085B">
            <w:r>
              <w:t xml:space="preserve">Ahsan Ullah Khan </w:t>
            </w:r>
          </w:p>
        </w:tc>
        <w:tc>
          <w:tcPr>
            <w:tcW w:w="672" w:type="dxa"/>
          </w:tcPr>
          <w:p w:rsidR="001D085B" w:rsidRDefault="001D085B">
            <w:r>
              <w:t>51.924167</w:t>
            </w:r>
          </w:p>
        </w:tc>
        <w:tc>
          <w:tcPr>
            <w:tcW w:w="673" w:type="dxa"/>
          </w:tcPr>
          <w:p w:rsidR="001D085B" w:rsidRDefault="001D085B">
            <w:r>
              <w:t>26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Nishtar Hospital,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36</w:t>
            </w:r>
          </w:p>
        </w:tc>
        <w:tc>
          <w:tcPr>
            <w:tcW w:w="333" w:type="dxa"/>
          </w:tcPr>
          <w:p w:rsidR="001D085B" w:rsidRDefault="001D085B">
            <w:r>
              <w:t>5</w:t>
            </w:r>
          </w:p>
        </w:tc>
        <w:tc>
          <w:tcPr>
            <w:tcW w:w="621" w:type="dxa"/>
          </w:tcPr>
          <w:p w:rsidR="001D085B" w:rsidRDefault="001D085B">
            <w:r>
              <w:t>21825</w:t>
            </w:r>
          </w:p>
        </w:tc>
        <w:tc>
          <w:tcPr>
            <w:tcW w:w="942" w:type="dxa"/>
          </w:tcPr>
          <w:p w:rsidR="001D085B" w:rsidRDefault="001D085B">
            <w:r>
              <w:t>Shifa Younus</w:t>
            </w:r>
          </w:p>
        </w:tc>
        <w:tc>
          <w:tcPr>
            <w:tcW w:w="805" w:type="dxa"/>
          </w:tcPr>
          <w:p w:rsidR="001D085B" w:rsidRDefault="001D085B">
            <w:r>
              <w:t>112135-P</w:t>
            </w:r>
          </w:p>
        </w:tc>
        <w:tc>
          <w:tcPr>
            <w:tcW w:w="849" w:type="dxa"/>
          </w:tcPr>
          <w:p w:rsidR="001D085B" w:rsidRDefault="001D085B">
            <w:r>
              <w:t>Sheikh Muhammad Younus</w:t>
            </w:r>
          </w:p>
        </w:tc>
        <w:tc>
          <w:tcPr>
            <w:tcW w:w="672" w:type="dxa"/>
          </w:tcPr>
          <w:p w:rsidR="001D085B" w:rsidRDefault="001D085B">
            <w:r>
              <w:t>51.216667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Nishtar Hospital,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37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21811</w:t>
            </w:r>
          </w:p>
        </w:tc>
        <w:tc>
          <w:tcPr>
            <w:tcW w:w="942" w:type="dxa"/>
          </w:tcPr>
          <w:p w:rsidR="001D085B" w:rsidRDefault="001D085B">
            <w:r>
              <w:t>Fiza Waseem</w:t>
            </w:r>
          </w:p>
        </w:tc>
        <w:tc>
          <w:tcPr>
            <w:tcW w:w="805" w:type="dxa"/>
          </w:tcPr>
          <w:p w:rsidR="001D085B" w:rsidRDefault="001D085B">
            <w:r>
              <w:t>716822-01-M</w:t>
            </w:r>
          </w:p>
        </w:tc>
        <w:tc>
          <w:tcPr>
            <w:tcW w:w="849" w:type="dxa"/>
          </w:tcPr>
          <w:p w:rsidR="001D085B" w:rsidRDefault="001D085B">
            <w:r>
              <w:t>Waseem Talib</w:t>
            </w:r>
          </w:p>
        </w:tc>
        <w:tc>
          <w:tcPr>
            <w:tcW w:w="672" w:type="dxa"/>
          </w:tcPr>
          <w:p w:rsidR="001D085B" w:rsidRDefault="001D085B">
            <w:r>
              <w:t>50.473333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 xml:space="preserve">Punjab Institute of Cardiology, </w:t>
            </w:r>
            <w:r>
              <w:lastRenderedPageBreak/>
              <w:t>Lahore</w:t>
            </w:r>
          </w:p>
        </w:tc>
        <w:tc>
          <w:tcPr>
            <w:tcW w:w="707" w:type="dxa"/>
          </w:tcPr>
          <w:p w:rsidR="001D085B" w:rsidRDefault="001D085B">
            <w:r>
              <w:lastRenderedPageBreak/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38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21587</w:t>
            </w:r>
          </w:p>
        </w:tc>
        <w:tc>
          <w:tcPr>
            <w:tcW w:w="942" w:type="dxa"/>
          </w:tcPr>
          <w:p w:rsidR="001D085B" w:rsidRDefault="001D085B">
            <w:r>
              <w:t>Ushbah Waqar Hashmi</w:t>
            </w:r>
          </w:p>
        </w:tc>
        <w:tc>
          <w:tcPr>
            <w:tcW w:w="805" w:type="dxa"/>
          </w:tcPr>
          <w:p w:rsidR="001D085B" w:rsidRDefault="001D085B">
            <w:r>
              <w:t>89041-P</w:t>
            </w:r>
          </w:p>
        </w:tc>
        <w:tc>
          <w:tcPr>
            <w:tcW w:w="849" w:type="dxa"/>
          </w:tcPr>
          <w:p w:rsidR="001D085B" w:rsidRDefault="001D085B">
            <w:r>
              <w:t>Mufti waqar-ul-islam hashmi</w:t>
            </w:r>
          </w:p>
        </w:tc>
        <w:tc>
          <w:tcPr>
            <w:tcW w:w="672" w:type="dxa"/>
          </w:tcPr>
          <w:p w:rsidR="001D085B" w:rsidRDefault="001D085B">
            <w:r>
              <w:t>49.22</w:t>
            </w:r>
          </w:p>
        </w:tc>
        <w:tc>
          <w:tcPr>
            <w:tcW w:w="673" w:type="dxa"/>
          </w:tcPr>
          <w:p w:rsidR="001D085B" w:rsidRDefault="001D085B">
            <w:r>
              <w:t>16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Rawalpindi Institute of Cardiology ,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39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18368</w:t>
            </w:r>
          </w:p>
        </w:tc>
        <w:tc>
          <w:tcPr>
            <w:tcW w:w="942" w:type="dxa"/>
          </w:tcPr>
          <w:p w:rsidR="001D085B" w:rsidRDefault="001D085B">
            <w:r>
              <w:t>Mudassar Ali</w:t>
            </w:r>
          </w:p>
        </w:tc>
        <w:tc>
          <w:tcPr>
            <w:tcW w:w="805" w:type="dxa"/>
          </w:tcPr>
          <w:p w:rsidR="001D085B" w:rsidRDefault="001D085B">
            <w:r>
              <w:t>52979-p</w:t>
            </w:r>
          </w:p>
        </w:tc>
        <w:tc>
          <w:tcPr>
            <w:tcW w:w="849" w:type="dxa"/>
          </w:tcPr>
          <w:p w:rsidR="001D085B" w:rsidRDefault="001D085B">
            <w:r>
              <w:t>Allah Ditta</w:t>
            </w:r>
          </w:p>
        </w:tc>
        <w:tc>
          <w:tcPr>
            <w:tcW w:w="672" w:type="dxa"/>
          </w:tcPr>
          <w:p w:rsidR="001D085B" w:rsidRDefault="001D085B">
            <w:r>
              <w:t>61.403636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Sahiwal Teaching Hospital, Sahiwal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40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21533</w:t>
            </w:r>
          </w:p>
        </w:tc>
        <w:tc>
          <w:tcPr>
            <w:tcW w:w="942" w:type="dxa"/>
          </w:tcPr>
          <w:p w:rsidR="001D085B" w:rsidRDefault="001D085B">
            <w:r>
              <w:t>Muhammad Nabeel Bhatti</w:t>
            </w:r>
          </w:p>
        </w:tc>
        <w:tc>
          <w:tcPr>
            <w:tcW w:w="805" w:type="dxa"/>
          </w:tcPr>
          <w:p w:rsidR="001D085B" w:rsidRDefault="001D085B">
            <w:r>
              <w:t>717024-01-M</w:t>
            </w:r>
          </w:p>
        </w:tc>
        <w:tc>
          <w:tcPr>
            <w:tcW w:w="849" w:type="dxa"/>
          </w:tcPr>
          <w:p w:rsidR="001D085B" w:rsidRDefault="001D085B">
            <w:r>
              <w:t xml:space="preserve">Muhammad Ishaq </w:t>
            </w:r>
          </w:p>
        </w:tc>
        <w:tc>
          <w:tcPr>
            <w:tcW w:w="672" w:type="dxa"/>
          </w:tcPr>
          <w:p w:rsidR="001D085B" w:rsidRDefault="001D085B">
            <w:r>
              <w:t>51.68</w:t>
            </w:r>
          </w:p>
        </w:tc>
        <w:tc>
          <w:tcPr>
            <w:tcW w:w="673" w:type="dxa"/>
          </w:tcPr>
          <w:p w:rsidR="001D085B" w:rsidRDefault="001D085B">
            <w:r>
              <w:t>9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Sahiwal Teaching Hospital, Sahiwal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41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20398</w:t>
            </w:r>
          </w:p>
        </w:tc>
        <w:tc>
          <w:tcPr>
            <w:tcW w:w="942" w:type="dxa"/>
          </w:tcPr>
          <w:p w:rsidR="001D085B" w:rsidRDefault="001D085B">
            <w:r>
              <w:t>Alisha Fatima</w:t>
            </w:r>
          </w:p>
        </w:tc>
        <w:tc>
          <w:tcPr>
            <w:tcW w:w="805" w:type="dxa"/>
          </w:tcPr>
          <w:p w:rsidR="001D085B" w:rsidRDefault="001D085B">
            <w:r>
              <w:t>719245-01-M</w:t>
            </w:r>
          </w:p>
        </w:tc>
        <w:tc>
          <w:tcPr>
            <w:tcW w:w="849" w:type="dxa"/>
          </w:tcPr>
          <w:p w:rsidR="001D085B" w:rsidRDefault="001D085B">
            <w:r>
              <w:t>Syed Tariq Bukhari</w:t>
            </w:r>
          </w:p>
        </w:tc>
        <w:tc>
          <w:tcPr>
            <w:tcW w:w="672" w:type="dxa"/>
          </w:tcPr>
          <w:p w:rsidR="001D085B" w:rsidRDefault="001D085B">
            <w:r>
              <w:t>56.823333</w:t>
            </w:r>
          </w:p>
        </w:tc>
        <w:tc>
          <w:tcPr>
            <w:tcW w:w="673" w:type="dxa"/>
          </w:tcPr>
          <w:p w:rsidR="001D085B" w:rsidRDefault="001D085B">
            <w:r>
              <w:t>4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Services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42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22031</w:t>
            </w:r>
          </w:p>
        </w:tc>
        <w:tc>
          <w:tcPr>
            <w:tcW w:w="942" w:type="dxa"/>
          </w:tcPr>
          <w:p w:rsidR="001D085B" w:rsidRDefault="001D085B">
            <w:r>
              <w:t>Noor Fatima</w:t>
            </w:r>
          </w:p>
        </w:tc>
        <w:tc>
          <w:tcPr>
            <w:tcW w:w="805" w:type="dxa"/>
          </w:tcPr>
          <w:p w:rsidR="001D085B" w:rsidRDefault="001D085B">
            <w:r>
              <w:t>115423-P</w:t>
            </w:r>
          </w:p>
        </w:tc>
        <w:tc>
          <w:tcPr>
            <w:tcW w:w="849" w:type="dxa"/>
          </w:tcPr>
          <w:p w:rsidR="001D085B" w:rsidRDefault="001D085B">
            <w:r>
              <w:t>Imtiaz Ahmed Sheikh</w:t>
            </w:r>
          </w:p>
        </w:tc>
        <w:tc>
          <w:tcPr>
            <w:tcW w:w="672" w:type="dxa"/>
          </w:tcPr>
          <w:p w:rsidR="001D085B" w:rsidRDefault="001D085B">
            <w:r>
              <w:t>54.233333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Services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43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16680</w:t>
            </w:r>
          </w:p>
        </w:tc>
        <w:tc>
          <w:tcPr>
            <w:tcW w:w="942" w:type="dxa"/>
          </w:tcPr>
          <w:p w:rsidR="001D085B" w:rsidRDefault="001D085B">
            <w:r>
              <w:t>Ayesha Nawaz</w:t>
            </w:r>
          </w:p>
        </w:tc>
        <w:tc>
          <w:tcPr>
            <w:tcW w:w="805" w:type="dxa"/>
          </w:tcPr>
          <w:p w:rsidR="001D085B" w:rsidRDefault="001D085B">
            <w:r>
              <w:t>115944-P</w:t>
            </w:r>
          </w:p>
        </w:tc>
        <w:tc>
          <w:tcPr>
            <w:tcW w:w="849" w:type="dxa"/>
          </w:tcPr>
          <w:p w:rsidR="001D085B" w:rsidRDefault="001D085B">
            <w:r>
              <w:t>Muhammad nawaz</w:t>
            </w:r>
          </w:p>
        </w:tc>
        <w:tc>
          <w:tcPr>
            <w:tcW w:w="672" w:type="dxa"/>
          </w:tcPr>
          <w:p w:rsidR="001D085B" w:rsidRDefault="001D085B">
            <w:r>
              <w:t>51.823333</w:t>
            </w:r>
          </w:p>
        </w:tc>
        <w:tc>
          <w:tcPr>
            <w:tcW w:w="673" w:type="dxa"/>
          </w:tcPr>
          <w:p w:rsidR="001D085B" w:rsidRDefault="001D085B">
            <w:r>
              <w:t>7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Services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44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17452</w:t>
            </w:r>
          </w:p>
        </w:tc>
        <w:tc>
          <w:tcPr>
            <w:tcW w:w="942" w:type="dxa"/>
          </w:tcPr>
          <w:p w:rsidR="001D085B" w:rsidRDefault="001D085B">
            <w:r>
              <w:t>Mahnoor Ishfaq</w:t>
            </w:r>
          </w:p>
        </w:tc>
        <w:tc>
          <w:tcPr>
            <w:tcW w:w="805" w:type="dxa"/>
          </w:tcPr>
          <w:p w:rsidR="001D085B" w:rsidRDefault="001D085B">
            <w:r>
              <w:t>98038-P</w:t>
            </w:r>
          </w:p>
        </w:tc>
        <w:tc>
          <w:tcPr>
            <w:tcW w:w="849" w:type="dxa"/>
          </w:tcPr>
          <w:p w:rsidR="001D085B" w:rsidRDefault="001D085B">
            <w:r>
              <w:t>Rahat Malik</w:t>
            </w:r>
          </w:p>
        </w:tc>
        <w:tc>
          <w:tcPr>
            <w:tcW w:w="672" w:type="dxa"/>
          </w:tcPr>
          <w:p w:rsidR="001D085B" w:rsidRDefault="001D085B">
            <w:r>
              <w:t>64.732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Sir Ganga Ram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45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18600</w:t>
            </w:r>
          </w:p>
        </w:tc>
        <w:tc>
          <w:tcPr>
            <w:tcW w:w="942" w:type="dxa"/>
          </w:tcPr>
          <w:p w:rsidR="001D085B" w:rsidRDefault="001D085B">
            <w:r>
              <w:t>Aymen Ejaz</w:t>
            </w:r>
          </w:p>
        </w:tc>
        <w:tc>
          <w:tcPr>
            <w:tcW w:w="805" w:type="dxa"/>
          </w:tcPr>
          <w:p w:rsidR="001D085B" w:rsidRDefault="001D085B">
            <w:r>
              <w:t>111944-P</w:t>
            </w:r>
          </w:p>
        </w:tc>
        <w:tc>
          <w:tcPr>
            <w:tcW w:w="849" w:type="dxa"/>
          </w:tcPr>
          <w:p w:rsidR="001D085B" w:rsidRDefault="001D085B">
            <w:r>
              <w:t>RANA EJAZ ALI KHAN</w:t>
            </w:r>
          </w:p>
        </w:tc>
        <w:tc>
          <w:tcPr>
            <w:tcW w:w="672" w:type="dxa"/>
          </w:tcPr>
          <w:p w:rsidR="001D085B" w:rsidRDefault="001D085B">
            <w:r>
              <w:t>50.676</w:t>
            </w:r>
          </w:p>
        </w:tc>
        <w:tc>
          <w:tcPr>
            <w:tcW w:w="673" w:type="dxa"/>
          </w:tcPr>
          <w:p w:rsidR="001D085B" w:rsidRDefault="001D085B">
            <w:r>
              <w:t>20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Sir Ganga Ram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46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21815</w:t>
            </w:r>
          </w:p>
        </w:tc>
        <w:tc>
          <w:tcPr>
            <w:tcW w:w="942" w:type="dxa"/>
          </w:tcPr>
          <w:p w:rsidR="001D085B" w:rsidRDefault="001D085B">
            <w:r>
              <w:t>Muhammad Taha</w:t>
            </w:r>
          </w:p>
        </w:tc>
        <w:tc>
          <w:tcPr>
            <w:tcW w:w="805" w:type="dxa"/>
          </w:tcPr>
          <w:p w:rsidR="001D085B" w:rsidRDefault="001D085B">
            <w:r>
              <w:t>99050-p</w:t>
            </w:r>
          </w:p>
        </w:tc>
        <w:tc>
          <w:tcPr>
            <w:tcW w:w="849" w:type="dxa"/>
          </w:tcPr>
          <w:p w:rsidR="001D085B" w:rsidRDefault="001D085B">
            <w:r>
              <w:t>Abdul Moeed Iqbal</w:t>
            </w:r>
          </w:p>
        </w:tc>
        <w:tc>
          <w:tcPr>
            <w:tcW w:w="672" w:type="dxa"/>
          </w:tcPr>
          <w:p w:rsidR="001D085B" w:rsidRDefault="001D085B">
            <w:r>
              <w:t>50.256667</w:t>
            </w:r>
          </w:p>
        </w:tc>
        <w:tc>
          <w:tcPr>
            <w:tcW w:w="673" w:type="dxa"/>
          </w:tcPr>
          <w:p w:rsidR="001D085B" w:rsidRDefault="001D085B">
            <w:r>
              <w:t>8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Sir Ganga Ram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47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2559</w:t>
            </w:r>
          </w:p>
        </w:tc>
        <w:tc>
          <w:tcPr>
            <w:tcW w:w="942" w:type="dxa"/>
          </w:tcPr>
          <w:p w:rsidR="001D085B" w:rsidRDefault="001D085B">
            <w:r>
              <w:t>Amna Zahir</w:t>
            </w:r>
          </w:p>
        </w:tc>
        <w:tc>
          <w:tcPr>
            <w:tcW w:w="805" w:type="dxa"/>
          </w:tcPr>
          <w:p w:rsidR="001D085B" w:rsidRDefault="001D085B">
            <w:r>
              <w:t>98197-P</w:t>
            </w:r>
          </w:p>
        </w:tc>
        <w:tc>
          <w:tcPr>
            <w:tcW w:w="849" w:type="dxa"/>
          </w:tcPr>
          <w:p w:rsidR="001D085B" w:rsidRDefault="001D085B">
            <w:r>
              <w:t>Zahir Naeem Khan</w:t>
            </w:r>
          </w:p>
        </w:tc>
        <w:tc>
          <w:tcPr>
            <w:tcW w:w="672" w:type="dxa"/>
          </w:tcPr>
          <w:p w:rsidR="001D085B" w:rsidRDefault="001D085B">
            <w:r>
              <w:t>56.0725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Anaesthesia</w:t>
            </w:r>
          </w:p>
        </w:tc>
        <w:tc>
          <w:tcPr>
            <w:tcW w:w="848" w:type="dxa"/>
          </w:tcPr>
          <w:p w:rsidR="001D085B" w:rsidRDefault="001D085B">
            <w:r>
              <w:t>SZ Hospital, Rahim Yar Khan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48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21679</w:t>
            </w:r>
          </w:p>
        </w:tc>
        <w:tc>
          <w:tcPr>
            <w:tcW w:w="942" w:type="dxa"/>
          </w:tcPr>
          <w:p w:rsidR="001D085B" w:rsidRDefault="001D085B">
            <w:r>
              <w:t>Tahira Nazir</w:t>
            </w:r>
          </w:p>
        </w:tc>
        <w:tc>
          <w:tcPr>
            <w:tcW w:w="805" w:type="dxa"/>
          </w:tcPr>
          <w:p w:rsidR="001D085B" w:rsidRDefault="001D085B">
            <w:r>
              <w:t>720719-01-M</w:t>
            </w:r>
          </w:p>
        </w:tc>
        <w:tc>
          <w:tcPr>
            <w:tcW w:w="849" w:type="dxa"/>
          </w:tcPr>
          <w:p w:rsidR="001D085B" w:rsidRDefault="001D085B">
            <w:r>
              <w:t>Nazir Ahmed</w:t>
            </w:r>
          </w:p>
        </w:tc>
        <w:tc>
          <w:tcPr>
            <w:tcW w:w="672" w:type="dxa"/>
          </w:tcPr>
          <w:p w:rsidR="001D085B" w:rsidRDefault="001D085B">
            <w:r>
              <w:t>50.172766</w:t>
            </w:r>
          </w:p>
        </w:tc>
        <w:tc>
          <w:tcPr>
            <w:tcW w:w="673" w:type="dxa"/>
          </w:tcPr>
          <w:p w:rsidR="001D085B" w:rsidRDefault="001D085B">
            <w:r>
              <w:t>55</w:t>
            </w:r>
          </w:p>
        </w:tc>
        <w:tc>
          <w:tcPr>
            <w:tcW w:w="1093" w:type="dxa"/>
          </w:tcPr>
          <w:p w:rsidR="001D085B" w:rsidRDefault="001D085B">
            <w:r>
              <w:t>Cardiac Surgery</w:t>
            </w:r>
          </w:p>
        </w:tc>
        <w:tc>
          <w:tcPr>
            <w:tcW w:w="848" w:type="dxa"/>
          </w:tcPr>
          <w:p w:rsidR="001D085B" w:rsidRDefault="001D085B">
            <w:r>
              <w:t>Bahawal Victoria Hospital, Bahawalpur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49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21986</w:t>
            </w:r>
          </w:p>
        </w:tc>
        <w:tc>
          <w:tcPr>
            <w:tcW w:w="942" w:type="dxa"/>
          </w:tcPr>
          <w:p w:rsidR="001D085B" w:rsidRDefault="001D085B">
            <w:r>
              <w:t>Sufyan Yousaf</w:t>
            </w:r>
          </w:p>
        </w:tc>
        <w:tc>
          <w:tcPr>
            <w:tcW w:w="805" w:type="dxa"/>
          </w:tcPr>
          <w:p w:rsidR="001D085B" w:rsidRDefault="001D085B">
            <w:r>
              <w:t>715700-01-M</w:t>
            </w:r>
          </w:p>
        </w:tc>
        <w:tc>
          <w:tcPr>
            <w:tcW w:w="849" w:type="dxa"/>
          </w:tcPr>
          <w:p w:rsidR="001D085B" w:rsidRDefault="001D085B">
            <w:r>
              <w:t>Muhammad Yousaf</w:t>
            </w:r>
          </w:p>
        </w:tc>
        <w:tc>
          <w:tcPr>
            <w:tcW w:w="672" w:type="dxa"/>
          </w:tcPr>
          <w:p w:rsidR="001D085B" w:rsidRDefault="001D085B">
            <w:r>
              <w:t>47.899167</w:t>
            </w:r>
          </w:p>
        </w:tc>
        <w:tc>
          <w:tcPr>
            <w:tcW w:w="673" w:type="dxa"/>
          </w:tcPr>
          <w:p w:rsidR="001D085B" w:rsidRDefault="001D085B">
            <w:r>
              <w:t>20</w:t>
            </w:r>
          </w:p>
        </w:tc>
        <w:tc>
          <w:tcPr>
            <w:tcW w:w="1093" w:type="dxa"/>
          </w:tcPr>
          <w:p w:rsidR="001D085B" w:rsidRDefault="001D085B">
            <w:r>
              <w:t>Cardiac Surgery</w:t>
            </w:r>
          </w:p>
        </w:tc>
        <w:tc>
          <w:tcPr>
            <w:tcW w:w="848" w:type="dxa"/>
          </w:tcPr>
          <w:p w:rsidR="001D085B" w:rsidRDefault="001D085B">
            <w:r>
              <w:t>Choudhary Prevez Ilahi Institute of Cardiology 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50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21434</w:t>
            </w:r>
          </w:p>
        </w:tc>
        <w:tc>
          <w:tcPr>
            <w:tcW w:w="942" w:type="dxa"/>
          </w:tcPr>
          <w:p w:rsidR="001D085B" w:rsidRDefault="001D085B">
            <w:r>
              <w:t>Saffa Nadeem</w:t>
            </w:r>
          </w:p>
        </w:tc>
        <w:tc>
          <w:tcPr>
            <w:tcW w:w="805" w:type="dxa"/>
          </w:tcPr>
          <w:p w:rsidR="001D085B" w:rsidRDefault="001D085B">
            <w:r>
              <w:t>715829-01-M</w:t>
            </w:r>
          </w:p>
        </w:tc>
        <w:tc>
          <w:tcPr>
            <w:tcW w:w="849" w:type="dxa"/>
          </w:tcPr>
          <w:p w:rsidR="001D085B" w:rsidRDefault="001D085B">
            <w:r>
              <w:t>Nadeem Ishaq</w:t>
            </w:r>
          </w:p>
        </w:tc>
        <w:tc>
          <w:tcPr>
            <w:tcW w:w="672" w:type="dxa"/>
          </w:tcPr>
          <w:p w:rsidR="001D085B" w:rsidRDefault="001D085B">
            <w:r>
              <w:t>47.24</w:t>
            </w:r>
          </w:p>
        </w:tc>
        <w:tc>
          <w:tcPr>
            <w:tcW w:w="673" w:type="dxa"/>
          </w:tcPr>
          <w:p w:rsidR="001D085B" w:rsidRDefault="001D085B">
            <w:r>
              <w:t>5</w:t>
            </w:r>
          </w:p>
        </w:tc>
        <w:tc>
          <w:tcPr>
            <w:tcW w:w="1093" w:type="dxa"/>
          </w:tcPr>
          <w:p w:rsidR="001D085B" w:rsidRDefault="001D085B">
            <w:r>
              <w:t>Cardiac Surgery</w:t>
            </w:r>
          </w:p>
        </w:tc>
        <w:tc>
          <w:tcPr>
            <w:tcW w:w="848" w:type="dxa"/>
          </w:tcPr>
          <w:p w:rsidR="001D085B" w:rsidRDefault="001D085B">
            <w:r>
              <w:t>Choudhary Prevez Ilahi Institute of Cardiology 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51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21678</w:t>
            </w:r>
          </w:p>
        </w:tc>
        <w:tc>
          <w:tcPr>
            <w:tcW w:w="942" w:type="dxa"/>
          </w:tcPr>
          <w:p w:rsidR="001D085B" w:rsidRDefault="001D085B">
            <w:r>
              <w:t>Farheen Fatima</w:t>
            </w:r>
          </w:p>
        </w:tc>
        <w:tc>
          <w:tcPr>
            <w:tcW w:w="805" w:type="dxa"/>
          </w:tcPr>
          <w:p w:rsidR="001D085B" w:rsidRDefault="001D085B">
            <w:r>
              <w:t xml:space="preserve">716286-01M </w:t>
            </w:r>
          </w:p>
        </w:tc>
        <w:tc>
          <w:tcPr>
            <w:tcW w:w="849" w:type="dxa"/>
          </w:tcPr>
          <w:p w:rsidR="001D085B" w:rsidRDefault="001D085B">
            <w:r>
              <w:t>zahid hussain</w:t>
            </w:r>
          </w:p>
        </w:tc>
        <w:tc>
          <w:tcPr>
            <w:tcW w:w="672" w:type="dxa"/>
          </w:tcPr>
          <w:p w:rsidR="001D085B" w:rsidRDefault="001D085B">
            <w:r>
              <w:t>47.358333</w:t>
            </w:r>
          </w:p>
        </w:tc>
        <w:tc>
          <w:tcPr>
            <w:tcW w:w="673" w:type="dxa"/>
          </w:tcPr>
          <w:p w:rsidR="001D085B" w:rsidRDefault="001D085B">
            <w:r>
              <w:t>19</w:t>
            </w:r>
          </w:p>
        </w:tc>
        <w:tc>
          <w:tcPr>
            <w:tcW w:w="1093" w:type="dxa"/>
          </w:tcPr>
          <w:p w:rsidR="001D085B" w:rsidRDefault="001D085B">
            <w:r>
              <w:t>Cardiac Surgery</w:t>
            </w:r>
          </w:p>
        </w:tc>
        <w:tc>
          <w:tcPr>
            <w:tcW w:w="848" w:type="dxa"/>
          </w:tcPr>
          <w:p w:rsidR="001D085B" w:rsidRDefault="001D085B">
            <w:r>
              <w:t>Faisalabad Institute of Cardiology, Faisalabad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52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7027</w:t>
            </w:r>
          </w:p>
        </w:tc>
        <w:tc>
          <w:tcPr>
            <w:tcW w:w="942" w:type="dxa"/>
          </w:tcPr>
          <w:p w:rsidR="001D085B" w:rsidRDefault="001D085B">
            <w:r>
              <w:t>Muhammad Usman Qureshi</w:t>
            </w:r>
          </w:p>
        </w:tc>
        <w:tc>
          <w:tcPr>
            <w:tcW w:w="805" w:type="dxa"/>
          </w:tcPr>
          <w:p w:rsidR="001D085B" w:rsidRDefault="001D085B">
            <w:r>
              <w:t>107148-P</w:t>
            </w:r>
          </w:p>
        </w:tc>
        <w:tc>
          <w:tcPr>
            <w:tcW w:w="849" w:type="dxa"/>
          </w:tcPr>
          <w:p w:rsidR="001D085B" w:rsidRDefault="001D085B">
            <w:r>
              <w:t>Qamar Hameed Qureshi</w:t>
            </w:r>
          </w:p>
        </w:tc>
        <w:tc>
          <w:tcPr>
            <w:tcW w:w="672" w:type="dxa"/>
          </w:tcPr>
          <w:p w:rsidR="001D085B" w:rsidRDefault="001D085B">
            <w:r>
              <w:t>47.146667</w:t>
            </w:r>
          </w:p>
        </w:tc>
        <w:tc>
          <w:tcPr>
            <w:tcW w:w="673" w:type="dxa"/>
          </w:tcPr>
          <w:p w:rsidR="001D085B" w:rsidRDefault="001D085B">
            <w:r>
              <w:t>3</w:t>
            </w:r>
          </w:p>
        </w:tc>
        <w:tc>
          <w:tcPr>
            <w:tcW w:w="1093" w:type="dxa"/>
          </w:tcPr>
          <w:p w:rsidR="001D085B" w:rsidRDefault="001D085B">
            <w:r>
              <w:t>Cardiac Surgery</w:t>
            </w:r>
          </w:p>
        </w:tc>
        <w:tc>
          <w:tcPr>
            <w:tcW w:w="848" w:type="dxa"/>
          </w:tcPr>
          <w:p w:rsidR="001D085B" w:rsidRDefault="001D085B">
            <w:r>
              <w:t>Faisalabad Institute of Cardiology, Faisalabad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53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20473</w:t>
            </w:r>
          </w:p>
        </w:tc>
        <w:tc>
          <w:tcPr>
            <w:tcW w:w="942" w:type="dxa"/>
          </w:tcPr>
          <w:p w:rsidR="001D085B" w:rsidRDefault="001D085B">
            <w:r>
              <w:t>Aymen Zahra Qurashi</w:t>
            </w:r>
          </w:p>
        </w:tc>
        <w:tc>
          <w:tcPr>
            <w:tcW w:w="805" w:type="dxa"/>
          </w:tcPr>
          <w:p w:rsidR="001D085B" w:rsidRDefault="001D085B">
            <w:r>
              <w:t>718355-01-M</w:t>
            </w:r>
          </w:p>
        </w:tc>
        <w:tc>
          <w:tcPr>
            <w:tcW w:w="849" w:type="dxa"/>
          </w:tcPr>
          <w:p w:rsidR="001D085B" w:rsidRDefault="001D085B">
            <w:r>
              <w:t xml:space="preserve">Imtiaz Ali Shah </w:t>
            </w:r>
          </w:p>
        </w:tc>
        <w:tc>
          <w:tcPr>
            <w:tcW w:w="672" w:type="dxa"/>
          </w:tcPr>
          <w:p w:rsidR="001D085B" w:rsidRDefault="001D085B">
            <w:r>
              <w:t>51.610833</w:t>
            </w:r>
          </w:p>
        </w:tc>
        <w:tc>
          <w:tcPr>
            <w:tcW w:w="673" w:type="dxa"/>
          </w:tcPr>
          <w:p w:rsidR="001D085B" w:rsidRDefault="001D085B">
            <w:r>
              <w:t>85</w:t>
            </w:r>
          </w:p>
        </w:tc>
        <w:tc>
          <w:tcPr>
            <w:tcW w:w="1093" w:type="dxa"/>
          </w:tcPr>
          <w:p w:rsidR="001D085B" w:rsidRDefault="001D085B">
            <w:r>
              <w:t>Cardiac Surgery</w:t>
            </w:r>
          </w:p>
        </w:tc>
        <w:tc>
          <w:tcPr>
            <w:tcW w:w="848" w:type="dxa"/>
          </w:tcPr>
          <w:p w:rsidR="001D085B" w:rsidRDefault="001D085B">
            <w:r>
              <w:t>Jinnah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lastRenderedPageBreak/>
              <w:t>54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16424</w:t>
            </w:r>
          </w:p>
        </w:tc>
        <w:tc>
          <w:tcPr>
            <w:tcW w:w="942" w:type="dxa"/>
          </w:tcPr>
          <w:p w:rsidR="001D085B" w:rsidRDefault="001D085B">
            <w:r>
              <w:t>Aina Sajid</w:t>
            </w:r>
          </w:p>
        </w:tc>
        <w:tc>
          <w:tcPr>
            <w:tcW w:w="805" w:type="dxa"/>
          </w:tcPr>
          <w:p w:rsidR="001D085B" w:rsidRDefault="001D085B">
            <w:r>
              <w:t>109267-P</w:t>
            </w:r>
          </w:p>
        </w:tc>
        <w:tc>
          <w:tcPr>
            <w:tcW w:w="849" w:type="dxa"/>
          </w:tcPr>
          <w:p w:rsidR="001D085B" w:rsidRDefault="001D085B">
            <w:r>
              <w:t>Muhammad Humair A Talal</w:t>
            </w:r>
          </w:p>
        </w:tc>
        <w:tc>
          <w:tcPr>
            <w:tcW w:w="672" w:type="dxa"/>
          </w:tcPr>
          <w:p w:rsidR="001D085B" w:rsidRDefault="001D085B">
            <w:r>
              <w:t>51.458776</w:t>
            </w:r>
          </w:p>
        </w:tc>
        <w:tc>
          <w:tcPr>
            <w:tcW w:w="673" w:type="dxa"/>
          </w:tcPr>
          <w:p w:rsidR="001D085B" w:rsidRDefault="001D085B">
            <w:r>
              <w:t>11</w:t>
            </w:r>
          </w:p>
        </w:tc>
        <w:tc>
          <w:tcPr>
            <w:tcW w:w="1093" w:type="dxa"/>
          </w:tcPr>
          <w:p w:rsidR="001D085B" w:rsidRDefault="001D085B">
            <w:r>
              <w:t>Cardiac Surgery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55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20410</w:t>
            </w:r>
          </w:p>
        </w:tc>
        <w:tc>
          <w:tcPr>
            <w:tcW w:w="942" w:type="dxa"/>
          </w:tcPr>
          <w:p w:rsidR="001D085B" w:rsidRDefault="001D085B">
            <w:r>
              <w:t>Aleeza Zafar</w:t>
            </w:r>
          </w:p>
        </w:tc>
        <w:tc>
          <w:tcPr>
            <w:tcW w:w="805" w:type="dxa"/>
          </w:tcPr>
          <w:p w:rsidR="001D085B" w:rsidRDefault="001D085B">
            <w:r>
              <w:t>716974-01-M</w:t>
            </w:r>
          </w:p>
        </w:tc>
        <w:tc>
          <w:tcPr>
            <w:tcW w:w="849" w:type="dxa"/>
          </w:tcPr>
          <w:p w:rsidR="001D085B" w:rsidRDefault="001D085B">
            <w:r>
              <w:t>Zafar Iqbal</w:t>
            </w:r>
          </w:p>
        </w:tc>
        <w:tc>
          <w:tcPr>
            <w:tcW w:w="672" w:type="dxa"/>
          </w:tcPr>
          <w:p w:rsidR="001D085B" w:rsidRDefault="001D085B">
            <w:r>
              <w:t>48.276667</w:t>
            </w:r>
          </w:p>
        </w:tc>
        <w:tc>
          <w:tcPr>
            <w:tcW w:w="673" w:type="dxa"/>
          </w:tcPr>
          <w:p w:rsidR="001D085B" w:rsidRDefault="001D085B">
            <w:r>
              <w:t>30</w:t>
            </w:r>
          </w:p>
        </w:tc>
        <w:tc>
          <w:tcPr>
            <w:tcW w:w="1093" w:type="dxa"/>
          </w:tcPr>
          <w:p w:rsidR="001D085B" w:rsidRDefault="001D085B">
            <w:r>
              <w:t>Cardiac Surgery</w:t>
            </w:r>
          </w:p>
        </w:tc>
        <w:tc>
          <w:tcPr>
            <w:tcW w:w="848" w:type="dxa"/>
          </w:tcPr>
          <w:p w:rsidR="001D085B" w:rsidRDefault="001D085B">
            <w:r>
              <w:t>Punjab Institute of Cardiology,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56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17837</w:t>
            </w:r>
          </w:p>
        </w:tc>
        <w:tc>
          <w:tcPr>
            <w:tcW w:w="942" w:type="dxa"/>
          </w:tcPr>
          <w:p w:rsidR="001D085B" w:rsidRDefault="001D085B">
            <w:r>
              <w:t>Zobia Awais</w:t>
            </w:r>
          </w:p>
        </w:tc>
        <w:tc>
          <w:tcPr>
            <w:tcW w:w="805" w:type="dxa"/>
          </w:tcPr>
          <w:p w:rsidR="001D085B" w:rsidRDefault="001D085B">
            <w:r>
              <w:t>97727-P</w:t>
            </w:r>
          </w:p>
        </w:tc>
        <w:tc>
          <w:tcPr>
            <w:tcW w:w="849" w:type="dxa"/>
          </w:tcPr>
          <w:p w:rsidR="001D085B" w:rsidRDefault="001D085B">
            <w:r>
              <w:t>Muhammad Awais Waris</w:t>
            </w:r>
          </w:p>
        </w:tc>
        <w:tc>
          <w:tcPr>
            <w:tcW w:w="672" w:type="dxa"/>
          </w:tcPr>
          <w:p w:rsidR="001D085B" w:rsidRDefault="001D085B">
            <w:r>
              <w:t>48.255833</w:t>
            </w:r>
          </w:p>
        </w:tc>
        <w:tc>
          <w:tcPr>
            <w:tcW w:w="673" w:type="dxa"/>
          </w:tcPr>
          <w:p w:rsidR="001D085B" w:rsidRDefault="001D085B">
            <w:r>
              <w:t>41</w:t>
            </w:r>
          </w:p>
        </w:tc>
        <w:tc>
          <w:tcPr>
            <w:tcW w:w="1093" w:type="dxa"/>
          </w:tcPr>
          <w:p w:rsidR="001D085B" w:rsidRDefault="001D085B">
            <w:r>
              <w:t>Cardiac Surgery</w:t>
            </w:r>
          </w:p>
        </w:tc>
        <w:tc>
          <w:tcPr>
            <w:tcW w:w="848" w:type="dxa"/>
          </w:tcPr>
          <w:p w:rsidR="001D085B" w:rsidRDefault="001D085B">
            <w:r>
              <w:t>Punjab Institute of Cardiology,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57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22007</w:t>
            </w:r>
          </w:p>
        </w:tc>
        <w:tc>
          <w:tcPr>
            <w:tcW w:w="942" w:type="dxa"/>
          </w:tcPr>
          <w:p w:rsidR="001D085B" w:rsidRDefault="001D085B">
            <w:r>
              <w:t>Maham Farooq</w:t>
            </w:r>
          </w:p>
        </w:tc>
        <w:tc>
          <w:tcPr>
            <w:tcW w:w="805" w:type="dxa"/>
          </w:tcPr>
          <w:p w:rsidR="001D085B" w:rsidRDefault="001D085B">
            <w:r>
              <w:t>719921-01-M</w:t>
            </w:r>
          </w:p>
        </w:tc>
        <w:tc>
          <w:tcPr>
            <w:tcW w:w="849" w:type="dxa"/>
          </w:tcPr>
          <w:p w:rsidR="001D085B" w:rsidRDefault="001D085B">
            <w:r>
              <w:t xml:space="preserve">Ch Farooq Sher </w:t>
            </w:r>
          </w:p>
        </w:tc>
        <w:tc>
          <w:tcPr>
            <w:tcW w:w="672" w:type="dxa"/>
          </w:tcPr>
          <w:p w:rsidR="001D085B" w:rsidRDefault="001D085B">
            <w:r>
              <w:t>47.92</w:t>
            </w:r>
          </w:p>
        </w:tc>
        <w:tc>
          <w:tcPr>
            <w:tcW w:w="673" w:type="dxa"/>
          </w:tcPr>
          <w:p w:rsidR="001D085B" w:rsidRDefault="001D085B">
            <w:r>
              <w:t>34</w:t>
            </w:r>
          </w:p>
        </w:tc>
        <w:tc>
          <w:tcPr>
            <w:tcW w:w="1093" w:type="dxa"/>
          </w:tcPr>
          <w:p w:rsidR="001D085B" w:rsidRDefault="001D085B">
            <w:r>
              <w:t>Cardiac Surgery</w:t>
            </w:r>
          </w:p>
        </w:tc>
        <w:tc>
          <w:tcPr>
            <w:tcW w:w="848" w:type="dxa"/>
          </w:tcPr>
          <w:p w:rsidR="001D085B" w:rsidRDefault="001D085B">
            <w:r>
              <w:t>Punjab Institute of Cardiology,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58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21291</w:t>
            </w:r>
          </w:p>
        </w:tc>
        <w:tc>
          <w:tcPr>
            <w:tcW w:w="942" w:type="dxa"/>
          </w:tcPr>
          <w:p w:rsidR="001D085B" w:rsidRDefault="001D085B">
            <w:r>
              <w:t>Zainullah Niazmand</w:t>
            </w:r>
          </w:p>
        </w:tc>
        <w:tc>
          <w:tcPr>
            <w:tcW w:w="805" w:type="dxa"/>
          </w:tcPr>
          <w:p w:rsidR="001D085B" w:rsidRDefault="001D085B">
            <w:r>
              <w:t>AMC-R10925</w:t>
            </w:r>
          </w:p>
        </w:tc>
        <w:tc>
          <w:tcPr>
            <w:tcW w:w="849" w:type="dxa"/>
          </w:tcPr>
          <w:p w:rsidR="001D085B" w:rsidRDefault="001D085B">
            <w:r>
              <w:t xml:space="preserve">Azizullah </w:t>
            </w:r>
          </w:p>
        </w:tc>
        <w:tc>
          <w:tcPr>
            <w:tcW w:w="672" w:type="dxa"/>
          </w:tcPr>
          <w:p w:rsidR="001D085B" w:rsidRDefault="001D085B">
            <w:r>
              <w:t>43.968193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Cardiac Surgery</w:t>
            </w:r>
          </w:p>
        </w:tc>
        <w:tc>
          <w:tcPr>
            <w:tcW w:w="848" w:type="dxa"/>
          </w:tcPr>
          <w:p w:rsidR="001D085B" w:rsidRDefault="001D085B">
            <w:r>
              <w:t>Punjab Institute of Cardiology, Lahore</w:t>
            </w:r>
          </w:p>
        </w:tc>
        <w:tc>
          <w:tcPr>
            <w:tcW w:w="707" w:type="dxa"/>
          </w:tcPr>
          <w:p w:rsidR="001D085B" w:rsidRDefault="001D085B">
            <w:r>
              <w:t>Foriegn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59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18474</w:t>
            </w:r>
          </w:p>
        </w:tc>
        <w:tc>
          <w:tcPr>
            <w:tcW w:w="942" w:type="dxa"/>
          </w:tcPr>
          <w:p w:rsidR="001D085B" w:rsidRDefault="001D085B">
            <w:r>
              <w:t>Afia Rafique</w:t>
            </w:r>
          </w:p>
        </w:tc>
        <w:tc>
          <w:tcPr>
            <w:tcW w:w="805" w:type="dxa"/>
          </w:tcPr>
          <w:p w:rsidR="001D085B" w:rsidRDefault="001D085B">
            <w:r>
              <w:t>110640-P</w:t>
            </w:r>
          </w:p>
        </w:tc>
        <w:tc>
          <w:tcPr>
            <w:tcW w:w="849" w:type="dxa"/>
          </w:tcPr>
          <w:p w:rsidR="001D085B" w:rsidRDefault="001D085B">
            <w:r>
              <w:t>Muhammad Rafique</w:t>
            </w:r>
          </w:p>
        </w:tc>
        <w:tc>
          <w:tcPr>
            <w:tcW w:w="672" w:type="dxa"/>
          </w:tcPr>
          <w:p w:rsidR="001D085B" w:rsidRDefault="001D085B">
            <w:r>
              <w:t>49.94</w:t>
            </w:r>
          </w:p>
        </w:tc>
        <w:tc>
          <w:tcPr>
            <w:tcW w:w="673" w:type="dxa"/>
          </w:tcPr>
          <w:p w:rsidR="001D085B" w:rsidRDefault="001D085B">
            <w:r>
              <w:t>8</w:t>
            </w:r>
          </w:p>
        </w:tc>
        <w:tc>
          <w:tcPr>
            <w:tcW w:w="1093" w:type="dxa"/>
          </w:tcPr>
          <w:p w:rsidR="001D085B" w:rsidRDefault="001D085B">
            <w:r>
              <w:t>Cardiac Surgery</w:t>
            </w:r>
          </w:p>
        </w:tc>
        <w:tc>
          <w:tcPr>
            <w:tcW w:w="848" w:type="dxa"/>
          </w:tcPr>
          <w:p w:rsidR="001D085B" w:rsidRDefault="001D085B">
            <w:r>
              <w:t>Rawalpindi Institute of Cardiology ,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60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18219</w:t>
            </w:r>
          </w:p>
        </w:tc>
        <w:tc>
          <w:tcPr>
            <w:tcW w:w="942" w:type="dxa"/>
          </w:tcPr>
          <w:p w:rsidR="001D085B" w:rsidRDefault="001D085B">
            <w:r>
              <w:t>Syed Muhammad Baqar Raza</w:t>
            </w:r>
          </w:p>
        </w:tc>
        <w:tc>
          <w:tcPr>
            <w:tcW w:w="805" w:type="dxa"/>
          </w:tcPr>
          <w:p w:rsidR="001D085B" w:rsidRDefault="001D085B">
            <w:r>
              <w:t>110690-P</w:t>
            </w:r>
          </w:p>
        </w:tc>
        <w:tc>
          <w:tcPr>
            <w:tcW w:w="849" w:type="dxa"/>
          </w:tcPr>
          <w:p w:rsidR="001D085B" w:rsidRDefault="001D085B">
            <w:r>
              <w:t xml:space="preserve">Syed Qasim Raza Naqvi </w:t>
            </w:r>
          </w:p>
        </w:tc>
        <w:tc>
          <w:tcPr>
            <w:tcW w:w="672" w:type="dxa"/>
          </w:tcPr>
          <w:p w:rsidR="001D085B" w:rsidRDefault="001D085B">
            <w:r>
              <w:t>40.6825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Cardiac Surgery</w:t>
            </w:r>
          </w:p>
        </w:tc>
        <w:tc>
          <w:tcPr>
            <w:tcW w:w="848" w:type="dxa"/>
          </w:tcPr>
          <w:p w:rsidR="001D085B" w:rsidRDefault="001D085B">
            <w:r>
              <w:t>Rawalpindi Institute of Cardiology , Rawalpindi</w:t>
            </w:r>
          </w:p>
        </w:tc>
        <w:tc>
          <w:tcPr>
            <w:tcW w:w="707" w:type="dxa"/>
          </w:tcPr>
          <w:p w:rsidR="001D085B" w:rsidRDefault="001D085B">
            <w:r>
              <w:t>KPK, Sindh, Balochistan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61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15799</w:t>
            </w:r>
          </w:p>
        </w:tc>
        <w:tc>
          <w:tcPr>
            <w:tcW w:w="942" w:type="dxa"/>
          </w:tcPr>
          <w:p w:rsidR="001D085B" w:rsidRDefault="001D085B">
            <w:r>
              <w:t>Abdul Rehman</w:t>
            </w:r>
          </w:p>
        </w:tc>
        <w:tc>
          <w:tcPr>
            <w:tcW w:w="805" w:type="dxa"/>
          </w:tcPr>
          <w:p w:rsidR="001D085B" w:rsidRDefault="001D085B">
            <w:r>
              <w:t>116816-P</w:t>
            </w:r>
          </w:p>
        </w:tc>
        <w:tc>
          <w:tcPr>
            <w:tcW w:w="849" w:type="dxa"/>
          </w:tcPr>
          <w:p w:rsidR="001D085B" w:rsidRDefault="001D085B">
            <w:r>
              <w:t>Muhammad Aslam</w:t>
            </w:r>
          </w:p>
        </w:tc>
        <w:tc>
          <w:tcPr>
            <w:tcW w:w="672" w:type="dxa"/>
          </w:tcPr>
          <w:p w:rsidR="001D085B" w:rsidRDefault="001D085B">
            <w:r>
              <w:t>49.581667</w:t>
            </w:r>
          </w:p>
        </w:tc>
        <w:tc>
          <w:tcPr>
            <w:tcW w:w="673" w:type="dxa"/>
          </w:tcPr>
          <w:p w:rsidR="001D085B" w:rsidRDefault="001D085B">
            <w:r>
              <w:t>3</w:t>
            </w:r>
          </w:p>
        </w:tc>
        <w:tc>
          <w:tcPr>
            <w:tcW w:w="1093" w:type="dxa"/>
          </w:tcPr>
          <w:p w:rsidR="001D085B" w:rsidRDefault="001D085B">
            <w:r>
              <w:t>Cardiac Surgery</w:t>
            </w:r>
          </w:p>
        </w:tc>
        <w:tc>
          <w:tcPr>
            <w:tcW w:w="848" w:type="dxa"/>
          </w:tcPr>
          <w:p w:rsidR="001D085B" w:rsidRDefault="001D085B">
            <w:r>
              <w:t>Wazirabad  Institute of Cardiology, Warzirabad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62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16852</w:t>
            </w:r>
          </w:p>
        </w:tc>
        <w:tc>
          <w:tcPr>
            <w:tcW w:w="942" w:type="dxa"/>
          </w:tcPr>
          <w:p w:rsidR="001D085B" w:rsidRDefault="001D085B">
            <w:r>
              <w:t>Wajeeha Rafi</w:t>
            </w:r>
          </w:p>
        </w:tc>
        <w:tc>
          <w:tcPr>
            <w:tcW w:w="805" w:type="dxa"/>
          </w:tcPr>
          <w:p w:rsidR="001D085B" w:rsidRDefault="001D085B">
            <w:r>
              <w:t>110941-P</w:t>
            </w:r>
          </w:p>
        </w:tc>
        <w:tc>
          <w:tcPr>
            <w:tcW w:w="849" w:type="dxa"/>
          </w:tcPr>
          <w:p w:rsidR="001D085B" w:rsidRDefault="001D085B">
            <w:r>
              <w:t>Muhammad Rafi</w:t>
            </w:r>
          </w:p>
        </w:tc>
        <w:tc>
          <w:tcPr>
            <w:tcW w:w="672" w:type="dxa"/>
          </w:tcPr>
          <w:p w:rsidR="001D085B" w:rsidRDefault="001D085B">
            <w:r>
              <w:t>49.060833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Cardiac Surgery</w:t>
            </w:r>
          </w:p>
        </w:tc>
        <w:tc>
          <w:tcPr>
            <w:tcW w:w="848" w:type="dxa"/>
          </w:tcPr>
          <w:p w:rsidR="001D085B" w:rsidRDefault="001D085B">
            <w:r>
              <w:t>Wazirabad  Institute of Cardiology, Warzirabad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63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20412</w:t>
            </w:r>
          </w:p>
        </w:tc>
        <w:tc>
          <w:tcPr>
            <w:tcW w:w="942" w:type="dxa"/>
          </w:tcPr>
          <w:p w:rsidR="001D085B" w:rsidRDefault="001D085B">
            <w:r>
              <w:t>Noor Ul Ann Malik</w:t>
            </w:r>
          </w:p>
        </w:tc>
        <w:tc>
          <w:tcPr>
            <w:tcW w:w="805" w:type="dxa"/>
          </w:tcPr>
          <w:p w:rsidR="001D085B" w:rsidRDefault="001D085B">
            <w:r>
              <w:t>717654-01-M</w:t>
            </w:r>
          </w:p>
        </w:tc>
        <w:tc>
          <w:tcPr>
            <w:tcW w:w="849" w:type="dxa"/>
          </w:tcPr>
          <w:p w:rsidR="001D085B" w:rsidRDefault="001D085B">
            <w:r>
              <w:t>Muhammad Saeed Malik</w:t>
            </w:r>
          </w:p>
        </w:tc>
        <w:tc>
          <w:tcPr>
            <w:tcW w:w="672" w:type="dxa"/>
          </w:tcPr>
          <w:p w:rsidR="001D085B" w:rsidRDefault="001D085B">
            <w:r>
              <w:t>49.896667</w:t>
            </w:r>
          </w:p>
        </w:tc>
        <w:tc>
          <w:tcPr>
            <w:tcW w:w="673" w:type="dxa"/>
          </w:tcPr>
          <w:p w:rsidR="001D085B" w:rsidRDefault="001D085B">
            <w:r>
              <w:t>9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ABS Teaching Hospital, Gujrat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64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21412</w:t>
            </w:r>
          </w:p>
        </w:tc>
        <w:tc>
          <w:tcPr>
            <w:tcW w:w="942" w:type="dxa"/>
          </w:tcPr>
          <w:p w:rsidR="001D085B" w:rsidRDefault="001D085B">
            <w:r>
              <w:t>Hassan Nisar</w:t>
            </w:r>
          </w:p>
        </w:tc>
        <w:tc>
          <w:tcPr>
            <w:tcW w:w="805" w:type="dxa"/>
          </w:tcPr>
          <w:p w:rsidR="001D085B" w:rsidRDefault="001D085B">
            <w:r>
              <w:t>718258-01-M</w:t>
            </w:r>
          </w:p>
        </w:tc>
        <w:tc>
          <w:tcPr>
            <w:tcW w:w="849" w:type="dxa"/>
          </w:tcPr>
          <w:p w:rsidR="001D085B" w:rsidRDefault="001D085B">
            <w:r>
              <w:t>Nisar Ahmed</w:t>
            </w:r>
          </w:p>
        </w:tc>
        <w:tc>
          <w:tcPr>
            <w:tcW w:w="672" w:type="dxa"/>
          </w:tcPr>
          <w:p w:rsidR="001D085B" w:rsidRDefault="001D085B">
            <w:r>
              <w:t>48.914167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ABS Teaching Hospital, Gujrat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65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16725</w:t>
            </w:r>
          </w:p>
        </w:tc>
        <w:tc>
          <w:tcPr>
            <w:tcW w:w="942" w:type="dxa"/>
          </w:tcPr>
          <w:p w:rsidR="001D085B" w:rsidRDefault="001D085B">
            <w:r>
              <w:t>Muhammad Sohaib</w:t>
            </w:r>
          </w:p>
        </w:tc>
        <w:tc>
          <w:tcPr>
            <w:tcW w:w="805" w:type="dxa"/>
          </w:tcPr>
          <w:p w:rsidR="001D085B" w:rsidRDefault="001D085B">
            <w:r>
              <w:t>104999-P</w:t>
            </w:r>
          </w:p>
        </w:tc>
        <w:tc>
          <w:tcPr>
            <w:tcW w:w="849" w:type="dxa"/>
          </w:tcPr>
          <w:p w:rsidR="001D085B" w:rsidRDefault="001D085B">
            <w:r>
              <w:t>Munawar Hussain</w:t>
            </w:r>
          </w:p>
        </w:tc>
        <w:tc>
          <w:tcPr>
            <w:tcW w:w="672" w:type="dxa"/>
          </w:tcPr>
          <w:p w:rsidR="001D085B" w:rsidRDefault="001D085B">
            <w:r>
              <w:t>50.834167</w:t>
            </w:r>
          </w:p>
        </w:tc>
        <w:tc>
          <w:tcPr>
            <w:tcW w:w="673" w:type="dxa"/>
          </w:tcPr>
          <w:p w:rsidR="001D085B" w:rsidRDefault="001D085B">
            <w:r>
              <w:t>21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AIMH, Sialkot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66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20591</w:t>
            </w:r>
          </w:p>
        </w:tc>
        <w:tc>
          <w:tcPr>
            <w:tcW w:w="942" w:type="dxa"/>
          </w:tcPr>
          <w:p w:rsidR="001D085B" w:rsidRDefault="001D085B">
            <w:r>
              <w:t>Faraz Tariq</w:t>
            </w:r>
          </w:p>
        </w:tc>
        <w:tc>
          <w:tcPr>
            <w:tcW w:w="805" w:type="dxa"/>
          </w:tcPr>
          <w:p w:rsidR="001D085B" w:rsidRDefault="001D085B">
            <w:r>
              <w:t xml:space="preserve">718307-01-M </w:t>
            </w:r>
          </w:p>
        </w:tc>
        <w:tc>
          <w:tcPr>
            <w:tcW w:w="849" w:type="dxa"/>
          </w:tcPr>
          <w:p w:rsidR="001D085B" w:rsidRDefault="001D085B">
            <w:r>
              <w:t>Tariq Mahmood Tahir</w:t>
            </w:r>
          </w:p>
        </w:tc>
        <w:tc>
          <w:tcPr>
            <w:tcW w:w="672" w:type="dxa"/>
          </w:tcPr>
          <w:p w:rsidR="001D085B" w:rsidRDefault="001D085B">
            <w:r>
              <w:t>50.295</w:t>
            </w:r>
          </w:p>
        </w:tc>
        <w:tc>
          <w:tcPr>
            <w:tcW w:w="673" w:type="dxa"/>
          </w:tcPr>
          <w:p w:rsidR="001D085B" w:rsidRDefault="001D085B">
            <w:r>
              <w:t>216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AIMH, Sialkot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67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21121</w:t>
            </w:r>
          </w:p>
        </w:tc>
        <w:tc>
          <w:tcPr>
            <w:tcW w:w="942" w:type="dxa"/>
          </w:tcPr>
          <w:p w:rsidR="001D085B" w:rsidRDefault="001D085B">
            <w:r>
              <w:t>Jahanzaib Saeed</w:t>
            </w:r>
          </w:p>
        </w:tc>
        <w:tc>
          <w:tcPr>
            <w:tcW w:w="805" w:type="dxa"/>
          </w:tcPr>
          <w:p w:rsidR="001D085B" w:rsidRDefault="001D085B">
            <w:r>
              <w:t>717342-01-M</w:t>
            </w:r>
          </w:p>
        </w:tc>
        <w:tc>
          <w:tcPr>
            <w:tcW w:w="849" w:type="dxa"/>
          </w:tcPr>
          <w:p w:rsidR="001D085B" w:rsidRDefault="001D085B">
            <w:r>
              <w:t>Saeed Ahmad</w:t>
            </w:r>
          </w:p>
        </w:tc>
        <w:tc>
          <w:tcPr>
            <w:tcW w:w="672" w:type="dxa"/>
          </w:tcPr>
          <w:p w:rsidR="001D085B" w:rsidRDefault="001D085B">
            <w:r>
              <w:t>56.139167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Allied Hospital, Faisalabad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68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21061</w:t>
            </w:r>
          </w:p>
        </w:tc>
        <w:tc>
          <w:tcPr>
            <w:tcW w:w="942" w:type="dxa"/>
          </w:tcPr>
          <w:p w:rsidR="001D085B" w:rsidRDefault="001D085B">
            <w:r>
              <w:t>Aysha Iftikhar</w:t>
            </w:r>
          </w:p>
        </w:tc>
        <w:tc>
          <w:tcPr>
            <w:tcW w:w="805" w:type="dxa"/>
          </w:tcPr>
          <w:p w:rsidR="001D085B" w:rsidRDefault="001D085B">
            <w:r>
              <w:t>716883-01-M</w:t>
            </w:r>
          </w:p>
        </w:tc>
        <w:tc>
          <w:tcPr>
            <w:tcW w:w="849" w:type="dxa"/>
          </w:tcPr>
          <w:p w:rsidR="001D085B" w:rsidRDefault="001D085B">
            <w:r>
              <w:t>Muhammad Usama Yaseen</w:t>
            </w:r>
          </w:p>
        </w:tc>
        <w:tc>
          <w:tcPr>
            <w:tcW w:w="672" w:type="dxa"/>
          </w:tcPr>
          <w:p w:rsidR="001D085B" w:rsidRDefault="001D085B">
            <w:r>
              <w:t>52.8975</w:t>
            </w:r>
          </w:p>
        </w:tc>
        <w:tc>
          <w:tcPr>
            <w:tcW w:w="673" w:type="dxa"/>
          </w:tcPr>
          <w:p w:rsidR="001D085B" w:rsidRDefault="001D085B">
            <w:r>
              <w:t>22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Allied Hospital, Faisalabad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69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21913</w:t>
            </w:r>
          </w:p>
        </w:tc>
        <w:tc>
          <w:tcPr>
            <w:tcW w:w="942" w:type="dxa"/>
          </w:tcPr>
          <w:p w:rsidR="001D085B" w:rsidRDefault="001D085B">
            <w:r>
              <w:t>Usama Ashraf</w:t>
            </w:r>
          </w:p>
        </w:tc>
        <w:tc>
          <w:tcPr>
            <w:tcW w:w="805" w:type="dxa"/>
          </w:tcPr>
          <w:p w:rsidR="001D085B" w:rsidRDefault="001D085B">
            <w:r>
              <w:t>721168-01-M</w:t>
            </w:r>
          </w:p>
        </w:tc>
        <w:tc>
          <w:tcPr>
            <w:tcW w:w="849" w:type="dxa"/>
          </w:tcPr>
          <w:p w:rsidR="001D085B" w:rsidRDefault="001D085B">
            <w:r>
              <w:t xml:space="preserve">Ashraf Ali </w:t>
            </w:r>
          </w:p>
        </w:tc>
        <w:tc>
          <w:tcPr>
            <w:tcW w:w="672" w:type="dxa"/>
          </w:tcPr>
          <w:p w:rsidR="001D085B" w:rsidRDefault="001D085B">
            <w:r>
              <w:t>51.138333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Allied Hospital, Faisalabad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70</w:t>
            </w:r>
          </w:p>
        </w:tc>
        <w:tc>
          <w:tcPr>
            <w:tcW w:w="333" w:type="dxa"/>
          </w:tcPr>
          <w:p w:rsidR="001D085B" w:rsidRDefault="001D085B">
            <w:r>
              <w:t>4</w:t>
            </w:r>
          </w:p>
        </w:tc>
        <w:tc>
          <w:tcPr>
            <w:tcW w:w="621" w:type="dxa"/>
          </w:tcPr>
          <w:p w:rsidR="001D085B" w:rsidRDefault="001D085B">
            <w:r>
              <w:t>20747</w:t>
            </w:r>
          </w:p>
        </w:tc>
        <w:tc>
          <w:tcPr>
            <w:tcW w:w="942" w:type="dxa"/>
          </w:tcPr>
          <w:p w:rsidR="001D085B" w:rsidRDefault="001D085B">
            <w:r>
              <w:t>Muhammad Umar Shahzad</w:t>
            </w:r>
          </w:p>
        </w:tc>
        <w:tc>
          <w:tcPr>
            <w:tcW w:w="805" w:type="dxa"/>
          </w:tcPr>
          <w:p w:rsidR="001D085B" w:rsidRDefault="001D085B">
            <w:r>
              <w:t>717002-01-M</w:t>
            </w:r>
          </w:p>
        </w:tc>
        <w:tc>
          <w:tcPr>
            <w:tcW w:w="849" w:type="dxa"/>
          </w:tcPr>
          <w:p w:rsidR="001D085B" w:rsidRDefault="001D085B">
            <w:r>
              <w:t>Shahzad Ahmad</w:t>
            </w:r>
          </w:p>
        </w:tc>
        <w:tc>
          <w:tcPr>
            <w:tcW w:w="672" w:type="dxa"/>
          </w:tcPr>
          <w:p w:rsidR="001D085B" w:rsidRDefault="001D085B">
            <w:r>
              <w:t>51.116667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Allied Hospital, Faisalabad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71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20746</w:t>
            </w:r>
          </w:p>
        </w:tc>
        <w:tc>
          <w:tcPr>
            <w:tcW w:w="942" w:type="dxa"/>
          </w:tcPr>
          <w:p w:rsidR="001D085B" w:rsidRDefault="001D085B">
            <w:r>
              <w:t>Bushra Rehman</w:t>
            </w:r>
          </w:p>
        </w:tc>
        <w:tc>
          <w:tcPr>
            <w:tcW w:w="805" w:type="dxa"/>
          </w:tcPr>
          <w:p w:rsidR="001D085B" w:rsidRDefault="001D085B">
            <w:r>
              <w:t>715776-01-M</w:t>
            </w:r>
          </w:p>
        </w:tc>
        <w:tc>
          <w:tcPr>
            <w:tcW w:w="849" w:type="dxa"/>
          </w:tcPr>
          <w:p w:rsidR="001D085B" w:rsidRDefault="001D085B">
            <w:r>
              <w:t xml:space="preserve">Abdul Rehman </w:t>
            </w:r>
          </w:p>
        </w:tc>
        <w:tc>
          <w:tcPr>
            <w:tcW w:w="672" w:type="dxa"/>
          </w:tcPr>
          <w:p w:rsidR="001D085B" w:rsidRDefault="001D085B">
            <w:r>
              <w:t>52.114167</w:t>
            </w:r>
          </w:p>
        </w:tc>
        <w:tc>
          <w:tcPr>
            <w:tcW w:w="673" w:type="dxa"/>
          </w:tcPr>
          <w:p w:rsidR="001D085B" w:rsidRDefault="001D085B">
            <w:r>
              <w:t>6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 xml:space="preserve">Bahawal Victoria Hospital, </w:t>
            </w:r>
            <w:r>
              <w:lastRenderedPageBreak/>
              <w:t>Bahawalpur</w:t>
            </w:r>
          </w:p>
        </w:tc>
        <w:tc>
          <w:tcPr>
            <w:tcW w:w="707" w:type="dxa"/>
          </w:tcPr>
          <w:p w:rsidR="001D085B" w:rsidRDefault="001D085B">
            <w:r>
              <w:lastRenderedPageBreak/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72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16134</w:t>
            </w:r>
          </w:p>
        </w:tc>
        <w:tc>
          <w:tcPr>
            <w:tcW w:w="942" w:type="dxa"/>
          </w:tcPr>
          <w:p w:rsidR="001D085B" w:rsidRDefault="001D085B">
            <w:r>
              <w:t>Dr. Humna Chaudri</w:t>
            </w:r>
          </w:p>
        </w:tc>
        <w:tc>
          <w:tcPr>
            <w:tcW w:w="805" w:type="dxa"/>
          </w:tcPr>
          <w:p w:rsidR="001D085B" w:rsidRDefault="001D085B">
            <w:r>
              <w:t>109882-P</w:t>
            </w:r>
          </w:p>
        </w:tc>
        <w:tc>
          <w:tcPr>
            <w:tcW w:w="849" w:type="dxa"/>
          </w:tcPr>
          <w:p w:rsidR="001D085B" w:rsidRDefault="001D085B">
            <w:r>
              <w:t>Muhammad Javed</w:t>
            </w:r>
          </w:p>
        </w:tc>
        <w:tc>
          <w:tcPr>
            <w:tcW w:w="672" w:type="dxa"/>
          </w:tcPr>
          <w:p w:rsidR="001D085B" w:rsidRDefault="001D085B">
            <w:r>
              <w:t>51.798333</w:t>
            </w:r>
          </w:p>
        </w:tc>
        <w:tc>
          <w:tcPr>
            <w:tcW w:w="673" w:type="dxa"/>
          </w:tcPr>
          <w:p w:rsidR="001D085B" w:rsidRDefault="001D085B">
            <w:r>
              <w:t>46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Bahawal Victoria Hospital, Bahawalpur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73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21060</w:t>
            </w:r>
          </w:p>
        </w:tc>
        <w:tc>
          <w:tcPr>
            <w:tcW w:w="942" w:type="dxa"/>
          </w:tcPr>
          <w:p w:rsidR="001D085B" w:rsidRDefault="001D085B">
            <w:r>
              <w:t>Aymen Jabbar</w:t>
            </w:r>
          </w:p>
        </w:tc>
        <w:tc>
          <w:tcPr>
            <w:tcW w:w="805" w:type="dxa"/>
          </w:tcPr>
          <w:p w:rsidR="001D085B" w:rsidRDefault="001D085B">
            <w:r>
              <w:t xml:space="preserve">714963-01-M </w:t>
            </w:r>
          </w:p>
        </w:tc>
        <w:tc>
          <w:tcPr>
            <w:tcW w:w="849" w:type="dxa"/>
          </w:tcPr>
          <w:p w:rsidR="001D085B" w:rsidRDefault="001D085B">
            <w:r>
              <w:t>Abdul Jabbar</w:t>
            </w:r>
          </w:p>
        </w:tc>
        <w:tc>
          <w:tcPr>
            <w:tcW w:w="672" w:type="dxa"/>
          </w:tcPr>
          <w:p w:rsidR="001D085B" w:rsidRDefault="001D085B">
            <w:r>
              <w:t>51.16</w:t>
            </w:r>
          </w:p>
        </w:tc>
        <w:tc>
          <w:tcPr>
            <w:tcW w:w="673" w:type="dxa"/>
          </w:tcPr>
          <w:p w:rsidR="001D085B" w:rsidRDefault="001D085B">
            <w:r>
              <w:t>19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Bahawal Victoria Hospital, Bahawalpur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74</w:t>
            </w:r>
          </w:p>
        </w:tc>
        <w:tc>
          <w:tcPr>
            <w:tcW w:w="333" w:type="dxa"/>
          </w:tcPr>
          <w:p w:rsidR="001D085B" w:rsidRDefault="001D085B">
            <w:r>
              <w:t>4</w:t>
            </w:r>
          </w:p>
        </w:tc>
        <w:tc>
          <w:tcPr>
            <w:tcW w:w="621" w:type="dxa"/>
          </w:tcPr>
          <w:p w:rsidR="001D085B" w:rsidRDefault="001D085B">
            <w:r>
              <w:t>21600</w:t>
            </w:r>
          </w:p>
        </w:tc>
        <w:tc>
          <w:tcPr>
            <w:tcW w:w="942" w:type="dxa"/>
          </w:tcPr>
          <w:p w:rsidR="001D085B" w:rsidRDefault="001D085B">
            <w:r>
              <w:t>Ayesha Zulfiqar</w:t>
            </w:r>
          </w:p>
        </w:tc>
        <w:tc>
          <w:tcPr>
            <w:tcW w:w="805" w:type="dxa"/>
          </w:tcPr>
          <w:p w:rsidR="001D085B" w:rsidRDefault="001D085B">
            <w:r>
              <w:t>102418-P</w:t>
            </w:r>
          </w:p>
        </w:tc>
        <w:tc>
          <w:tcPr>
            <w:tcW w:w="849" w:type="dxa"/>
          </w:tcPr>
          <w:p w:rsidR="001D085B" w:rsidRDefault="001D085B">
            <w:r>
              <w:t>Imam Saad Awais</w:t>
            </w:r>
          </w:p>
        </w:tc>
        <w:tc>
          <w:tcPr>
            <w:tcW w:w="672" w:type="dxa"/>
          </w:tcPr>
          <w:p w:rsidR="001D085B" w:rsidRDefault="001D085B">
            <w:r>
              <w:t>50.855833</w:t>
            </w:r>
          </w:p>
        </w:tc>
        <w:tc>
          <w:tcPr>
            <w:tcW w:w="673" w:type="dxa"/>
          </w:tcPr>
          <w:p w:rsidR="001D085B" w:rsidRDefault="001D085B">
            <w:r>
              <w:t>11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Bahawal Victoria Hospital, Bahawalpur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75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21507</w:t>
            </w:r>
          </w:p>
        </w:tc>
        <w:tc>
          <w:tcPr>
            <w:tcW w:w="942" w:type="dxa"/>
          </w:tcPr>
          <w:p w:rsidR="001D085B" w:rsidRDefault="001D085B">
            <w:r>
              <w:t>Muhammad Umar</w:t>
            </w:r>
          </w:p>
        </w:tc>
        <w:tc>
          <w:tcPr>
            <w:tcW w:w="805" w:type="dxa"/>
          </w:tcPr>
          <w:p w:rsidR="001D085B" w:rsidRDefault="001D085B">
            <w:r>
              <w:t>112820-P</w:t>
            </w:r>
          </w:p>
        </w:tc>
        <w:tc>
          <w:tcPr>
            <w:tcW w:w="849" w:type="dxa"/>
          </w:tcPr>
          <w:p w:rsidR="001D085B" w:rsidRDefault="001D085B">
            <w:r>
              <w:t>ZAFAR ALI</w:t>
            </w:r>
          </w:p>
        </w:tc>
        <w:tc>
          <w:tcPr>
            <w:tcW w:w="672" w:type="dxa"/>
          </w:tcPr>
          <w:p w:rsidR="001D085B" w:rsidRDefault="001D085B">
            <w:r>
              <w:t>50.086667</w:t>
            </w:r>
          </w:p>
        </w:tc>
        <w:tc>
          <w:tcPr>
            <w:tcW w:w="673" w:type="dxa"/>
          </w:tcPr>
          <w:p w:rsidR="001D085B" w:rsidRDefault="001D085B">
            <w:r>
              <w:t>51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Benazir Bhutto Hospital,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76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21098</w:t>
            </w:r>
          </w:p>
        </w:tc>
        <w:tc>
          <w:tcPr>
            <w:tcW w:w="942" w:type="dxa"/>
          </w:tcPr>
          <w:p w:rsidR="001D085B" w:rsidRDefault="001D085B">
            <w:r>
              <w:t>Chaudhry Arslan Shahid</w:t>
            </w:r>
          </w:p>
        </w:tc>
        <w:tc>
          <w:tcPr>
            <w:tcW w:w="805" w:type="dxa"/>
          </w:tcPr>
          <w:p w:rsidR="001D085B" w:rsidRDefault="001D085B">
            <w:r>
              <w:t>711932-01-M</w:t>
            </w:r>
          </w:p>
        </w:tc>
        <w:tc>
          <w:tcPr>
            <w:tcW w:w="849" w:type="dxa"/>
          </w:tcPr>
          <w:p w:rsidR="001D085B" w:rsidRDefault="001D085B">
            <w:r>
              <w:t>Muhammad Aslam Shahid</w:t>
            </w:r>
          </w:p>
        </w:tc>
        <w:tc>
          <w:tcPr>
            <w:tcW w:w="672" w:type="dxa"/>
          </w:tcPr>
          <w:p w:rsidR="001D085B" w:rsidRDefault="001D085B">
            <w:r>
              <w:t>49.848163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Benazir Bhutto Hospital,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77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18736</w:t>
            </w:r>
          </w:p>
        </w:tc>
        <w:tc>
          <w:tcPr>
            <w:tcW w:w="942" w:type="dxa"/>
          </w:tcPr>
          <w:p w:rsidR="001D085B" w:rsidRDefault="001D085B">
            <w:r>
              <w:t>Sidra Tul Muntha</w:t>
            </w:r>
          </w:p>
        </w:tc>
        <w:tc>
          <w:tcPr>
            <w:tcW w:w="805" w:type="dxa"/>
          </w:tcPr>
          <w:p w:rsidR="001D085B" w:rsidRDefault="001D085B">
            <w:r>
              <w:t>114604-P</w:t>
            </w:r>
          </w:p>
        </w:tc>
        <w:tc>
          <w:tcPr>
            <w:tcW w:w="849" w:type="dxa"/>
          </w:tcPr>
          <w:p w:rsidR="001D085B" w:rsidRDefault="001D085B">
            <w:r>
              <w:t>Malik Zahoor Hussain</w:t>
            </w:r>
          </w:p>
        </w:tc>
        <w:tc>
          <w:tcPr>
            <w:tcW w:w="672" w:type="dxa"/>
          </w:tcPr>
          <w:p w:rsidR="001D085B" w:rsidRDefault="001D085B">
            <w:r>
              <w:t>50.503333</w:t>
            </w:r>
          </w:p>
        </w:tc>
        <w:tc>
          <w:tcPr>
            <w:tcW w:w="673" w:type="dxa"/>
          </w:tcPr>
          <w:p w:rsidR="001D085B" w:rsidRDefault="001D085B">
            <w:r>
              <w:t>7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DHQ Hospital, DG Khan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78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21624</w:t>
            </w:r>
          </w:p>
        </w:tc>
        <w:tc>
          <w:tcPr>
            <w:tcW w:w="942" w:type="dxa"/>
          </w:tcPr>
          <w:p w:rsidR="001D085B" w:rsidRDefault="001D085B">
            <w:r>
              <w:t>Muhammad Bilal Khalid</w:t>
            </w:r>
          </w:p>
        </w:tc>
        <w:tc>
          <w:tcPr>
            <w:tcW w:w="805" w:type="dxa"/>
          </w:tcPr>
          <w:p w:rsidR="001D085B" w:rsidRDefault="001D085B">
            <w:r>
              <w:t>714789-01-M</w:t>
            </w:r>
          </w:p>
        </w:tc>
        <w:tc>
          <w:tcPr>
            <w:tcW w:w="849" w:type="dxa"/>
          </w:tcPr>
          <w:p w:rsidR="001D085B" w:rsidRDefault="001D085B">
            <w:r>
              <w:t xml:space="preserve">Khalid parvaiz </w:t>
            </w:r>
          </w:p>
        </w:tc>
        <w:tc>
          <w:tcPr>
            <w:tcW w:w="672" w:type="dxa"/>
          </w:tcPr>
          <w:p w:rsidR="001D085B" w:rsidRDefault="001D085B">
            <w:r>
              <w:t>49.559167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DHQ Hospital, DG Khan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79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18424</w:t>
            </w:r>
          </w:p>
        </w:tc>
        <w:tc>
          <w:tcPr>
            <w:tcW w:w="942" w:type="dxa"/>
          </w:tcPr>
          <w:p w:rsidR="001D085B" w:rsidRDefault="001D085B">
            <w:r>
              <w:t>Farhan Ali</w:t>
            </w:r>
          </w:p>
        </w:tc>
        <w:tc>
          <w:tcPr>
            <w:tcW w:w="805" w:type="dxa"/>
          </w:tcPr>
          <w:p w:rsidR="001D085B" w:rsidRDefault="001D085B">
            <w:r>
              <w:t>116639-P</w:t>
            </w:r>
          </w:p>
        </w:tc>
        <w:tc>
          <w:tcPr>
            <w:tcW w:w="849" w:type="dxa"/>
          </w:tcPr>
          <w:p w:rsidR="001D085B" w:rsidRDefault="001D085B">
            <w:r>
              <w:t>Gulzar Ali</w:t>
            </w:r>
          </w:p>
        </w:tc>
        <w:tc>
          <w:tcPr>
            <w:tcW w:w="672" w:type="dxa"/>
          </w:tcPr>
          <w:p w:rsidR="001D085B" w:rsidRDefault="001D085B">
            <w:r>
              <w:t>51.073333</w:t>
            </w:r>
          </w:p>
        </w:tc>
        <w:tc>
          <w:tcPr>
            <w:tcW w:w="673" w:type="dxa"/>
          </w:tcPr>
          <w:p w:rsidR="001D085B" w:rsidRDefault="001D085B">
            <w:r>
              <w:t>35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DHQ Hospital, Faisalabad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80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21118</w:t>
            </w:r>
          </w:p>
        </w:tc>
        <w:tc>
          <w:tcPr>
            <w:tcW w:w="942" w:type="dxa"/>
          </w:tcPr>
          <w:p w:rsidR="001D085B" w:rsidRDefault="001D085B">
            <w:r>
              <w:t>Muhammad Muawaz</w:t>
            </w:r>
          </w:p>
        </w:tc>
        <w:tc>
          <w:tcPr>
            <w:tcW w:w="805" w:type="dxa"/>
          </w:tcPr>
          <w:p w:rsidR="001D085B" w:rsidRDefault="001D085B">
            <w:r>
              <w:t>714512-01-M</w:t>
            </w:r>
          </w:p>
        </w:tc>
        <w:tc>
          <w:tcPr>
            <w:tcW w:w="849" w:type="dxa"/>
          </w:tcPr>
          <w:p w:rsidR="001D085B" w:rsidRDefault="001D085B">
            <w:r>
              <w:t>Maqsood Ahmad</w:t>
            </w:r>
          </w:p>
        </w:tc>
        <w:tc>
          <w:tcPr>
            <w:tcW w:w="672" w:type="dxa"/>
          </w:tcPr>
          <w:p w:rsidR="001D085B" w:rsidRDefault="001D085B">
            <w:r>
              <w:t>50.855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DHQ Hospital, Faisalabad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81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20928</w:t>
            </w:r>
          </w:p>
        </w:tc>
        <w:tc>
          <w:tcPr>
            <w:tcW w:w="942" w:type="dxa"/>
          </w:tcPr>
          <w:p w:rsidR="001D085B" w:rsidRDefault="001D085B">
            <w:r>
              <w:t>Muhammad Abdul Rehman</w:t>
            </w:r>
          </w:p>
        </w:tc>
        <w:tc>
          <w:tcPr>
            <w:tcW w:w="805" w:type="dxa"/>
          </w:tcPr>
          <w:p w:rsidR="001D085B" w:rsidRDefault="001D085B">
            <w:r>
              <w:t>720192-01-M</w:t>
            </w:r>
          </w:p>
        </w:tc>
        <w:tc>
          <w:tcPr>
            <w:tcW w:w="849" w:type="dxa"/>
          </w:tcPr>
          <w:p w:rsidR="001D085B" w:rsidRDefault="001D085B">
            <w:r>
              <w:t>Muhammad Iqbal</w:t>
            </w:r>
          </w:p>
        </w:tc>
        <w:tc>
          <w:tcPr>
            <w:tcW w:w="672" w:type="dxa"/>
          </w:tcPr>
          <w:p w:rsidR="001D085B" w:rsidRDefault="001D085B">
            <w:r>
              <w:t>52.034167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DHQ Hospital, Gujranwala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82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16047</w:t>
            </w:r>
          </w:p>
        </w:tc>
        <w:tc>
          <w:tcPr>
            <w:tcW w:w="942" w:type="dxa"/>
          </w:tcPr>
          <w:p w:rsidR="001D085B" w:rsidRDefault="001D085B">
            <w:r>
              <w:t>Hareem Zafar</w:t>
            </w:r>
          </w:p>
        </w:tc>
        <w:tc>
          <w:tcPr>
            <w:tcW w:w="805" w:type="dxa"/>
          </w:tcPr>
          <w:p w:rsidR="001D085B" w:rsidRDefault="001D085B">
            <w:r>
              <w:t>110667-P</w:t>
            </w:r>
          </w:p>
        </w:tc>
        <w:tc>
          <w:tcPr>
            <w:tcW w:w="849" w:type="dxa"/>
          </w:tcPr>
          <w:p w:rsidR="001D085B" w:rsidRDefault="001D085B">
            <w:r>
              <w:t>Shahroze Mumtaz</w:t>
            </w:r>
          </w:p>
        </w:tc>
        <w:tc>
          <w:tcPr>
            <w:tcW w:w="672" w:type="dxa"/>
          </w:tcPr>
          <w:p w:rsidR="001D085B" w:rsidRDefault="001D085B">
            <w:r>
              <w:t>51.665</w:t>
            </w:r>
          </w:p>
        </w:tc>
        <w:tc>
          <w:tcPr>
            <w:tcW w:w="673" w:type="dxa"/>
          </w:tcPr>
          <w:p w:rsidR="001D085B" w:rsidRDefault="001D085B">
            <w:r>
              <w:t>3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DHQ Hospital, Gujranwala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83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20607</w:t>
            </w:r>
          </w:p>
        </w:tc>
        <w:tc>
          <w:tcPr>
            <w:tcW w:w="942" w:type="dxa"/>
          </w:tcPr>
          <w:p w:rsidR="001D085B" w:rsidRDefault="001D085B">
            <w:r>
              <w:t>Saima Chaudry</w:t>
            </w:r>
          </w:p>
        </w:tc>
        <w:tc>
          <w:tcPr>
            <w:tcW w:w="805" w:type="dxa"/>
          </w:tcPr>
          <w:p w:rsidR="001D085B" w:rsidRDefault="001D085B">
            <w:r>
              <w:t>113173-P</w:t>
            </w:r>
          </w:p>
        </w:tc>
        <w:tc>
          <w:tcPr>
            <w:tcW w:w="849" w:type="dxa"/>
          </w:tcPr>
          <w:p w:rsidR="001D085B" w:rsidRDefault="001D085B">
            <w:r>
              <w:t>Chaudry Muhammad Din</w:t>
            </w:r>
          </w:p>
        </w:tc>
        <w:tc>
          <w:tcPr>
            <w:tcW w:w="672" w:type="dxa"/>
          </w:tcPr>
          <w:p w:rsidR="001D085B" w:rsidRDefault="001D085B">
            <w:r>
              <w:t>49.175</w:t>
            </w:r>
          </w:p>
        </w:tc>
        <w:tc>
          <w:tcPr>
            <w:tcW w:w="673" w:type="dxa"/>
          </w:tcPr>
          <w:p w:rsidR="001D085B" w:rsidRDefault="001D085B">
            <w:r>
              <w:t>19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DHQ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84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7736</w:t>
            </w:r>
          </w:p>
        </w:tc>
        <w:tc>
          <w:tcPr>
            <w:tcW w:w="942" w:type="dxa"/>
          </w:tcPr>
          <w:p w:rsidR="001D085B" w:rsidRDefault="001D085B">
            <w:r>
              <w:t>Asia Zafar</w:t>
            </w:r>
          </w:p>
        </w:tc>
        <w:tc>
          <w:tcPr>
            <w:tcW w:w="805" w:type="dxa"/>
          </w:tcPr>
          <w:p w:rsidR="001D085B" w:rsidRDefault="001D085B">
            <w:r>
              <w:t>111054-P</w:t>
            </w:r>
          </w:p>
        </w:tc>
        <w:tc>
          <w:tcPr>
            <w:tcW w:w="849" w:type="dxa"/>
          </w:tcPr>
          <w:p w:rsidR="001D085B" w:rsidRDefault="001D085B">
            <w:r>
              <w:t>Zafar Bashir</w:t>
            </w:r>
          </w:p>
        </w:tc>
        <w:tc>
          <w:tcPr>
            <w:tcW w:w="672" w:type="dxa"/>
          </w:tcPr>
          <w:p w:rsidR="001D085B" w:rsidRDefault="001D085B">
            <w:r>
              <w:t>48.966667</w:t>
            </w:r>
          </w:p>
        </w:tc>
        <w:tc>
          <w:tcPr>
            <w:tcW w:w="673" w:type="dxa"/>
          </w:tcPr>
          <w:p w:rsidR="001D085B" w:rsidRDefault="001D085B">
            <w:r>
              <w:t>8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DHQ Teaching Hospital, Sargodha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85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21561</w:t>
            </w:r>
          </w:p>
        </w:tc>
        <w:tc>
          <w:tcPr>
            <w:tcW w:w="942" w:type="dxa"/>
          </w:tcPr>
          <w:p w:rsidR="001D085B" w:rsidRDefault="001D085B">
            <w:r>
              <w:t>Mahnoor Tariq</w:t>
            </w:r>
          </w:p>
        </w:tc>
        <w:tc>
          <w:tcPr>
            <w:tcW w:w="805" w:type="dxa"/>
          </w:tcPr>
          <w:p w:rsidR="001D085B" w:rsidRDefault="001D085B">
            <w:r>
              <w:t>718592-01-M</w:t>
            </w:r>
          </w:p>
        </w:tc>
        <w:tc>
          <w:tcPr>
            <w:tcW w:w="849" w:type="dxa"/>
          </w:tcPr>
          <w:p w:rsidR="001D085B" w:rsidRDefault="001D085B">
            <w:r>
              <w:t>Muhammad Tariq</w:t>
            </w:r>
          </w:p>
        </w:tc>
        <w:tc>
          <w:tcPr>
            <w:tcW w:w="672" w:type="dxa"/>
          </w:tcPr>
          <w:p w:rsidR="001D085B" w:rsidRDefault="001D085B">
            <w:r>
              <w:t>48.841667</w:t>
            </w:r>
          </w:p>
        </w:tc>
        <w:tc>
          <w:tcPr>
            <w:tcW w:w="673" w:type="dxa"/>
          </w:tcPr>
          <w:p w:rsidR="001D085B" w:rsidRDefault="001D085B">
            <w:r>
              <w:t>16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DHQ Teaching Hospital, Sargodha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86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20760</w:t>
            </w:r>
          </w:p>
        </w:tc>
        <w:tc>
          <w:tcPr>
            <w:tcW w:w="942" w:type="dxa"/>
          </w:tcPr>
          <w:p w:rsidR="001D085B" w:rsidRDefault="001D085B">
            <w:r>
              <w:t>Muhammad Sabeeh Ahsan</w:t>
            </w:r>
          </w:p>
        </w:tc>
        <w:tc>
          <w:tcPr>
            <w:tcW w:w="805" w:type="dxa"/>
          </w:tcPr>
          <w:p w:rsidR="001D085B" w:rsidRDefault="001D085B">
            <w:r>
              <w:t>100339-P</w:t>
            </w:r>
          </w:p>
        </w:tc>
        <w:tc>
          <w:tcPr>
            <w:tcW w:w="849" w:type="dxa"/>
          </w:tcPr>
          <w:p w:rsidR="001D085B" w:rsidRDefault="001D085B">
            <w:r>
              <w:t>Ghulam Hussain</w:t>
            </w:r>
          </w:p>
        </w:tc>
        <w:tc>
          <w:tcPr>
            <w:tcW w:w="672" w:type="dxa"/>
          </w:tcPr>
          <w:p w:rsidR="001D085B" w:rsidRDefault="001D085B">
            <w:r>
              <w:t>51.366383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Holy Family Hospital,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87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21886</w:t>
            </w:r>
          </w:p>
        </w:tc>
        <w:tc>
          <w:tcPr>
            <w:tcW w:w="942" w:type="dxa"/>
          </w:tcPr>
          <w:p w:rsidR="001D085B" w:rsidRDefault="001D085B">
            <w:r>
              <w:t>Sana Mansoor</w:t>
            </w:r>
          </w:p>
        </w:tc>
        <w:tc>
          <w:tcPr>
            <w:tcW w:w="805" w:type="dxa"/>
          </w:tcPr>
          <w:p w:rsidR="001D085B" w:rsidRDefault="001D085B">
            <w:r>
              <w:t>718556-01-M</w:t>
            </w:r>
          </w:p>
        </w:tc>
        <w:tc>
          <w:tcPr>
            <w:tcW w:w="849" w:type="dxa"/>
          </w:tcPr>
          <w:p w:rsidR="001D085B" w:rsidRDefault="001D085B">
            <w:r>
              <w:t>Mansoor Feroze</w:t>
            </w:r>
          </w:p>
        </w:tc>
        <w:tc>
          <w:tcPr>
            <w:tcW w:w="672" w:type="dxa"/>
          </w:tcPr>
          <w:p w:rsidR="001D085B" w:rsidRDefault="001D085B">
            <w:r>
              <w:t>50.519167</w:t>
            </w:r>
          </w:p>
        </w:tc>
        <w:tc>
          <w:tcPr>
            <w:tcW w:w="673" w:type="dxa"/>
          </w:tcPr>
          <w:p w:rsidR="001D085B" w:rsidRDefault="001D085B">
            <w:r>
              <w:t>11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Holy Family Hospital,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88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7766</w:t>
            </w:r>
          </w:p>
        </w:tc>
        <w:tc>
          <w:tcPr>
            <w:tcW w:w="942" w:type="dxa"/>
          </w:tcPr>
          <w:p w:rsidR="001D085B" w:rsidRDefault="001D085B">
            <w:r>
              <w:t>Asifa Saeed</w:t>
            </w:r>
          </w:p>
        </w:tc>
        <w:tc>
          <w:tcPr>
            <w:tcW w:w="805" w:type="dxa"/>
          </w:tcPr>
          <w:p w:rsidR="001D085B" w:rsidRDefault="001D085B">
            <w:r>
              <w:t>97523-P</w:t>
            </w:r>
          </w:p>
        </w:tc>
        <w:tc>
          <w:tcPr>
            <w:tcW w:w="849" w:type="dxa"/>
          </w:tcPr>
          <w:p w:rsidR="001D085B" w:rsidRDefault="001D085B">
            <w:r>
              <w:t>Muhammad Saeed</w:t>
            </w:r>
          </w:p>
        </w:tc>
        <w:tc>
          <w:tcPr>
            <w:tcW w:w="672" w:type="dxa"/>
          </w:tcPr>
          <w:p w:rsidR="001D085B" w:rsidRDefault="001D085B">
            <w:r>
              <w:t>49.7975</w:t>
            </w:r>
          </w:p>
        </w:tc>
        <w:tc>
          <w:tcPr>
            <w:tcW w:w="673" w:type="dxa"/>
          </w:tcPr>
          <w:p w:rsidR="001D085B" w:rsidRDefault="001D085B">
            <w:r>
              <w:t>38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Holy Family Hospital,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89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21473</w:t>
            </w:r>
          </w:p>
        </w:tc>
        <w:tc>
          <w:tcPr>
            <w:tcW w:w="942" w:type="dxa"/>
          </w:tcPr>
          <w:p w:rsidR="001D085B" w:rsidRDefault="001D085B">
            <w:r>
              <w:t>Rida Iqbal</w:t>
            </w:r>
          </w:p>
        </w:tc>
        <w:tc>
          <w:tcPr>
            <w:tcW w:w="805" w:type="dxa"/>
          </w:tcPr>
          <w:p w:rsidR="001D085B" w:rsidRDefault="001D085B">
            <w:r>
              <w:t>715880-</w:t>
            </w:r>
            <w:r>
              <w:lastRenderedPageBreak/>
              <w:t>01-M</w:t>
            </w:r>
          </w:p>
        </w:tc>
        <w:tc>
          <w:tcPr>
            <w:tcW w:w="849" w:type="dxa"/>
          </w:tcPr>
          <w:p w:rsidR="001D085B" w:rsidRDefault="001D085B">
            <w:r>
              <w:lastRenderedPageBreak/>
              <w:t>Muhamme</w:t>
            </w:r>
            <w:r>
              <w:lastRenderedPageBreak/>
              <w:t>d iqbal</w:t>
            </w:r>
          </w:p>
        </w:tc>
        <w:tc>
          <w:tcPr>
            <w:tcW w:w="672" w:type="dxa"/>
          </w:tcPr>
          <w:p w:rsidR="001D085B" w:rsidRDefault="001D085B">
            <w:r>
              <w:lastRenderedPageBreak/>
              <w:t>53.1841</w:t>
            </w:r>
            <w:r>
              <w:lastRenderedPageBreak/>
              <w:t>67</w:t>
            </w:r>
          </w:p>
        </w:tc>
        <w:tc>
          <w:tcPr>
            <w:tcW w:w="673" w:type="dxa"/>
          </w:tcPr>
          <w:p w:rsidR="001D085B" w:rsidRDefault="001D085B">
            <w:r>
              <w:lastRenderedPageBreak/>
              <w:t>4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 xml:space="preserve">Jinnah </w:t>
            </w:r>
            <w:r>
              <w:lastRenderedPageBreak/>
              <w:t>Hospital, Lahore</w:t>
            </w:r>
          </w:p>
        </w:tc>
        <w:tc>
          <w:tcPr>
            <w:tcW w:w="707" w:type="dxa"/>
          </w:tcPr>
          <w:p w:rsidR="001D085B" w:rsidRDefault="001D085B">
            <w:r>
              <w:lastRenderedPageBreak/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90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22365</w:t>
            </w:r>
          </w:p>
        </w:tc>
        <w:tc>
          <w:tcPr>
            <w:tcW w:w="942" w:type="dxa"/>
          </w:tcPr>
          <w:p w:rsidR="001D085B" w:rsidRDefault="001D085B">
            <w:r>
              <w:t>Yasmin Haji</w:t>
            </w:r>
          </w:p>
        </w:tc>
        <w:tc>
          <w:tcPr>
            <w:tcW w:w="805" w:type="dxa"/>
          </w:tcPr>
          <w:p w:rsidR="001D085B" w:rsidRDefault="001D085B">
            <w:r>
              <w:t>716266-01-M</w:t>
            </w:r>
          </w:p>
        </w:tc>
        <w:tc>
          <w:tcPr>
            <w:tcW w:w="849" w:type="dxa"/>
          </w:tcPr>
          <w:p w:rsidR="001D085B" w:rsidRDefault="001D085B">
            <w:r>
              <w:t>muhammad haji</w:t>
            </w:r>
          </w:p>
        </w:tc>
        <w:tc>
          <w:tcPr>
            <w:tcW w:w="672" w:type="dxa"/>
          </w:tcPr>
          <w:p w:rsidR="001D085B" w:rsidRDefault="001D085B">
            <w:r>
              <w:t>52.291667</w:t>
            </w:r>
          </w:p>
        </w:tc>
        <w:tc>
          <w:tcPr>
            <w:tcW w:w="673" w:type="dxa"/>
          </w:tcPr>
          <w:p w:rsidR="001D085B" w:rsidRDefault="001D085B">
            <w:r>
              <w:t>6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Jinnah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91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6923</w:t>
            </w:r>
          </w:p>
        </w:tc>
        <w:tc>
          <w:tcPr>
            <w:tcW w:w="942" w:type="dxa"/>
          </w:tcPr>
          <w:p w:rsidR="001D085B" w:rsidRDefault="001D085B">
            <w:r>
              <w:t>Sadia Tarar</w:t>
            </w:r>
          </w:p>
        </w:tc>
        <w:tc>
          <w:tcPr>
            <w:tcW w:w="805" w:type="dxa"/>
          </w:tcPr>
          <w:p w:rsidR="001D085B" w:rsidRDefault="001D085B">
            <w:r>
              <w:t>96035-P</w:t>
            </w:r>
          </w:p>
        </w:tc>
        <w:tc>
          <w:tcPr>
            <w:tcW w:w="849" w:type="dxa"/>
          </w:tcPr>
          <w:p w:rsidR="001D085B" w:rsidRDefault="001D085B">
            <w:r>
              <w:t xml:space="preserve">Shafqat Hussain </w:t>
            </w:r>
          </w:p>
        </w:tc>
        <w:tc>
          <w:tcPr>
            <w:tcW w:w="672" w:type="dxa"/>
          </w:tcPr>
          <w:p w:rsidR="001D085B" w:rsidRDefault="001D085B">
            <w:r>
              <w:t>51.888333</w:t>
            </w:r>
          </w:p>
        </w:tc>
        <w:tc>
          <w:tcPr>
            <w:tcW w:w="673" w:type="dxa"/>
          </w:tcPr>
          <w:p w:rsidR="001D085B" w:rsidRDefault="001D085B">
            <w:r>
              <w:t>99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Jinnah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92</w:t>
            </w:r>
          </w:p>
        </w:tc>
        <w:tc>
          <w:tcPr>
            <w:tcW w:w="333" w:type="dxa"/>
          </w:tcPr>
          <w:p w:rsidR="001D085B" w:rsidRDefault="001D085B">
            <w:r>
              <w:t>4</w:t>
            </w:r>
          </w:p>
        </w:tc>
        <w:tc>
          <w:tcPr>
            <w:tcW w:w="621" w:type="dxa"/>
          </w:tcPr>
          <w:p w:rsidR="001D085B" w:rsidRDefault="001D085B">
            <w:r>
              <w:t>18005</w:t>
            </w:r>
          </w:p>
        </w:tc>
        <w:tc>
          <w:tcPr>
            <w:tcW w:w="942" w:type="dxa"/>
          </w:tcPr>
          <w:p w:rsidR="001D085B" w:rsidRDefault="001D085B">
            <w:r>
              <w:t>Faisal Aman</w:t>
            </w:r>
          </w:p>
        </w:tc>
        <w:tc>
          <w:tcPr>
            <w:tcW w:w="805" w:type="dxa"/>
          </w:tcPr>
          <w:p w:rsidR="001D085B" w:rsidRDefault="001D085B">
            <w:r>
              <w:t>111277-P</w:t>
            </w:r>
          </w:p>
        </w:tc>
        <w:tc>
          <w:tcPr>
            <w:tcW w:w="849" w:type="dxa"/>
          </w:tcPr>
          <w:p w:rsidR="001D085B" w:rsidRDefault="001D085B">
            <w:r>
              <w:t>Aman Ullah</w:t>
            </w:r>
          </w:p>
        </w:tc>
        <w:tc>
          <w:tcPr>
            <w:tcW w:w="672" w:type="dxa"/>
          </w:tcPr>
          <w:p w:rsidR="001D085B" w:rsidRDefault="001D085B">
            <w:r>
              <w:t>51.4725</w:t>
            </w:r>
          </w:p>
        </w:tc>
        <w:tc>
          <w:tcPr>
            <w:tcW w:w="673" w:type="dxa"/>
          </w:tcPr>
          <w:p w:rsidR="001D085B" w:rsidRDefault="001D085B">
            <w:r>
              <w:t>17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Jinnah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93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15121</w:t>
            </w:r>
          </w:p>
        </w:tc>
        <w:tc>
          <w:tcPr>
            <w:tcW w:w="942" w:type="dxa"/>
          </w:tcPr>
          <w:p w:rsidR="001D085B" w:rsidRDefault="001D085B">
            <w:r>
              <w:t>Rizwan Ul Haq</w:t>
            </w:r>
          </w:p>
        </w:tc>
        <w:tc>
          <w:tcPr>
            <w:tcW w:w="805" w:type="dxa"/>
          </w:tcPr>
          <w:p w:rsidR="001D085B" w:rsidRDefault="001D085B">
            <w:r>
              <w:t>5858-AJK</w:t>
            </w:r>
          </w:p>
        </w:tc>
        <w:tc>
          <w:tcPr>
            <w:tcW w:w="849" w:type="dxa"/>
          </w:tcPr>
          <w:p w:rsidR="001D085B" w:rsidRDefault="001D085B">
            <w:r>
              <w:t>Zishan ul haq</w:t>
            </w:r>
          </w:p>
        </w:tc>
        <w:tc>
          <w:tcPr>
            <w:tcW w:w="672" w:type="dxa"/>
          </w:tcPr>
          <w:p w:rsidR="001D085B" w:rsidRDefault="001D085B">
            <w:r>
              <w:t>48.366667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Jinnah Hospital, Lahore</w:t>
            </w:r>
          </w:p>
        </w:tc>
        <w:tc>
          <w:tcPr>
            <w:tcW w:w="707" w:type="dxa"/>
          </w:tcPr>
          <w:p w:rsidR="001D085B" w:rsidRDefault="001D085B">
            <w:r>
              <w:t>AJK, G&amp;B, FATA, ICT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94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21792</w:t>
            </w:r>
          </w:p>
        </w:tc>
        <w:tc>
          <w:tcPr>
            <w:tcW w:w="942" w:type="dxa"/>
          </w:tcPr>
          <w:p w:rsidR="001D085B" w:rsidRDefault="001D085B">
            <w:r>
              <w:t>Asim Ali</w:t>
            </w:r>
          </w:p>
        </w:tc>
        <w:tc>
          <w:tcPr>
            <w:tcW w:w="805" w:type="dxa"/>
          </w:tcPr>
          <w:p w:rsidR="001D085B" w:rsidRDefault="001D085B">
            <w:r>
              <w:t>744825-01-M</w:t>
            </w:r>
          </w:p>
        </w:tc>
        <w:tc>
          <w:tcPr>
            <w:tcW w:w="849" w:type="dxa"/>
          </w:tcPr>
          <w:p w:rsidR="001D085B" w:rsidRDefault="001D085B">
            <w:r>
              <w:t>Khadam Hussain</w:t>
            </w:r>
          </w:p>
        </w:tc>
        <w:tc>
          <w:tcPr>
            <w:tcW w:w="672" w:type="dxa"/>
          </w:tcPr>
          <w:p w:rsidR="001D085B" w:rsidRDefault="001D085B">
            <w:r>
              <w:t>52.868936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Lahore General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95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17216</w:t>
            </w:r>
          </w:p>
        </w:tc>
        <w:tc>
          <w:tcPr>
            <w:tcW w:w="942" w:type="dxa"/>
          </w:tcPr>
          <w:p w:rsidR="001D085B" w:rsidRDefault="001D085B">
            <w:r>
              <w:t>Waqar Azeem</w:t>
            </w:r>
          </w:p>
        </w:tc>
        <w:tc>
          <w:tcPr>
            <w:tcW w:w="805" w:type="dxa"/>
          </w:tcPr>
          <w:p w:rsidR="001D085B" w:rsidRDefault="001D085B">
            <w:r>
              <w:t>111063-P</w:t>
            </w:r>
          </w:p>
        </w:tc>
        <w:tc>
          <w:tcPr>
            <w:tcW w:w="849" w:type="dxa"/>
          </w:tcPr>
          <w:p w:rsidR="001D085B" w:rsidRDefault="001D085B">
            <w:r>
              <w:t>Fayyaz Akbar</w:t>
            </w:r>
          </w:p>
        </w:tc>
        <w:tc>
          <w:tcPr>
            <w:tcW w:w="672" w:type="dxa"/>
          </w:tcPr>
          <w:p w:rsidR="001D085B" w:rsidRDefault="001D085B">
            <w:r>
              <w:t>51.056667</w:t>
            </w:r>
          </w:p>
        </w:tc>
        <w:tc>
          <w:tcPr>
            <w:tcW w:w="673" w:type="dxa"/>
          </w:tcPr>
          <w:p w:rsidR="001D085B" w:rsidRDefault="001D085B">
            <w:r>
              <w:t>130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Lahore General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96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20685</w:t>
            </w:r>
          </w:p>
        </w:tc>
        <w:tc>
          <w:tcPr>
            <w:tcW w:w="942" w:type="dxa"/>
          </w:tcPr>
          <w:p w:rsidR="001D085B" w:rsidRDefault="001D085B">
            <w:r>
              <w:t>Dr. Haseeba Khalid</w:t>
            </w:r>
          </w:p>
        </w:tc>
        <w:tc>
          <w:tcPr>
            <w:tcW w:w="805" w:type="dxa"/>
          </w:tcPr>
          <w:p w:rsidR="001D085B" w:rsidRDefault="001D085B">
            <w:r>
              <w:t>717881-01-M</w:t>
            </w:r>
          </w:p>
        </w:tc>
        <w:tc>
          <w:tcPr>
            <w:tcW w:w="849" w:type="dxa"/>
          </w:tcPr>
          <w:p w:rsidR="001D085B" w:rsidRDefault="001D085B">
            <w:r>
              <w:t>Muhammad Khalid Malik</w:t>
            </w:r>
          </w:p>
        </w:tc>
        <w:tc>
          <w:tcPr>
            <w:tcW w:w="672" w:type="dxa"/>
          </w:tcPr>
          <w:p w:rsidR="001D085B" w:rsidRDefault="001D085B">
            <w:r>
              <w:t>50.654167</w:t>
            </w:r>
          </w:p>
        </w:tc>
        <w:tc>
          <w:tcPr>
            <w:tcW w:w="673" w:type="dxa"/>
          </w:tcPr>
          <w:p w:rsidR="001D085B" w:rsidRDefault="001D085B">
            <w:r>
              <w:t>20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Lahore General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97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22239</w:t>
            </w:r>
          </w:p>
        </w:tc>
        <w:tc>
          <w:tcPr>
            <w:tcW w:w="942" w:type="dxa"/>
          </w:tcPr>
          <w:p w:rsidR="001D085B" w:rsidRDefault="001D085B">
            <w:r>
              <w:t>Sajid Mehmood</w:t>
            </w:r>
          </w:p>
        </w:tc>
        <w:tc>
          <w:tcPr>
            <w:tcW w:w="805" w:type="dxa"/>
          </w:tcPr>
          <w:p w:rsidR="001D085B" w:rsidRDefault="001D085B">
            <w:r>
              <w:t xml:space="preserve">75299-P </w:t>
            </w:r>
          </w:p>
        </w:tc>
        <w:tc>
          <w:tcPr>
            <w:tcW w:w="849" w:type="dxa"/>
          </w:tcPr>
          <w:p w:rsidR="001D085B" w:rsidRDefault="001D085B">
            <w:r>
              <w:t>Mutti ur Rehman</w:t>
            </w:r>
          </w:p>
        </w:tc>
        <w:tc>
          <w:tcPr>
            <w:tcW w:w="672" w:type="dxa"/>
          </w:tcPr>
          <w:p w:rsidR="001D085B" w:rsidRDefault="001D085B">
            <w:r>
              <w:t>60.667442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98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20400</w:t>
            </w:r>
          </w:p>
        </w:tc>
        <w:tc>
          <w:tcPr>
            <w:tcW w:w="942" w:type="dxa"/>
          </w:tcPr>
          <w:p w:rsidR="001D085B" w:rsidRDefault="001D085B">
            <w:r>
              <w:t>Rahat Abbas</w:t>
            </w:r>
          </w:p>
        </w:tc>
        <w:tc>
          <w:tcPr>
            <w:tcW w:w="805" w:type="dxa"/>
          </w:tcPr>
          <w:p w:rsidR="001D085B" w:rsidRDefault="001D085B">
            <w:r>
              <w:t>101395-P</w:t>
            </w:r>
          </w:p>
        </w:tc>
        <w:tc>
          <w:tcPr>
            <w:tcW w:w="849" w:type="dxa"/>
          </w:tcPr>
          <w:p w:rsidR="001D085B" w:rsidRDefault="001D085B">
            <w:r>
              <w:t>Siddique Ahmad Sadiq</w:t>
            </w:r>
          </w:p>
        </w:tc>
        <w:tc>
          <w:tcPr>
            <w:tcW w:w="672" w:type="dxa"/>
          </w:tcPr>
          <w:p w:rsidR="001D085B" w:rsidRDefault="001D085B">
            <w:r>
              <w:t>59.825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99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18598</w:t>
            </w:r>
          </w:p>
        </w:tc>
        <w:tc>
          <w:tcPr>
            <w:tcW w:w="942" w:type="dxa"/>
          </w:tcPr>
          <w:p w:rsidR="001D085B" w:rsidRDefault="001D085B">
            <w:r>
              <w:t>Aamir Hameed</w:t>
            </w:r>
          </w:p>
        </w:tc>
        <w:tc>
          <w:tcPr>
            <w:tcW w:w="805" w:type="dxa"/>
          </w:tcPr>
          <w:p w:rsidR="001D085B" w:rsidRDefault="001D085B">
            <w:r>
              <w:t xml:space="preserve">104576-P </w:t>
            </w:r>
          </w:p>
        </w:tc>
        <w:tc>
          <w:tcPr>
            <w:tcW w:w="849" w:type="dxa"/>
          </w:tcPr>
          <w:p w:rsidR="001D085B" w:rsidRDefault="001D085B">
            <w:r>
              <w:t>Abdul Hameed Shahzad</w:t>
            </w:r>
          </w:p>
        </w:tc>
        <w:tc>
          <w:tcPr>
            <w:tcW w:w="672" w:type="dxa"/>
          </w:tcPr>
          <w:p w:rsidR="001D085B" w:rsidRDefault="001D085B">
            <w:r>
              <w:t>54.923333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100</w:t>
            </w:r>
          </w:p>
        </w:tc>
        <w:tc>
          <w:tcPr>
            <w:tcW w:w="333" w:type="dxa"/>
          </w:tcPr>
          <w:p w:rsidR="001D085B" w:rsidRDefault="001D085B">
            <w:r>
              <w:t>4</w:t>
            </w:r>
          </w:p>
        </w:tc>
        <w:tc>
          <w:tcPr>
            <w:tcW w:w="621" w:type="dxa"/>
          </w:tcPr>
          <w:p w:rsidR="001D085B" w:rsidRDefault="001D085B">
            <w:r>
              <w:t>21106</w:t>
            </w:r>
          </w:p>
        </w:tc>
        <w:tc>
          <w:tcPr>
            <w:tcW w:w="942" w:type="dxa"/>
          </w:tcPr>
          <w:p w:rsidR="001D085B" w:rsidRDefault="001D085B">
            <w:r>
              <w:t>Sunia Riaz</w:t>
            </w:r>
          </w:p>
        </w:tc>
        <w:tc>
          <w:tcPr>
            <w:tcW w:w="805" w:type="dxa"/>
          </w:tcPr>
          <w:p w:rsidR="001D085B" w:rsidRDefault="001D085B">
            <w:r>
              <w:t>715079-01-M</w:t>
            </w:r>
          </w:p>
        </w:tc>
        <w:tc>
          <w:tcPr>
            <w:tcW w:w="849" w:type="dxa"/>
          </w:tcPr>
          <w:p w:rsidR="001D085B" w:rsidRDefault="001D085B">
            <w:r>
              <w:t>Muhammad Riaz Shakir</w:t>
            </w:r>
          </w:p>
        </w:tc>
        <w:tc>
          <w:tcPr>
            <w:tcW w:w="672" w:type="dxa"/>
          </w:tcPr>
          <w:p w:rsidR="001D085B" w:rsidRDefault="001D085B">
            <w:r>
              <w:t>53.245714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101</w:t>
            </w:r>
          </w:p>
        </w:tc>
        <w:tc>
          <w:tcPr>
            <w:tcW w:w="333" w:type="dxa"/>
          </w:tcPr>
          <w:p w:rsidR="001D085B" w:rsidRDefault="001D085B">
            <w:r>
              <w:t>5</w:t>
            </w:r>
          </w:p>
        </w:tc>
        <w:tc>
          <w:tcPr>
            <w:tcW w:w="621" w:type="dxa"/>
          </w:tcPr>
          <w:p w:rsidR="001D085B" w:rsidRDefault="001D085B">
            <w:r>
              <w:t>21619</w:t>
            </w:r>
          </w:p>
        </w:tc>
        <w:tc>
          <w:tcPr>
            <w:tcW w:w="942" w:type="dxa"/>
          </w:tcPr>
          <w:p w:rsidR="001D085B" w:rsidRDefault="001D085B">
            <w:r>
              <w:t>Hafsa Khalid</w:t>
            </w:r>
          </w:p>
        </w:tc>
        <w:tc>
          <w:tcPr>
            <w:tcW w:w="805" w:type="dxa"/>
          </w:tcPr>
          <w:p w:rsidR="001D085B" w:rsidRDefault="001D085B">
            <w:r>
              <w:t>715374-01-M</w:t>
            </w:r>
          </w:p>
        </w:tc>
        <w:tc>
          <w:tcPr>
            <w:tcW w:w="849" w:type="dxa"/>
          </w:tcPr>
          <w:p w:rsidR="001D085B" w:rsidRDefault="001D085B">
            <w:r>
              <w:t>Khalid Mahmood Anjum</w:t>
            </w:r>
          </w:p>
        </w:tc>
        <w:tc>
          <w:tcPr>
            <w:tcW w:w="672" w:type="dxa"/>
          </w:tcPr>
          <w:p w:rsidR="001D085B" w:rsidRDefault="001D085B">
            <w:r>
              <w:t>51.098776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102</w:t>
            </w:r>
          </w:p>
        </w:tc>
        <w:tc>
          <w:tcPr>
            <w:tcW w:w="333" w:type="dxa"/>
          </w:tcPr>
          <w:p w:rsidR="001D085B" w:rsidRDefault="001D085B">
            <w:r>
              <w:t>6</w:t>
            </w:r>
          </w:p>
        </w:tc>
        <w:tc>
          <w:tcPr>
            <w:tcW w:w="621" w:type="dxa"/>
          </w:tcPr>
          <w:p w:rsidR="001D085B" w:rsidRDefault="001D085B">
            <w:r>
              <w:t>21796</w:t>
            </w:r>
          </w:p>
        </w:tc>
        <w:tc>
          <w:tcPr>
            <w:tcW w:w="942" w:type="dxa"/>
          </w:tcPr>
          <w:p w:rsidR="001D085B" w:rsidRDefault="001D085B">
            <w:r>
              <w:t>Ume-Amara</w:t>
            </w:r>
          </w:p>
        </w:tc>
        <w:tc>
          <w:tcPr>
            <w:tcW w:w="805" w:type="dxa"/>
          </w:tcPr>
          <w:p w:rsidR="001D085B" w:rsidRDefault="001D085B">
            <w:r>
              <w:t xml:space="preserve">717639-01-M </w:t>
            </w:r>
          </w:p>
        </w:tc>
        <w:tc>
          <w:tcPr>
            <w:tcW w:w="849" w:type="dxa"/>
          </w:tcPr>
          <w:p w:rsidR="001D085B" w:rsidRDefault="001D085B">
            <w:r>
              <w:t xml:space="preserve">Muhammad Arif </w:t>
            </w:r>
          </w:p>
        </w:tc>
        <w:tc>
          <w:tcPr>
            <w:tcW w:w="672" w:type="dxa"/>
          </w:tcPr>
          <w:p w:rsidR="001D085B" w:rsidRDefault="001D085B">
            <w:r>
              <w:t>51.049796</w:t>
            </w:r>
          </w:p>
        </w:tc>
        <w:tc>
          <w:tcPr>
            <w:tcW w:w="673" w:type="dxa"/>
          </w:tcPr>
          <w:p w:rsidR="001D085B" w:rsidRDefault="001D085B">
            <w:r>
              <w:t>22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103</w:t>
            </w:r>
          </w:p>
        </w:tc>
        <w:tc>
          <w:tcPr>
            <w:tcW w:w="333" w:type="dxa"/>
          </w:tcPr>
          <w:p w:rsidR="001D085B" w:rsidRDefault="001D085B">
            <w:r>
              <w:t>7</w:t>
            </w:r>
          </w:p>
        </w:tc>
        <w:tc>
          <w:tcPr>
            <w:tcW w:w="621" w:type="dxa"/>
          </w:tcPr>
          <w:p w:rsidR="001D085B" w:rsidRDefault="001D085B">
            <w:r>
              <w:t>20543</w:t>
            </w:r>
          </w:p>
        </w:tc>
        <w:tc>
          <w:tcPr>
            <w:tcW w:w="942" w:type="dxa"/>
          </w:tcPr>
          <w:p w:rsidR="001D085B" w:rsidRDefault="001D085B">
            <w:r>
              <w:t>Muhammad Arslan</w:t>
            </w:r>
          </w:p>
        </w:tc>
        <w:tc>
          <w:tcPr>
            <w:tcW w:w="805" w:type="dxa"/>
          </w:tcPr>
          <w:p w:rsidR="001D085B" w:rsidRDefault="001D085B">
            <w:r>
              <w:t>715322-01-M</w:t>
            </w:r>
          </w:p>
        </w:tc>
        <w:tc>
          <w:tcPr>
            <w:tcW w:w="849" w:type="dxa"/>
          </w:tcPr>
          <w:p w:rsidR="001D085B" w:rsidRDefault="001D085B">
            <w:r>
              <w:t>Muhammad Aslam</w:t>
            </w:r>
          </w:p>
        </w:tc>
        <w:tc>
          <w:tcPr>
            <w:tcW w:w="672" w:type="dxa"/>
          </w:tcPr>
          <w:p w:rsidR="001D085B" w:rsidRDefault="001D085B">
            <w:r>
              <w:t>50.976327</w:t>
            </w:r>
          </w:p>
        </w:tc>
        <w:tc>
          <w:tcPr>
            <w:tcW w:w="673" w:type="dxa"/>
          </w:tcPr>
          <w:p w:rsidR="001D085B" w:rsidRDefault="001D085B">
            <w:r>
              <w:t>4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104</w:t>
            </w:r>
          </w:p>
        </w:tc>
        <w:tc>
          <w:tcPr>
            <w:tcW w:w="333" w:type="dxa"/>
          </w:tcPr>
          <w:p w:rsidR="001D085B" w:rsidRDefault="001D085B">
            <w:r>
              <w:t>8</w:t>
            </w:r>
          </w:p>
        </w:tc>
        <w:tc>
          <w:tcPr>
            <w:tcW w:w="621" w:type="dxa"/>
          </w:tcPr>
          <w:p w:rsidR="001D085B" w:rsidRDefault="001D085B">
            <w:r>
              <w:t>21896</w:t>
            </w:r>
          </w:p>
        </w:tc>
        <w:tc>
          <w:tcPr>
            <w:tcW w:w="942" w:type="dxa"/>
          </w:tcPr>
          <w:p w:rsidR="001D085B" w:rsidRDefault="001D085B">
            <w:r>
              <w:t>Warzan Ali Zahid</w:t>
            </w:r>
          </w:p>
        </w:tc>
        <w:tc>
          <w:tcPr>
            <w:tcW w:w="805" w:type="dxa"/>
          </w:tcPr>
          <w:p w:rsidR="001D085B" w:rsidRDefault="001D085B">
            <w:r>
              <w:t>717952-01-M</w:t>
            </w:r>
          </w:p>
        </w:tc>
        <w:tc>
          <w:tcPr>
            <w:tcW w:w="849" w:type="dxa"/>
          </w:tcPr>
          <w:p w:rsidR="001D085B" w:rsidRDefault="001D085B">
            <w:r>
              <w:t>Bukhtiar Ali Zahid</w:t>
            </w:r>
          </w:p>
        </w:tc>
        <w:tc>
          <w:tcPr>
            <w:tcW w:w="672" w:type="dxa"/>
          </w:tcPr>
          <w:p w:rsidR="001D085B" w:rsidRDefault="001D085B">
            <w:r>
              <w:t>50.157551</w:t>
            </w:r>
          </w:p>
        </w:tc>
        <w:tc>
          <w:tcPr>
            <w:tcW w:w="673" w:type="dxa"/>
          </w:tcPr>
          <w:p w:rsidR="001D085B" w:rsidRDefault="001D085B">
            <w:r>
              <w:t>17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105</w:t>
            </w:r>
          </w:p>
        </w:tc>
        <w:tc>
          <w:tcPr>
            <w:tcW w:w="333" w:type="dxa"/>
          </w:tcPr>
          <w:p w:rsidR="001D085B" w:rsidRDefault="001D085B">
            <w:r>
              <w:t>9</w:t>
            </w:r>
          </w:p>
        </w:tc>
        <w:tc>
          <w:tcPr>
            <w:tcW w:w="621" w:type="dxa"/>
          </w:tcPr>
          <w:p w:rsidR="001D085B" w:rsidRDefault="001D085B">
            <w:r>
              <w:t>20974</w:t>
            </w:r>
          </w:p>
        </w:tc>
        <w:tc>
          <w:tcPr>
            <w:tcW w:w="942" w:type="dxa"/>
          </w:tcPr>
          <w:p w:rsidR="001D085B" w:rsidRDefault="001D085B">
            <w:r>
              <w:t>Azba Ahmad</w:t>
            </w:r>
          </w:p>
        </w:tc>
        <w:tc>
          <w:tcPr>
            <w:tcW w:w="805" w:type="dxa"/>
          </w:tcPr>
          <w:p w:rsidR="001D085B" w:rsidRDefault="001D085B">
            <w:r>
              <w:t>715172-01-M</w:t>
            </w:r>
          </w:p>
        </w:tc>
        <w:tc>
          <w:tcPr>
            <w:tcW w:w="849" w:type="dxa"/>
          </w:tcPr>
          <w:p w:rsidR="001D085B" w:rsidRDefault="001D085B">
            <w:r>
              <w:t>Farooq Ahmad</w:t>
            </w:r>
          </w:p>
        </w:tc>
        <w:tc>
          <w:tcPr>
            <w:tcW w:w="672" w:type="dxa"/>
          </w:tcPr>
          <w:p w:rsidR="001D085B" w:rsidRDefault="001D085B">
            <w:r>
              <w:t>49.806531</w:t>
            </w:r>
          </w:p>
        </w:tc>
        <w:tc>
          <w:tcPr>
            <w:tcW w:w="673" w:type="dxa"/>
          </w:tcPr>
          <w:p w:rsidR="001D085B" w:rsidRDefault="001D085B">
            <w:r>
              <w:t>20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106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21622</w:t>
            </w:r>
          </w:p>
        </w:tc>
        <w:tc>
          <w:tcPr>
            <w:tcW w:w="942" w:type="dxa"/>
          </w:tcPr>
          <w:p w:rsidR="001D085B" w:rsidRDefault="001D085B">
            <w:r>
              <w:t>Zia ur Rehman</w:t>
            </w:r>
          </w:p>
        </w:tc>
        <w:tc>
          <w:tcPr>
            <w:tcW w:w="805" w:type="dxa"/>
          </w:tcPr>
          <w:p w:rsidR="001D085B" w:rsidRDefault="001D085B">
            <w:r>
              <w:t>17014-N</w:t>
            </w:r>
          </w:p>
        </w:tc>
        <w:tc>
          <w:tcPr>
            <w:tcW w:w="849" w:type="dxa"/>
          </w:tcPr>
          <w:p w:rsidR="001D085B" w:rsidRDefault="001D085B">
            <w:r>
              <w:t>abdur rehman</w:t>
            </w:r>
          </w:p>
        </w:tc>
        <w:tc>
          <w:tcPr>
            <w:tcW w:w="672" w:type="dxa"/>
          </w:tcPr>
          <w:p w:rsidR="001D085B" w:rsidRDefault="001D085B">
            <w:r>
              <w:t>40.383279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KPK, Sindh, Balochistan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107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20134</w:t>
            </w:r>
          </w:p>
        </w:tc>
        <w:tc>
          <w:tcPr>
            <w:tcW w:w="942" w:type="dxa"/>
          </w:tcPr>
          <w:p w:rsidR="001D085B" w:rsidRDefault="001D085B">
            <w:r>
              <w:t>Zareen Akhtar</w:t>
            </w:r>
          </w:p>
        </w:tc>
        <w:tc>
          <w:tcPr>
            <w:tcW w:w="805" w:type="dxa"/>
          </w:tcPr>
          <w:p w:rsidR="001D085B" w:rsidRDefault="001D085B">
            <w:r>
              <w:t>112225-P</w:t>
            </w:r>
          </w:p>
        </w:tc>
        <w:tc>
          <w:tcPr>
            <w:tcW w:w="849" w:type="dxa"/>
          </w:tcPr>
          <w:p w:rsidR="001D085B" w:rsidRDefault="001D085B">
            <w:r>
              <w:t>Akhtar Ali</w:t>
            </w:r>
          </w:p>
        </w:tc>
        <w:tc>
          <w:tcPr>
            <w:tcW w:w="672" w:type="dxa"/>
          </w:tcPr>
          <w:p w:rsidR="001D085B" w:rsidRDefault="001D085B">
            <w:r>
              <w:t>53.364167</w:t>
            </w:r>
          </w:p>
        </w:tc>
        <w:tc>
          <w:tcPr>
            <w:tcW w:w="673" w:type="dxa"/>
          </w:tcPr>
          <w:p w:rsidR="001D085B" w:rsidRDefault="001D085B">
            <w:r>
              <w:t>3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Nishtar Hospital,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108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18484</w:t>
            </w:r>
          </w:p>
        </w:tc>
        <w:tc>
          <w:tcPr>
            <w:tcW w:w="942" w:type="dxa"/>
          </w:tcPr>
          <w:p w:rsidR="001D085B" w:rsidRDefault="001D085B">
            <w:r>
              <w:t>Ali Raza</w:t>
            </w:r>
          </w:p>
        </w:tc>
        <w:tc>
          <w:tcPr>
            <w:tcW w:w="805" w:type="dxa"/>
          </w:tcPr>
          <w:p w:rsidR="001D085B" w:rsidRDefault="001D085B">
            <w:r>
              <w:t>113901-P</w:t>
            </w:r>
          </w:p>
        </w:tc>
        <w:tc>
          <w:tcPr>
            <w:tcW w:w="849" w:type="dxa"/>
          </w:tcPr>
          <w:p w:rsidR="001D085B" w:rsidRDefault="001D085B">
            <w:r>
              <w:t>Safdar Hussain</w:t>
            </w:r>
          </w:p>
        </w:tc>
        <w:tc>
          <w:tcPr>
            <w:tcW w:w="672" w:type="dxa"/>
          </w:tcPr>
          <w:p w:rsidR="001D085B" w:rsidRDefault="001D085B">
            <w:r>
              <w:t>52.0025</w:t>
            </w:r>
          </w:p>
        </w:tc>
        <w:tc>
          <w:tcPr>
            <w:tcW w:w="673" w:type="dxa"/>
          </w:tcPr>
          <w:p w:rsidR="001D085B" w:rsidRDefault="001D085B">
            <w:r>
              <w:t>83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Nishtar Hospital,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109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21130</w:t>
            </w:r>
          </w:p>
        </w:tc>
        <w:tc>
          <w:tcPr>
            <w:tcW w:w="942" w:type="dxa"/>
          </w:tcPr>
          <w:p w:rsidR="001D085B" w:rsidRDefault="001D085B">
            <w:r>
              <w:t>Irsa Arif</w:t>
            </w:r>
          </w:p>
        </w:tc>
        <w:tc>
          <w:tcPr>
            <w:tcW w:w="805" w:type="dxa"/>
          </w:tcPr>
          <w:p w:rsidR="001D085B" w:rsidRDefault="001D085B">
            <w:r>
              <w:t>719048-01-M</w:t>
            </w:r>
          </w:p>
        </w:tc>
        <w:tc>
          <w:tcPr>
            <w:tcW w:w="849" w:type="dxa"/>
          </w:tcPr>
          <w:p w:rsidR="001D085B" w:rsidRDefault="001D085B">
            <w:r>
              <w:t>Muhammad Arif</w:t>
            </w:r>
          </w:p>
        </w:tc>
        <w:tc>
          <w:tcPr>
            <w:tcW w:w="672" w:type="dxa"/>
          </w:tcPr>
          <w:p w:rsidR="001D085B" w:rsidRDefault="001D085B">
            <w:r>
              <w:t>51.719167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Nishtar Hospital,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lastRenderedPageBreak/>
              <w:t>110</w:t>
            </w:r>
          </w:p>
        </w:tc>
        <w:tc>
          <w:tcPr>
            <w:tcW w:w="333" w:type="dxa"/>
          </w:tcPr>
          <w:p w:rsidR="001D085B" w:rsidRDefault="001D085B">
            <w:r>
              <w:t>4</w:t>
            </w:r>
          </w:p>
        </w:tc>
        <w:tc>
          <w:tcPr>
            <w:tcW w:w="621" w:type="dxa"/>
          </w:tcPr>
          <w:p w:rsidR="001D085B" w:rsidRDefault="001D085B">
            <w:r>
              <w:t>443</w:t>
            </w:r>
          </w:p>
        </w:tc>
        <w:tc>
          <w:tcPr>
            <w:tcW w:w="942" w:type="dxa"/>
          </w:tcPr>
          <w:p w:rsidR="001D085B" w:rsidRDefault="001D085B">
            <w:r>
              <w:t>Sana Kanwal</w:t>
            </w:r>
          </w:p>
        </w:tc>
        <w:tc>
          <w:tcPr>
            <w:tcW w:w="805" w:type="dxa"/>
          </w:tcPr>
          <w:p w:rsidR="001D085B" w:rsidRDefault="001D085B">
            <w:r>
              <w:t>98079-P</w:t>
            </w:r>
          </w:p>
        </w:tc>
        <w:tc>
          <w:tcPr>
            <w:tcW w:w="849" w:type="dxa"/>
          </w:tcPr>
          <w:p w:rsidR="001D085B" w:rsidRDefault="001D085B">
            <w:r>
              <w:t>Haji Abdul Haq Shad</w:t>
            </w:r>
          </w:p>
        </w:tc>
        <w:tc>
          <w:tcPr>
            <w:tcW w:w="672" w:type="dxa"/>
          </w:tcPr>
          <w:p w:rsidR="001D085B" w:rsidRDefault="001D085B">
            <w:r>
              <w:t>51.1575</w:t>
            </w:r>
          </w:p>
        </w:tc>
        <w:tc>
          <w:tcPr>
            <w:tcW w:w="673" w:type="dxa"/>
          </w:tcPr>
          <w:p w:rsidR="001D085B" w:rsidRDefault="001D085B">
            <w:r>
              <w:t>3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Nishtar Hospital,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111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20934</w:t>
            </w:r>
          </w:p>
        </w:tc>
        <w:tc>
          <w:tcPr>
            <w:tcW w:w="942" w:type="dxa"/>
          </w:tcPr>
          <w:p w:rsidR="001D085B" w:rsidRDefault="001D085B">
            <w:r>
              <w:t>Aimen Ausaf</w:t>
            </w:r>
          </w:p>
        </w:tc>
        <w:tc>
          <w:tcPr>
            <w:tcW w:w="805" w:type="dxa"/>
          </w:tcPr>
          <w:p w:rsidR="001D085B" w:rsidRDefault="001D085B">
            <w:r>
              <w:t>744258-01-M</w:t>
            </w:r>
          </w:p>
        </w:tc>
        <w:tc>
          <w:tcPr>
            <w:tcW w:w="849" w:type="dxa"/>
          </w:tcPr>
          <w:p w:rsidR="001D085B" w:rsidRDefault="001D085B">
            <w:r>
              <w:t>Ausaf Ahmed Khan</w:t>
            </w:r>
          </w:p>
        </w:tc>
        <w:tc>
          <w:tcPr>
            <w:tcW w:w="672" w:type="dxa"/>
          </w:tcPr>
          <w:p w:rsidR="001D085B" w:rsidRDefault="001D085B">
            <w:r>
              <w:t>50.548333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Sahiwal Teaching Hospital, Sahiwal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112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20608</w:t>
            </w:r>
          </w:p>
        </w:tc>
        <w:tc>
          <w:tcPr>
            <w:tcW w:w="942" w:type="dxa"/>
          </w:tcPr>
          <w:p w:rsidR="001D085B" w:rsidRDefault="001D085B">
            <w:r>
              <w:t>Arzoo Irshad</w:t>
            </w:r>
          </w:p>
        </w:tc>
        <w:tc>
          <w:tcPr>
            <w:tcW w:w="805" w:type="dxa"/>
          </w:tcPr>
          <w:p w:rsidR="001D085B" w:rsidRDefault="001D085B">
            <w:r>
              <w:t>716868-01-M</w:t>
            </w:r>
          </w:p>
        </w:tc>
        <w:tc>
          <w:tcPr>
            <w:tcW w:w="849" w:type="dxa"/>
          </w:tcPr>
          <w:p w:rsidR="001D085B" w:rsidRDefault="001D085B">
            <w:r>
              <w:t>Muhammad Irshad Hashmi</w:t>
            </w:r>
          </w:p>
        </w:tc>
        <w:tc>
          <w:tcPr>
            <w:tcW w:w="672" w:type="dxa"/>
          </w:tcPr>
          <w:p w:rsidR="001D085B" w:rsidRDefault="001D085B">
            <w:r>
              <w:t>49.644167</w:t>
            </w:r>
          </w:p>
        </w:tc>
        <w:tc>
          <w:tcPr>
            <w:tcW w:w="673" w:type="dxa"/>
          </w:tcPr>
          <w:p w:rsidR="001D085B" w:rsidRDefault="001D085B">
            <w:r>
              <w:t>16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Sahiwal Teaching Hospital, Sahiwal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113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15764</w:t>
            </w:r>
          </w:p>
        </w:tc>
        <w:tc>
          <w:tcPr>
            <w:tcW w:w="942" w:type="dxa"/>
          </w:tcPr>
          <w:p w:rsidR="001D085B" w:rsidRDefault="001D085B">
            <w:r>
              <w:t>Namrah Tahir</w:t>
            </w:r>
          </w:p>
        </w:tc>
        <w:tc>
          <w:tcPr>
            <w:tcW w:w="805" w:type="dxa"/>
          </w:tcPr>
          <w:p w:rsidR="001D085B" w:rsidRDefault="001D085B">
            <w:r>
              <w:t>116459-P</w:t>
            </w:r>
          </w:p>
        </w:tc>
        <w:tc>
          <w:tcPr>
            <w:tcW w:w="849" w:type="dxa"/>
          </w:tcPr>
          <w:p w:rsidR="001D085B" w:rsidRDefault="001D085B">
            <w:r>
              <w:t xml:space="preserve">Muhammad tahir mahmood </w:t>
            </w:r>
          </w:p>
        </w:tc>
        <w:tc>
          <w:tcPr>
            <w:tcW w:w="672" w:type="dxa"/>
          </w:tcPr>
          <w:p w:rsidR="001D085B" w:rsidRDefault="001D085B">
            <w:r>
              <w:t>51.781667</w:t>
            </w:r>
          </w:p>
        </w:tc>
        <w:tc>
          <w:tcPr>
            <w:tcW w:w="673" w:type="dxa"/>
          </w:tcPr>
          <w:p w:rsidR="001D085B" w:rsidRDefault="001D085B">
            <w:r>
              <w:t>4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Services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114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20639</w:t>
            </w:r>
          </w:p>
        </w:tc>
        <w:tc>
          <w:tcPr>
            <w:tcW w:w="942" w:type="dxa"/>
          </w:tcPr>
          <w:p w:rsidR="001D085B" w:rsidRDefault="001D085B">
            <w:r>
              <w:t>Suleman Majeed</w:t>
            </w:r>
          </w:p>
        </w:tc>
        <w:tc>
          <w:tcPr>
            <w:tcW w:w="805" w:type="dxa"/>
          </w:tcPr>
          <w:p w:rsidR="001D085B" w:rsidRDefault="001D085B">
            <w:r>
              <w:t>71752101</w:t>
            </w:r>
          </w:p>
        </w:tc>
        <w:tc>
          <w:tcPr>
            <w:tcW w:w="849" w:type="dxa"/>
          </w:tcPr>
          <w:p w:rsidR="001D085B" w:rsidRDefault="001D085B">
            <w:r>
              <w:t>Abdul Majeed</w:t>
            </w:r>
          </w:p>
        </w:tc>
        <w:tc>
          <w:tcPr>
            <w:tcW w:w="672" w:type="dxa"/>
          </w:tcPr>
          <w:p w:rsidR="001D085B" w:rsidRDefault="001D085B">
            <w:r>
              <w:t>51.261667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Services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115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16796</w:t>
            </w:r>
          </w:p>
        </w:tc>
        <w:tc>
          <w:tcPr>
            <w:tcW w:w="942" w:type="dxa"/>
          </w:tcPr>
          <w:p w:rsidR="001D085B" w:rsidRDefault="001D085B">
            <w:r>
              <w:t>Ayesha Rehmat Ullah</w:t>
            </w:r>
          </w:p>
        </w:tc>
        <w:tc>
          <w:tcPr>
            <w:tcW w:w="805" w:type="dxa"/>
          </w:tcPr>
          <w:p w:rsidR="001D085B" w:rsidRDefault="001D085B">
            <w:r>
              <w:t>116774-P</w:t>
            </w:r>
          </w:p>
        </w:tc>
        <w:tc>
          <w:tcPr>
            <w:tcW w:w="849" w:type="dxa"/>
          </w:tcPr>
          <w:p w:rsidR="001D085B" w:rsidRDefault="001D085B">
            <w:r>
              <w:t>Rehmat Ullah</w:t>
            </w:r>
          </w:p>
        </w:tc>
        <w:tc>
          <w:tcPr>
            <w:tcW w:w="672" w:type="dxa"/>
          </w:tcPr>
          <w:p w:rsidR="001D085B" w:rsidRDefault="001D085B">
            <w:r>
              <w:t>50.8225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Services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116</w:t>
            </w:r>
          </w:p>
        </w:tc>
        <w:tc>
          <w:tcPr>
            <w:tcW w:w="333" w:type="dxa"/>
          </w:tcPr>
          <w:p w:rsidR="001D085B" w:rsidRDefault="001D085B">
            <w:r>
              <w:t>4</w:t>
            </w:r>
          </w:p>
        </w:tc>
        <w:tc>
          <w:tcPr>
            <w:tcW w:w="621" w:type="dxa"/>
          </w:tcPr>
          <w:p w:rsidR="001D085B" w:rsidRDefault="001D085B">
            <w:r>
              <w:t>21546</w:t>
            </w:r>
          </w:p>
        </w:tc>
        <w:tc>
          <w:tcPr>
            <w:tcW w:w="942" w:type="dxa"/>
          </w:tcPr>
          <w:p w:rsidR="001D085B" w:rsidRDefault="001D085B">
            <w:r>
              <w:t>Muhammad Saad</w:t>
            </w:r>
          </w:p>
        </w:tc>
        <w:tc>
          <w:tcPr>
            <w:tcW w:w="805" w:type="dxa"/>
          </w:tcPr>
          <w:p w:rsidR="001D085B" w:rsidRDefault="001D085B">
            <w:r>
              <w:t>716533-01-M</w:t>
            </w:r>
          </w:p>
        </w:tc>
        <w:tc>
          <w:tcPr>
            <w:tcW w:w="849" w:type="dxa"/>
          </w:tcPr>
          <w:p w:rsidR="001D085B" w:rsidRDefault="001D085B">
            <w:r>
              <w:t>Muhammad Inayat Ullah</w:t>
            </w:r>
          </w:p>
        </w:tc>
        <w:tc>
          <w:tcPr>
            <w:tcW w:w="672" w:type="dxa"/>
          </w:tcPr>
          <w:p w:rsidR="001D085B" w:rsidRDefault="001D085B">
            <w:r>
              <w:t>50.530833</w:t>
            </w:r>
          </w:p>
        </w:tc>
        <w:tc>
          <w:tcPr>
            <w:tcW w:w="673" w:type="dxa"/>
          </w:tcPr>
          <w:p w:rsidR="001D085B" w:rsidRDefault="001D085B">
            <w:r>
              <w:t>3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Services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117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17739</w:t>
            </w:r>
          </w:p>
        </w:tc>
        <w:tc>
          <w:tcPr>
            <w:tcW w:w="942" w:type="dxa"/>
          </w:tcPr>
          <w:p w:rsidR="001D085B" w:rsidRDefault="001D085B">
            <w:r>
              <w:t>Gulbudin Muhammad</w:t>
            </w:r>
          </w:p>
        </w:tc>
        <w:tc>
          <w:tcPr>
            <w:tcW w:w="805" w:type="dxa"/>
          </w:tcPr>
          <w:p w:rsidR="001D085B" w:rsidRDefault="001D085B">
            <w:r>
              <w:t>4485-f</w:t>
            </w:r>
          </w:p>
        </w:tc>
        <w:tc>
          <w:tcPr>
            <w:tcW w:w="849" w:type="dxa"/>
          </w:tcPr>
          <w:p w:rsidR="001D085B" w:rsidRDefault="001D085B">
            <w:r>
              <w:t xml:space="preserve">muhammad nabi </w:t>
            </w:r>
          </w:p>
        </w:tc>
        <w:tc>
          <w:tcPr>
            <w:tcW w:w="672" w:type="dxa"/>
          </w:tcPr>
          <w:p w:rsidR="001D085B" w:rsidRDefault="001D085B">
            <w:r>
              <w:t>45.928333</w:t>
            </w:r>
          </w:p>
        </w:tc>
        <w:tc>
          <w:tcPr>
            <w:tcW w:w="673" w:type="dxa"/>
          </w:tcPr>
          <w:p w:rsidR="001D085B" w:rsidRDefault="001D085B">
            <w:r>
              <w:t>8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Services Hospital, Lahore</w:t>
            </w:r>
          </w:p>
        </w:tc>
        <w:tc>
          <w:tcPr>
            <w:tcW w:w="707" w:type="dxa"/>
          </w:tcPr>
          <w:p w:rsidR="001D085B" w:rsidRDefault="001D085B">
            <w:r>
              <w:t>Foriegn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118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22046</w:t>
            </w:r>
          </w:p>
        </w:tc>
        <w:tc>
          <w:tcPr>
            <w:tcW w:w="942" w:type="dxa"/>
          </w:tcPr>
          <w:p w:rsidR="001D085B" w:rsidRDefault="001D085B">
            <w:r>
              <w:t>Aiman Tariq</w:t>
            </w:r>
          </w:p>
        </w:tc>
        <w:tc>
          <w:tcPr>
            <w:tcW w:w="805" w:type="dxa"/>
          </w:tcPr>
          <w:p w:rsidR="001D085B" w:rsidRDefault="001D085B">
            <w:r>
              <w:t>714427-01-M</w:t>
            </w:r>
          </w:p>
        </w:tc>
        <w:tc>
          <w:tcPr>
            <w:tcW w:w="849" w:type="dxa"/>
          </w:tcPr>
          <w:p w:rsidR="001D085B" w:rsidRDefault="001D085B">
            <w:r>
              <w:t>Tariq Siddique</w:t>
            </w:r>
          </w:p>
        </w:tc>
        <w:tc>
          <w:tcPr>
            <w:tcW w:w="672" w:type="dxa"/>
          </w:tcPr>
          <w:p w:rsidR="001D085B" w:rsidRDefault="001D085B">
            <w:r>
              <w:t>52.599216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Sir Ganga Ram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119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20417</w:t>
            </w:r>
          </w:p>
        </w:tc>
        <w:tc>
          <w:tcPr>
            <w:tcW w:w="942" w:type="dxa"/>
          </w:tcPr>
          <w:p w:rsidR="001D085B" w:rsidRDefault="001D085B">
            <w:r>
              <w:t>Bunyad Hussain</w:t>
            </w:r>
          </w:p>
        </w:tc>
        <w:tc>
          <w:tcPr>
            <w:tcW w:w="805" w:type="dxa"/>
          </w:tcPr>
          <w:p w:rsidR="001D085B" w:rsidRDefault="001D085B">
            <w:r>
              <w:t>101923-P</w:t>
            </w:r>
          </w:p>
        </w:tc>
        <w:tc>
          <w:tcPr>
            <w:tcW w:w="849" w:type="dxa"/>
          </w:tcPr>
          <w:p w:rsidR="001D085B" w:rsidRDefault="001D085B">
            <w:r>
              <w:t xml:space="preserve">Muhammad Saleem </w:t>
            </w:r>
          </w:p>
        </w:tc>
        <w:tc>
          <w:tcPr>
            <w:tcW w:w="672" w:type="dxa"/>
          </w:tcPr>
          <w:p w:rsidR="001D085B" w:rsidRDefault="001D085B">
            <w:r>
              <w:t>51.178065</w:t>
            </w:r>
          </w:p>
        </w:tc>
        <w:tc>
          <w:tcPr>
            <w:tcW w:w="673" w:type="dxa"/>
          </w:tcPr>
          <w:p w:rsidR="001D085B" w:rsidRDefault="001D085B">
            <w:r>
              <w:t>18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Sir Ganga Ram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120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21616</w:t>
            </w:r>
          </w:p>
        </w:tc>
        <w:tc>
          <w:tcPr>
            <w:tcW w:w="942" w:type="dxa"/>
          </w:tcPr>
          <w:p w:rsidR="001D085B" w:rsidRDefault="001D085B">
            <w:r>
              <w:t>Noor Fatima</w:t>
            </w:r>
          </w:p>
        </w:tc>
        <w:tc>
          <w:tcPr>
            <w:tcW w:w="805" w:type="dxa"/>
          </w:tcPr>
          <w:p w:rsidR="001D085B" w:rsidRDefault="001D085B">
            <w:r>
              <w:t>114787-P</w:t>
            </w:r>
          </w:p>
        </w:tc>
        <w:tc>
          <w:tcPr>
            <w:tcW w:w="849" w:type="dxa"/>
          </w:tcPr>
          <w:p w:rsidR="001D085B" w:rsidRDefault="001D085B">
            <w:r>
              <w:t>Muhammad Ahsan</w:t>
            </w:r>
          </w:p>
        </w:tc>
        <w:tc>
          <w:tcPr>
            <w:tcW w:w="672" w:type="dxa"/>
          </w:tcPr>
          <w:p w:rsidR="001D085B" w:rsidRDefault="001D085B">
            <w:r>
              <w:t>50.5</w:t>
            </w:r>
          </w:p>
        </w:tc>
        <w:tc>
          <w:tcPr>
            <w:tcW w:w="673" w:type="dxa"/>
          </w:tcPr>
          <w:p w:rsidR="001D085B" w:rsidRDefault="001D085B">
            <w:r>
              <w:t>8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Sir Ganga Ram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121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21849</w:t>
            </w:r>
          </w:p>
        </w:tc>
        <w:tc>
          <w:tcPr>
            <w:tcW w:w="942" w:type="dxa"/>
          </w:tcPr>
          <w:p w:rsidR="001D085B" w:rsidRDefault="001D085B">
            <w:r>
              <w:t>Sidra Aziz</w:t>
            </w:r>
          </w:p>
        </w:tc>
        <w:tc>
          <w:tcPr>
            <w:tcW w:w="805" w:type="dxa"/>
          </w:tcPr>
          <w:p w:rsidR="001D085B" w:rsidRDefault="001D085B">
            <w:r>
              <w:t>746702-01-M</w:t>
            </w:r>
          </w:p>
        </w:tc>
        <w:tc>
          <w:tcPr>
            <w:tcW w:w="849" w:type="dxa"/>
          </w:tcPr>
          <w:p w:rsidR="001D085B" w:rsidRDefault="001D085B">
            <w:r>
              <w:t>Abdul Aziz</w:t>
            </w:r>
          </w:p>
        </w:tc>
        <w:tc>
          <w:tcPr>
            <w:tcW w:w="672" w:type="dxa"/>
          </w:tcPr>
          <w:p w:rsidR="001D085B" w:rsidRDefault="001D085B">
            <w:r>
              <w:t>50.4325</w:t>
            </w:r>
          </w:p>
        </w:tc>
        <w:tc>
          <w:tcPr>
            <w:tcW w:w="673" w:type="dxa"/>
          </w:tcPr>
          <w:p w:rsidR="001D085B" w:rsidRDefault="001D085B">
            <w:r>
              <w:t>10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SZ Hospital, Rahim Yar Khan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122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21509</w:t>
            </w:r>
          </w:p>
        </w:tc>
        <w:tc>
          <w:tcPr>
            <w:tcW w:w="942" w:type="dxa"/>
          </w:tcPr>
          <w:p w:rsidR="001D085B" w:rsidRDefault="001D085B">
            <w:r>
              <w:t>Anila Aslam</w:t>
            </w:r>
          </w:p>
        </w:tc>
        <w:tc>
          <w:tcPr>
            <w:tcW w:w="805" w:type="dxa"/>
          </w:tcPr>
          <w:p w:rsidR="001D085B" w:rsidRDefault="001D085B">
            <w:r>
              <w:t>113327</w:t>
            </w:r>
          </w:p>
        </w:tc>
        <w:tc>
          <w:tcPr>
            <w:tcW w:w="849" w:type="dxa"/>
          </w:tcPr>
          <w:p w:rsidR="001D085B" w:rsidRDefault="001D085B">
            <w:r>
              <w:t>Muhammad Aslam</w:t>
            </w:r>
          </w:p>
        </w:tc>
        <w:tc>
          <w:tcPr>
            <w:tcW w:w="672" w:type="dxa"/>
          </w:tcPr>
          <w:p w:rsidR="001D085B" w:rsidRDefault="001D085B">
            <w:r>
              <w:t>49.668395</w:t>
            </w:r>
          </w:p>
        </w:tc>
        <w:tc>
          <w:tcPr>
            <w:tcW w:w="673" w:type="dxa"/>
          </w:tcPr>
          <w:p w:rsidR="001D085B" w:rsidRDefault="001D085B">
            <w:r>
              <w:t>4</w:t>
            </w:r>
          </w:p>
        </w:tc>
        <w:tc>
          <w:tcPr>
            <w:tcW w:w="1093" w:type="dxa"/>
          </w:tcPr>
          <w:p w:rsidR="001D085B" w:rsidRDefault="001D085B">
            <w:r>
              <w:t>General Surgery</w:t>
            </w:r>
          </w:p>
        </w:tc>
        <w:tc>
          <w:tcPr>
            <w:tcW w:w="848" w:type="dxa"/>
          </w:tcPr>
          <w:p w:rsidR="001D085B" w:rsidRDefault="001D085B">
            <w:r>
              <w:t>SZ Hospital, Rahim Yar Khan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123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21387</w:t>
            </w:r>
          </w:p>
        </w:tc>
        <w:tc>
          <w:tcPr>
            <w:tcW w:w="942" w:type="dxa"/>
          </w:tcPr>
          <w:p w:rsidR="001D085B" w:rsidRDefault="001D085B">
            <w:r>
              <w:t>Muhammad Numan Afzal</w:t>
            </w:r>
          </w:p>
        </w:tc>
        <w:tc>
          <w:tcPr>
            <w:tcW w:w="805" w:type="dxa"/>
          </w:tcPr>
          <w:p w:rsidR="001D085B" w:rsidRDefault="001D085B">
            <w:r>
              <w:t>718439-01-M</w:t>
            </w:r>
          </w:p>
        </w:tc>
        <w:tc>
          <w:tcPr>
            <w:tcW w:w="849" w:type="dxa"/>
          </w:tcPr>
          <w:p w:rsidR="001D085B" w:rsidRDefault="001D085B">
            <w:r>
              <w:t>Muhammad Afzal</w:t>
            </w:r>
          </w:p>
        </w:tc>
        <w:tc>
          <w:tcPr>
            <w:tcW w:w="672" w:type="dxa"/>
          </w:tcPr>
          <w:p w:rsidR="001D085B" w:rsidRDefault="001D085B">
            <w:r>
              <w:t>50.653333</w:t>
            </w:r>
          </w:p>
        </w:tc>
        <w:tc>
          <w:tcPr>
            <w:tcW w:w="673" w:type="dxa"/>
          </w:tcPr>
          <w:p w:rsidR="001D085B" w:rsidRDefault="001D085B">
            <w:r>
              <w:t>40</w:t>
            </w:r>
          </w:p>
        </w:tc>
        <w:tc>
          <w:tcPr>
            <w:tcW w:w="1093" w:type="dxa"/>
          </w:tcPr>
          <w:p w:rsidR="001D085B" w:rsidRDefault="001D085B">
            <w:r>
              <w:t>Neuro Surgery</w:t>
            </w:r>
          </w:p>
        </w:tc>
        <w:tc>
          <w:tcPr>
            <w:tcW w:w="848" w:type="dxa"/>
          </w:tcPr>
          <w:p w:rsidR="001D085B" w:rsidRDefault="001D085B">
            <w:r>
              <w:t>Allied Hospital, Faisalabad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124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4294</w:t>
            </w:r>
          </w:p>
        </w:tc>
        <w:tc>
          <w:tcPr>
            <w:tcW w:w="942" w:type="dxa"/>
          </w:tcPr>
          <w:p w:rsidR="001D085B" w:rsidRDefault="001D085B">
            <w:r>
              <w:t>Uzma Afzal</w:t>
            </w:r>
          </w:p>
        </w:tc>
        <w:tc>
          <w:tcPr>
            <w:tcW w:w="805" w:type="dxa"/>
          </w:tcPr>
          <w:p w:rsidR="001D085B" w:rsidRDefault="001D085B">
            <w:r>
              <w:t>102403-P</w:t>
            </w:r>
          </w:p>
        </w:tc>
        <w:tc>
          <w:tcPr>
            <w:tcW w:w="849" w:type="dxa"/>
          </w:tcPr>
          <w:p w:rsidR="001D085B" w:rsidRDefault="001D085B">
            <w:r>
              <w:t>Muhammad Afzal</w:t>
            </w:r>
          </w:p>
        </w:tc>
        <w:tc>
          <w:tcPr>
            <w:tcW w:w="672" w:type="dxa"/>
          </w:tcPr>
          <w:p w:rsidR="001D085B" w:rsidRDefault="001D085B">
            <w:r>
              <w:t>50.0375</w:t>
            </w:r>
          </w:p>
        </w:tc>
        <w:tc>
          <w:tcPr>
            <w:tcW w:w="673" w:type="dxa"/>
          </w:tcPr>
          <w:p w:rsidR="001D085B" w:rsidRDefault="001D085B">
            <w:r>
              <w:t>12</w:t>
            </w:r>
          </w:p>
        </w:tc>
        <w:tc>
          <w:tcPr>
            <w:tcW w:w="1093" w:type="dxa"/>
          </w:tcPr>
          <w:p w:rsidR="001D085B" w:rsidRDefault="001D085B">
            <w:r>
              <w:t>Neuro Surgery</w:t>
            </w:r>
          </w:p>
        </w:tc>
        <w:tc>
          <w:tcPr>
            <w:tcW w:w="848" w:type="dxa"/>
          </w:tcPr>
          <w:p w:rsidR="001D085B" w:rsidRDefault="001D085B">
            <w:r>
              <w:t>Bahawal Victoria Hospital, Bahawalpur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125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21889</w:t>
            </w:r>
          </w:p>
        </w:tc>
        <w:tc>
          <w:tcPr>
            <w:tcW w:w="942" w:type="dxa"/>
          </w:tcPr>
          <w:p w:rsidR="001D085B" w:rsidRDefault="001D085B">
            <w:r>
              <w:t>Maheen Iqbal</w:t>
            </w:r>
          </w:p>
        </w:tc>
        <w:tc>
          <w:tcPr>
            <w:tcW w:w="805" w:type="dxa"/>
          </w:tcPr>
          <w:p w:rsidR="001D085B" w:rsidRDefault="001D085B">
            <w:r>
              <w:t>745905-01-M</w:t>
            </w:r>
          </w:p>
        </w:tc>
        <w:tc>
          <w:tcPr>
            <w:tcW w:w="849" w:type="dxa"/>
          </w:tcPr>
          <w:p w:rsidR="001D085B" w:rsidRDefault="001D085B">
            <w:r>
              <w:t>Muhammad Iqbal</w:t>
            </w:r>
          </w:p>
        </w:tc>
        <w:tc>
          <w:tcPr>
            <w:tcW w:w="672" w:type="dxa"/>
          </w:tcPr>
          <w:p w:rsidR="001D085B" w:rsidRDefault="001D085B">
            <w:r>
              <w:t>48.658333</w:t>
            </w:r>
          </w:p>
        </w:tc>
        <w:tc>
          <w:tcPr>
            <w:tcW w:w="673" w:type="dxa"/>
          </w:tcPr>
          <w:p w:rsidR="001D085B" w:rsidRDefault="001D085B">
            <w:r>
              <w:t>17</w:t>
            </w:r>
          </w:p>
        </w:tc>
        <w:tc>
          <w:tcPr>
            <w:tcW w:w="1093" w:type="dxa"/>
          </w:tcPr>
          <w:p w:rsidR="001D085B" w:rsidRDefault="001D085B">
            <w:r>
              <w:t>Neuro Surgery</w:t>
            </w:r>
          </w:p>
        </w:tc>
        <w:tc>
          <w:tcPr>
            <w:tcW w:w="848" w:type="dxa"/>
          </w:tcPr>
          <w:p w:rsidR="001D085B" w:rsidRDefault="001D085B">
            <w:r>
              <w:t>DHQ Hospital, DG Khan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126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20809</w:t>
            </w:r>
          </w:p>
        </w:tc>
        <w:tc>
          <w:tcPr>
            <w:tcW w:w="942" w:type="dxa"/>
          </w:tcPr>
          <w:p w:rsidR="001D085B" w:rsidRDefault="001D085B">
            <w:r>
              <w:t>Saad Khan</w:t>
            </w:r>
          </w:p>
        </w:tc>
        <w:tc>
          <w:tcPr>
            <w:tcW w:w="805" w:type="dxa"/>
          </w:tcPr>
          <w:p w:rsidR="001D085B" w:rsidRDefault="001D085B">
            <w:r>
              <w:t>109743-P</w:t>
            </w:r>
          </w:p>
        </w:tc>
        <w:tc>
          <w:tcPr>
            <w:tcW w:w="849" w:type="dxa"/>
          </w:tcPr>
          <w:p w:rsidR="001D085B" w:rsidRDefault="001D085B">
            <w:r>
              <w:t>Muhammad Shehbaz Khan</w:t>
            </w:r>
          </w:p>
        </w:tc>
        <w:tc>
          <w:tcPr>
            <w:tcW w:w="672" w:type="dxa"/>
          </w:tcPr>
          <w:p w:rsidR="001D085B" w:rsidRDefault="001D085B">
            <w:r>
              <w:t>50.9475</w:t>
            </w:r>
          </w:p>
        </w:tc>
        <w:tc>
          <w:tcPr>
            <w:tcW w:w="673" w:type="dxa"/>
          </w:tcPr>
          <w:p w:rsidR="001D085B" w:rsidRDefault="001D085B">
            <w:r>
              <w:t>25</w:t>
            </w:r>
          </w:p>
        </w:tc>
        <w:tc>
          <w:tcPr>
            <w:tcW w:w="1093" w:type="dxa"/>
          </w:tcPr>
          <w:p w:rsidR="001D085B" w:rsidRDefault="001D085B">
            <w:r>
              <w:t>Neuro Surgery</w:t>
            </w:r>
          </w:p>
        </w:tc>
        <w:tc>
          <w:tcPr>
            <w:tcW w:w="848" w:type="dxa"/>
          </w:tcPr>
          <w:p w:rsidR="001D085B" w:rsidRDefault="001D085B">
            <w:r>
              <w:t>DHQ Hospital, Gujranwala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127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18625</w:t>
            </w:r>
          </w:p>
        </w:tc>
        <w:tc>
          <w:tcPr>
            <w:tcW w:w="942" w:type="dxa"/>
          </w:tcPr>
          <w:p w:rsidR="001D085B" w:rsidRDefault="001D085B">
            <w:r>
              <w:t>Shahzaib Asif</w:t>
            </w:r>
          </w:p>
        </w:tc>
        <w:tc>
          <w:tcPr>
            <w:tcW w:w="805" w:type="dxa"/>
          </w:tcPr>
          <w:p w:rsidR="001D085B" w:rsidRDefault="001D085B">
            <w:r>
              <w:t>113109-P</w:t>
            </w:r>
          </w:p>
        </w:tc>
        <w:tc>
          <w:tcPr>
            <w:tcW w:w="849" w:type="dxa"/>
          </w:tcPr>
          <w:p w:rsidR="001D085B" w:rsidRDefault="001D085B">
            <w:r>
              <w:t>Asif Aziz</w:t>
            </w:r>
          </w:p>
        </w:tc>
        <w:tc>
          <w:tcPr>
            <w:tcW w:w="672" w:type="dxa"/>
          </w:tcPr>
          <w:p w:rsidR="001D085B" w:rsidRDefault="001D085B">
            <w:r>
              <w:t>49.093333</w:t>
            </w:r>
          </w:p>
        </w:tc>
        <w:tc>
          <w:tcPr>
            <w:tcW w:w="673" w:type="dxa"/>
          </w:tcPr>
          <w:p w:rsidR="001D085B" w:rsidRDefault="001D085B">
            <w:r>
              <w:t>64</w:t>
            </w:r>
          </w:p>
        </w:tc>
        <w:tc>
          <w:tcPr>
            <w:tcW w:w="1093" w:type="dxa"/>
          </w:tcPr>
          <w:p w:rsidR="001D085B" w:rsidRDefault="001D085B">
            <w:r>
              <w:t>Neuro Surgery</w:t>
            </w:r>
          </w:p>
        </w:tc>
        <w:tc>
          <w:tcPr>
            <w:tcW w:w="848" w:type="dxa"/>
          </w:tcPr>
          <w:p w:rsidR="001D085B" w:rsidRDefault="001D085B">
            <w:r>
              <w:t>DHQ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128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18181</w:t>
            </w:r>
          </w:p>
        </w:tc>
        <w:tc>
          <w:tcPr>
            <w:tcW w:w="942" w:type="dxa"/>
          </w:tcPr>
          <w:p w:rsidR="001D085B" w:rsidRDefault="001D085B">
            <w:r>
              <w:t>Fatima Zulfiqar</w:t>
            </w:r>
          </w:p>
        </w:tc>
        <w:tc>
          <w:tcPr>
            <w:tcW w:w="805" w:type="dxa"/>
          </w:tcPr>
          <w:p w:rsidR="001D085B" w:rsidRDefault="001D085B">
            <w:r>
              <w:t>113141-P</w:t>
            </w:r>
          </w:p>
        </w:tc>
        <w:tc>
          <w:tcPr>
            <w:tcW w:w="849" w:type="dxa"/>
          </w:tcPr>
          <w:p w:rsidR="001D085B" w:rsidRDefault="001D085B">
            <w:r>
              <w:t>Zulfiqar Ali</w:t>
            </w:r>
          </w:p>
        </w:tc>
        <w:tc>
          <w:tcPr>
            <w:tcW w:w="672" w:type="dxa"/>
          </w:tcPr>
          <w:p w:rsidR="001D085B" w:rsidRDefault="001D085B">
            <w:r>
              <w:t>49.910833</w:t>
            </w:r>
          </w:p>
        </w:tc>
        <w:tc>
          <w:tcPr>
            <w:tcW w:w="673" w:type="dxa"/>
          </w:tcPr>
          <w:p w:rsidR="001D085B" w:rsidRDefault="001D085B">
            <w:r>
              <w:t>13</w:t>
            </w:r>
          </w:p>
        </w:tc>
        <w:tc>
          <w:tcPr>
            <w:tcW w:w="1093" w:type="dxa"/>
          </w:tcPr>
          <w:p w:rsidR="001D085B" w:rsidRDefault="001D085B">
            <w:r>
              <w:t>Neuro Surgery</w:t>
            </w:r>
          </w:p>
        </w:tc>
        <w:tc>
          <w:tcPr>
            <w:tcW w:w="848" w:type="dxa"/>
          </w:tcPr>
          <w:p w:rsidR="001D085B" w:rsidRDefault="001D085B">
            <w:r>
              <w:t>Holy Family Hospital,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12</w:t>
            </w:r>
            <w:r>
              <w:lastRenderedPageBreak/>
              <w:t>9</w:t>
            </w:r>
          </w:p>
        </w:tc>
        <w:tc>
          <w:tcPr>
            <w:tcW w:w="333" w:type="dxa"/>
          </w:tcPr>
          <w:p w:rsidR="001D085B" w:rsidRDefault="001D085B">
            <w:r>
              <w:lastRenderedPageBreak/>
              <w:t>1</w:t>
            </w:r>
          </w:p>
        </w:tc>
        <w:tc>
          <w:tcPr>
            <w:tcW w:w="621" w:type="dxa"/>
          </w:tcPr>
          <w:p w:rsidR="001D085B" w:rsidRDefault="001D085B">
            <w:r>
              <w:t>15713</w:t>
            </w:r>
          </w:p>
        </w:tc>
        <w:tc>
          <w:tcPr>
            <w:tcW w:w="942" w:type="dxa"/>
          </w:tcPr>
          <w:p w:rsidR="001D085B" w:rsidRDefault="001D085B">
            <w:r>
              <w:t xml:space="preserve">Madiha </w:t>
            </w:r>
            <w:r>
              <w:lastRenderedPageBreak/>
              <w:t>Nawaz</w:t>
            </w:r>
          </w:p>
        </w:tc>
        <w:tc>
          <w:tcPr>
            <w:tcW w:w="805" w:type="dxa"/>
          </w:tcPr>
          <w:p w:rsidR="001D085B" w:rsidRDefault="001D085B">
            <w:r>
              <w:lastRenderedPageBreak/>
              <w:t>6294-AJK</w:t>
            </w:r>
          </w:p>
        </w:tc>
        <w:tc>
          <w:tcPr>
            <w:tcW w:w="849" w:type="dxa"/>
          </w:tcPr>
          <w:p w:rsidR="001D085B" w:rsidRDefault="001D085B">
            <w:r>
              <w:t xml:space="preserve">Haq Nawaz </w:t>
            </w:r>
            <w:r>
              <w:lastRenderedPageBreak/>
              <w:t>Khan</w:t>
            </w:r>
          </w:p>
        </w:tc>
        <w:tc>
          <w:tcPr>
            <w:tcW w:w="672" w:type="dxa"/>
          </w:tcPr>
          <w:p w:rsidR="001D085B" w:rsidRDefault="001D085B">
            <w:r>
              <w:lastRenderedPageBreak/>
              <w:t>44.8744</w:t>
            </w:r>
            <w:r>
              <w:lastRenderedPageBreak/>
              <w:t>68</w:t>
            </w:r>
          </w:p>
        </w:tc>
        <w:tc>
          <w:tcPr>
            <w:tcW w:w="673" w:type="dxa"/>
          </w:tcPr>
          <w:p w:rsidR="001D085B" w:rsidRDefault="001D085B">
            <w:r>
              <w:lastRenderedPageBreak/>
              <w:t>1</w:t>
            </w:r>
          </w:p>
        </w:tc>
        <w:tc>
          <w:tcPr>
            <w:tcW w:w="1093" w:type="dxa"/>
          </w:tcPr>
          <w:p w:rsidR="001D085B" w:rsidRDefault="001D085B">
            <w:r>
              <w:t>Neuro Surgery</w:t>
            </w:r>
          </w:p>
        </w:tc>
        <w:tc>
          <w:tcPr>
            <w:tcW w:w="848" w:type="dxa"/>
          </w:tcPr>
          <w:p w:rsidR="001D085B" w:rsidRDefault="001D085B">
            <w:r>
              <w:t xml:space="preserve">Holy </w:t>
            </w:r>
            <w:r>
              <w:lastRenderedPageBreak/>
              <w:t>Family Hospital, Rawalpindi</w:t>
            </w:r>
          </w:p>
        </w:tc>
        <w:tc>
          <w:tcPr>
            <w:tcW w:w="707" w:type="dxa"/>
          </w:tcPr>
          <w:p w:rsidR="001D085B" w:rsidRDefault="001D085B">
            <w:r>
              <w:lastRenderedPageBreak/>
              <w:t xml:space="preserve">AJK, </w:t>
            </w:r>
            <w:r>
              <w:lastRenderedPageBreak/>
              <w:t>G&amp;B, FATA, ICT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lastRenderedPageBreak/>
              <w:t>130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21285</w:t>
            </w:r>
          </w:p>
        </w:tc>
        <w:tc>
          <w:tcPr>
            <w:tcW w:w="942" w:type="dxa"/>
          </w:tcPr>
          <w:p w:rsidR="001D085B" w:rsidRDefault="001D085B">
            <w:r>
              <w:t>Muhammad Haseeb Masood</w:t>
            </w:r>
          </w:p>
        </w:tc>
        <w:tc>
          <w:tcPr>
            <w:tcW w:w="805" w:type="dxa"/>
          </w:tcPr>
          <w:p w:rsidR="001D085B" w:rsidRDefault="001D085B">
            <w:r>
              <w:t>715953-01-M</w:t>
            </w:r>
          </w:p>
        </w:tc>
        <w:tc>
          <w:tcPr>
            <w:tcW w:w="849" w:type="dxa"/>
          </w:tcPr>
          <w:p w:rsidR="001D085B" w:rsidRDefault="001D085B">
            <w:r>
              <w:t>Muhammad Qamar Masood</w:t>
            </w:r>
          </w:p>
        </w:tc>
        <w:tc>
          <w:tcPr>
            <w:tcW w:w="672" w:type="dxa"/>
          </w:tcPr>
          <w:p w:rsidR="001D085B" w:rsidRDefault="001D085B">
            <w:r>
              <w:t>51.380833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Neuro Surgery</w:t>
            </w:r>
          </w:p>
        </w:tc>
        <w:tc>
          <w:tcPr>
            <w:tcW w:w="848" w:type="dxa"/>
          </w:tcPr>
          <w:p w:rsidR="001D085B" w:rsidRDefault="001D085B">
            <w:r>
              <w:t>Jinnah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131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6981</w:t>
            </w:r>
          </w:p>
        </w:tc>
        <w:tc>
          <w:tcPr>
            <w:tcW w:w="942" w:type="dxa"/>
          </w:tcPr>
          <w:p w:rsidR="001D085B" w:rsidRDefault="001D085B">
            <w:r>
              <w:t>Aiman Sarwar</w:t>
            </w:r>
          </w:p>
        </w:tc>
        <w:tc>
          <w:tcPr>
            <w:tcW w:w="805" w:type="dxa"/>
          </w:tcPr>
          <w:p w:rsidR="001D085B" w:rsidRDefault="001D085B">
            <w:r>
              <w:t>105125-p</w:t>
            </w:r>
          </w:p>
        </w:tc>
        <w:tc>
          <w:tcPr>
            <w:tcW w:w="849" w:type="dxa"/>
          </w:tcPr>
          <w:p w:rsidR="001D085B" w:rsidRDefault="001D085B">
            <w:r>
              <w:t>Ch.Muhammad Sarwar</w:t>
            </w:r>
          </w:p>
        </w:tc>
        <w:tc>
          <w:tcPr>
            <w:tcW w:w="672" w:type="dxa"/>
          </w:tcPr>
          <w:p w:rsidR="001D085B" w:rsidRDefault="001D085B">
            <w:r>
              <w:t>50.537143</w:t>
            </w:r>
          </w:p>
        </w:tc>
        <w:tc>
          <w:tcPr>
            <w:tcW w:w="673" w:type="dxa"/>
          </w:tcPr>
          <w:p w:rsidR="001D085B" w:rsidRDefault="001D085B">
            <w:r>
              <w:t>13</w:t>
            </w:r>
          </w:p>
        </w:tc>
        <w:tc>
          <w:tcPr>
            <w:tcW w:w="1093" w:type="dxa"/>
          </w:tcPr>
          <w:p w:rsidR="001D085B" w:rsidRDefault="001D085B">
            <w:r>
              <w:t>Neuro Surgery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132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20506</w:t>
            </w:r>
          </w:p>
        </w:tc>
        <w:tc>
          <w:tcPr>
            <w:tcW w:w="942" w:type="dxa"/>
          </w:tcPr>
          <w:p w:rsidR="001D085B" w:rsidRDefault="001D085B">
            <w:r>
              <w:t>Huzaifa Ali Khan</w:t>
            </w:r>
          </w:p>
        </w:tc>
        <w:tc>
          <w:tcPr>
            <w:tcW w:w="805" w:type="dxa"/>
          </w:tcPr>
          <w:p w:rsidR="001D085B" w:rsidRDefault="001D085B">
            <w:r>
              <w:t>718767-01-M</w:t>
            </w:r>
          </w:p>
        </w:tc>
        <w:tc>
          <w:tcPr>
            <w:tcW w:w="849" w:type="dxa"/>
          </w:tcPr>
          <w:p w:rsidR="001D085B" w:rsidRDefault="001D085B">
            <w:r>
              <w:t>Aamir Ali Khan</w:t>
            </w:r>
          </w:p>
        </w:tc>
        <w:tc>
          <w:tcPr>
            <w:tcW w:w="672" w:type="dxa"/>
          </w:tcPr>
          <w:p w:rsidR="001D085B" w:rsidRDefault="001D085B">
            <w:r>
              <w:t>52.014167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Neuro Surgery</w:t>
            </w:r>
          </w:p>
        </w:tc>
        <w:tc>
          <w:tcPr>
            <w:tcW w:w="848" w:type="dxa"/>
          </w:tcPr>
          <w:p w:rsidR="001D085B" w:rsidRDefault="001D085B">
            <w:r>
              <w:t>Nishtar Hospital,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133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20695</w:t>
            </w:r>
          </w:p>
        </w:tc>
        <w:tc>
          <w:tcPr>
            <w:tcW w:w="942" w:type="dxa"/>
          </w:tcPr>
          <w:p w:rsidR="001D085B" w:rsidRDefault="001D085B">
            <w:r>
              <w:t>Ayesha Mahnoor Masood</w:t>
            </w:r>
          </w:p>
        </w:tc>
        <w:tc>
          <w:tcPr>
            <w:tcW w:w="805" w:type="dxa"/>
          </w:tcPr>
          <w:p w:rsidR="001D085B" w:rsidRDefault="001D085B">
            <w:r>
              <w:t>718708-01-M</w:t>
            </w:r>
          </w:p>
        </w:tc>
        <w:tc>
          <w:tcPr>
            <w:tcW w:w="849" w:type="dxa"/>
          </w:tcPr>
          <w:p w:rsidR="001D085B" w:rsidRDefault="001D085B">
            <w:r>
              <w:t>Masood Ahmad Mushtaq</w:t>
            </w:r>
          </w:p>
        </w:tc>
        <w:tc>
          <w:tcPr>
            <w:tcW w:w="672" w:type="dxa"/>
          </w:tcPr>
          <w:p w:rsidR="001D085B" w:rsidRDefault="001D085B">
            <w:r>
              <w:t>51.113333</w:t>
            </w:r>
          </w:p>
        </w:tc>
        <w:tc>
          <w:tcPr>
            <w:tcW w:w="673" w:type="dxa"/>
          </w:tcPr>
          <w:p w:rsidR="001D085B" w:rsidRDefault="001D085B">
            <w:r>
              <w:t>78</w:t>
            </w:r>
          </w:p>
        </w:tc>
        <w:tc>
          <w:tcPr>
            <w:tcW w:w="1093" w:type="dxa"/>
          </w:tcPr>
          <w:p w:rsidR="001D085B" w:rsidRDefault="001D085B">
            <w:r>
              <w:t>Neuro Surgery</w:t>
            </w:r>
          </w:p>
        </w:tc>
        <w:tc>
          <w:tcPr>
            <w:tcW w:w="848" w:type="dxa"/>
          </w:tcPr>
          <w:p w:rsidR="001D085B" w:rsidRDefault="001D085B">
            <w:r>
              <w:t>Nishtar Hospital,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134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21723</w:t>
            </w:r>
          </w:p>
        </w:tc>
        <w:tc>
          <w:tcPr>
            <w:tcW w:w="942" w:type="dxa"/>
          </w:tcPr>
          <w:p w:rsidR="001D085B" w:rsidRDefault="001D085B">
            <w:r>
              <w:t>Muhammad Irfan Kaleem</w:t>
            </w:r>
          </w:p>
        </w:tc>
        <w:tc>
          <w:tcPr>
            <w:tcW w:w="805" w:type="dxa"/>
          </w:tcPr>
          <w:p w:rsidR="001D085B" w:rsidRDefault="001D085B">
            <w:r>
              <w:t>105133-P</w:t>
            </w:r>
          </w:p>
        </w:tc>
        <w:tc>
          <w:tcPr>
            <w:tcW w:w="849" w:type="dxa"/>
          </w:tcPr>
          <w:p w:rsidR="001D085B" w:rsidRDefault="001D085B">
            <w:r>
              <w:t>Muhammad Kaleem</w:t>
            </w:r>
          </w:p>
        </w:tc>
        <w:tc>
          <w:tcPr>
            <w:tcW w:w="672" w:type="dxa"/>
          </w:tcPr>
          <w:p w:rsidR="001D085B" w:rsidRDefault="001D085B">
            <w:r>
              <w:t>51.161633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Neuro Surgery</w:t>
            </w:r>
          </w:p>
        </w:tc>
        <w:tc>
          <w:tcPr>
            <w:tcW w:w="848" w:type="dxa"/>
          </w:tcPr>
          <w:p w:rsidR="001D085B" w:rsidRDefault="001D085B">
            <w:r>
              <w:t>Punjab Institute of Neurosciences,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135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20384</w:t>
            </w:r>
          </w:p>
        </w:tc>
        <w:tc>
          <w:tcPr>
            <w:tcW w:w="942" w:type="dxa"/>
          </w:tcPr>
          <w:p w:rsidR="001D085B" w:rsidRDefault="001D085B">
            <w:r>
              <w:t>Sumbal Shahbaz</w:t>
            </w:r>
          </w:p>
        </w:tc>
        <w:tc>
          <w:tcPr>
            <w:tcW w:w="805" w:type="dxa"/>
          </w:tcPr>
          <w:p w:rsidR="001D085B" w:rsidRDefault="001D085B">
            <w:r>
              <w:t>720742-01-M</w:t>
            </w:r>
          </w:p>
        </w:tc>
        <w:tc>
          <w:tcPr>
            <w:tcW w:w="849" w:type="dxa"/>
          </w:tcPr>
          <w:p w:rsidR="001D085B" w:rsidRDefault="001D085B">
            <w:r>
              <w:t>Muhammad shahbaz</w:t>
            </w:r>
          </w:p>
        </w:tc>
        <w:tc>
          <w:tcPr>
            <w:tcW w:w="672" w:type="dxa"/>
          </w:tcPr>
          <w:p w:rsidR="001D085B" w:rsidRDefault="001D085B">
            <w:r>
              <w:t>50.238333</w:t>
            </w:r>
          </w:p>
        </w:tc>
        <w:tc>
          <w:tcPr>
            <w:tcW w:w="673" w:type="dxa"/>
          </w:tcPr>
          <w:p w:rsidR="001D085B" w:rsidRDefault="001D085B">
            <w:r>
              <w:t>4</w:t>
            </w:r>
          </w:p>
        </w:tc>
        <w:tc>
          <w:tcPr>
            <w:tcW w:w="1093" w:type="dxa"/>
          </w:tcPr>
          <w:p w:rsidR="001D085B" w:rsidRDefault="001D085B">
            <w:r>
              <w:t>Neuro Surgery</w:t>
            </w:r>
          </w:p>
        </w:tc>
        <w:tc>
          <w:tcPr>
            <w:tcW w:w="848" w:type="dxa"/>
          </w:tcPr>
          <w:p w:rsidR="001D085B" w:rsidRDefault="001D085B">
            <w:r>
              <w:t>Punjab Institute of Neurosciences,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136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20564</w:t>
            </w:r>
          </w:p>
        </w:tc>
        <w:tc>
          <w:tcPr>
            <w:tcW w:w="942" w:type="dxa"/>
          </w:tcPr>
          <w:p w:rsidR="001D085B" w:rsidRDefault="001D085B">
            <w:r>
              <w:t>Aman Ullah</w:t>
            </w:r>
          </w:p>
        </w:tc>
        <w:tc>
          <w:tcPr>
            <w:tcW w:w="805" w:type="dxa"/>
          </w:tcPr>
          <w:p w:rsidR="001D085B" w:rsidRDefault="001D085B">
            <w:r>
              <w:t>720625-01-M</w:t>
            </w:r>
          </w:p>
        </w:tc>
        <w:tc>
          <w:tcPr>
            <w:tcW w:w="849" w:type="dxa"/>
          </w:tcPr>
          <w:p w:rsidR="001D085B" w:rsidRDefault="001D085B">
            <w:r>
              <w:t>Abaid Ullah</w:t>
            </w:r>
          </w:p>
        </w:tc>
        <w:tc>
          <w:tcPr>
            <w:tcW w:w="672" w:type="dxa"/>
          </w:tcPr>
          <w:p w:rsidR="001D085B" w:rsidRDefault="001D085B">
            <w:r>
              <w:t>49.941667</w:t>
            </w:r>
          </w:p>
        </w:tc>
        <w:tc>
          <w:tcPr>
            <w:tcW w:w="673" w:type="dxa"/>
          </w:tcPr>
          <w:p w:rsidR="001D085B" w:rsidRDefault="001D085B">
            <w:r>
              <w:t>6</w:t>
            </w:r>
          </w:p>
        </w:tc>
        <w:tc>
          <w:tcPr>
            <w:tcW w:w="1093" w:type="dxa"/>
          </w:tcPr>
          <w:p w:rsidR="001D085B" w:rsidRDefault="001D085B">
            <w:r>
              <w:t>Neuro Surgery</w:t>
            </w:r>
          </w:p>
        </w:tc>
        <w:tc>
          <w:tcPr>
            <w:tcW w:w="848" w:type="dxa"/>
          </w:tcPr>
          <w:p w:rsidR="001D085B" w:rsidRDefault="001D085B">
            <w:r>
              <w:t>Punjab Institute of Neurosciences,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137</w:t>
            </w:r>
          </w:p>
        </w:tc>
        <w:tc>
          <w:tcPr>
            <w:tcW w:w="333" w:type="dxa"/>
          </w:tcPr>
          <w:p w:rsidR="001D085B" w:rsidRDefault="001D085B">
            <w:r>
              <w:t>4</w:t>
            </w:r>
          </w:p>
        </w:tc>
        <w:tc>
          <w:tcPr>
            <w:tcW w:w="621" w:type="dxa"/>
          </w:tcPr>
          <w:p w:rsidR="001D085B" w:rsidRDefault="001D085B">
            <w:r>
              <w:t>21982</w:t>
            </w:r>
          </w:p>
        </w:tc>
        <w:tc>
          <w:tcPr>
            <w:tcW w:w="942" w:type="dxa"/>
          </w:tcPr>
          <w:p w:rsidR="001D085B" w:rsidRDefault="001D085B">
            <w:r>
              <w:t>Aqsa Umar</w:t>
            </w:r>
          </w:p>
        </w:tc>
        <w:tc>
          <w:tcPr>
            <w:tcW w:w="805" w:type="dxa"/>
          </w:tcPr>
          <w:p w:rsidR="001D085B" w:rsidRDefault="001D085B">
            <w:r>
              <w:t>716459-01-M</w:t>
            </w:r>
          </w:p>
        </w:tc>
        <w:tc>
          <w:tcPr>
            <w:tcW w:w="849" w:type="dxa"/>
          </w:tcPr>
          <w:p w:rsidR="001D085B" w:rsidRDefault="001D085B">
            <w:r>
              <w:t>MUHAMMAD UMAR DARAZ SHAKOORI</w:t>
            </w:r>
          </w:p>
        </w:tc>
        <w:tc>
          <w:tcPr>
            <w:tcW w:w="672" w:type="dxa"/>
          </w:tcPr>
          <w:p w:rsidR="001D085B" w:rsidRDefault="001D085B">
            <w:r>
              <w:t>49.107755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Neuro Surgery</w:t>
            </w:r>
          </w:p>
        </w:tc>
        <w:tc>
          <w:tcPr>
            <w:tcW w:w="848" w:type="dxa"/>
          </w:tcPr>
          <w:p w:rsidR="001D085B" w:rsidRDefault="001D085B">
            <w:r>
              <w:t>Punjab Institute of Neurosciences,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138</w:t>
            </w:r>
          </w:p>
        </w:tc>
        <w:tc>
          <w:tcPr>
            <w:tcW w:w="333" w:type="dxa"/>
          </w:tcPr>
          <w:p w:rsidR="001D085B" w:rsidRDefault="001D085B">
            <w:r>
              <w:t>5</w:t>
            </w:r>
          </w:p>
        </w:tc>
        <w:tc>
          <w:tcPr>
            <w:tcW w:w="621" w:type="dxa"/>
          </w:tcPr>
          <w:p w:rsidR="001D085B" w:rsidRDefault="001D085B">
            <w:r>
              <w:t>6592</w:t>
            </w:r>
          </w:p>
        </w:tc>
        <w:tc>
          <w:tcPr>
            <w:tcW w:w="942" w:type="dxa"/>
          </w:tcPr>
          <w:p w:rsidR="001D085B" w:rsidRDefault="001D085B">
            <w:r>
              <w:t>Sana Jamil</w:t>
            </w:r>
          </w:p>
        </w:tc>
        <w:tc>
          <w:tcPr>
            <w:tcW w:w="805" w:type="dxa"/>
          </w:tcPr>
          <w:p w:rsidR="001D085B" w:rsidRDefault="001D085B">
            <w:r>
              <w:t>88461-P</w:t>
            </w:r>
          </w:p>
        </w:tc>
        <w:tc>
          <w:tcPr>
            <w:tcW w:w="849" w:type="dxa"/>
          </w:tcPr>
          <w:p w:rsidR="001D085B" w:rsidRDefault="001D085B">
            <w:r>
              <w:t>Jamil Ahmed</w:t>
            </w:r>
          </w:p>
        </w:tc>
        <w:tc>
          <w:tcPr>
            <w:tcW w:w="672" w:type="dxa"/>
          </w:tcPr>
          <w:p w:rsidR="001D085B" w:rsidRDefault="001D085B">
            <w:r>
              <w:t>48.413913</w:t>
            </w:r>
          </w:p>
        </w:tc>
        <w:tc>
          <w:tcPr>
            <w:tcW w:w="673" w:type="dxa"/>
          </w:tcPr>
          <w:p w:rsidR="001D085B" w:rsidRDefault="001D085B">
            <w:r>
              <w:t>81</w:t>
            </w:r>
          </w:p>
        </w:tc>
        <w:tc>
          <w:tcPr>
            <w:tcW w:w="1093" w:type="dxa"/>
          </w:tcPr>
          <w:p w:rsidR="001D085B" w:rsidRDefault="001D085B">
            <w:r>
              <w:t>Neuro Surgery</w:t>
            </w:r>
          </w:p>
        </w:tc>
        <w:tc>
          <w:tcPr>
            <w:tcW w:w="848" w:type="dxa"/>
          </w:tcPr>
          <w:p w:rsidR="001D085B" w:rsidRDefault="001D085B">
            <w:r>
              <w:t>Punjab Institute of Neurosciences,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139</w:t>
            </w:r>
          </w:p>
        </w:tc>
        <w:tc>
          <w:tcPr>
            <w:tcW w:w="333" w:type="dxa"/>
          </w:tcPr>
          <w:p w:rsidR="001D085B" w:rsidRDefault="001D085B">
            <w:r>
              <w:t>6</w:t>
            </w:r>
          </w:p>
        </w:tc>
        <w:tc>
          <w:tcPr>
            <w:tcW w:w="621" w:type="dxa"/>
          </w:tcPr>
          <w:p w:rsidR="001D085B" w:rsidRDefault="001D085B">
            <w:r>
              <w:t>22281</w:t>
            </w:r>
          </w:p>
        </w:tc>
        <w:tc>
          <w:tcPr>
            <w:tcW w:w="942" w:type="dxa"/>
          </w:tcPr>
          <w:p w:rsidR="001D085B" w:rsidRDefault="001D085B">
            <w:r>
              <w:t>Muhammad Afraz</w:t>
            </w:r>
          </w:p>
        </w:tc>
        <w:tc>
          <w:tcPr>
            <w:tcW w:w="805" w:type="dxa"/>
          </w:tcPr>
          <w:p w:rsidR="001D085B" w:rsidRDefault="001D085B">
            <w:r>
              <w:t>714954-01-M</w:t>
            </w:r>
          </w:p>
        </w:tc>
        <w:tc>
          <w:tcPr>
            <w:tcW w:w="849" w:type="dxa"/>
          </w:tcPr>
          <w:p w:rsidR="001D085B" w:rsidRDefault="001D085B">
            <w:r>
              <w:t>Muhammad Azam</w:t>
            </w:r>
          </w:p>
        </w:tc>
        <w:tc>
          <w:tcPr>
            <w:tcW w:w="672" w:type="dxa"/>
          </w:tcPr>
          <w:p w:rsidR="001D085B" w:rsidRDefault="001D085B">
            <w:r>
              <w:t>47.676667</w:t>
            </w:r>
          </w:p>
        </w:tc>
        <w:tc>
          <w:tcPr>
            <w:tcW w:w="673" w:type="dxa"/>
          </w:tcPr>
          <w:p w:rsidR="001D085B" w:rsidRDefault="001D085B">
            <w:r>
              <w:t>13</w:t>
            </w:r>
          </w:p>
        </w:tc>
        <w:tc>
          <w:tcPr>
            <w:tcW w:w="1093" w:type="dxa"/>
          </w:tcPr>
          <w:p w:rsidR="001D085B" w:rsidRDefault="001D085B">
            <w:r>
              <w:t>Neuro Surgery</w:t>
            </w:r>
          </w:p>
        </w:tc>
        <w:tc>
          <w:tcPr>
            <w:tcW w:w="848" w:type="dxa"/>
          </w:tcPr>
          <w:p w:rsidR="001D085B" w:rsidRDefault="001D085B">
            <w:r>
              <w:t>Punjab Institute of Neurosciences,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140</w:t>
            </w:r>
          </w:p>
        </w:tc>
        <w:tc>
          <w:tcPr>
            <w:tcW w:w="333" w:type="dxa"/>
          </w:tcPr>
          <w:p w:rsidR="001D085B" w:rsidRDefault="001D085B">
            <w:r>
              <w:t>7</w:t>
            </w:r>
          </w:p>
        </w:tc>
        <w:tc>
          <w:tcPr>
            <w:tcW w:w="621" w:type="dxa"/>
          </w:tcPr>
          <w:p w:rsidR="001D085B" w:rsidRDefault="001D085B">
            <w:r>
              <w:t>20450</w:t>
            </w:r>
          </w:p>
        </w:tc>
        <w:tc>
          <w:tcPr>
            <w:tcW w:w="942" w:type="dxa"/>
          </w:tcPr>
          <w:p w:rsidR="001D085B" w:rsidRDefault="001D085B">
            <w:r>
              <w:t>Sana Jafar</w:t>
            </w:r>
          </w:p>
        </w:tc>
        <w:tc>
          <w:tcPr>
            <w:tcW w:w="805" w:type="dxa"/>
          </w:tcPr>
          <w:p w:rsidR="001D085B" w:rsidRDefault="001D085B">
            <w:r>
              <w:t>715038-01-M</w:t>
            </w:r>
          </w:p>
        </w:tc>
        <w:tc>
          <w:tcPr>
            <w:tcW w:w="849" w:type="dxa"/>
          </w:tcPr>
          <w:p w:rsidR="001D085B" w:rsidRDefault="001D085B">
            <w:r>
              <w:t>Jafar ali</w:t>
            </w:r>
          </w:p>
        </w:tc>
        <w:tc>
          <w:tcPr>
            <w:tcW w:w="672" w:type="dxa"/>
          </w:tcPr>
          <w:p w:rsidR="001D085B" w:rsidRDefault="001D085B">
            <w:r>
              <w:t>47.485833</w:t>
            </w:r>
          </w:p>
        </w:tc>
        <w:tc>
          <w:tcPr>
            <w:tcW w:w="673" w:type="dxa"/>
          </w:tcPr>
          <w:p w:rsidR="001D085B" w:rsidRDefault="001D085B">
            <w:r>
              <w:t>7</w:t>
            </w:r>
          </w:p>
        </w:tc>
        <w:tc>
          <w:tcPr>
            <w:tcW w:w="1093" w:type="dxa"/>
          </w:tcPr>
          <w:p w:rsidR="001D085B" w:rsidRDefault="001D085B">
            <w:r>
              <w:t>Neuro Surgery</w:t>
            </w:r>
          </w:p>
        </w:tc>
        <w:tc>
          <w:tcPr>
            <w:tcW w:w="848" w:type="dxa"/>
          </w:tcPr>
          <w:p w:rsidR="001D085B" w:rsidRDefault="001D085B">
            <w:r>
              <w:t>Punjab Institute of Neurosciences,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141</w:t>
            </w:r>
          </w:p>
        </w:tc>
        <w:tc>
          <w:tcPr>
            <w:tcW w:w="333" w:type="dxa"/>
          </w:tcPr>
          <w:p w:rsidR="001D085B" w:rsidRDefault="001D085B">
            <w:r>
              <w:t>8</w:t>
            </w:r>
          </w:p>
        </w:tc>
        <w:tc>
          <w:tcPr>
            <w:tcW w:w="621" w:type="dxa"/>
          </w:tcPr>
          <w:p w:rsidR="001D085B" w:rsidRDefault="001D085B">
            <w:r>
              <w:t>20206</w:t>
            </w:r>
          </w:p>
        </w:tc>
        <w:tc>
          <w:tcPr>
            <w:tcW w:w="942" w:type="dxa"/>
          </w:tcPr>
          <w:p w:rsidR="001D085B" w:rsidRDefault="001D085B">
            <w:r>
              <w:t>Alishbah Saeed</w:t>
            </w:r>
          </w:p>
        </w:tc>
        <w:tc>
          <w:tcPr>
            <w:tcW w:w="805" w:type="dxa"/>
          </w:tcPr>
          <w:p w:rsidR="001D085B" w:rsidRDefault="001D085B">
            <w:r>
              <w:t>111110-P</w:t>
            </w:r>
          </w:p>
        </w:tc>
        <w:tc>
          <w:tcPr>
            <w:tcW w:w="849" w:type="dxa"/>
          </w:tcPr>
          <w:p w:rsidR="001D085B" w:rsidRDefault="001D085B">
            <w:r>
              <w:t>Muhammad Hammad Nisar</w:t>
            </w:r>
          </w:p>
        </w:tc>
        <w:tc>
          <w:tcPr>
            <w:tcW w:w="672" w:type="dxa"/>
          </w:tcPr>
          <w:p w:rsidR="001D085B" w:rsidRDefault="001D085B">
            <w:r>
              <w:t>47.435833</w:t>
            </w:r>
          </w:p>
        </w:tc>
        <w:tc>
          <w:tcPr>
            <w:tcW w:w="673" w:type="dxa"/>
          </w:tcPr>
          <w:p w:rsidR="001D085B" w:rsidRDefault="001D085B">
            <w:r>
              <w:t>47</w:t>
            </w:r>
          </w:p>
        </w:tc>
        <w:tc>
          <w:tcPr>
            <w:tcW w:w="1093" w:type="dxa"/>
          </w:tcPr>
          <w:p w:rsidR="001D085B" w:rsidRDefault="001D085B">
            <w:r>
              <w:t>Neuro Surgery</w:t>
            </w:r>
          </w:p>
        </w:tc>
        <w:tc>
          <w:tcPr>
            <w:tcW w:w="848" w:type="dxa"/>
          </w:tcPr>
          <w:p w:rsidR="001D085B" w:rsidRDefault="001D085B">
            <w:r>
              <w:t>Punjab Institute of Neurosciences,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142</w:t>
            </w:r>
          </w:p>
        </w:tc>
        <w:tc>
          <w:tcPr>
            <w:tcW w:w="333" w:type="dxa"/>
          </w:tcPr>
          <w:p w:rsidR="001D085B" w:rsidRDefault="001D085B">
            <w:r>
              <w:t>9</w:t>
            </w:r>
          </w:p>
        </w:tc>
        <w:tc>
          <w:tcPr>
            <w:tcW w:w="621" w:type="dxa"/>
          </w:tcPr>
          <w:p w:rsidR="001D085B" w:rsidRDefault="001D085B">
            <w:r>
              <w:t>15571</w:t>
            </w:r>
          </w:p>
        </w:tc>
        <w:tc>
          <w:tcPr>
            <w:tcW w:w="942" w:type="dxa"/>
          </w:tcPr>
          <w:p w:rsidR="001D085B" w:rsidRDefault="001D085B">
            <w:r>
              <w:t>Tazmeen Zahra</w:t>
            </w:r>
          </w:p>
        </w:tc>
        <w:tc>
          <w:tcPr>
            <w:tcW w:w="805" w:type="dxa"/>
          </w:tcPr>
          <w:p w:rsidR="001D085B" w:rsidRDefault="001D085B">
            <w:r>
              <w:t>81824-p</w:t>
            </w:r>
          </w:p>
        </w:tc>
        <w:tc>
          <w:tcPr>
            <w:tcW w:w="849" w:type="dxa"/>
          </w:tcPr>
          <w:p w:rsidR="001D085B" w:rsidRDefault="001D085B">
            <w:r>
              <w:t>Muhammad Usman</w:t>
            </w:r>
          </w:p>
        </w:tc>
        <w:tc>
          <w:tcPr>
            <w:tcW w:w="672" w:type="dxa"/>
          </w:tcPr>
          <w:p w:rsidR="001D085B" w:rsidRDefault="001D085B">
            <w:r>
              <w:t>46.986667</w:t>
            </w:r>
          </w:p>
        </w:tc>
        <w:tc>
          <w:tcPr>
            <w:tcW w:w="673" w:type="dxa"/>
          </w:tcPr>
          <w:p w:rsidR="001D085B" w:rsidRDefault="001D085B">
            <w:r>
              <w:t>3</w:t>
            </w:r>
          </w:p>
        </w:tc>
        <w:tc>
          <w:tcPr>
            <w:tcW w:w="1093" w:type="dxa"/>
          </w:tcPr>
          <w:p w:rsidR="001D085B" w:rsidRDefault="001D085B">
            <w:r>
              <w:t>Neuro Surgery</w:t>
            </w:r>
          </w:p>
        </w:tc>
        <w:tc>
          <w:tcPr>
            <w:tcW w:w="848" w:type="dxa"/>
          </w:tcPr>
          <w:p w:rsidR="001D085B" w:rsidRDefault="001D085B">
            <w:r>
              <w:t>Punjab Institute of Neurosciences,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143</w:t>
            </w:r>
          </w:p>
        </w:tc>
        <w:tc>
          <w:tcPr>
            <w:tcW w:w="333" w:type="dxa"/>
          </w:tcPr>
          <w:p w:rsidR="001D085B" w:rsidRDefault="001D085B">
            <w:r>
              <w:t>10</w:t>
            </w:r>
          </w:p>
        </w:tc>
        <w:tc>
          <w:tcPr>
            <w:tcW w:w="621" w:type="dxa"/>
          </w:tcPr>
          <w:p w:rsidR="001D085B" w:rsidRDefault="001D085B">
            <w:r>
              <w:t>20971</w:t>
            </w:r>
          </w:p>
        </w:tc>
        <w:tc>
          <w:tcPr>
            <w:tcW w:w="942" w:type="dxa"/>
          </w:tcPr>
          <w:p w:rsidR="001D085B" w:rsidRDefault="001D085B">
            <w:r>
              <w:t>Amna Sabir</w:t>
            </w:r>
          </w:p>
        </w:tc>
        <w:tc>
          <w:tcPr>
            <w:tcW w:w="805" w:type="dxa"/>
          </w:tcPr>
          <w:p w:rsidR="001D085B" w:rsidRDefault="001D085B">
            <w:r>
              <w:t xml:space="preserve">718752-01-M </w:t>
            </w:r>
          </w:p>
        </w:tc>
        <w:tc>
          <w:tcPr>
            <w:tcW w:w="849" w:type="dxa"/>
          </w:tcPr>
          <w:p w:rsidR="001D085B" w:rsidRDefault="001D085B">
            <w:r>
              <w:t>Rana Ghulam Sabir</w:t>
            </w:r>
          </w:p>
        </w:tc>
        <w:tc>
          <w:tcPr>
            <w:tcW w:w="672" w:type="dxa"/>
          </w:tcPr>
          <w:p w:rsidR="001D085B" w:rsidRDefault="001D085B">
            <w:r>
              <w:t>46.978333</w:t>
            </w:r>
          </w:p>
        </w:tc>
        <w:tc>
          <w:tcPr>
            <w:tcW w:w="673" w:type="dxa"/>
          </w:tcPr>
          <w:p w:rsidR="001D085B" w:rsidRDefault="001D085B">
            <w:r>
              <w:t>29</w:t>
            </w:r>
          </w:p>
        </w:tc>
        <w:tc>
          <w:tcPr>
            <w:tcW w:w="1093" w:type="dxa"/>
          </w:tcPr>
          <w:p w:rsidR="001D085B" w:rsidRDefault="001D085B">
            <w:r>
              <w:t>Neuro Surgery</w:t>
            </w:r>
          </w:p>
        </w:tc>
        <w:tc>
          <w:tcPr>
            <w:tcW w:w="848" w:type="dxa"/>
          </w:tcPr>
          <w:p w:rsidR="001D085B" w:rsidRDefault="001D085B">
            <w:r>
              <w:t>Punjab Institute of Neurosciences,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144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20177</w:t>
            </w:r>
          </w:p>
        </w:tc>
        <w:tc>
          <w:tcPr>
            <w:tcW w:w="942" w:type="dxa"/>
          </w:tcPr>
          <w:p w:rsidR="001D085B" w:rsidRDefault="001D085B">
            <w:r>
              <w:t>Muhammad Adnan Ameer</w:t>
            </w:r>
          </w:p>
        </w:tc>
        <w:tc>
          <w:tcPr>
            <w:tcW w:w="805" w:type="dxa"/>
          </w:tcPr>
          <w:p w:rsidR="001D085B" w:rsidRDefault="001D085B">
            <w:r>
              <w:t>111558-P</w:t>
            </w:r>
          </w:p>
        </w:tc>
        <w:tc>
          <w:tcPr>
            <w:tcW w:w="849" w:type="dxa"/>
          </w:tcPr>
          <w:p w:rsidR="001D085B" w:rsidRDefault="001D085B">
            <w:r>
              <w:t>Muhammad Ameer</w:t>
            </w:r>
          </w:p>
        </w:tc>
        <w:tc>
          <w:tcPr>
            <w:tcW w:w="672" w:type="dxa"/>
          </w:tcPr>
          <w:p w:rsidR="001D085B" w:rsidRDefault="001D085B">
            <w:r>
              <w:t>48.329167</w:t>
            </w:r>
          </w:p>
        </w:tc>
        <w:tc>
          <w:tcPr>
            <w:tcW w:w="673" w:type="dxa"/>
          </w:tcPr>
          <w:p w:rsidR="001D085B" w:rsidRDefault="001D085B">
            <w:r>
              <w:t>8</w:t>
            </w:r>
          </w:p>
        </w:tc>
        <w:tc>
          <w:tcPr>
            <w:tcW w:w="1093" w:type="dxa"/>
          </w:tcPr>
          <w:p w:rsidR="001D085B" w:rsidRDefault="001D085B">
            <w:r>
              <w:t>Neuro Surgery</w:t>
            </w:r>
          </w:p>
        </w:tc>
        <w:tc>
          <w:tcPr>
            <w:tcW w:w="848" w:type="dxa"/>
          </w:tcPr>
          <w:p w:rsidR="001D085B" w:rsidRDefault="001D085B">
            <w:r>
              <w:t>Sahiwal Teaching Hospital, Sahiwal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145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15886</w:t>
            </w:r>
          </w:p>
        </w:tc>
        <w:tc>
          <w:tcPr>
            <w:tcW w:w="942" w:type="dxa"/>
          </w:tcPr>
          <w:p w:rsidR="001D085B" w:rsidRDefault="001D085B">
            <w:r>
              <w:t>Ushba</w:t>
            </w:r>
          </w:p>
        </w:tc>
        <w:tc>
          <w:tcPr>
            <w:tcW w:w="805" w:type="dxa"/>
          </w:tcPr>
          <w:p w:rsidR="001D085B" w:rsidRDefault="001D085B">
            <w:r>
              <w:t>118296-P</w:t>
            </w:r>
          </w:p>
        </w:tc>
        <w:tc>
          <w:tcPr>
            <w:tcW w:w="849" w:type="dxa"/>
          </w:tcPr>
          <w:p w:rsidR="001D085B" w:rsidRDefault="001D085B">
            <w:r>
              <w:t>Fazal Karim</w:t>
            </w:r>
          </w:p>
        </w:tc>
        <w:tc>
          <w:tcPr>
            <w:tcW w:w="672" w:type="dxa"/>
          </w:tcPr>
          <w:p w:rsidR="001D085B" w:rsidRDefault="001D085B">
            <w:r>
              <w:t>49.0325</w:t>
            </w:r>
          </w:p>
        </w:tc>
        <w:tc>
          <w:tcPr>
            <w:tcW w:w="673" w:type="dxa"/>
          </w:tcPr>
          <w:p w:rsidR="001D085B" w:rsidRDefault="001D085B">
            <w:r>
              <w:t>3</w:t>
            </w:r>
          </w:p>
        </w:tc>
        <w:tc>
          <w:tcPr>
            <w:tcW w:w="1093" w:type="dxa"/>
          </w:tcPr>
          <w:p w:rsidR="001D085B" w:rsidRDefault="001D085B">
            <w:r>
              <w:t>Neuro Surgery</w:t>
            </w:r>
          </w:p>
        </w:tc>
        <w:tc>
          <w:tcPr>
            <w:tcW w:w="848" w:type="dxa"/>
          </w:tcPr>
          <w:p w:rsidR="001D085B" w:rsidRDefault="001D085B">
            <w:r>
              <w:t>Services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146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17059</w:t>
            </w:r>
          </w:p>
        </w:tc>
        <w:tc>
          <w:tcPr>
            <w:tcW w:w="942" w:type="dxa"/>
          </w:tcPr>
          <w:p w:rsidR="001D085B" w:rsidRDefault="001D085B">
            <w:r>
              <w:t>Fatimakhalid</w:t>
            </w:r>
          </w:p>
        </w:tc>
        <w:tc>
          <w:tcPr>
            <w:tcW w:w="805" w:type="dxa"/>
          </w:tcPr>
          <w:p w:rsidR="001D085B" w:rsidRDefault="001D085B">
            <w:r>
              <w:t>110891-p</w:t>
            </w:r>
          </w:p>
        </w:tc>
        <w:tc>
          <w:tcPr>
            <w:tcW w:w="849" w:type="dxa"/>
          </w:tcPr>
          <w:p w:rsidR="001D085B" w:rsidRDefault="001D085B">
            <w:r>
              <w:t>Khalid Mehmood</w:t>
            </w:r>
          </w:p>
        </w:tc>
        <w:tc>
          <w:tcPr>
            <w:tcW w:w="672" w:type="dxa"/>
          </w:tcPr>
          <w:p w:rsidR="001D085B" w:rsidRDefault="001D085B">
            <w:r>
              <w:t>48.796</w:t>
            </w:r>
          </w:p>
        </w:tc>
        <w:tc>
          <w:tcPr>
            <w:tcW w:w="673" w:type="dxa"/>
          </w:tcPr>
          <w:p w:rsidR="001D085B" w:rsidRDefault="001D085B">
            <w:r>
              <w:t>16</w:t>
            </w:r>
          </w:p>
        </w:tc>
        <w:tc>
          <w:tcPr>
            <w:tcW w:w="1093" w:type="dxa"/>
          </w:tcPr>
          <w:p w:rsidR="001D085B" w:rsidRDefault="001D085B">
            <w:r>
              <w:t>Neuro Surgery</w:t>
            </w:r>
          </w:p>
        </w:tc>
        <w:tc>
          <w:tcPr>
            <w:tcW w:w="848" w:type="dxa"/>
          </w:tcPr>
          <w:p w:rsidR="001D085B" w:rsidRDefault="001D085B">
            <w:r>
              <w:t>Sir Ganga Ram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14</w:t>
            </w:r>
            <w:r>
              <w:lastRenderedPageBreak/>
              <w:t>7</w:t>
            </w:r>
          </w:p>
        </w:tc>
        <w:tc>
          <w:tcPr>
            <w:tcW w:w="333" w:type="dxa"/>
          </w:tcPr>
          <w:p w:rsidR="001D085B" w:rsidRDefault="001D085B">
            <w:r>
              <w:lastRenderedPageBreak/>
              <w:t>1</w:t>
            </w:r>
          </w:p>
        </w:tc>
        <w:tc>
          <w:tcPr>
            <w:tcW w:w="621" w:type="dxa"/>
          </w:tcPr>
          <w:p w:rsidR="001D085B" w:rsidRDefault="001D085B">
            <w:r>
              <w:t>21010</w:t>
            </w:r>
          </w:p>
        </w:tc>
        <w:tc>
          <w:tcPr>
            <w:tcW w:w="942" w:type="dxa"/>
          </w:tcPr>
          <w:p w:rsidR="001D085B" w:rsidRDefault="001D085B">
            <w:r>
              <w:t xml:space="preserve">Adeel </w:t>
            </w:r>
            <w:r>
              <w:lastRenderedPageBreak/>
              <w:t>Shamshad</w:t>
            </w:r>
          </w:p>
        </w:tc>
        <w:tc>
          <w:tcPr>
            <w:tcW w:w="805" w:type="dxa"/>
          </w:tcPr>
          <w:p w:rsidR="001D085B" w:rsidRDefault="001D085B">
            <w:r>
              <w:lastRenderedPageBreak/>
              <w:t>715702-</w:t>
            </w:r>
            <w:r>
              <w:lastRenderedPageBreak/>
              <w:t>01-M</w:t>
            </w:r>
          </w:p>
        </w:tc>
        <w:tc>
          <w:tcPr>
            <w:tcW w:w="849" w:type="dxa"/>
          </w:tcPr>
          <w:p w:rsidR="001D085B" w:rsidRDefault="001D085B">
            <w:r>
              <w:lastRenderedPageBreak/>
              <w:t xml:space="preserve">Shamshad </w:t>
            </w:r>
            <w:r>
              <w:lastRenderedPageBreak/>
              <w:t>Ahmad</w:t>
            </w:r>
          </w:p>
        </w:tc>
        <w:tc>
          <w:tcPr>
            <w:tcW w:w="672" w:type="dxa"/>
          </w:tcPr>
          <w:p w:rsidR="001D085B" w:rsidRDefault="001D085B">
            <w:r>
              <w:lastRenderedPageBreak/>
              <w:t>48.0533</w:t>
            </w:r>
            <w:r>
              <w:lastRenderedPageBreak/>
              <w:t>33</w:t>
            </w:r>
          </w:p>
        </w:tc>
        <w:tc>
          <w:tcPr>
            <w:tcW w:w="673" w:type="dxa"/>
          </w:tcPr>
          <w:p w:rsidR="001D085B" w:rsidRDefault="001D085B">
            <w:r>
              <w:lastRenderedPageBreak/>
              <w:t>24</w:t>
            </w:r>
          </w:p>
        </w:tc>
        <w:tc>
          <w:tcPr>
            <w:tcW w:w="1093" w:type="dxa"/>
          </w:tcPr>
          <w:p w:rsidR="001D085B" w:rsidRDefault="001D085B">
            <w:r>
              <w:t>Neuro Surgery</w:t>
            </w:r>
          </w:p>
        </w:tc>
        <w:tc>
          <w:tcPr>
            <w:tcW w:w="848" w:type="dxa"/>
          </w:tcPr>
          <w:p w:rsidR="001D085B" w:rsidRDefault="001D085B">
            <w:r>
              <w:t xml:space="preserve">SZ </w:t>
            </w:r>
            <w:r>
              <w:lastRenderedPageBreak/>
              <w:t>Hospital, Rahim Yar Khan</w:t>
            </w:r>
          </w:p>
        </w:tc>
        <w:tc>
          <w:tcPr>
            <w:tcW w:w="707" w:type="dxa"/>
          </w:tcPr>
          <w:p w:rsidR="001D085B" w:rsidRDefault="001D085B">
            <w:r>
              <w:lastRenderedPageBreak/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148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7547</w:t>
            </w:r>
          </w:p>
        </w:tc>
        <w:tc>
          <w:tcPr>
            <w:tcW w:w="942" w:type="dxa"/>
          </w:tcPr>
          <w:p w:rsidR="001D085B" w:rsidRDefault="001D085B">
            <w:r>
              <w:t>Aisha Siddiqi</w:t>
            </w:r>
          </w:p>
        </w:tc>
        <w:tc>
          <w:tcPr>
            <w:tcW w:w="805" w:type="dxa"/>
          </w:tcPr>
          <w:p w:rsidR="001D085B" w:rsidRDefault="001D085B">
            <w:r>
              <w:t>89794-P</w:t>
            </w:r>
          </w:p>
        </w:tc>
        <w:tc>
          <w:tcPr>
            <w:tcW w:w="849" w:type="dxa"/>
          </w:tcPr>
          <w:p w:rsidR="001D085B" w:rsidRDefault="001D085B">
            <w:r>
              <w:t>Hannaan Amanat</w:t>
            </w:r>
          </w:p>
        </w:tc>
        <w:tc>
          <w:tcPr>
            <w:tcW w:w="672" w:type="dxa"/>
          </w:tcPr>
          <w:p w:rsidR="001D085B" w:rsidRDefault="001D085B">
            <w:r>
              <w:t>55.323334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ABS Teaching Hospital, Gujrat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149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21249</w:t>
            </w:r>
          </w:p>
        </w:tc>
        <w:tc>
          <w:tcPr>
            <w:tcW w:w="942" w:type="dxa"/>
          </w:tcPr>
          <w:p w:rsidR="001D085B" w:rsidRDefault="001D085B">
            <w:r>
              <w:t>Asia</w:t>
            </w:r>
          </w:p>
        </w:tc>
        <w:tc>
          <w:tcPr>
            <w:tcW w:w="805" w:type="dxa"/>
          </w:tcPr>
          <w:p w:rsidR="001D085B" w:rsidRDefault="001D085B">
            <w:r>
              <w:t>719926-01-M</w:t>
            </w:r>
          </w:p>
        </w:tc>
        <w:tc>
          <w:tcPr>
            <w:tcW w:w="849" w:type="dxa"/>
          </w:tcPr>
          <w:p w:rsidR="001D085B" w:rsidRDefault="001D085B">
            <w:r>
              <w:t xml:space="preserve">Shouket e Islam </w:t>
            </w:r>
          </w:p>
        </w:tc>
        <w:tc>
          <w:tcPr>
            <w:tcW w:w="672" w:type="dxa"/>
          </w:tcPr>
          <w:p w:rsidR="001D085B" w:rsidRDefault="001D085B">
            <w:r>
              <w:t>51.454167</w:t>
            </w:r>
          </w:p>
        </w:tc>
        <w:tc>
          <w:tcPr>
            <w:tcW w:w="673" w:type="dxa"/>
          </w:tcPr>
          <w:p w:rsidR="001D085B" w:rsidRDefault="001D085B">
            <w:r>
              <w:t>10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AIMH, Sialkot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150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16206</w:t>
            </w:r>
          </w:p>
        </w:tc>
        <w:tc>
          <w:tcPr>
            <w:tcW w:w="942" w:type="dxa"/>
          </w:tcPr>
          <w:p w:rsidR="001D085B" w:rsidRDefault="001D085B">
            <w:r>
              <w:t>Nagina Perveen</w:t>
            </w:r>
          </w:p>
        </w:tc>
        <w:tc>
          <w:tcPr>
            <w:tcW w:w="805" w:type="dxa"/>
          </w:tcPr>
          <w:p w:rsidR="001D085B" w:rsidRDefault="001D085B">
            <w:r>
              <w:t>101379-P</w:t>
            </w:r>
          </w:p>
        </w:tc>
        <w:tc>
          <w:tcPr>
            <w:tcW w:w="849" w:type="dxa"/>
          </w:tcPr>
          <w:p w:rsidR="001D085B" w:rsidRDefault="001D085B">
            <w:r>
              <w:t>Khadim Hussain</w:t>
            </w:r>
          </w:p>
        </w:tc>
        <w:tc>
          <w:tcPr>
            <w:tcW w:w="672" w:type="dxa"/>
          </w:tcPr>
          <w:p w:rsidR="001D085B" w:rsidRDefault="001D085B">
            <w:r>
              <w:t>71.8175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Allied Hospital, Faisalabad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151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7477</w:t>
            </w:r>
          </w:p>
        </w:tc>
        <w:tc>
          <w:tcPr>
            <w:tcW w:w="942" w:type="dxa"/>
          </w:tcPr>
          <w:p w:rsidR="001D085B" w:rsidRDefault="001D085B">
            <w:r>
              <w:t>Noor Fatima Batool</w:t>
            </w:r>
          </w:p>
        </w:tc>
        <w:tc>
          <w:tcPr>
            <w:tcW w:w="805" w:type="dxa"/>
          </w:tcPr>
          <w:p w:rsidR="001D085B" w:rsidRDefault="001D085B">
            <w:r>
              <w:t>103790-p</w:t>
            </w:r>
          </w:p>
        </w:tc>
        <w:tc>
          <w:tcPr>
            <w:tcW w:w="849" w:type="dxa"/>
          </w:tcPr>
          <w:p w:rsidR="001D085B" w:rsidRDefault="001D085B">
            <w:r>
              <w:t>Ghulam Mustafa</w:t>
            </w:r>
          </w:p>
        </w:tc>
        <w:tc>
          <w:tcPr>
            <w:tcW w:w="672" w:type="dxa"/>
          </w:tcPr>
          <w:p w:rsidR="001D085B" w:rsidRDefault="001D085B">
            <w:r>
              <w:t>71.036667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Allied Hospital, Faisalabad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152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18979</w:t>
            </w:r>
          </w:p>
        </w:tc>
        <w:tc>
          <w:tcPr>
            <w:tcW w:w="942" w:type="dxa"/>
          </w:tcPr>
          <w:p w:rsidR="001D085B" w:rsidRDefault="001D085B">
            <w:r>
              <w:t>Fahad Ahmad</w:t>
            </w:r>
          </w:p>
        </w:tc>
        <w:tc>
          <w:tcPr>
            <w:tcW w:w="805" w:type="dxa"/>
          </w:tcPr>
          <w:p w:rsidR="001D085B" w:rsidRDefault="001D085B">
            <w:r>
              <w:t>102537-P</w:t>
            </w:r>
          </w:p>
        </w:tc>
        <w:tc>
          <w:tcPr>
            <w:tcW w:w="849" w:type="dxa"/>
          </w:tcPr>
          <w:p w:rsidR="001D085B" w:rsidRDefault="001D085B">
            <w:r>
              <w:t>Mehboob Ahmad</w:t>
            </w:r>
          </w:p>
        </w:tc>
        <w:tc>
          <w:tcPr>
            <w:tcW w:w="672" w:type="dxa"/>
          </w:tcPr>
          <w:p w:rsidR="001D085B" w:rsidRDefault="001D085B">
            <w:r>
              <w:t>68.455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Bahawal Victoria Hospital, Bahawalpur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153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4626</w:t>
            </w:r>
          </w:p>
        </w:tc>
        <w:tc>
          <w:tcPr>
            <w:tcW w:w="942" w:type="dxa"/>
          </w:tcPr>
          <w:p w:rsidR="001D085B" w:rsidRDefault="001D085B">
            <w:r>
              <w:t>Dr Aniqa Riaz</w:t>
            </w:r>
          </w:p>
        </w:tc>
        <w:tc>
          <w:tcPr>
            <w:tcW w:w="805" w:type="dxa"/>
          </w:tcPr>
          <w:p w:rsidR="001D085B" w:rsidRDefault="001D085B">
            <w:r>
              <w:t>81205-P</w:t>
            </w:r>
          </w:p>
        </w:tc>
        <w:tc>
          <w:tcPr>
            <w:tcW w:w="849" w:type="dxa"/>
          </w:tcPr>
          <w:p w:rsidR="001D085B" w:rsidRDefault="001D085B">
            <w:r>
              <w:t>Hafiz Bilal Hassan</w:t>
            </w:r>
          </w:p>
        </w:tc>
        <w:tc>
          <w:tcPr>
            <w:tcW w:w="672" w:type="dxa"/>
          </w:tcPr>
          <w:p w:rsidR="001D085B" w:rsidRDefault="001D085B">
            <w:r>
              <w:t>63.108333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Bahawal Victoria Hospital, Bahawalpur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154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7929</w:t>
            </w:r>
          </w:p>
        </w:tc>
        <w:tc>
          <w:tcPr>
            <w:tcW w:w="942" w:type="dxa"/>
          </w:tcPr>
          <w:p w:rsidR="001D085B" w:rsidRDefault="001D085B">
            <w:r>
              <w:t>Shanza Choudhary</w:t>
            </w:r>
          </w:p>
        </w:tc>
        <w:tc>
          <w:tcPr>
            <w:tcW w:w="805" w:type="dxa"/>
          </w:tcPr>
          <w:p w:rsidR="001D085B" w:rsidRDefault="001D085B">
            <w:r>
              <w:t>101521-P</w:t>
            </w:r>
          </w:p>
        </w:tc>
        <w:tc>
          <w:tcPr>
            <w:tcW w:w="849" w:type="dxa"/>
          </w:tcPr>
          <w:p w:rsidR="001D085B" w:rsidRDefault="001D085B">
            <w:r>
              <w:t>Muhammad Mamoon Azhar</w:t>
            </w:r>
          </w:p>
        </w:tc>
        <w:tc>
          <w:tcPr>
            <w:tcW w:w="672" w:type="dxa"/>
          </w:tcPr>
          <w:p w:rsidR="001D085B" w:rsidRDefault="001D085B">
            <w:r>
              <w:t>62.560833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Bahawal Victoria Hospital, Bahawalpur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155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5033</w:t>
            </w:r>
          </w:p>
        </w:tc>
        <w:tc>
          <w:tcPr>
            <w:tcW w:w="942" w:type="dxa"/>
          </w:tcPr>
          <w:p w:rsidR="001D085B" w:rsidRDefault="001D085B">
            <w:r>
              <w:t>Asna Safdar</w:t>
            </w:r>
          </w:p>
        </w:tc>
        <w:tc>
          <w:tcPr>
            <w:tcW w:w="805" w:type="dxa"/>
          </w:tcPr>
          <w:p w:rsidR="001D085B" w:rsidRDefault="001D085B">
            <w:r>
              <w:t>95564-P</w:t>
            </w:r>
          </w:p>
        </w:tc>
        <w:tc>
          <w:tcPr>
            <w:tcW w:w="849" w:type="dxa"/>
          </w:tcPr>
          <w:p w:rsidR="001D085B" w:rsidRDefault="001D085B">
            <w:r>
              <w:t>Rana Safdar Iqbal</w:t>
            </w:r>
          </w:p>
        </w:tc>
        <w:tc>
          <w:tcPr>
            <w:tcW w:w="672" w:type="dxa"/>
          </w:tcPr>
          <w:p w:rsidR="001D085B" w:rsidRDefault="001D085B">
            <w:r>
              <w:t>60.466122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Benazir Bhutto Hospital,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156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3269</w:t>
            </w:r>
          </w:p>
        </w:tc>
        <w:tc>
          <w:tcPr>
            <w:tcW w:w="942" w:type="dxa"/>
          </w:tcPr>
          <w:p w:rsidR="001D085B" w:rsidRDefault="001D085B">
            <w:r>
              <w:t>Rabia Bashir</w:t>
            </w:r>
          </w:p>
        </w:tc>
        <w:tc>
          <w:tcPr>
            <w:tcW w:w="805" w:type="dxa"/>
          </w:tcPr>
          <w:p w:rsidR="001D085B" w:rsidRDefault="001D085B">
            <w:r>
              <w:t>97846-p</w:t>
            </w:r>
          </w:p>
        </w:tc>
        <w:tc>
          <w:tcPr>
            <w:tcW w:w="849" w:type="dxa"/>
          </w:tcPr>
          <w:p w:rsidR="001D085B" w:rsidRDefault="001D085B">
            <w:r>
              <w:t>Malik Bashir Ahmad</w:t>
            </w:r>
          </w:p>
        </w:tc>
        <w:tc>
          <w:tcPr>
            <w:tcW w:w="672" w:type="dxa"/>
          </w:tcPr>
          <w:p w:rsidR="001D085B" w:rsidRDefault="001D085B">
            <w:r>
              <w:t>58.878333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Benazir Bhutto Hospital,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157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15895</w:t>
            </w:r>
          </w:p>
        </w:tc>
        <w:tc>
          <w:tcPr>
            <w:tcW w:w="942" w:type="dxa"/>
          </w:tcPr>
          <w:p w:rsidR="001D085B" w:rsidRDefault="001D085B">
            <w:r>
              <w:t>Hina Manzoor</w:t>
            </w:r>
          </w:p>
        </w:tc>
        <w:tc>
          <w:tcPr>
            <w:tcW w:w="805" w:type="dxa"/>
          </w:tcPr>
          <w:p w:rsidR="001D085B" w:rsidRDefault="001D085B">
            <w:r>
              <w:t>5970-AJK</w:t>
            </w:r>
          </w:p>
        </w:tc>
        <w:tc>
          <w:tcPr>
            <w:tcW w:w="849" w:type="dxa"/>
          </w:tcPr>
          <w:p w:rsidR="001D085B" w:rsidRDefault="001D085B">
            <w:r>
              <w:t>Manzoor Ahmed Khan</w:t>
            </w:r>
          </w:p>
        </w:tc>
        <w:tc>
          <w:tcPr>
            <w:tcW w:w="672" w:type="dxa"/>
          </w:tcPr>
          <w:p w:rsidR="001D085B" w:rsidRDefault="001D085B">
            <w:r>
              <w:t>55.168837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Benazir Bhutto Hospital, Rawalpindi</w:t>
            </w:r>
          </w:p>
        </w:tc>
        <w:tc>
          <w:tcPr>
            <w:tcW w:w="707" w:type="dxa"/>
          </w:tcPr>
          <w:p w:rsidR="001D085B" w:rsidRDefault="001D085B">
            <w:r>
              <w:t>AJK, G&amp;B, FATA, ICT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158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21999</w:t>
            </w:r>
          </w:p>
        </w:tc>
        <w:tc>
          <w:tcPr>
            <w:tcW w:w="942" w:type="dxa"/>
          </w:tcPr>
          <w:p w:rsidR="001D085B" w:rsidRDefault="001D085B">
            <w:r>
              <w:t>Kainat Maryam</w:t>
            </w:r>
          </w:p>
        </w:tc>
        <w:tc>
          <w:tcPr>
            <w:tcW w:w="805" w:type="dxa"/>
          </w:tcPr>
          <w:p w:rsidR="001D085B" w:rsidRDefault="001D085B">
            <w:r>
              <w:t>108733-P</w:t>
            </w:r>
          </w:p>
        </w:tc>
        <w:tc>
          <w:tcPr>
            <w:tcW w:w="849" w:type="dxa"/>
          </w:tcPr>
          <w:p w:rsidR="001D085B" w:rsidRDefault="001D085B">
            <w:r>
              <w:t>MAHMOOD ELAHI SHEIKH</w:t>
            </w:r>
          </w:p>
        </w:tc>
        <w:tc>
          <w:tcPr>
            <w:tcW w:w="672" w:type="dxa"/>
          </w:tcPr>
          <w:p w:rsidR="001D085B" w:rsidRDefault="001D085B">
            <w:r>
              <w:t>53.251667</w:t>
            </w:r>
          </w:p>
        </w:tc>
        <w:tc>
          <w:tcPr>
            <w:tcW w:w="673" w:type="dxa"/>
          </w:tcPr>
          <w:p w:rsidR="001D085B" w:rsidRDefault="001D085B">
            <w:r>
              <w:t>3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Civil Hospital Bahawalpur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159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18986</w:t>
            </w:r>
          </w:p>
        </w:tc>
        <w:tc>
          <w:tcPr>
            <w:tcW w:w="942" w:type="dxa"/>
          </w:tcPr>
          <w:p w:rsidR="001D085B" w:rsidRDefault="001D085B">
            <w:r>
              <w:t>Nosheen Fatima Khosa</w:t>
            </w:r>
          </w:p>
        </w:tc>
        <w:tc>
          <w:tcPr>
            <w:tcW w:w="805" w:type="dxa"/>
          </w:tcPr>
          <w:p w:rsidR="001D085B" w:rsidRDefault="001D085B">
            <w:r>
              <w:t>68272-P</w:t>
            </w:r>
          </w:p>
        </w:tc>
        <w:tc>
          <w:tcPr>
            <w:tcW w:w="849" w:type="dxa"/>
          </w:tcPr>
          <w:p w:rsidR="001D085B" w:rsidRDefault="001D085B">
            <w:r>
              <w:t>Maqsood Ahmed khan Khosa</w:t>
            </w:r>
          </w:p>
        </w:tc>
        <w:tc>
          <w:tcPr>
            <w:tcW w:w="672" w:type="dxa"/>
          </w:tcPr>
          <w:p w:rsidR="001D085B" w:rsidRDefault="001D085B">
            <w:r>
              <w:t>58.848985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DHQ Hospital, DG Khan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160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17104</w:t>
            </w:r>
          </w:p>
        </w:tc>
        <w:tc>
          <w:tcPr>
            <w:tcW w:w="942" w:type="dxa"/>
          </w:tcPr>
          <w:p w:rsidR="001D085B" w:rsidRDefault="001D085B">
            <w:r>
              <w:t>Ambreen Fatima</w:t>
            </w:r>
          </w:p>
        </w:tc>
        <w:tc>
          <w:tcPr>
            <w:tcW w:w="805" w:type="dxa"/>
          </w:tcPr>
          <w:p w:rsidR="001D085B" w:rsidRDefault="001D085B">
            <w:r>
              <w:t>75144-P</w:t>
            </w:r>
          </w:p>
        </w:tc>
        <w:tc>
          <w:tcPr>
            <w:tcW w:w="849" w:type="dxa"/>
          </w:tcPr>
          <w:p w:rsidR="001D085B" w:rsidRDefault="001D085B">
            <w:r>
              <w:t>Rasheed Ahmad</w:t>
            </w:r>
          </w:p>
        </w:tc>
        <w:tc>
          <w:tcPr>
            <w:tcW w:w="672" w:type="dxa"/>
          </w:tcPr>
          <w:p w:rsidR="001D085B" w:rsidRDefault="001D085B">
            <w:r>
              <w:t>58.742553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DHQ Hospital, DG Khan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161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16706</w:t>
            </w:r>
          </w:p>
        </w:tc>
        <w:tc>
          <w:tcPr>
            <w:tcW w:w="942" w:type="dxa"/>
          </w:tcPr>
          <w:p w:rsidR="001D085B" w:rsidRDefault="001D085B">
            <w:r>
              <w:t>Aroosa Kanwal</w:t>
            </w:r>
          </w:p>
        </w:tc>
        <w:tc>
          <w:tcPr>
            <w:tcW w:w="805" w:type="dxa"/>
          </w:tcPr>
          <w:p w:rsidR="001D085B" w:rsidRDefault="001D085B">
            <w:r>
              <w:t>103289-P</w:t>
            </w:r>
          </w:p>
        </w:tc>
        <w:tc>
          <w:tcPr>
            <w:tcW w:w="849" w:type="dxa"/>
          </w:tcPr>
          <w:p w:rsidR="001D085B" w:rsidRDefault="001D085B">
            <w:r>
              <w:t>Malik Allah Yar</w:t>
            </w:r>
          </w:p>
        </w:tc>
        <w:tc>
          <w:tcPr>
            <w:tcW w:w="672" w:type="dxa"/>
          </w:tcPr>
          <w:p w:rsidR="001D085B" w:rsidRDefault="001D085B">
            <w:r>
              <w:t>68.129167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DHQ Hospital, Faisalabad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162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21523</w:t>
            </w:r>
          </w:p>
        </w:tc>
        <w:tc>
          <w:tcPr>
            <w:tcW w:w="942" w:type="dxa"/>
          </w:tcPr>
          <w:p w:rsidR="001D085B" w:rsidRDefault="001D085B">
            <w:r>
              <w:t>Iram Mushtaq</w:t>
            </w:r>
          </w:p>
        </w:tc>
        <w:tc>
          <w:tcPr>
            <w:tcW w:w="805" w:type="dxa"/>
          </w:tcPr>
          <w:p w:rsidR="001D085B" w:rsidRDefault="001D085B">
            <w:r>
              <w:t>78315-P</w:t>
            </w:r>
          </w:p>
        </w:tc>
        <w:tc>
          <w:tcPr>
            <w:tcW w:w="849" w:type="dxa"/>
          </w:tcPr>
          <w:p w:rsidR="001D085B" w:rsidRDefault="001D085B">
            <w:r>
              <w:t>Muhammad Mushtaq</w:t>
            </w:r>
          </w:p>
        </w:tc>
        <w:tc>
          <w:tcPr>
            <w:tcW w:w="672" w:type="dxa"/>
          </w:tcPr>
          <w:p w:rsidR="001D085B" w:rsidRDefault="001D085B">
            <w:r>
              <w:t>59.284058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DHQ Hospital, Gujranwala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163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18529</w:t>
            </w:r>
          </w:p>
        </w:tc>
        <w:tc>
          <w:tcPr>
            <w:tcW w:w="942" w:type="dxa"/>
          </w:tcPr>
          <w:p w:rsidR="001D085B" w:rsidRDefault="001D085B">
            <w:r>
              <w:t>Aniqah Riaz</w:t>
            </w:r>
          </w:p>
        </w:tc>
        <w:tc>
          <w:tcPr>
            <w:tcW w:w="805" w:type="dxa"/>
          </w:tcPr>
          <w:p w:rsidR="001D085B" w:rsidRDefault="001D085B">
            <w:r>
              <w:t>B-102543-P</w:t>
            </w:r>
          </w:p>
        </w:tc>
        <w:tc>
          <w:tcPr>
            <w:tcW w:w="849" w:type="dxa"/>
          </w:tcPr>
          <w:p w:rsidR="001D085B" w:rsidRDefault="001D085B">
            <w:r>
              <w:t>Muhammad Riaz Ghani</w:t>
            </w:r>
          </w:p>
        </w:tc>
        <w:tc>
          <w:tcPr>
            <w:tcW w:w="672" w:type="dxa"/>
          </w:tcPr>
          <w:p w:rsidR="001D085B" w:rsidRDefault="001D085B">
            <w:r>
              <w:t>58.828333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DHQ Hospital, Gujranwala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164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16287</w:t>
            </w:r>
          </w:p>
        </w:tc>
        <w:tc>
          <w:tcPr>
            <w:tcW w:w="942" w:type="dxa"/>
          </w:tcPr>
          <w:p w:rsidR="001D085B" w:rsidRDefault="001D085B">
            <w:r>
              <w:t>Sobia Bashir</w:t>
            </w:r>
          </w:p>
        </w:tc>
        <w:tc>
          <w:tcPr>
            <w:tcW w:w="805" w:type="dxa"/>
          </w:tcPr>
          <w:p w:rsidR="001D085B" w:rsidRDefault="001D085B">
            <w:r>
              <w:t>112363-P</w:t>
            </w:r>
          </w:p>
        </w:tc>
        <w:tc>
          <w:tcPr>
            <w:tcW w:w="849" w:type="dxa"/>
          </w:tcPr>
          <w:p w:rsidR="001D085B" w:rsidRDefault="001D085B">
            <w:r>
              <w:t>BASHIR AHMED</w:t>
            </w:r>
          </w:p>
        </w:tc>
        <w:tc>
          <w:tcPr>
            <w:tcW w:w="672" w:type="dxa"/>
          </w:tcPr>
          <w:p w:rsidR="001D085B" w:rsidRDefault="001D085B">
            <w:r>
              <w:t>52.3825</w:t>
            </w:r>
          </w:p>
        </w:tc>
        <w:tc>
          <w:tcPr>
            <w:tcW w:w="673" w:type="dxa"/>
          </w:tcPr>
          <w:p w:rsidR="001D085B" w:rsidRDefault="001D085B">
            <w:r>
              <w:t>13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DHQ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165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20887</w:t>
            </w:r>
          </w:p>
        </w:tc>
        <w:tc>
          <w:tcPr>
            <w:tcW w:w="942" w:type="dxa"/>
          </w:tcPr>
          <w:p w:rsidR="001D085B" w:rsidRDefault="001D085B">
            <w:r>
              <w:t>Sadaf Shabbir</w:t>
            </w:r>
          </w:p>
        </w:tc>
        <w:tc>
          <w:tcPr>
            <w:tcW w:w="805" w:type="dxa"/>
          </w:tcPr>
          <w:p w:rsidR="001D085B" w:rsidRDefault="001D085B">
            <w:r>
              <w:t>89074-P</w:t>
            </w:r>
          </w:p>
        </w:tc>
        <w:tc>
          <w:tcPr>
            <w:tcW w:w="849" w:type="dxa"/>
          </w:tcPr>
          <w:p w:rsidR="001D085B" w:rsidRDefault="001D085B">
            <w:r>
              <w:t xml:space="preserve">Anas Haleem khan </w:t>
            </w:r>
          </w:p>
        </w:tc>
        <w:tc>
          <w:tcPr>
            <w:tcW w:w="672" w:type="dxa"/>
          </w:tcPr>
          <w:p w:rsidR="001D085B" w:rsidRDefault="001D085B">
            <w:r>
              <w:t>68.4525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DHQ Teaching Hospital, Sargodha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lastRenderedPageBreak/>
              <w:t>166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4925</w:t>
            </w:r>
          </w:p>
        </w:tc>
        <w:tc>
          <w:tcPr>
            <w:tcW w:w="942" w:type="dxa"/>
          </w:tcPr>
          <w:p w:rsidR="001D085B" w:rsidRDefault="001D085B">
            <w:r>
              <w:t>Sana Iqbal</w:t>
            </w:r>
          </w:p>
        </w:tc>
        <w:tc>
          <w:tcPr>
            <w:tcW w:w="805" w:type="dxa"/>
          </w:tcPr>
          <w:p w:rsidR="001D085B" w:rsidRDefault="001D085B">
            <w:r>
              <w:t>97661-p</w:t>
            </w:r>
          </w:p>
        </w:tc>
        <w:tc>
          <w:tcPr>
            <w:tcW w:w="849" w:type="dxa"/>
          </w:tcPr>
          <w:p w:rsidR="001D085B" w:rsidRDefault="001D085B">
            <w:r>
              <w:t>Asif Latif</w:t>
            </w:r>
          </w:p>
        </w:tc>
        <w:tc>
          <w:tcPr>
            <w:tcW w:w="672" w:type="dxa"/>
          </w:tcPr>
          <w:p w:rsidR="001D085B" w:rsidRDefault="001D085B">
            <w:r>
              <w:t>65.6725</w:t>
            </w:r>
          </w:p>
        </w:tc>
        <w:tc>
          <w:tcPr>
            <w:tcW w:w="673" w:type="dxa"/>
          </w:tcPr>
          <w:p w:rsidR="001D085B" w:rsidRDefault="001D085B">
            <w:r>
              <w:t>3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Govt. Teaching Hospital GM Abad, Faisalabad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167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18609</w:t>
            </w:r>
          </w:p>
        </w:tc>
        <w:tc>
          <w:tcPr>
            <w:tcW w:w="942" w:type="dxa"/>
          </w:tcPr>
          <w:p w:rsidR="001D085B" w:rsidRDefault="001D085B">
            <w:r>
              <w:t>Rukhma Qadeer</w:t>
            </w:r>
          </w:p>
        </w:tc>
        <w:tc>
          <w:tcPr>
            <w:tcW w:w="805" w:type="dxa"/>
          </w:tcPr>
          <w:p w:rsidR="001D085B" w:rsidRDefault="001D085B">
            <w:r>
              <w:t>115029-P</w:t>
            </w:r>
          </w:p>
        </w:tc>
        <w:tc>
          <w:tcPr>
            <w:tcW w:w="849" w:type="dxa"/>
          </w:tcPr>
          <w:p w:rsidR="001D085B" w:rsidRDefault="001D085B">
            <w:r>
              <w:t>Muhammad Qadeer</w:t>
            </w:r>
          </w:p>
        </w:tc>
        <w:tc>
          <w:tcPr>
            <w:tcW w:w="672" w:type="dxa"/>
          </w:tcPr>
          <w:p w:rsidR="001D085B" w:rsidRDefault="001D085B">
            <w:r>
              <w:t>53.911023</w:t>
            </w:r>
          </w:p>
        </w:tc>
        <w:tc>
          <w:tcPr>
            <w:tcW w:w="673" w:type="dxa"/>
          </w:tcPr>
          <w:p w:rsidR="001D085B" w:rsidRDefault="001D085B">
            <w:r>
              <w:t>7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Govt.Teaching Hospital , Shahdra 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168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16944</w:t>
            </w:r>
          </w:p>
        </w:tc>
        <w:tc>
          <w:tcPr>
            <w:tcW w:w="942" w:type="dxa"/>
          </w:tcPr>
          <w:p w:rsidR="001D085B" w:rsidRDefault="001D085B">
            <w:r>
              <w:t>Aqsa Rahat</w:t>
            </w:r>
          </w:p>
        </w:tc>
        <w:tc>
          <w:tcPr>
            <w:tcW w:w="805" w:type="dxa"/>
          </w:tcPr>
          <w:p w:rsidR="001D085B" w:rsidRDefault="001D085B">
            <w:r>
              <w:t>103420-P</w:t>
            </w:r>
          </w:p>
        </w:tc>
        <w:tc>
          <w:tcPr>
            <w:tcW w:w="849" w:type="dxa"/>
          </w:tcPr>
          <w:p w:rsidR="001D085B" w:rsidRDefault="001D085B">
            <w:r>
              <w:t>Rahat Ali</w:t>
            </w:r>
          </w:p>
        </w:tc>
        <w:tc>
          <w:tcPr>
            <w:tcW w:w="672" w:type="dxa"/>
          </w:tcPr>
          <w:p w:rsidR="001D085B" w:rsidRDefault="001D085B">
            <w:r>
              <w:t>55.845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Holy Family Hospital,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169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20539</w:t>
            </w:r>
          </w:p>
        </w:tc>
        <w:tc>
          <w:tcPr>
            <w:tcW w:w="942" w:type="dxa"/>
          </w:tcPr>
          <w:p w:rsidR="001D085B" w:rsidRDefault="001D085B">
            <w:r>
              <w:t>Shahana Sajjad</w:t>
            </w:r>
          </w:p>
        </w:tc>
        <w:tc>
          <w:tcPr>
            <w:tcW w:w="805" w:type="dxa"/>
          </w:tcPr>
          <w:p w:rsidR="001D085B" w:rsidRDefault="001D085B">
            <w:r>
              <w:t>111621-P</w:t>
            </w:r>
          </w:p>
        </w:tc>
        <w:tc>
          <w:tcPr>
            <w:tcW w:w="849" w:type="dxa"/>
          </w:tcPr>
          <w:p w:rsidR="001D085B" w:rsidRDefault="001D085B">
            <w:r>
              <w:t>khawaja sajjad abbas</w:t>
            </w:r>
          </w:p>
        </w:tc>
        <w:tc>
          <w:tcPr>
            <w:tcW w:w="672" w:type="dxa"/>
          </w:tcPr>
          <w:p w:rsidR="001D085B" w:rsidRDefault="001D085B">
            <w:r>
              <w:t>52.33617</w:t>
            </w:r>
          </w:p>
        </w:tc>
        <w:tc>
          <w:tcPr>
            <w:tcW w:w="673" w:type="dxa"/>
          </w:tcPr>
          <w:p w:rsidR="001D085B" w:rsidRDefault="001D085B">
            <w:r>
              <w:t>5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Holy Family Hospital,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170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21152</w:t>
            </w:r>
          </w:p>
        </w:tc>
        <w:tc>
          <w:tcPr>
            <w:tcW w:w="942" w:type="dxa"/>
          </w:tcPr>
          <w:p w:rsidR="001D085B" w:rsidRDefault="001D085B">
            <w:r>
              <w:t>Atika Rani</w:t>
            </w:r>
          </w:p>
        </w:tc>
        <w:tc>
          <w:tcPr>
            <w:tcW w:w="805" w:type="dxa"/>
          </w:tcPr>
          <w:p w:rsidR="001D085B" w:rsidRDefault="001D085B">
            <w:r>
              <w:t>717646-01-M</w:t>
            </w:r>
          </w:p>
        </w:tc>
        <w:tc>
          <w:tcPr>
            <w:tcW w:w="849" w:type="dxa"/>
          </w:tcPr>
          <w:p w:rsidR="001D085B" w:rsidRDefault="001D085B">
            <w:r>
              <w:t>Muhammad Adrees</w:t>
            </w:r>
          </w:p>
        </w:tc>
        <w:tc>
          <w:tcPr>
            <w:tcW w:w="672" w:type="dxa"/>
          </w:tcPr>
          <w:p w:rsidR="001D085B" w:rsidRDefault="001D085B">
            <w:r>
              <w:t>52.095</w:t>
            </w:r>
          </w:p>
        </w:tc>
        <w:tc>
          <w:tcPr>
            <w:tcW w:w="673" w:type="dxa"/>
          </w:tcPr>
          <w:p w:rsidR="001D085B" w:rsidRDefault="001D085B">
            <w:r>
              <w:t>9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Holy Family Hospital,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171</w:t>
            </w:r>
          </w:p>
        </w:tc>
        <w:tc>
          <w:tcPr>
            <w:tcW w:w="333" w:type="dxa"/>
          </w:tcPr>
          <w:p w:rsidR="001D085B" w:rsidRDefault="001D085B">
            <w:r>
              <w:t>4</w:t>
            </w:r>
          </w:p>
        </w:tc>
        <w:tc>
          <w:tcPr>
            <w:tcW w:w="621" w:type="dxa"/>
          </w:tcPr>
          <w:p w:rsidR="001D085B" w:rsidRDefault="001D085B">
            <w:r>
              <w:t>16310</w:t>
            </w:r>
          </w:p>
        </w:tc>
        <w:tc>
          <w:tcPr>
            <w:tcW w:w="942" w:type="dxa"/>
          </w:tcPr>
          <w:p w:rsidR="001D085B" w:rsidRDefault="001D085B">
            <w:r>
              <w:t>Bushra Ali</w:t>
            </w:r>
          </w:p>
        </w:tc>
        <w:tc>
          <w:tcPr>
            <w:tcW w:w="805" w:type="dxa"/>
          </w:tcPr>
          <w:p w:rsidR="001D085B" w:rsidRDefault="001D085B">
            <w:r>
              <w:t>113134-P</w:t>
            </w:r>
          </w:p>
        </w:tc>
        <w:tc>
          <w:tcPr>
            <w:tcW w:w="849" w:type="dxa"/>
          </w:tcPr>
          <w:p w:rsidR="001D085B" w:rsidRDefault="001D085B">
            <w:r>
              <w:t>Muhammad ali khan</w:t>
            </w:r>
          </w:p>
        </w:tc>
        <w:tc>
          <w:tcPr>
            <w:tcW w:w="672" w:type="dxa"/>
          </w:tcPr>
          <w:p w:rsidR="001D085B" w:rsidRDefault="001D085B">
            <w:r>
              <w:t>51.936667</w:t>
            </w:r>
          </w:p>
        </w:tc>
        <w:tc>
          <w:tcPr>
            <w:tcW w:w="673" w:type="dxa"/>
          </w:tcPr>
          <w:p w:rsidR="001D085B" w:rsidRDefault="001D085B">
            <w:r>
              <w:t>8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Holy Family Hospital,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172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6337</w:t>
            </w:r>
          </w:p>
        </w:tc>
        <w:tc>
          <w:tcPr>
            <w:tcW w:w="942" w:type="dxa"/>
          </w:tcPr>
          <w:p w:rsidR="001D085B" w:rsidRDefault="001D085B">
            <w:r>
              <w:t>Farheen Nisha</w:t>
            </w:r>
          </w:p>
        </w:tc>
        <w:tc>
          <w:tcPr>
            <w:tcW w:w="805" w:type="dxa"/>
          </w:tcPr>
          <w:p w:rsidR="001D085B" w:rsidRDefault="001D085B">
            <w:r>
              <w:t>98918-P</w:t>
            </w:r>
          </w:p>
        </w:tc>
        <w:tc>
          <w:tcPr>
            <w:tcW w:w="849" w:type="dxa"/>
          </w:tcPr>
          <w:p w:rsidR="001D085B" w:rsidRDefault="001D085B">
            <w:r>
              <w:t>Zaheer Alam Minhas</w:t>
            </w:r>
          </w:p>
        </w:tc>
        <w:tc>
          <w:tcPr>
            <w:tcW w:w="672" w:type="dxa"/>
          </w:tcPr>
          <w:p w:rsidR="001D085B" w:rsidRDefault="001D085B">
            <w:r>
              <w:t>64.305</w:t>
            </w:r>
          </w:p>
        </w:tc>
        <w:tc>
          <w:tcPr>
            <w:tcW w:w="673" w:type="dxa"/>
          </w:tcPr>
          <w:p w:rsidR="001D085B" w:rsidRDefault="001D085B">
            <w:r>
              <w:t>15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Jinnah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173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21332</w:t>
            </w:r>
          </w:p>
        </w:tc>
        <w:tc>
          <w:tcPr>
            <w:tcW w:w="942" w:type="dxa"/>
          </w:tcPr>
          <w:p w:rsidR="001D085B" w:rsidRDefault="001D085B">
            <w:r>
              <w:t>Rifat Noor</w:t>
            </w:r>
          </w:p>
        </w:tc>
        <w:tc>
          <w:tcPr>
            <w:tcW w:w="805" w:type="dxa"/>
          </w:tcPr>
          <w:p w:rsidR="001D085B" w:rsidRDefault="001D085B">
            <w:r>
              <w:t>97065-P</w:t>
            </w:r>
          </w:p>
        </w:tc>
        <w:tc>
          <w:tcPr>
            <w:tcW w:w="849" w:type="dxa"/>
          </w:tcPr>
          <w:p w:rsidR="001D085B" w:rsidRDefault="001D085B">
            <w:r>
              <w:t>Yar Muhammad</w:t>
            </w:r>
          </w:p>
        </w:tc>
        <w:tc>
          <w:tcPr>
            <w:tcW w:w="672" w:type="dxa"/>
          </w:tcPr>
          <w:p w:rsidR="001D085B" w:rsidRDefault="001D085B">
            <w:r>
              <w:t>60.591667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Jinnah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174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18878</w:t>
            </w:r>
          </w:p>
        </w:tc>
        <w:tc>
          <w:tcPr>
            <w:tcW w:w="942" w:type="dxa"/>
          </w:tcPr>
          <w:p w:rsidR="001D085B" w:rsidRDefault="001D085B">
            <w:r>
              <w:t>Hira Sherawat</w:t>
            </w:r>
          </w:p>
        </w:tc>
        <w:tc>
          <w:tcPr>
            <w:tcW w:w="805" w:type="dxa"/>
          </w:tcPr>
          <w:p w:rsidR="001D085B" w:rsidRDefault="001D085B">
            <w:r>
              <w:t>93779-p</w:t>
            </w:r>
          </w:p>
        </w:tc>
        <w:tc>
          <w:tcPr>
            <w:tcW w:w="849" w:type="dxa"/>
          </w:tcPr>
          <w:p w:rsidR="001D085B" w:rsidRDefault="001D085B">
            <w:r>
              <w:t>Sher Muhammad Sherawat</w:t>
            </w:r>
          </w:p>
        </w:tc>
        <w:tc>
          <w:tcPr>
            <w:tcW w:w="672" w:type="dxa"/>
          </w:tcPr>
          <w:p w:rsidR="001D085B" w:rsidRDefault="001D085B">
            <w:r>
              <w:t>59.933913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Jinnah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175</w:t>
            </w:r>
          </w:p>
        </w:tc>
        <w:tc>
          <w:tcPr>
            <w:tcW w:w="333" w:type="dxa"/>
          </w:tcPr>
          <w:p w:rsidR="001D085B" w:rsidRDefault="001D085B">
            <w:r>
              <w:t>4</w:t>
            </w:r>
          </w:p>
        </w:tc>
        <w:tc>
          <w:tcPr>
            <w:tcW w:w="621" w:type="dxa"/>
          </w:tcPr>
          <w:p w:rsidR="001D085B" w:rsidRDefault="001D085B">
            <w:r>
              <w:t>4962</w:t>
            </w:r>
          </w:p>
        </w:tc>
        <w:tc>
          <w:tcPr>
            <w:tcW w:w="942" w:type="dxa"/>
          </w:tcPr>
          <w:p w:rsidR="001D085B" w:rsidRDefault="001D085B">
            <w:r>
              <w:t>Kinza Saif</w:t>
            </w:r>
          </w:p>
        </w:tc>
        <w:tc>
          <w:tcPr>
            <w:tcW w:w="805" w:type="dxa"/>
          </w:tcPr>
          <w:p w:rsidR="001D085B" w:rsidRDefault="001D085B">
            <w:r>
              <w:t>94429-P</w:t>
            </w:r>
          </w:p>
        </w:tc>
        <w:tc>
          <w:tcPr>
            <w:tcW w:w="849" w:type="dxa"/>
          </w:tcPr>
          <w:p w:rsidR="001D085B" w:rsidRDefault="001D085B">
            <w:r>
              <w:t>Dilawer Hussain</w:t>
            </w:r>
          </w:p>
        </w:tc>
        <w:tc>
          <w:tcPr>
            <w:tcW w:w="672" w:type="dxa"/>
          </w:tcPr>
          <w:p w:rsidR="001D085B" w:rsidRDefault="001D085B">
            <w:r>
              <w:t>57.9275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Jinnah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176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16590</w:t>
            </w:r>
          </w:p>
        </w:tc>
        <w:tc>
          <w:tcPr>
            <w:tcW w:w="942" w:type="dxa"/>
          </w:tcPr>
          <w:p w:rsidR="001D085B" w:rsidRDefault="001D085B">
            <w:r>
              <w:t>Ambreen Zahra</w:t>
            </w:r>
          </w:p>
        </w:tc>
        <w:tc>
          <w:tcPr>
            <w:tcW w:w="805" w:type="dxa"/>
          </w:tcPr>
          <w:p w:rsidR="001D085B" w:rsidRDefault="001D085B">
            <w:r>
              <w:t>90230-P</w:t>
            </w:r>
          </w:p>
        </w:tc>
        <w:tc>
          <w:tcPr>
            <w:tcW w:w="849" w:type="dxa"/>
          </w:tcPr>
          <w:p w:rsidR="001D085B" w:rsidRDefault="001D085B">
            <w:r>
              <w:t>Manzoor Hussain</w:t>
            </w:r>
          </w:p>
        </w:tc>
        <w:tc>
          <w:tcPr>
            <w:tcW w:w="672" w:type="dxa"/>
          </w:tcPr>
          <w:p w:rsidR="001D085B" w:rsidRDefault="001D085B">
            <w:r>
              <w:t>63.088333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Lady Aitchison Hospital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177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20533</w:t>
            </w:r>
          </w:p>
        </w:tc>
        <w:tc>
          <w:tcPr>
            <w:tcW w:w="942" w:type="dxa"/>
          </w:tcPr>
          <w:p w:rsidR="001D085B" w:rsidRDefault="001D085B">
            <w:r>
              <w:t>Shifa Nayyab</w:t>
            </w:r>
          </w:p>
        </w:tc>
        <w:tc>
          <w:tcPr>
            <w:tcW w:w="805" w:type="dxa"/>
          </w:tcPr>
          <w:p w:rsidR="001D085B" w:rsidRDefault="001D085B">
            <w:r>
              <w:t>102202-p</w:t>
            </w:r>
          </w:p>
        </w:tc>
        <w:tc>
          <w:tcPr>
            <w:tcW w:w="849" w:type="dxa"/>
          </w:tcPr>
          <w:p w:rsidR="001D085B" w:rsidRDefault="001D085B">
            <w:r>
              <w:t>Rana Sufyan Saeed</w:t>
            </w:r>
          </w:p>
        </w:tc>
        <w:tc>
          <w:tcPr>
            <w:tcW w:w="672" w:type="dxa"/>
          </w:tcPr>
          <w:p w:rsidR="001D085B" w:rsidRDefault="001D085B">
            <w:r>
              <w:t>60.296667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Lady Aitchison Hospital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178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20768</w:t>
            </w:r>
          </w:p>
        </w:tc>
        <w:tc>
          <w:tcPr>
            <w:tcW w:w="942" w:type="dxa"/>
          </w:tcPr>
          <w:p w:rsidR="001D085B" w:rsidRDefault="001D085B">
            <w:r>
              <w:t>Rameen Faiz</w:t>
            </w:r>
          </w:p>
        </w:tc>
        <w:tc>
          <w:tcPr>
            <w:tcW w:w="805" w:type="dxa"/>
          </w:tcPr>
          <w:p w:rsidR="001D085B" w:rsidRDefault="001D085B">
            <w:r>
              <w:t>719044-01-M</w:t>
            </w:r>
          </w:p>
        </w:tc>
        <w:tc>
          <w:tcPr>
            <w:tcW w:w="849" w:type="dxa"/>
          </w:tcPr>
          <w:p w:rsidR="001D085B" w:rsidRDefault="001D085B">
            <w:r>
              <w:t>Faiz ur Rehman</w:t>
            </w:r>
          </w:p>
        </w:tc>
        <w:tc>
          <w:tcPr>
            <w:tcW w:w="672" w:type="dxa"/>
          </w:tcPr>
          <w:p w:rsidR="001D085B" w:rsidRDefault="001D085B">
            <w:r>
              <w:t>59.454694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Lady Aitchison Hospital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179</w:t>
            </w:r>
          </w:p>
        </w:tc>
        <w:tc>
          <w:tcPr>
            <w:tcW w:w="333" w:type="dxa"/>
          </w:tcPr>
          <w:p w:rsidR="001D085B" w:rsidRDefault="001D085B">
            <w:r>
              <w:t>4</w:t>
            </w:r>
          </w:p>
        </w:tc>
        <w:tc>
          <w:tcPr>
            <w:tcW w:w="621" w:type="dxa"/>
          </w:tcPr>
          <w:p w:rsidR="001D085B" w:rsidRDefault="001D085B">
            <w:r>
              <w:t>7561</w:t>
            </w:r>
          </w:p>
        </w:tc>
        <w:tc>
          <w:tcPr>
            <w:tcW w:w="942" w:type="dxa"/>
          </w:tcPr>
          <w:p w:rsidR="001D085B" w:rsidRDefault="001D085B">
            <w:r>
              <w:t>Safina Rana</w:t>
            </w:r>
          </w:p>
        </w:tc>
        <w:tc>
          <w:tcPr>
            <w:tcW w:w="805" w:type="dxa"/>
          </w:tcPr>
          <w:p w:rsidR="001D085B" w:rsidRDefault="001D085B">
            <w:r>
              <w:t>P-104206</w:t>
            </w:r>
          </w:p>
        </w:tc>
        <w:tc>
          <w:tcPr>
            <w:tcW w:w="849" w:type="dxa"/>
          </w:tcPr>
          <w:p w:rsidR="001D085B" w:rsidRDefault="001D085B">
            <w:r>
              <w:t>Muhammad Latif</w:t>
            </w:r>
          </w:p>
        </w:tc>
        <w:tc>
          <w:tcPr>
            <w:tcW w:w="672" w:type="dxa"/>
          </w:tcPr>
          <w:p w:rsidR="001D085B" w:rsidRDefault="001D085B">
            <w:r>
              <w:t>57.851667</w:t>
            </w:r>
          </w:p>
        </w:tc>
        <w:tc>
          <w:tcPr>
            <w:tcW w:w="673" w:type="dxa"/>
          </w:tcPr>
          <w:p w:rsidR="001D085B" w:rsidRDefault="001D085B">
            <w:r>
              <w:t>28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Lady Aitchison Hospital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180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7748</w:t>
            </w:r>
          </w:p>
        </w:tc>
        <w:tc>
          <w:tcPr>
            <w:tcW w:w="942" w:type="dxa"/>
          </w:tcPr>
          <w:p w:rsidR="001D085B" w:rsidRDefault="001D085B">
            <w:r>
              <w:t>Bakhtawar Aslam</w:t>
            </w:r>
          </w:p>
        </w:tc>
        <w:tc>
          <w:tcPr>
            <w:tcW w:w="805" w:type="dxa"/>
          </w:tcPr>
          <w:p w:rsidR="001D085B" w:rsidRDefault="001D085B">
            <w:r>
              <w:t>87862-P</w:t>
            </w:r>
          </w:p>
        </w:tc>
        <w:tc>
          <w:tcPr>
            <w:tcW w:w="849" w:type="dxa"/>
          </w:tcPr>
          <w:p w:rsidR="001D085B" w:rsidRDefault="001D085B">
            <w:r>
              <w:t>Muhammad Aslam</w:t>
            </w:r>
          </w:p>
        </w:tc>
        <w:tc>
          <w:tcPr>
            <w:tcW w:w="672" w:type="dxa"/>
          </w:tcPr>
          <w:p w:rsidR="001D085B" w:rsidRDefault="001D085B">
            <w:r>
              <w:t>63.514468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Lady Willingdon Hospital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181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16939</w:t>
            </w:r>
          </w:p>
        </w:tc>
        <w:tc>
          <w:tcPr>
            <w:tcW w:w="942" w:type="dxa"/>
          </w:tcPr>
          <w:p w:rsidR="001D085B" w:rsidRDefault="001D085B">
            <w:r>
              <w:t>Iqra Amir</w:t>
            </w:r>
          </w:p>
        </w:tc>
        <w:tc>
          <w:tcPr>
            <w:tcW w:w="805" w:type="dxa"/>
          </w:tcPr>
          <w:p w:rsidR="001D085B" w:rsidRDefault="001D085B">
            <w:r>
              <w:t>105452-p</w:t>
            </w:r>
          </w:p>
        </w:tc>
        <w:tc>
          <w:tcPr>
            <w:tcW w:w="849" w:type="dxa"/>
          </w:tcPr>
          <w:p w:rsidR="001D085B" w:rsidRDefault="001D085B">
            <w:r>
              <w:t>shaikh amir</w:t>
            </w:r>
          </w:p>
        </w:tc>
        <w:tc>
          <w:tcPr>
            <w:tcW w:w="672" w:type="dxa"/>
          </w:tcPr>
          <w:p w:rsidR="001D085B" w:rsidRDefault="001D085B">
            <w:r>
              <w:t>62.268571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Lady Willingdon Hospital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182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7881</w:t>
            </w:r>
          </w:p>
        </w:tc>
        <w:tc>
          <w:tcPr>
            <w:tcW w:w="942" w:type="dxa"/>
          </w:tcPr>
          <w:p w:rsidR="001D085B" w:rsidRDefault="001D085B">
            <w:r>
              <w:t>Dr Tuba Sehar</w:t>
            </w:r>
          </w:p>
        </w:tc>
        <w:tc>
          <w:tcPr>
            <w:tcW w:w="805" w:type="dxa"/>
          </w:tcPr>
          <w:p w:rsidR="001D085B" w:rsidRDefault="001D085B">
            <w:r>
              <w:t>102572-P</w:t>
            </w:r>
          </w:p>
        </w:tc>
        <w:tc>
          <w:tcPr>
            <w:tcW w:w="849" w:type="dxa"/>
          </w:tcPr>
          <w:p w:rsidR="001D085B" w:rsidRDefault="001D085B">
            <w:r>
              <w:t>Nazeer Ahmad</w:t>
            </w:r>
          </w:p>
        </w:tc>
        <w:tc>
          <w:tcPr>
            <w:tcW w:w="672" w:type="dxa"/>
          </w:tcPr>
          <w:p w:rsidR="001D085B" w:rsidRDefault="001D085B">
            <w:r>
              <w:t>59.235504</w:t>
            </w:r>
          </w:p>
        </w:tc>
        <w:tc>
          <w:tcPr>
            <w:tcW w:w="673" w:type="dxa"/>
          </w:tcPr>
          <w:p w:rsidR="001D085B" w:rsidRDefault="001D085B">
            <w:r>
              <w:t>14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Lady Willingdon Hospital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183</w:t>
            </w:r>
          </w:p>
        </w:tc>
        <w:tc>
          <w:tcPr>
            <w:tcW w:w="333" w:type="dxa"/>
          </w:tcPr>
          <w:p w:rsidR="001D085B" w:rsidRDefault="001D085B">
            <w:r>
              <w:t>4</w:t>
            </w:r>
          </w:p>
        </w:tc>
        <w:tc>
          <w:tcPr>
            <w:tcW w:w="621" w:type="dxa"/>
          </w:tcPr>
          <w:p w:rsidR="001D085B" w:rsidRDefault="001D085B">
            <w:r>
              <w:t>7390</w:t>
            </w:r>
          </w:p>
        </w:tc>
        <w:tc>
          <w:tcPr>
            <w:tcW w:w="942" w:type="dxa"/>
          </w:tcPr>
          <w:p w:rsidR="001D085B" w:rsidRDefault="001D085B">
            <w:r>
              <w:t>Mehrukh Zafar</w:t>
            </w:r>
          </w:p>
        </w:tc>
        <w:tc>
          <w:tcPr>
            <w:tcW w:w="805" w:type="dxa"/>
          </w:tcPr>
          <w:p w:rsidR="001D085B" w:rsidRDefault="001D085B">
            <w:r>
              <w:t>87677-P</w:t>
            </w:r>
          </w:p>
        </w:tc>
        <w:tc>
          <w:tcPr>
            <w:tcW w:w="849" w:type="dxa"/>
          </w:tcPr>
          <w:p w:rsidR="001D085B" w:rsidRDefault="001D085B">
            <w:r>
              <w:t>Muneeb Afsar</w:t>
            </w:r>
          </w:p>
        </w:tc>
        <w:tc>
          <w:tcPr>
            <w:tcW w:w="672" w:type="dxa"/>
          </w:tcPr>
          <w:p w:rsidR="001D085B" w:rsidRDefault="001D085B">
            <w:r>
              <w:t>56.046667</w:t>
            </w:r>
          </w:p>
        </w:tc>
        <w:tc>
          <w:tcPr>
            <w:tcW w:w="673" w:type="dxa"/>
          </w:tcPr>
          <w:p w:rsidR="001D085B" w:rsidRDefault="001D085B">
            <w:r>
              <w:t>3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Lady Willingdon Hospital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184</w:t>
            </w:r>
          </w:p>
        </w:tc>
        <w:tc>
          <w:tcPr>
            <w:tcW w:w="333" w:type="dxa"/>
          </w:tcPr>
          <w:p w:rsidR="001D085B" w:rsidRDefault="001D085B">
            <w:r>
              <w:t>5</w:t>
            </w:r>
          </w:p>
        </w:tc>
        <w:tc>
          <w:tcPr>
            <w:tcW w:w="621" w:type="dxa"/>
          </w:tcPr>
          <w:p w:rsidR="001D085B" w:rsidRDefault="001D085B">
            <w:r>
              <w:t>21074</w:t>
            </w:r>
          </w:p>
        </w:tc>
        <w:tc>
          <w:tcPr>
            <w:tcW w:w="942" w:type="dxa"/>
          </w:tcPr>
          <w:p w:rsidR="001D085B" w:rsidRDefault="001D085B">
            <w:r>
              <w:t>Tooba Riaz</w:t>
            </w:r>
          </w:p>
        </w:tc>
        <w:tc>
          <w:tcPr>
            <w:tcW w:w="805" w:type="dxa"/>
          </w:tcPr>
          <w:p w:rsidR="001D085B" w:rsidRDefault="001D085B">
            <w:r>
              <w:t>715176-01-M</w:t>
            </w:r>
          </w:p>
        </w:tc>
        <w:tc>
          <w:tcPr>
            <w:tcW w:w="849" w:type="dxa"/>
          </w:tcPr>
          <w:p w:rsidR="001D085B" w:rsidRDefault="001D085B">
            <w:r>
              <w:t>Riaz Ahmad</w:t>
            </w:r>
          </w:p>
        </w:tc>
        <w:tc>
          <w:tcPr>
            <w:tcW w:w="672" w:type="dxa"/>
          </w:tcPr>
          <w:p w:rsidR="001D085B" w:rsidRDefault="001D085B">
            <w:r>
              <w:t>53.838367</w:t>
            </w:r>
          </w:p>
        </w:tc>
        <w:tc>
          <w:tcPr>
            <w:tcW w:w="673" w:type="dxa"/>
          </w:tcPr>
          <w:p w:rsidR="001D085B" w:rsidRDefault="001D085B">
            <w:r>
              <w:t>3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Lady Willingdon Hospital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185</w:t>
            </w:r>
          </w:p>
        </w:tc>
        <w:tc>
          <w:tcPr>
            <w:tcW w:w="333" w:type="dxa"/>
          </w:tcPr>
          <w:p w:rsidR="001D085B" w:rsidRDefault="001D085B">
            <w:r>
              <w:t>6</w:t>
            </w:r>
          </w:p>
        </w:tc>
        <w:tc>
          <w:tcPr>
            <w:tcW w:w="621" w:type="dxa"/>
          </w:tcPr>
          <w:p w:rsidR="001D085B" w:rsidRDefault="001D085B">
            <w:r>
              <w:t>5711</w:t>
            </w:r>
          </w:p>
        </w:tc>
        <w:tc>
          <w:tcPr>
            <w:tcW w:w="942" w:type="dxa"/>
          </w:tcPr>
          <w:p w:rsidR="001D085B" w:rsidRDefault="001D085B">
            <w:r>
              <w:t>Nazia Akbar</w:t>
            </w:r>
          </w:p>
        </w:tc>
        <w:tc>
          <w:tcPr>
            <w:tcW w:w="805" w:type="dxa"/>
          </w:tcPr>
          <w:p w:rsidR="001D085B" w:rsidRDefault="001D085B">
            <w:r>
              <w:t>101368-P</w:t>
            </w:r>
          </w:p>
        </w:tc>
        <w:tc>
          <w:tcPr>
            <w:tcW w:w="849" w:type="dxa"/>
          </w:tcPr>
          <w:p w:rsidR="001D085B" w:rsidRDefault="001D085B">
            <w:r>
              <w:t>Ali Akbar</w:t>
            </w:r>
          </w:p>
        </w:tc>
        <w:tc>
          <w:tcPr>
            <w:tcW w:w="672" w:type="dxa"/>
          </w:tcPr>
          <w:p w:rsidR="001D085B" w:rsidRDefault="001D085B">
            <w:r>
              <w:t>53.165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 xml:space="preserve">Lady Willingdon </w:t>
            </w:r>
            <w:r>
              <w:lastRenderedPageBreak/>
              <w:t>Hospital</w:t>
            </w:r>
          </w:p>
        </w:tc>
        <w:tc>
          <w:tcPr>
            <w:tcW w:w="707" w:type="dxa"/>
          </w:tcPr>
          <w:p w:rsidR="001D085B" w:rsidRDefault="001D085B">
            <w:r>
              <w:lastRenderedPageBreak/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186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20929</w:t>
            </w:r>
          </w:p>
        </w:tc>
        <w:tc>
          <w:tcPr>
            <w:tcW w:w="942" w:type="dxa"/>
          </w:tcPr>
          <w:p w:rsidR="001D085B" w:rsidRDefault="001D085B">
            <w:r>
              <w:t>Waheedurahman Shafaq</w:t>
            </w:r>
          </w:p>
        </w:tc>
        <w:tc>
          <w:tcPr>
            <w:tcW w:w="805" w:type="dxa"/>
          </w:tcPr>
          <w:p w:rsidR="001D085B" w:rsidRDefault="001D085B">
            <w:r>
              <w:t>000000000</w:t>
            </w:r>
          </w:p>
        </w:tc>
        <w:tc>
          <w:tcPr>
            <w:tcW w:w="849" w:type="dxa"/>
          </w:tcPr>
          <w:p w:rsidR="001D085B" w:rsidRDefault="001D085B">
            <w:r>
              <w:t xml:space="preserve">Mohammad Jan </w:t>
            </w:r>
          </w:p>
        </w:tc>
        <w:tc>
          <w:tcPr>
            <w:tcW w:w="672" w:type="dxa"/>
          </w:tcPr>
          <w:p w:rsidR="001D085B" w:rsidRDefault="001D085B">
            <w:r>
              <w:t>43.235652</w:t>
            </w:r>
          </w:p>
        </w:tc>
        <w:tc>
          <w:tcPr>
            <w:tcW w:w="673" w:type="dxa"/>
          </w:tcPr>
          <w:p w:rsidR="001D085B" w:rsidRDefault="001D085B">
            <w:r>
              <w:t>6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Lady Willingdon Hospital</w:t>
            </w:r>
          </w:p>
        </w:tc>
        <w:tc>
          <w:tcPr>
            <w:tcW w:w="707" w:type="dxa"/>
          </w:tcPr>
          <w:p w:rsidR="001D085B" w:rsidRDefault="001D085B">
            <w:r>
              <w:t>Foriegn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187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3905</w:t>
            </w:r>
          </w:p>
        </w:tc>
        <w:tc>
          <w:tcPr>
            <w:tcW w:w="942" w:type="dxa"/>
          </w:tcPr>
          <w:p w:rsidR="001D085B" w:rsidRDefault="001D085B">
            <w:r>
              <w:t>Kashmala Shafique</w:t>
            </w:r>
          </w:p>
        </w:tc>
        <w:tc>
          <w:tcPr>
            <w:tcW w:w="805" w:type="dxa"/>
          </w:tcPr>
          <w:p w:rsidR="001D085B" w:rsidRDefault="001D085B">
            <w:r>
              <w:t>104872-p</w:t>
            </w:r>
          </w:p>
        </w:tc>
        <w:tc>
          <w:tcPr>
            <w:tcW w:w="849" w:type="dxa"/>
          </w:tcPr>
          <w:p w:rsidR="001D085B" w:rsidRDefault="001D085B">
            <w:r>
              <w:t>Muhammad Shafique</w:t>
            </w:r>
          </w:p>
        </w:tc>
        <w:tc>
          <w:tcPr>
            <w:tcW w:w="672" w:type="dxa"/>
          </w:tcPr>
          <w:p w:rsidR="001D085B" w:rsidRDefault="001D085B">
            <w:r>
              <w:t>58.988333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Lahore General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188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16903</w:t>
            </w:r>
          </w:p>
        </w:tc>
        <w:tc>
          <w:tcPr>
            <w:tcW w:w="942" w:type="dxa"/>
          </w:tcPr>
          <w:p w:rsidR="001D085B" w:rsidRDefault="001D085B">
            <w:r>
              <w:t>Saira Javed</w:t>
            </w:r>
          </w:p>
        </w:tc>
        <w:tc>
          <w:tcPr>
            <w:tcW w:w="805" w:type="dxa"/>
          </w:tcPr>
          <w:p w:rsidR="001D085B" w:rsidRDefault="001D085B">
            <w:r>
              <w:t>116756-P</w:t>
            </w:r>
          </w:p>
        </w:tc>
        <w:tc>
          <w:tcPr>
            <w:tcW w:w="849" w:type="dxa"/>
          </w:tcPr>
          <w:p w:rsidR="001D085B" w:rsidRDefault="001D085B">
            <w:r>
              <w:t>Javed Iqbal</w:t>
            </w:r>
          </w:p>
        </w:tc>
        <w:tc>
          <w:tcPr>
            <w:tcW w:w="672" w:type="dxa"/>
          </w:tcPr>
          <w:p w:rsidR="001D085B" w:rsidRDefault="001D085B">
            <w:r>
              <w:t>58.582244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Lahore General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189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21171</w:t>
            </w:r>
          </w:p>
        </w:tc>
        <w:tc>
          <w:tcPr>
            <w:tcW w:w="942" w:type="dxa"/>
          </w:tcPr>
          <w:p w:rsidR="001D085B" w:rsidRDefault="001D085B">
            <w:r>
              <w:t>Ayesha Muzaffar</w:t>
            </w:r>
          </w:p>
        </w:tc>
        <w:tc>
          <w:tcPr>
            <w:tcW w:w="805" w:type="dxa"/>
          </w:tcPr>
          <w:p w:rsidR="001D085B" w:rsidRDefault="001D085B">
            <w:r>
              <w:t>720603-01-M</w:t>
            </w:r>
          </w:p>
        </w:tc>
        <w:tc>
          <w:tcPr>
            <w:tcW w:w="849" w:type="dxa"/>
          </w:tcPr>
          <w:p w:rsidR="001D085B" w:rsidRDefault="001D085B">
            <w:r>
              <w:t>Muzaffar Mehmood</w:t>
            </w:r>
          </w:p>
        </w:tc>
        <w:tc>
          <w:tcPr>
            <w:tcW w:w="672" w:type="dxa"/>
          </w:tcPr>
          <w:p w:rsidR="001D085B" w:rsidRDefault="001D085B">
            <w:r>
              <w:t>53.064167</w:t>
            </w:r>
          </w:p>
        </w:tc>
        <w:tc>
          <w:tcPr>
            <w:tcW w:w="673" w:type="dxa"/>
          </w:tcPr>
          <w:p w:rsidR="001D085B" w:rsidRDefault="001D085B">
            <w:r>
              <w:t>19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Lahore General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190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1529</w:t>
            </w:r>
          </w:p>
        </w:tc>
        <w:tc>
          <w:tcPr>
            <w:tcW w:w="942" w:type="dxa"/>
          </w:tcPr>
          <w:p w:rsidR="001D085B" w:rsidRDefault="001D085B">
            <w:r>
              <w:t>Aisha Naveed</w:t>
            </w:r>
          </w:p>
        </w:tc>
        <w:tc>
          <w:tcPr>
            <w:tcW w:w="805" w:type="dxa"/>
          </w:tcPr>
          <w:p w:rsidR="001D085B" w:rsidRDefault="001D085B">
            <w:r>
              <w:t>91997-p</w:t>
            </w:r>
          </w:p>
        </w:tc>
        <w:tc>
          <w:tcPr>
            <w:tcW w:w="849" w:type="dxa"/>
          </w:tcPr>
          <w:p w:rsidR="001D085B" w:rsidRDefault="001D085B">
            <w:r>
              <w:t>Shekh Muhammad Naveed</w:t>
            </w:r>
          </w:p>
        </w:tc>
        <w:tc>
          <w:tcPr>
            <w:tcW w:w="672" w:type="dxa"/>
          </w:tcPr>
          <w:p w:rsidR="001D085B" w:rsidRDefault="001D085B">
            <w:r>
              <w:t>68.4775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Nishtar Hospital,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191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6129</w:t>
            </w:r>
          </w:p>
        </w:tc>
        <w:tc>
          <w:tcPr>
            <w:tcW w:w="942" w:type="dxa"/>
          </w:tcPr>
          <w:p w:rsidR="001D085B" w:rsidRDefault="001D085B">
            <w:r>
              <w:t>Sumbal Naheed</w:t>
            </w:r>
          </w:p>
        </w:tc>
        <w:tc>
          <w:tcPr>
            <w:tcW w:w="805" w:type="dxa"/>
          </w:tcPr>
          <w:p w:rsidR="001D085B" w:rsidRDefault="001D085B">
            <w:r>
              <w:t>107331-P</w:t>
            </w:r>
          </w:p>
        </w:tc>
        <w:tc>
          <w:tcPr>
            <w:tcW w:w="849" w:type="dxa"/>
          </w:tcPr>
          <w:p w:rsidR="001D085B" w:rsidRDefault="001D085B">
            <w:r>
              <w:t>Muhammad Ahmad Nawaz</w:t>
            </w:r>
          </w:p>
        </w:tc>
        <w:tc>
          <w:tcPr>
            <w:tcW w:w="672" w:type="dxa"/>
          </w:tcPr>
          <w:p w:rsidR="001D085B" w:rsidRDefault="001D085B">
            <w:r>
              <w:t>68.421667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Nishtar Hospital,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192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2218</w:t>
            </w:r>
          </w:p>
        </w:tc>
        <w:tc>
          <w:tcPr>
            <w:tcW w:w="942" w:type="dxa"/>
          </w:tcPr>
          <w:p w:rsidR="001D085B" w:rsidRDefault="001D085B">
            <w:r>
              <w:t>Nayab Yaqoob</w:t>
            </w:r>
          </w:p>
        </w:tc>
        <w:tc>
          <w:tcPr>
            <w:tcW w:w="805" w:type="dxa"/>
          </w:tcPr>
          <w:p w:rsidR="001D085B" w:rsidRDefault="001D085B">
            <w:r>
              <w:t>98086-p</w:t>
            </w:r>
          </w:p>
        </w:tc>
        <w:tc>
          <w:tcPr>
            <w:tcW w:w="849" w:type="dxa"/>
          </w:tcPr>
          <w:p w:rsidR="001D085B" w:rsidRDefault="001D085B">
            <w:r>
              <w:t>Muhammad Yaqoob Shehzad</w:t>
            </w:r>
          </w:p>
        </w:tc>
        <w:tc>
          <w:tcPr>
            <w:tcW w:w="672" w:type="dxa"/>
          </w:tcPr>
          <w:p w:rsidR="001D085B" w:rsidRDefault="001D085B">
            <w:r>
              <w:t>63.680833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Nishtar Hospital,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193</w:t>
            </w:r>
          </w:p>
        </w:tc>
        <w:tc>
          <w:tcPr>
            <w:tcW w:w="333" w:type="dxa"/>
          </w:tcPr>
          <w:p w:rsidR="001D085B" w:rsidRDefault="001D085B">
            <w:r>
              <w:t>4</w:t>
            </w:r>
          </w:p>
        </w:tc>
        <w:tc>
          <w:tcPr>
            <w:tcW w:w="621" w:type="dxa"/>
          </w:tcPr>
          <w:p w:rsidR="001D085B" w:rsidRDefault="001D085B">
            <w:r>
              <w:t>4804</w:t>
            </w:r>
          </w:p>
        </w:tc>
        <w:tc>
          <w:tcPr>
            <w:tcW w:w="942" w:type="dxa"/>
          </w:tcPr>
          <w:p w:rsidR="001D085B" w:rsidRDefault="001D085B">
            <w:r>
              <w:t>Sarmad Zia</w:t>
            </w:r>
          </w:p>
        </w:tc>
        <w:tc>
          <w:tcPr>
            <w:tcW w:w="805" w:type="dxa"/>
          </w:tcPr>
          <w:p w:rsidR="001D085B" w:rsidRDefault="001D085B">
            <w:r>
              <w:t>111319-P</w:t>
            </w:r>
          </w:p>
        </w:tc>
        <w:tc>
          <w:tcPr>
            <w:tcW w:w="849" w:type="dxa"/>
          </w:tcPr>
          <w:p w:rsidR="001D085B" w:rsidRDefault="001D085B">
            <w:r>
              <w:t>Zia Ullah Khan</w:t>
            </w:r>
          </w:p>
        </w:tc>
        <w:tc>
          <w:tcPr>
            <w:tcW w:w="672" w:type="dxa"/>
          </w:tcPr>
          <w:p w:rsidR="001D085B" w:rsidRDefault="001D085B">
            <w:r>
              <w:t>58.324167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Nishtar Hospital,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194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6916</w:t>
            </w:r>
          </w:p>
        </w:tc>
        <w:tc>
          <w:tcPr>
            <w:tcW w:w="942" w:type="dxa"/>
          </w:tcPr>
          <w:p w:rsidR="001D085B" w:rsidRDefault="001D085B">
            <w:r>
              <w:t>Sana Asghar</w:t>
            </w:r>
          </w:p>
        </w:tc>
        <w:tc>
          <w:tcPr>
            <w:tcW w:w="805" w:type="dxa"/>
          </w:tcPr>
          <w:p w:rsidR="001D085B" w:rsidRDefault="001D085B">
            <w:r>
              <w:t>102584-P</w:t>
            </w:r>
          </w:p>
        </w:tc>
        <w:tc>
          <w:tcPr>
            <w:tcW w:w="849" w:type="dxa"/>
          </w:tcPr>
          <w:p w:rsidR="001D085B" w:rsidRDefault="001D085B">
            <w:r>
              <w:t xml:space="preserve">Salman Waheed </w:t>
            </w:r>
          </w:p>
        </w:tc>
        <w:tc>
          <w:tcPr>
            <w:tcW w:w="672" w:type="dxa"/>
          </w:tcPr>
          <w:p w:rsidR="001D085B" w:rsidRDefault="001D085B">
            <w:r>
              <w:t>65.841667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Sahiwal Teaching Hospital, Sahiwal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195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21942</w:t>
            </w:r>
          </w:p>
        </w:tc>
        <w:tc>
          <w:tcPr>
            <w:tcW w:w="942" w:type="dxa"/>
          </w:tcPr>
          <w:p w:rsidR="001D085B" w:rsidRDefault="001D085B">
            <w:r>
              <w:t>Asma Arshad</w:t>
            </w:r>
          </w:p>
        </w:tc>
        <w:tc>
          <w:tcPr>
            <w:tcW w:w="805" w:type="dxa"/>
          </w:tcPr>
          <w:p w:rsidR="001D085B" w:rsidRDefault="001D085B">
            <w:r>
              <w:t>95581-P</w:t>
            </w:r>
          </w:p>
        </w:tc>
        <w:tc>
          <w:tcPr>
            <w:tcW w:w="849" w:type="dxa"/>
          </w:tcPr>
          <w:p w:rsidR="001D085B" w:rsidRDefault="001D085B">
            <w:r>
              <w:t>Arshad Munir Khalid</w:t>
            </w:r>
          </w:p>
        </w:tc>
        <w:tc>
          <w:tcPr>
            <w:tcW w:w="672" w:type="dxa"/>
          </w:tcPr>
          <w:p w:rsidR="001D085B" w:rsidRDefault="001D085B">
            <w:r>
              <w:t>65.2825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Sahiwal Teaching Hospital, Sahiwal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196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17911</w:t>
            </w:r>
          </w:p>
        </w:tc>
        <w:tc>
          <w:tcPr>
            <w:tcW w:w="942" w:type="dxa"/>
          </w:tcPr>
          <w:p w:rsidR="001D085B" w:rsidRDefault="001D085B">
            <w:r>
              <w:t>Mariya Zehra</w:t>
            </w:r>
          </w:p>
        </w:tc>
        <w:tc>
          <w:tcPr>
            <w:tcW w:w="805" w:type="dxa"/>
          </w:tcPr>
          <w:p w:rsidR="001D085B" w:rsidRDefault="001D085B">
            <w:r>
              <w:t>73337-s</w:t>
            </w:r>
          </w:p>
        </w:tc>
        <w:tc>
          <w:tcPr>
            <w:tcW w:w="849" w:type="dxa"/>
          </w:tcPr>
          <w:p w:rsidR="001D085B" w:rsidRDefault="001D085B">
            <w:r>
              <w:t>Muhammad Usman Khalid</w:t>
            </w:r>
          </w:p>
        </w:tc>
        <w:tc>
          <w:tcPr>
            <w:tcW w:w="672" w:type="dxa"/>
          </w:tcPr>
          <w:p w:rsidR="001D085B" w:rsidRDefault="001D085B">
            <w:r>
              <w:t>61.955686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Services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197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18865</w:t>
            </w:r>
          </w:p>
        </w:tc>
        <w:tc>
          <w:tcPr>
            <w:tcW w:w="942" w:type="dxa"/>
          </w:tcPr>
          <w:p w:rsidR="001D085B" w:rsidRDefault="001D085B">
            <w:r>
              <w:t>Atia Batool</w:t>
            </w:r>
          </w:p>
        </w:tc>
        <w:tc>
          <w:tcPr>
            <w:tcW w:w="805" w:type="dxa"/>
          </w:tcPr>
          <w:p w:rsidR="001D085B" w:rsidRDefault="001D085B">
            <w:r>
              <w:t>90683-P</w:t>
            </w:r>
          </w:p>
        </w:tc>
        <w:tc>
          <w:tcPr>
            <w:tcW w:w="849" w:type="dxa"/>
          </w:tcPr>
          <w:p w:rsidR="001D085B" w:rsidRDefault="001D085B">
            <w:r>
              <w:t>Zamin Abbas</w:t>
            </w:r>
          </w:p>
        </w:tc>
        <w:tc>
          <w:tcPr>
            <w:tcW w:w="672" w:type="dxa"/>
          </w:tcPr>
          <w:p w:rsidR="001D085B" w:rsidRDefault="001D085B">
            <w:r>
              <w:t>57.5125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Services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198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18950</w:t>
            </w:r>
          </w:p>
        </w:tc>
        <w:tc>
          <w:tcPr>
            <w:tcW w:w="942" w:type="dxa"/>
          </w:tcPr>
          <w:p w:rsidR="001D085B" w:rsidRDefault="001D085B">
            <w:r>
              <w:t>Saniya Mustafa</w:t>
            </w:r>
          </w:p>
        </w:tc>
        <w:tc>
          <w:tcPr>
            <w:tcW w:w="805" w:type="dxa"/>
          </w:tcPr>
          <w:p w:rsidR="001D085B" w:rsidRDefault="001D085B">
            <w:r>
              <w:t>102886-P</w:t>
            </w:r>
          </w:p>
        </w:tc>
        <w:tc>
          <w:tcPr>
            <w:tcW w:w="849" w:type="dxa"/>
          </w:tcPr>
          <w:p w:rsidR="001D085B" w:rsidRDefault="001D085B">
            <w:r>
              <w:t>Ghulam Mustafa</w:t>
            </w:r>
          </w:p>
        </w:tc>
        <w:tc>
          <w:tcPr>
            <w:tcW w:w="672" w:type="dxa"/>
          </w:tcPr>
          <w:p w:rsidR="001D085B" w:rsidRDefault="001D085B">
            <w:r>
              <w:t>57.385833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Services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199</w:t>
            </w:r>
          </w:p>
        </w:tc>
        <w:tc>
          <w:tcPr>
            <w:tcW w:w="333" w:type="dxa"/>
          </w:tcPr>
          <w:p w:rsidR="001D085B" w:rsidRDefault="001D085B">
            <w:r>
              <w:t>4</w:t>
            </w:r>
          </w:p>
        </w:tc>
        <w:tc>
          <w:tcPr>
            <w:tcW w:w="621" w:type="dxa"/>
          </w:tcPr>
          <w:p w:rsidR="001D085B" w:rsidRDefault="001D085B">
            <w:r>
              <w:t>16197</w:t>
            </w:r>
          </w:p>
        </w:tc>
        <w:tc>
          <w:tcPr>
            <w:tcW w:w="942" w:type="dxa"/>
          </w:tcPr>
          <w:p w:rsidR="001D085B" w:rsidRDefault="001D085B">
            <w:r>
              <w:t>Tanzeela Amanat</w:t>
            </w:r>
          </w:p>
        </w:tc>
        <w:tc>
          <w:tcPr>
            <w:tcW w:w="805" w:type="dxa"/>
          </w:tcPr>
          <w:p w:rsidR="001D085B" w:rsidRDefault="001D085B">
            <w:r>
              <w:t>105831-P</w:t>
            </w:r>
          </w:p>
        </w:tc>
        <w:tc>
          <w:tcPr>
            <w:tcW w:w="849" w:type="dxa"/>
          </w:tcPr>
          <w:p w:rsidR="001D085B" w:rsidRDefault="001D085B">
            <w:r>
              <w:t>Amanat ALi</w:t>
            </w:r>
          </w:p>
        </w:tc>
        <w:tc>
          <w:tcPr>
            <w:tcW w:w="672" w:type="dxa"/>
          </w:tcPr>
          <w:p w:rsidR="001D085B" w:rsidRDefault="001D085B">
            <w:r>
              <w:t>52.741666</w:t>
            </w:r>
          </w:p>
        </w:tc>
        <w:tc>
          <w:tcPr>
            <w:tcW w:w="673" w:type="dxa"/>
          </w:tcPr>
          <w:p w:rsidR="001D085B" w:rsidRDefault="001D085B">
            <w:r>
              <w:t>14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Services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200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5520</w:t>
            </w:r>
          </w:p>
        </w:tc>
        <w:tc>
          <w:tcPr>
            <w:tcW w:w="942" w:type="dxa"/>
          </w:tcPr>
          <w:p w:rsidR="001D085B" w:rsidRDefault="001D085B">
            <w:r>
              <w:t>Komal Khalid</w:t>
            </w:r>
          </w:p>
        </w:tc>
        <w:tc>
          <w:tcPr>
            <w:tcW w:w="805" w:type="dxa"/>
          </w:tcPr>
          <w:p w:rsidR="001D085B" w:rsidRDefault="001D085B">
            <w:r>
              <w:t>89406-P</w:t>
            </w:r>
          </w:p>
        </w:tc>
        <w:tc>
          <w:tcPr>
            <w:tcW w:w="849" w:type="dxa"/>
          </w:tcPr>
          <w:p w:rsidR="001D085B" w:rsidRDefault="001D085B">
            <w:r>
              <w:t>Khalid Pervaiz</w:t>
            </w:r>
          </w:p>
        </w:tc>
        <w:tc>
          <w:tcPr>
            <w:tcW w:w="672" w:type="dxa"/>
          </w:tcPr>
          <w:p w:rsidR="001D085B" w:rsidRDefault="001D085B">
            <w:r>
              <w:t>63.123333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Sir Ganga Ram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201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20922</w:t>
            </w:r>
          </w:p>
        </w:tc>
        <w:tc>
          <w:tcPr>
            <w:tcW w:w="942" w:type="dxa"/>
          </w:tcPr>
          <w:p w:rsidR="001D085B" w:rsidRDefault="001D085B">
            <w:r>
              <w:t>Sonia Toqeer</w:t>
            </w:r>
          </w:p>
        </w:tc>
        <w:tc>
          <w:tcPr>
            <w:tcW w:w="805" w:type="dxa"/>
          </w:tcPr>
          <w:p w:rsidR="001D085B" w:rsidRDefault="001D085B">
            <w:r>
              <w:t>85005-P</w:t>
            </w:r>
          </w:p>
        </w:tc>
        <w:tc>
          <w:tcPr>
            <w:tcW w:w="849" w:type="dxa"/>
          </w:tcPr>
          <w:p w:rsidR="001D085B" w:rsidRDefault="001D085B">
            <w:r>
              <w:t xml:space="preserve">Muhmmad saleem faisal </w:t>
            </w:r>
          </w:p>
        </w:tc>
        <w:tc>
          <w:tcPr>
            <w:tcW w:w="672" w:type="dxa"/>
          </w:tcPr>
          <w:p w:rsidR="001D085B" w:rsidRDefault="001D085B">
            <w:r>
              <w:t>60.83617</w:t>
            </w:r>
          </w:p>
        </w:tc>
        <w:tc>
          <w:tcPr>
            <w:tcW w:w="673" w:type="dxa"/>
          </w:tcPr>
          <w:p w:rsidR="001D085B" w:rsidRDefault="001D085B">
            <w:r>
              <w:t>26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Sir Ganga Ram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202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21715</w:t>
            </w:r>
          </w:p>
        </w:tc>
        <w:tc>
          <w:tcPr>
            <w:tcW w:w="942" w:type="dxa"/>
          </w:tcPr>
          <w:p w:rsidR="001D085B" w:rsidRDefault="001D085B">
            <w:r>
              <w:t>Abeera Rafique</w:t>
            </w:r>
          </w:p>
        </w:tc>
        <w:tc>
          <w:tcPr>
            <w:tcW w:w="805" w:type="dxa"/>
          </w:tcPr>
          <w:p w:rsidR="001D085B" w:rsidRDefault="001D085B">
            <w:r>
              <w:t>96768-P</w:t>
            </w:r>
          </w:p>
        </w:tc>
        <w:tc>
          <w:tcPr>
            <w:tcW w:w="849" w:type="dxa"/>
          </w:tcPr>
          <w:p w:rsidR="001D085B" w:rsidRDefault="001D085B">
            <w:r>
              <w:t>Muhammad Rafique</w:t>
            </w:r>
          </w:p>
        </w:tc>
        <w:tc>
          <w:tcPr>
            <w:tcW w:w="672" w:type="dxa"/>
          </w:tcPr>
          <w:p w:rsidR="001D085B" w:rsidRDefault="001D085B">
            <w:r>
              <w:t>58.615833</w:t>
            </w:r>
          </w:p>
        </w:tc>
        <w:tc>
          <w:tcPr>
            <w:tcW w:w="673" w:type="dxa"/>
          </w:tcPr>
          <w:p w:rsidR="001D085B" w:rsidRDefault="001D085B">
            <w:r>
              <w:t>4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Sir Ganga Ram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203</w:t>
            </w:r>
          </w:p>
        </w:tc>
        <w:tc>
          <w:tcPr>
            <w:tcW w:w="333" w:type="dxa"/>
          </w:tcPr>
          <w:p w:rsidR="001D085B" w:rsidRDefault="001D085B">
            <w:r>
              <w:t>4</w:t>
            </w:r>
          </w:p>
        </w:tc>
        <w:tc>
          <w:tcPr>
            <w:tcW w:w="621" w:type="dxa"/>
          </w:tcPr>
          <w:p w:rsidR="001D085B" w:rsidRDefault="001D085B">
            <w:r>
              <w:t>17760</w:t>
            </w:r>
          </w:p>
        </w:tc>
        <w:tc>
          <w:tcPr>
            <w:tcW w:w="942" w:type="dxa"/>
          </w:tcPr>
          <w:p w:rsidR="001D085B" w:rsidRDefault="001D085B">
            <w:r>
              <w:t>Akasha Rehman</w:t>
            </w:r>
          </w:p>
        </w:tc>
        <w:tc>
          <w:tcPr>
            <w:tcW w:w="805" w:type="dxa"/>
          </w:tcPr>
          <w:p w:rsidR="001D085B" w:rsidRDefault="001D085B">
            <w:r>
              <w:t>112592-P</w:t>
            </w:r>
          </w:p>
        </w:tc>
        <w:tc>
          <w:tcPr>
            <w:tcW w:w="849" w:type="dxa"/>
          </w:tcPr>
          <w:p w:rsidR="001D085B" w:rsidRDefault="001D085B">
            <w:r>
              <w:t xml:space="preserve">Fazal Rehman </w:t>
            </w:r>
          </w:p>
        </w:tc>
        <w:tc>
          <w:tcPr>
            <w:tcW w:w="672" w:type="dxa"/>
          </w:tcPr>
          <w:p w:rsidR="001D085B" w:rsidRDefault="001D085B">
            <w:r>
              <w:t>55.841386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Sir Ganga Ram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204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2027</w:t>
            </w:r>
          </w:p>
        </w:tc>
        <w:tc>
          <w:tcPr>
            <w:tcW w:w="942" w:type="dxa"/>
          </w:tcPr>
          <w:p w:rsidR="001D085B" w:rsidRDefault="001D085B">
            <w:r>
              <w:t>Faiza Sattar</w:t>
            </w:r>
          </w:p>
        </w:tc>
        <w:tc>
          <w:tcPr>
            <w:tcW w:w="805" w:type="dxa"/>
          </w:tcPr>
          <w:p w:rsidR="001D085B" w:rsidRDefault="001D085B">
            <w:r>
              <w:t>97638-P</w:t>
            </w:r>
          </w:p>
        </w:tc>
        <w:tc>
          <w:tcPr>
            <w:tcW w:w="849" w:type="dxa"/>
          </w:tcPr>
          <w:p w:rsidR="001D085B" w:rsidRDefault="001D085B">
            <w:r>
              <w:t>Umer Zahoor</w:t>
            </w:r>
          </w:p>
        </w:tc>
        <w:tc>
          <w:tcPr>
            <w:tcW w:w="672" w:type="dxa"/>
          </w:tcPr>
          <w:p w:rsidR="001D085B" w:rsidRDefault="001D085B">
            <w:r>
              <w:t>62.320833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 xml:space="preserve">SZ Hospital, Rahim Yar </w:t>
            </w:r>
            <w:r>
              <w:lastRenderedPageBreak/>
              <w:t>Khan</w:t>
            </w:r>
          </w:p>
        </w:tc>
        <w:tc>
          <w:tcPr>
            <w:tcW w:w="707" w:type="dxa"/>
          </w:tcPr>
          <w:p w:rsidR="001D085B" w:rsidRDefault="001D085B">
            <w:r>
              <w:lastRenderedPageBreak/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205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22063</w:t>
            </w:r>
          </w:p>
        </w:tc>
        <w:tc>
          <w:tcPr>
            <w:tcW w:w="942" w:type="dxa"/>
          </w:tcPr>
          <w:p w:rsidR="001D085B" w:rsidRDefault="001D085B">
            <w:r>
              <w:t>Ayesha Choudhary</w:t>
            </w:r>
          </w:p>
        </w:tc>
        <w:tc>
          <w:tcPr>
            <w:tcW w:w="805" w:type="dxa"/>
          </w:tcPr>
          <w:p w:rsidR="001D085B" w:rsidRDefault="001D085B">
            <w:r>
              <w:t>717222-01-M</w:t>
            </w:r>
          </w:p>
        </w:tc>
        <w:tc>
          <w:tcPr>
            <w:tcW w:w="849" w:type="dxa"/>
          </w:tcPr>
          <w:p w:rsidR="001D085B" w:rsidRDefault="001D085B">
            <w:r>
              <w:t>Muhammad Sarwar</w:t>
            </w:r>
          </w:p>
        </w:tc>
        <w:tc>
          <w:tcPr>
            <w:tcW w:w="672" w:type="dxa"/>
          </w:tcPr>
          <w:p w:rsidR="001D085B" w:rsidRDefault="001D085B">
            <w:r>
              <w:t>50.29</w:t>
            </w:r>
          </w:p>
        </w:tc>
        <w:tc>
          <w:tcPr>
            <w:tcW w:w="673" w:type="dxa"/>
          </w:tcPr>
          <w:p w:rsidR="001D085B" w:rsidRDefault="001D085B">
            <w:r>
              <w:t>17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SZ Hospital, Rahim Yar Khan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206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6612</w:t>
            </w:r>
          </w:p>
        </w:tc>
        <w:tc>
          <w:tcPr>
            <w:tcW w:w="942" w:type="dxa"/>
          </w:tcPr>
          <w:p w:rsidR="001D085B" w:rsidRDefault="001D085B">
            <w:r>
              <w:t>Qandil Zahra</w:t>
            </w:r>
          </w:p>
        </w:tc>
        <w:tc>
          <w:tcPr>
            <w:tcW w:w="805" w:type="dxa"/>
          </w:tcPr>
          <w:p w:rsidR="001D085B" w:rsidRDefault="001D085B">
            <w:r>
              <w:t>103944-P</w:t>
            </w:r>
          </w:p>
        </w:tc>
        <w:tc>
          <w:tcPr>
            <w:tcW w:w="849" w:type="dxa"/>
          </w:tcPr>
          <w:p w:rsidR="001D085B" w:rsidRDefault="001D085B">
            <w:r>
              <w:t>Akbar Ali</w:t>
            </w:r>
          </w:p>
        </w:tc>
        <w:tc>
          <w:tcPr>
            <w:tcW w:w="672" w:type="dxa"/>
          </w:tcPr>
          <w:p w:rsidR="001D085B" w:rsidRDefault="001D085B">
            <w:r>
              <w:t>50.180833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Obstetrics &amp; Gynecology</w:t>
            </w:r>
          </w:p>
        </w:tc>
        <w:tc>
          <w:tcPr>
            <w:tcW w:w="848" w:type="dxa"/>
          </w:tcPr>
          <w:p w:rsidR="001D085B" w:rsidRDefault="001D085B">
            <w:r>
              <w:t>SZ Hospital, Rahim Yar Khan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207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22378</w:t>
            </w:r>
          </w:p>
        </w:tc>
        <w:tc>
          <w:tcPr>
            <w:tcW w:w="942" w:type="dxa"/>
          </w:tcPr>
          <w:p w:rsidR="001D085B" w:rsidRDefault="001D085B">
            <w:r>
              <w:t>Abrar Ahmad</w:t>
            </w:r>
          </w:p>
        </w:tc>
        <w:tc>
          <w:tcPr>
            <w:tcW w:w="805" w:type="dxa"/>
          </w:tcPr>
          <w:p w:rsidR="001D085B" w:rsidRDefault="001D085B">
            <w:r>
              <w:t>113801-P</w:t>
            </w:r>
          </w:p>
        </w:tc>
        <w:tc>
          <w:tcPr>
            <w:tcW w:w="849" w:type="dxa"/>
          </w:tcPr>
          <w:p w:rsidR="001D085B" w:rsidRDefault="001D085B">
            <w:r>
              <w:t>AKBAR ALI</w:t>
            </w:r>
          </w:p>
        </w:tc>
        <w:tc>
          <w:tcPr>
            <w:tcW w:w="672" w:type="dxa"/>
          </w:tcPr>
          <w:p w:rsidR="001D085B" w:rsidRDefault="001D085B">
            <w:r>
              <w:t>59.7325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Ophthalmology</w:t>
            </w:r>
          </w:p>
        </w:tc>
        <w:tc>
          <w:tcPr>
            <w:tcW w:w="848" w:type="dxa"/>
          </w:tcPr>
          <w:p w:rsidR="001D085B" w:rsidRDefault="001D085B">
            <w:r>
              <w:t>Allied Hospital, Faisalabad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208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20422</w:t>
            </w:r>
          </w:p>
        </w:tc>
        <w:tc>
          <w:tcPr>
            <w:tcW w:w="942" w:type="dxa"/>
          </w:tcPr>
          <w:p w:rsidR="001D085B" w:rsidRDefault="001D085B">
            <w:r>
              <w:t>Haris Khan</w:t>
            </w:r>
          </w:p>
        </w:tc>
        <w:tc>
          <w:tcPr>
            <w:tcW w:w="805" w:type="dxa"/>
          </w:tcPr>
          <w:p w:rsidR="001D085B" w:rsidRDefault="001D085B">
            <w:r>
              <w:t>715379-01-M</w:t>
            </w:r>
          </w:p>
        </w:tc>
        <w:tc>
          <w:tcPr>
            <w:tcW w:w="849" w:type="dxa"/>
          </w:tcPr>
          <w:p w:rsidR="001D085B" w:rsidRDefault="001D085B">
            <w:r>
              <w:t>Muhammad Shoaib Khan</w:t>
            </w:r>
          </w:p>
        </w:tc>
        <w:tc>
          <w:tcPr>
            <w:tcW w:w="672" w:type="dxa"/>
          </w:tcPr>
          <w:p w:rsidR="001D085B" w:rsidRDefault="001D085B">
            <w:r>
              <w:t>57.806667</w:t>
            </w:r>
          </w:p>
        </w:tc>
        <w:tc>
          <w:tcPr>
            <w:tcW w:w="673" w:type="dxa"/>
          </w:tcPr>
          <w:p w:rsidR="001D085B" w:rsidRDefault="001D085B">
            <w:r>
              <w:t>4</w:t>
            </w:r>
          </w:p>
        </w:tc>
        <w:tc>
          <w:tcPr>
            <w:tcW w:w="1093" w:type="dxa"/>
          </w:tcPr>
          <w:p w:rsidR="001D085B" w:rsidRDefault="001D085B">
            <w:r>
              <w:t>Ophthalmology</w:t>
            </w:r>
          </w:p>
        </w:tc>
        <w:tc>
          <w:tcPr>
            <w:tcW w:w="848" w:type="dxa"/>
          </w:tcPr>
          <w:p w:rsidR="001D085B" w:rsidRDefault="001D085B">
            <w:r>
              <w:t>Bahawal Victoria Hospital, Bahawalpur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209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16011</w:t>
            </w:r>
          </w:p>
        </w:tc>
        <w:tc>
          <w:tcPr>
            <w:tcW w:w="942" w:type="dxa"/>
          </w:tcPr>
          <w:p w:rsidR="001D085B" w:rsidRDefault="001D085B">
            <w:r>
              <w:t>Nayab Batin Farooqi</w:t>
            </w:r>
          </w:p>
        </w:tc>
        <w:tc>
          <w:tcPr>
            <w:tcW w:w="805" w:type="dxa"/>
          </w:tcPr>
          <w:p w:rsidR="001D085B" w:rsidRDefault="001D085B">
            <w:r>
              <w:t>113143-P</w:t>
            </w:r>
          </w:p>
        </w:tc>
        <w:tc>
          <w:tcPr>
            <w:tcW w:w="849" w:type="dxa"/>
          </w:tcPr>
          <w:p w:rsidR="001D085B" w:rsidRDefault="001D085B">
            <w:r>
              <w:t>Abdul Batin Farooqi</w:t>
            </w:r>
          </w:p>
        </w:tc>
        <w:tc>
          <w:tcPr>
            <w:tcW w:w="672" w:type="dxa"/>
          </w:tcPr>
          <w:p w:rsidR="001D085B" w:rsidRDefault="001D085B">
            <w:r>
              <w:t>57.909167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Ophthalmology</w:t>
            </w:r>
          </w:p>
        </w:tc>
        <w:tc>
          <w:tcPr>
            <w:tcW w:w="848" w:type="dxa"/>
          </w:tcPr>
          <w:p w:rsidR="001D085B" w:rsidRDefault="001D085B">
            <w:r>
              <w:t>Benazir Bhutto Hospital,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210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21312</w:t>
            </w:r>
          </w:p>
        </w:tc>
        <w:tc>
          <w:tcPr>
            <w:tcW w:w="942" w:type="dxa"/>
          </w:tcPr>
          <w:p w:rsidR="001D085B" w:rsidRDefault="001D085B">
            <w:r>
              <w:t>Mahnoor Shah</w:t>
            </w:r>
          </w:p>
        </w:tc>
        <w:tc>
          <w:tcPr>
            <w:tcW w:w="805" w:type="dxa"/>
          </w:tcPr>
          <w:p w:rsidR="001D085B" w:rsidRDefault="001D085B">
            <w:r>
              <w:t>715115-01-M</w:t>
            </w:r>
          </w:p>
        </w:tc>
        <w:tc>
          <w:tcPr>
            <w:tcW w:w="849" w:type="dxa"/>
          </w:tcPr>
          <w:p w:rsidR="001D085B" w:rsidRDefault="001D085B">
            <w:r>
              <w:t>Hamid Shah</w:t>
            </w:r>
          </w:p>
        </w:tc>
        <w:tc>
          <w:tcPr>
            <w:tcW w:w="672" w:type="dxa"/>
          </w:tcPr>
          <w:p w:rsidR="001D085B" w:rsidRDefault="001D085B">
            <w:r>
              <w:t>49.899592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Ophthalmology</w:t>
            </w:r>
          </w:p>
        </w:tc>
        <w:tc>
          <w:tcPr>
            <w:tcW w:w="848" w:type="dxa"/>
          </w:tcPr>
          <w:p w:rsidR="001D085B" w:rsidRDefault="001D085B">
            <w:r>
              <w:t>DHQ Hospital, DG Khan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211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6877</w:t>
            </w:r>
          </w:p>
        </w:tc>
        <w:tc>
          <w:tcPr>
            <w:tcW w:w="942" w:type="dxa"/>
          </w:tcPr>
          <w:p w:rsidR="001D085B" w:rsidRDefault="001D085B">
            <w:r>
              <w:t>Nazish Mushtaq</w:t>
            </w:r>
          </w:p>
        </w:tc>
        <w:tc>
          <w:tcPr>
            <w:tcW w:w="805" w:type="dxa"/>
          </w:tcPr>
          <w:p w:rsidR="001D085B" w:rsidRDefault="001D085B">
            <w:r>
              <w:t>77210-P</w:t>
            </w:r>
          </w:p>
        </w:tc>
        <w:tc>
          <w:tcPr>
            <w:tcW w:w="849" w:type="dxa"/>
          </w:tcPr>
          <w:p w:rsidR="001D085B" w:rsidRDefault="001D085B">
            <w:r>
              <w:t>Saadat Ali</w:t>
            </w:r>
          </w:p>
        </w:tc>
        <w:tc>
          <w:tcPr>
            <w:tcW w:w="672" w:type="dxa"/>
          </w:tcPr>
          <w:p w:rsidR="001D085B" w:rsidRDefault="001D085B">
            <w:r>
              <w:t>57.649825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Ophthalmology</w:t>
            </w:r>
          </w:p>
        </w:tc>
        <w:tc>
          <w:tcPr>
            <w:tcW w:w="848" w:type="dxa"/>
          </w:tcPr>
          <w:p w:rsidR="001D085B" w:rsidRDefault="001D085B">
            <w:r>
              <w:t>DHQ Hospital, Gujranwala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212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16407</w:t>
            </w:r>
          </w:p>
        </w:tc>
        <w:tc>
          <w:tcPr>
            <w:tcW w:w="942" w:type="dxa"/>
          </w:tcPr>
          <w:p w:rsidR="001D085B" w:rsidRDefault="001D085B">
            <w:r>
              <w:t>Habib Ur Rehman</w:t>
            </w:r>
          </w:p>
        </w:tc>
        <w:tc>
          <w:tcPr>
            <w:tcW w:w="805" w:type="dxa"/>
          </w:tcPr>
          <w:p w:rsidR="001D085B" w:rsidRDefault="001D085B">
            <w:r>
              <w:t>5262-AJK</w:t>
            </w:r>
          </w:p>
        </w:tc>
        <w:tc>
          <w:tcPr>
            <w:tcW w:w="849" w:type="dxa"/>
          </w:tcPr>
          <w:p w:rsidR="001D085B" w:rsidRDefault="001D085B">
            <w:r>
              <w:t>Muhammad Tayyub</w:t>
            </w:r>
          </w:p>
        </w:tc>
        <w:tc>
          <w:tcPr>
            <w:tcW w:w="672" w:type="dxa"/>
          </w:tcPr>
          <w:p w:rsidR="001D085B" w:rsidRDefault="001D085B">
            <w:r>
              <w:t>44.342222</w:t>
            </w:r>
          </w:p>
        </w:tc>
        <w:tc>
          <w:tcPr>
            <w:tcW w:w="673" w:type="dxa"/>
          </w:tcPr>
          <w:p w:rsidR="001D085B" w:rsidRDefault="001D085B">
            <w:r>
              <w:t>10</w:t>
            </w:r>
          </w:p>
        </w:tc>
        <w:tc>
          <w:tcPr>
            <w:tcW w:w="1093" w:type="dxa"/>
          </w:tcPr>
          <w:p w:rsidR="001D085B" w:rsidRDefault="001D085B">
            <w:r>
              <w:t>Ophthalmology</w:t>
            </w:r>
          </w:p>
        </w:tc>
        <w:tc>
          <w:tcPr>
            <w:tcW w:w="848" w:type="dxa"/>
          </w:tcPr>
          <w:p w:rsidR="001D085B" w:rsidRDefault="001D085B">
            <w:r>
              <w:t>DHQ Hospital, Gujranwala</w:t>
            </w:r>
          </w:p>
        </w:tc>
        <w:tc>
          <w:tcPr>
            <w:tcW w:w="707" w:type="dxa"/>
          </w:tcPr>
          <w:p w:rsidR="001D085B" w:rsidRDefault="001D085B">
            <w:r>
              <w:t>AJK, G&amp;B, FATA, ICT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213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21427</w:t>
            </w:r>
          </w:p>
        </w:tc>
        <w:tc>
          <w:tcPr>
            <w:tcW w:w="942" w:type="dxa"/>
          </w:tcPr>
          <w:p w:rsidR="001D085B" w:rsidRDefault="001D085B">
            <w:r>
              <w:t>Shafiullah</w:t>
            </w:r>
          </w:p>
        </w:tc>
        <w:tc>
          <w:tcPr>
            <w:tcW w:w="805" w:type="dxa"/>
          </w:tcPr>
          <w:p w:rsidR="001D085B" w:rsidRDefault="001D085B">
            <w:r>
              <w:t>AMC-R11692</w:t>
            </w:r>
          </w:p>
        </w:tc>
        <w:tc>
          <w:tcPr>
            <w:tcW w:w="849" w:type="dxa"/>
          </w:tcPr>
          <w:p w:rsidR="001D085B" w:rsidRDefault="001D085B">
            <w:r>
              <w:t>Bahader khan</w:t>
            </w:r>
          </w:p>
        </w:tc>
        <w:tc>
          <w:tcPr>
            <w:tcW w:w="672" w:type="dxa"/>
          </w:tcPr>
          <w:p w:rsidR="001D085B" w:rsidRDefault="001D085B">
            <w:r>
              <w:t>43.774286</w:t>
            </w:r>
          </w:p>
        </w:tc>
        <w:tc>
          <w:tcPr>
            <w:tcW w:w="673" w:type="dxa"/>
          </w:tcPr>
          <w:p w:rsidR="001D085B" w:rsidRDefault="001D085B">
            <w:r>
              <w:t>5</w:t>
            </w:r>
          </w:p>
        </w:tc>
        <w:tc>
          <w:tcPr>
            <w:tcW w:w="1093" w:type="dxa"/>
          </w:tcPr>
          <w:p w:rsidR="001D085B" w:rsidRDefault="001D085B">
            <w:r>
              <w:t>Ophthalmology</w:t>
            </w:r>
          </w:p>
        </w:tc>
        <w:tc>
          <w:tcPr>
            <w:tcW w:w="848" w:type="dxa"/>
          </w:tcPr>
          <w:p w:rsidR="001D085B" w:rsidRDefault="001D085B">
            <w:r>
              <w:t>DHQ Teaching Hospital, Sargodha</w:t>
            </w:r>
          </w:p>
        </w:tc>
        <w:tc>
          <w:tcPr>
            <w:tcW w:w="707" w:type="dxa"/>
          </w:tcPr>
          <w:p w:rsidR="001D085B" w:rsidRDefault="001D085B">
            <w:r>
              <w:t>Foriegn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214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6729</w:t>
            </w:r>
          </w:p>
        </w:tc>
        <w:tc>
          <w:tcPr>
            <w:tcW w:w="942" w:type="dxa"/>
          </w:tcPr>
          <w:p w:rsidR="001D085B" w:rsidRDefault="001D085B">
            <w:r>
              <w:t>Aizaz Afzal</w:t>
            </w:r>
          </w:p>
        </w:tc>
        <w:tc>
          <w:tcPr>
            <w:tcW w:w="805" w:type="dxa"/>
          </w:tcPr>
          <w:p w:rsidR="001D085B" w:rsidRDefault="001D085B">
            <w:r>
              <w:t>96524-P</w:t>
            </w:r>
          </w:p>
        </w:tc>
        <w:tc>
          <w:tcPr>
            <w:tcW w:w="849" w:type="dxa"/>
          </w:tcPr>
          <w:p w:rsidR="001D085B" w:rsidRDefault="001D085B">
            <w:r>
              <w:t>Muhammad Afzal Naz</w:t>
            </w:r>
          </w:p>
        </w:tc>
        <w:tc>
          <w:tcPr>
            <w:tcW w:w="672" w:type="dxa"/>
          </w:tcPr>
          <w:p w:rsidR="001D085B" w:rsidRDefault="001D085B">
            <w:r>
              <w:t>62.3375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Ophthalmology</w:t>
            </w:r>
          </w:p>
        </w:tc>
        <w:tc>
          <w:tcPr>
            <w:tcW w:w="848" w:type="dxa"/>
          </w:tcPr>
          <w:p w:rsidR="001D085B" w:rsidRDefault="001D085B">
            <w:r>
              <w:t>Holy Family Hospital,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215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20452</w:t>
            </w:r>
          </w:p>
        </w:tc>
        <w:tc>
          <w:tcPr>
            <w:tcW w:w="942" w:type="dxa"/>
          </w:tcPr>
          <w:p w:rsidR="001D085B" w:rsidRDefault="001D085B">
            <w:r>
              <w:t>Sana Hussain</w:t>
            </w:r>
          </w:p>
        </w:tc>
        <w:tc>
          <w:tcPr>
            <w:tcW w:w="805" w:type="dxa"/>
          </w:tcPr>
          <w:p w:rsidR="001D085B" w:rsidRDefault="001D085B">
            <w:r>
              <w:t>114306-P</w:t>
            </w:r>
          </w:p>
        </w:tc>
        <w:tc>
          <w:tcPr>
            <w:tcW w:w="849" w:type="dxa"/>
          </w:tcPr>
          <w:p w:rsidR="001D085B" w:rsidRDefault="001D085B">
            <w:r>
              <w:t>Khadim Hussain</w:t>
            </w:r>
          </w:p>
        </w:tc>
        <w:tc>
          <w:tcPr>
            <w:tcW w:w="672" w:type="dxa"/>
          </w:tcPr>
          <w:p w:rsidR="001D085B" w:rsidRDefault="001D085B">
            <w:r>
              <w:t>55.904167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Ophthalmology</w:t>
            </w:r>
          </w:p>
        </w:tc>
        <w:tc>
          <w:tcPr>
            <w:tcW w:w="848" w:type="dxa"/>
          </w:tcPr>
          <w:p w:rsidR="001D085B" w:rsidRDefault="001D085B">
            <w:r>
              <w:t>Jinnah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216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18995</w:t>
            </w:r>
          </w:p>
        </w:tc>
        <w:tc>
          <w:tcPr>
            <w:tcW w:w="942" w:type="dxa"/>
          </w:tcPr>
          <w:p w:rsidR="001D085B" w:rsidRDefault="001D085B">
            <w:r>
              <w:t>Komal Iqbal</w:t>
            </w:r>
          </w:p>
        </w:tc>
        <w:tc>
          <w:tcPr>
            <w:tcW w:w="805" w:type="dxa"/>
          </w:tcPr>
          <w:p w:rsidR="001D085B" w:rsidRDefault="001D085B">
            <w:r>
              <w:t>111809-P</w:t>
            </w:r>
          </w:p>
        </w:tc>
        <w:tc>
          <w:tcPr>
            <w:tcW w:w="849" w:type="dxa"/>
          </w:tcPr>
          <w:p w:rsidR="001D085B" w:rsidRDefault="001D085B">
            <w:r>
              <w:t>Muhammad Iqbal</w:t>
            </w:r>
          </w:p>
        </w:tc>
        <w:tc>
          <w:tcPr>
            <w:tcW w:w="672" w:type="dxa"/>
          </w:tcPr>
          <w:p w:rsidR="001D085B" w:rsidRDefault="001D085B">
            <w:r>
              <w:t>54.346667</w:t>
            </w:r>
          </w:p>
        </w:tc>
        <w:tc>
          <w:tcPr>
            <w:tcW w:w="673" w:type="dxa"/>
          </w:tcPr>
          <w:p w:rsidR="001D085B" w:rsidRDefault="001D085B">
            <w:r>
              <w:t>3</w:t>
            </w:r>
          </w:p>
        </w:tc>
        <w:tc>
          <w:tcPr>
            <w:tcW w:w="1093" w:type="dxa"/>
          </w:tcPr>
          <w:p w:rsidR="001D085B" w:rsidRDefault="001D085B">
            <w:r>
              <w:t>Ophthalmology</w:t>
            </w:r>
          </w:p>
        </w:tc>
        <w:tc>
          <w:tcPr>
            <w:tcW w:w="848" w:type="dxa"/>
          </w:tcPr>
          <w:p w:rsidR="001D085B" w:rsidRDefault="001D085B">
            <w:r>
              <w:t>Lahore General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217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15174</w:t>
            </w:r>
          </w:p>
        </w:tc>
        <w:tc>
          <w:tcPr>
            <w:tcW w:w="942" w:type="dxa"/>
          </w:tcPr>
          <w:p w:rsidR="001D085B" w:rsidRDefault="001D085B">
            <w:r>
              <w:t>Fazal Abbas Haider</w:t>
            </w:r>
          </w:p>
        </w:tc>
        <w:tc>
          <w:tcPr>
            <w:tcW w:w="805" w:type="dxa"/>
          </w:tcPr>
          <w:p w:rsidR="001D085B" w:rsidRDefault="001D085B">
            <w:r>
              <w:t>105822-P</w:t>
            </w:r>
          </w:p>
        </w:tc>
        <w:tc>
          <w:tcPr>
            <w:tcW w:w="849" w:type="dxa"/>
          </w:tcPr>
          <w:p w:rsidR="001D085B" w:rsidRDefault="001D085B">
            <w:r>
              <w:t>Ishrat Abbas</w:t>
            </w:r>
          </w:p>
        </w:tc>
        <w:tc>
          <w:tcPr>
            <w:tcW w:w="672" w:type="dxa"/>
          </w:tcPr>
          <w:p w:rsidR="001D085B" w:rsidRDefault="001D085B">
            <w:r>
              <w:t>58.784167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Ophthalmology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218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18344</w:t>
            </w:r>
          </w:p>
        </w:tc>
        <w:tc>
          <w:tcPr>
            <w:tcW w:w="942" w:type="dxa"/>
          </w:tcPr>
          <w:p w:rsidR="001D085B" w:rsidRDefault="001D085B">
            <w:r>
              <w:t>Waqar Ahmad</w:t>
            </w:r>
          </w:p>
        </w:tc>
        <w:tc>
          <w:tcPr>
            <w:tcW w:w="805" w:type="dxa"/>
          </w:tcPr>
          <w:p w:rsidR="001D085B" w:rsidRDefault="001D085B">
            <w:r>
              <w:t xml:space="preserve">112651-P </w:t>
            </w:r>
          </w:p>
        </w:tc>
        <w:tc>
          <w:tcPr>
            <w:tcW w:w="849" w:type="dxa"/>
          </w:tcPr>
          <w:p w:rsidR="001D085B" w:rsidRDefault="001D085B">
            <w:r>
              <w:t xml:space="preserve">Khalid Mehmood Ashraf </w:t>
            </w:r>
          </w:p>
        </w:tc>
        <w:tc>
          <w:tcPr>
            <w:tcW w:w="672" w:type="dxa"/>
          </w:tcPr>
          <w:p w:rsidR="001D085B" w:rsidRDefault="001D085B">
            <w:r>
              <w:t>56.672381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Ophthalmology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219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5037</w:t>
            </w:r>
          </w:p>
        </w:tc>
        <w:tc>
          <w:tcPr>
            <w:tcW w:w="942" w:type="dxa"/>
          </w:tcPr>
          <w:p w:rsidR="001D085B" w:rsidRDefault="001D085B">
            <w:r>
              <w:t>Maryam Ijaz</w:t>
            </w:r>
          </w:p>
        </w:tc>
        <w:tc>
          <w:tcPr>
            <w:tcW w:w="805" w:type="dxa"/>
          </w:tcPr>
          <w:p w:rsidR="001D085B" w:rsidRDefault="001D085B">
            <w:r>
              <w:t>102067-P</w:t>
            </w:r>
          </w:p>
        </w:tc>
        <w:tc>
          <w:tcPr>
            <w:tcW w:w="849" w:type="dxa"/>
          </w:tcPr>
          <w:p w:rsidR="001D085B" w:rsidRDefault="001D085B">
            <w:r>
              <w:t>Ijaz Ahmad</w:t>
            </w:r>
          </w:p>
        </w:tc>
        <w:tc>
          <w:tcPr>
            <w:tcW w:w="672" w:type="dxa"/>
          </w:tcPr>
          <w:p w:rsidR="001D085B" w:rsidRDefault="001D085B">
            <w:r>
              <w:t>56.604082</w:t>
            </w:r>
          </w:p>
        </w:tc>
        <w:tc>
          <w:tcPr>
            <w:tcW w:w="673" w:type="dxa"/>
          </w:tcPr>
          <w:p w:rsidR="001D085B" w:rsidRDefault="001D085B">
            <w:r>
              <w:t>4</w:t>
            </w:r>
          </w:p>
        </w:tc>
        <w:tc>
          <w:tcPr>
            <w:tcW w:w="1093" w:type="dxa"/>
          </w:tcPr>
          <w:p w:rsidR="001D085B" w:rsidRDefault="001D085B">
            <w:r>
              <w:t>Ophthalmology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220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18353</w:t>
            </w:r>
          </w:p>
        </w:tc>
        <w:tc>
          <w:tcPr>
            <w:tcW w:w="942" w:type="dxa"/>
          </w:tcPr>
          <w:p w:rsidR="001D085B" w:rsidRDefault="001D085B">
            <w:r>
              <w:t>Wajahat Ahmed</w:t>
            </w:r>
          </w:p>
        </w:tc>
        <w:tc>
          <w:tcPr>
            <w:tcW w:w="805" w:type="dxa"/>
          </w:tcPr>
          <w:p w:rsidR="001D085B" w:rsidRDefault="001D085B">
            <w:r>
              <w:t>82944-P</w:t>
            </w:r>
          </w:p>
        </w:tc>
        <w:tc>
          <w:tcPr>
            <w:tcW w:w="849" w:type="dxa"/>
          </w:tcPr>
          <w:p w:rsidR="001D085B" w:rsidRDefault="001D085B">
            <w:r>
              <w:t>Mushtaq Ahmed</w:t>
            </w:r>
          </w:p>
        </w:tc>
        <w:tc>
          <w:tcPr>
            <w:tcW w:w="672" w:type="dxa"/>
          </w:tcPr>
          <w:p w:rsidR="001D085B" w:rsidRDefault="001D085B">
            <w:r>
              <w:t>67.153684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Ophthalmology</w:t>
            </w:r>
          </w:p>
        </w:tc>
        <w:tc>
          <w:tcPr>
            <w:tcW w:w="848" w:type="dxa"/>
          </w:tcPr>
          <w:p w:rsidR="001D085B" w:rsidRDefault="001D085B">
            <w:r>
              <w:t>Nishtar Hospital,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221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21148</w:t>
            </w:r>
          </w:p>
        </w:tc>
        <w:tc>
          <w:tcPr>
            <w:tcW w:w="942" w:type="dxa"/>
          </w:tcPr>
          <w:p w:rsidR="001D085B" w:rsidRDefault="001D085B">
            <w:r>
              <w:t>Kishmala Kirn</w:t>
            </w:r>
          </w:p>
        </w:tc>
        <w:tc>
          <w:tcPr>
            <w:tcW w:w="805" w:type="dxa"/>
          </w:tcPr>
          <w:p w:rsidR="001D085B" w:rsidRDefault="001D085B">
            <w:r>
              <w:t>744051-01-M</w:t>
            </w:r>
          </w:p>
        </w:tc>
        <w:tc>
          <w:tcPr>
            <w:tcW w:w="849" w:type="dxa"/>
          </w:tcPr>
          <w:p w:rsidR="001D085B" w:rsidRDefault="001D085B">
            <w:r>
              <w:t>Ch Zahid Aleem</w:t>
            </w:r>
          </w:p>
        </w:tc>
        <w:tc>
          <w:tcPr>
            <w:tcW w:w="672" w:type="dxa"/>
          </w:tcPr>
          <w:p w:rsidR="001D085B" w:rsidRDefault="001D085B">
            <w:r>
              <w:t>50.005</w:t>
            </w:r>
          </w:p>
        </w:tc>
        <w:tc>
          <w:tcPr>
            <w:tcW w:w="673" w:type="dxa"/>
          </w:tcPr>
          <w:p w:rsidR="001D085B" w:rsidRDefault="001D085B">
            <w:r>
              <w:t>8</w:t>
            </w:r>
          </w:p>
        </w:tc>
        <w:tc>
          <w:tcPr>
            <w:tcW w:w="1093" w:type="dxa"/>
          </w:tcPr>
          <w:p w:rsidR="001D085B" w:rsidRDefault="001D085B">
            <w:r>
              <w:t>Ophthalmology</w:t>
            </w:r>
          </w:p>
        </w:tc>
        <w:tc>
          <w:tcPr>
            <w:tcW w:w="848" w:type="dxa"/>
          </w:tcPr>
          <w:p w:rsidR="001D085B" w:rsidRDefault="001D085B">
            <w:r>
              <w:t>Sahiwal Teaching Hospital, Sahiwal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222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7320</w:t>
            </w:r>
          </w:p>
        </w:tc>
        <w:tc>
          <w:tcPr>
            <w:tcW w:w="942" w:type="dxa"/>
          </w:tcPr>
          <w:p w:rsidR="001D085B" w:rsidRDefault="001D085B">
            <w:r>
              <w:t>Amna Shahid</w:t>
            </w:r>
          </w:p>
        </w:tc>
        <w:tc>
          <w:tcPr>
            <w:tcW w:w="805" w:type="dxa"/>
          </w:tcPr>
          <w:p w:rsidR="001D085B" w:rsidRDefault="001D085B">
            <w:r>
              <w:t>107101-P</w:t>
            </w:r>
          </w:p>
        </w:tc>
        <w:tc>
          <w:tcPr>
            <w:tcW w:w="849" w:type="dxa"/>
          </w:tcPr>
          <w:p w:rsidR="001D085B" w:rsidRDefault="001D085B">
            <w:r>
              <w:t>Shahid Ali Shah</w:t>
            </w:r>
          </w:p>
        </w:tc>
        <w:tc>
          <w:tcPr>
            <w:tcW w:w="672" w:type="dxa"/>
          </w:tcPr>
          <w:p w:rsidR="001D085B" w:rsidRDefault="001D085B">
            <w:r>
              <w:t>58.038333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Ophthalmology</w:t>
            </w:r>
          </w:p>
        </w:tc>
        <w:tc>
          <w:tcPr>
            <w:tcW w:w="848" w:type="dxa"/>
          </w:tcPr>
          <w:p w:rsidR="001D085B" w:rsidRDefault="001D085B">
            <w:r>
              <w:t>Services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223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19062</w:t>
            </w:r>
          </w:p>
        </w:tc>
        <w:tc>
          <w:tcPr>
            <w:tcW w:w="942" w:type="dxa"/>
          </w:tcPr>
          <w:p w:rsidR="001D085B" w:rsidRDefault="001D085B">
            <w:r>
              <w:t>Ummaima Tahir</w:t>
            </w:r>
          </w:p>
        </w:tc>
        <w:tc>
          <w:tcPr>
            <w:tcW w:w="805" w:type="dxa"/>
          </w:tcPr>
          <w:p w:rsidR="001D085B" w:rsidRDefault="001D085B">
            <w:r>
              <w:t>116709-P</w:t>
            </w:r>
          </w:p>
        </w:tc>
        <w:tc>
          <w:tcPr>
            <w:tcW w:w="849" w:type="dxa"/>
          </w:tcPr>
          <w:p w:rsidR="001D085B" w:rsidRDefault="001D085B">
            <w:r>
              <w:t>tahir iqbal</w:t>
            </w:r>
          </w:p>
        </w:tc>
        <w:tc>
          <w:tcPr>
            <w:tcW w:w="672" w:type="dxa"/>
          </w:tcPr>
          <w:p w:rsidR="001D085B" w:rsidRDefault="001D085B">
            <w:r>
              <w:t>56.757095</w:t>
            </w:r>
          </w:p>
        </w:tc>
        <w:tc>
          <w:tcPr>
            <w:tcW w:w="673" w:type="dxa"/>
          </w:tcPr>
          <w:p w:rsidR="001D085B" w:rsidRDefault="001D085B">
            <w:r>
              <w:t>10</w:t>
            </w:r>
          </w:p>
        </w:tc>
        <w:tc>
          <w:tcPr>
            <w:tcW w:w="1093" w:type="dxa"/>
          </w:tcPr>
          <w:p w:rsidR="001D085B" w:rsidRDefault="001D085B">
            <w:r>
              <w:t>Ophthalmology</w:t>
            </w:r>
          </w:p>
        </w:tc>
        <w:tc>
          <w:tcPr>
            <w:tcW w:w="848" w:type="dxa"/>
          </w:tcPr>
          <w:p w:rsidR="001D085B" w:rsidRDefault="001D085B">
            <w:r>
              <w:t xml:space="preserve">Sir Ganga Ram </w:t>
            </w:r>
            <w:r>
              <w:lastRenderedPageBreak/>
              <w:t>Hospital, Lahore</w:t>
            </w:r>
          </w:p>
        </w:tc>
        <w:tc>
          <w:tcPr>
            <w:tcW w:w="707" w:type="dxa"/>
          </w:tcPr>
          <w:p w:rsidR="001D085B" w:rsidRDefault="001D085B">
            <w:r>
              <w:lastRenderedPageBreak/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224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21201</w:t>
            </w:r>
          </w:p>
        </w:tc>
        <w:tc>
          <w:tcPr>
            <w:tcW w:w="942" w:type="dxa"/>
          </w:tcPr>
          <w:p w:rsidR="001D085B" w:rsidRDefault="001D085B">
            <w:r>
              <w:t>Faisal Habib</w:t>
            </w:r>
          </w:p>
        </w:tc>
        <w:tc>
          <w:tcPr>
            <w:tcW w:w="805" w:type="dxa"/>
          </w:tcPr>
          <w:p w:rsidR="001D085B" w:rsidRDefault="001D085B">
            <w:r>
              <w:t>745851-01-M</w:t>
            </w:r>
          </w:p>
        </w:tc>
        <w:tc>
          <w:tcPr>
            <w:tcW w:w="849" w:type="dxa"/>
          </w:tcPr>
          <w:p w:rsidR="001D085B" w:rsidRDefault="001D085B">
            <w:r>
              <w:t>Habib ullah</w:t>
            </w:r>
          </w:p>
        </w:tc>
        <w:tc>
          <w:tcPr>
            <w:tcW w:w="672" w:type="dxa"/>
          </w:tcPr>
          <w:p w:rsidR="001D085B" w:rsidRDefault="001D085B">
            <w:r>
              <w:t>50.649167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Ophthalmology</w:t>
            </w:r>
          </w:p>
        </w:tc>
        <w:tc>
          <w:tcPr>
            <w:tcW w:w="848" w:type="dxa"/>
          </w:tcPr>
          <w:p w:rsidR="001D085B" w:rsidRDefault="001D085B">
            <w:r>
              <w:t>SZ Hospital, Rahim Yar Khan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225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17357</w:t>
            </w:r>
          </w:p>
        </w:tc>
        <w:tc>
          <w:tcPr>
            <w:tcW w:w="942" w:type="dxa"/>
          </w:tcPr>
          <w:p w:rsidR="001D085B" w:rsidRDefault="001D085B">
            <w:r>
              <w:t>Muhammad Asad Ullah Khan</w:t>
            </w:r>
          </w:p>
        </w:tc>
        <w:tc>
          <w:tcPr>
            <w:tcW w:w="805" w:type="dxa"/>
          </w:tcPr>
          <w:p w:rsidR="001D085B" w:rsidRDefault="001D085B">
            <w:r>
              <w:t>114256-P</w:t>
            </w:r>
          </w:p>
        </w:tc>
        <w:tc>
          <w:tcPr>
            <w:tcW w:w="849" w:type="dxa"/>
          </w:tcPr>
          <w:p w:rsidR="001D085B" w:rsidRDefault="001D085B">
            <w:r>
              <w:t>Imtiaz Ahmad Khan</w:t>
            </w:r>
          </w:p>
        </w:tc>
        <w:tc>
          <w:tcPr>
            <w:tcW w:w="672" w:type="dxa"/>
          </w:tcPr>
          <w:p w:rsidR="001D085B" w:rsidRDefault="001D085B">
            <w:r>
              <w:t>59.358334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Orthopedic Surgery</w:t>
            </w:r>
          </w:p>
        </w:tc>
        <w:tc>
          <w:tcPr>
            <w:tcW w:w="848" w:type="dxa"/>
          </w:tcPr>
          <w:p w:rsidR="001D085B" w:rsidRDefault="001D085B">
            <w:r>
              <w:t>Allied Hospital, Faisalabad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226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20575</w:t>
            </w:r>
          </w:p>
        </w:tc>
        <w:tc>
          <w:tcPr>
            <w:tcW w:w="942" w:type="dxa"/>
          </w:tcPr>
          <w:p w:rsidR="001D085B" w:rsidRDefault="001D085B">
            <w:r>
              <w:t>Zeeshan Ali</w:t>
            </w:r>
          </w:p>
        </w:tc>
        <w:tc>
          <w:tcPr>
            <w:tcW w:w="805" w:type="dxa"/>
          </w:tcPr>
          <w:p w:rsidR="001D085B" w:rsidRDefault="001D085B">
            <w:r>
              <w:t>715676-01-M</w:t>
            </w:r>
          </w:p>
        </w:tc>
        <w:tc>
          <w:tcPr>
            <w:tcW w:w="849" w:type="dxa"/>
          </w:tcPr>
          <w:p w:rsidR="001D085B" w:rsidRDefault="001D085B">
            <w:r>
              <w:t>Muhammad Afzal</w:t>
            </w:r>
          </w:p>
        </w:tc>
        <w:tc>
          <w:tcPr>
            <w:tcW w:w="672" w:type="dxa"/>
          </w:tcPr>
          <w:p w:rsidR="001D085B" w:rsidRDefault="001D085B">
            <w:r>
              <w:t>50.185</w:t>
            </w:r>
          </w:p>
        </w:tc>
        <w:tc>
          <w:tcPr>
            <w:tcW w:w="673" w:type="dxa"/>
          </w:tcPr>
          <w:p w:rsidR="001D085B" w:rsidRDefault="001D085B">
            <w:r>
              <w:t>41</w:t>
            </w:r>
          </w:p>
        </w:tc>
        <w:tc>
          <w:tcPr>
            <w:tcW w:w="1093" w:type="dxa"/>
          </w:tcPr>
          <w:p w:rsidR="001D085B" w:rsidRDefault="001D085B">
            <w:r>
              <w:t>Orthopedic Surgery</w:t>
            </w:r>
          </w:p>
        </w:tc>
        <w:tc>
          <w:tcPr>
            <w:tcW w:w="848" w:type="dxa"/>
          </w:tcPr>
          <w:p w:rsidR="001D085B" w:rsidRDefault="001D085B">
            <w:r>
              <w:t>Bahawal Victoria Hospital, Bahawalpur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227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21131</w:t>
            </w:r>
          </w:p>
        </w:tc>
        <w:tc>
          <w:tcPr>
            <w:tcW w:w="942" w:type="dxa"/>
          </w:tcPr>
          <w:p w:rsidR="001D085B" w:rsidRDefault="001D085B">
            <w:r>
              <w:t>Mazhar Iqbal</w:t>
            </w:r>
          </w:p>
        </w:tc>
        <w:tc>
          <w:tcPr>
            <w:tcW w:w="805" w:type="dxa"/>
          </w:tcPr>
          <w:p w:rsidR="001D085B" w:rsidRDefault="001D085B">
            <w:r>
              <w:t>715813-01-M</w:t>
            </w:r>
          </w:p>
        </w:tc>
        <w:tc>
          <w:tcPr>
            <w:tcW w:w="849" w:type="dxa"/>
          </w:tcPr>
          <w:p w:rsidR="001D085B" w:rsidRDefault="001D085B">
            <w:r>
              <w:t>Muhammad Iqbal</w:t>
            </w:r>
          </w:p>
        </w:tc>
        <w:tc>
          <w:tcPr>
            <w:tcW w:w="672" w:type="dxa"/>
          </w:tcPr>
          <w:p w:rsidR="001D085B" w:rsidRDefault="001D085B">
            <w:r>
              <w:t>49.7775</w:t>
            </w:r>
          </w:p>
        </w:tc>
        <w:tc>
          <w:tcPr>
            <w:tcW w:w="673" w:type="dxa"/>
          </w:tcPr>
          <w:p w:rsidR="001D085B" w:rsidRDefault="001D085B">
            <w:r>
              <w:t>4</w:t>
            </w:r>
          </w:p>
        </w:tc>
        <w:tc>
          <w:tcPr>
            <w:tcW w:w="1093" w:type="dxa"/>
          </w:tcPr>
          <w:p w:rsidR="001D085B" w:rsidRDefault="001D085B">
            <w:r>
              <w:t>Orthopedic Surgery</w:t>
            </w:r>
          </w:p>
        </w:tc>
        <w:tc>
          <w:tcPr>
            <w:tcW w:w="848" w:type="dxa"/>
          </w:tcPr>
          <w:p w:rsidR="001D085B" w:rsidRDefault="001D085B">
            <w:r>
              <w:t>Bahawal Victoria Hospital, Bahawalpur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228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20873</w:t>
            </w:r>
          </w:p>
        </w:tc>
        <w:tc>
          <w:tcPr>
            <w:tcW w:w="942" w:type="dxa"/>
          </w:tcPr>
          <w:p w:rsidR="001D085B" w:rsidRDefault="001D085B">
            <w:r>
              <w:t>Jahangir Ahmad</w:t>
            </w:r>
          </w:p>
        </w:tc>
        <w:tc>
          <w:tcPr>
            <w:tcW w:w="805" w:type="dxa"/>
          </w:tcPr>
          <w:p w:rsidR="001D085B" w:rsidRDefault="001D085B">
            <w:r>
              <w:t>112694-P</w:t>
            </w:r>
          </w:p>
        </w:tc>
        <w:tc>
          <w:tcPr>
            <w:tcW w:w="849" w:type="dxa"/>
          </w:tcPr>
          <w:p w:rsidR="001D085B" w:rsidRDefault="001D085B">
            <w:r>
              <w:t>Muhammad Khalid Nadeem</w:t>
            </w:r>
          </w:p>
        </w:tc>
        <w:tc>
          <w:tcPr>
            <w:tcW w:w="672" w:type="dxa"/>
          </w:tcPr>
          <w:p w:rsidR="001D085B" w:rsidRDefault="001D085B">
            <w:r>
              <w:t>47.174167</w:t>
            </w:r>
          </w:p>
        </w:tc>
        <w:tc>
          <w:tcPr>
            <w:tcW w:w="673" w:type="dxa"/>
          </w:tcPr>
          <w:p w:rsidR="001D085B" w:rsidRDefault="001D085B">
            <w:r>
              <w:t>6</w:t>
            </w:r>
          </w:p>
        </w:tc>
        <w:tc>
          <w:tcPr>
            <w:tcW w:w="1093" w:type="dxa"/>
          </w:tcPr>
          <w:p w:rsidR="001D085B" w:rsidRDefault="001D085B">
            <w:r>
              <w:t>Orthopedic Surgery</w:t>
            </w:r>
          </w:p>
        </w:tc>
        <w:tc>
          <w:tcPr>
            <w:tcW w:w="848" w:type="dxa"/>
          </w:tcPr>
          <w:p w:rsidR="001D085B" w:rsidRDefault="001D085B">
            <w:r>
              <w:t>Benazir Bhutto Hospital,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229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4564</w:t>
            </w:r>
          </w:p>
        </w:tc>
        <w:tc>
          <w:tcPr>
            <w:tcW w:w="942" w:type="dxa"/>
          </w:tcPr>
          <w:p w:rsidR="001D085B" w:rsidRDefault="001D085B">
            <w:r>
              <w:t>Muhammad Jawwad Ali</w:t>
            </w:r>
          </w:p>
        </w:tc>
        <w:tc>
          <w:tcPr>
            <w:tcW w:w="805" w:type="dxa"/>
          </w:tcPr>
          <w:p w:rsidR="001D085B" w:rsidRDefault="001D085B">
            <w:r>
              <w:t>104253-P</w:t>
            </w:r>
          </w:p>
        </w:tc>
        <w:tc>
          <w:tcPr>
            <w:tcW w:w="849" w:type="dxa"/>
          </w:tcPr>
          <w:p w:rsidR="001D085B" w:rsidRDefault="001D085B">
            <w:r>
              <w:t>Latif Ahmad</w:t>
            </w:r>
          </w:p>
        </w:tc>
        <w:tc>
          <w:tcPr>
            <w:tcW w:w="672" w:type="dxa"/>
          </w:tcPr>
          <w:p w:rsidR="001D085B" w:rsidRDefault="001D085B">
            <w:r>
              <w:t>47.313333</w:t>
            </w:r>
          </w:p>
        </w:tc>
        <w:tc>
          <w:tcPr>
            <w:tcW w:w="673" w:type="dxa"/>
          </w:tcPr>
          <w:p w:rsidR="001D085B" w:rsidRDefault="001D085B">
            <w:r>
              <w:t>3</w:t>
            </w:r>
          </w:p>
        </w:tc>
        <w:tc>
          <w:tcPr>
            <w:tcW w:w="1093" w:type="dxa"/>
          </w:tcPr>
          <w:p w:rsidR="001D085B" w:rsidRDefault="001D085B">
            <w:r>
              <w:t>Orthopedic Surgery</w:t>
            </w:r>
          </w:p>
        </w:tc>
        <w:tc>
          <w:tcPr>
            <w:tcW w:w="848" w:type="dxa"/>
          </w:tcPr>
          <w:p w:rsidR="001D085B" w:rsidRDefault="001D085B">
            <w:r>
              <w:t>DHQ Hospital, DG Khan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230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20596</w:t>
            </w:r>
          </w:p>
        </w:tc>
        <w:tc>
          <w:tcPr>
            <w:tcW w:w="942" w:type="dxa"/>
          </w:tcPr>
          <w:p w:rsidR="001D085B" w:rsidRDefault="001D085B">
            <w:r>
              <w:t>Adnan Nasir</w:t>
            </w:r>
          </w:p>
        </w:tc>
        <w:tc>
          <w:tcPr>
            <w:tcW w:w="805" w:type="dxa"/>
          </w:tcPr>
          <w:p w:rsidR="001D085B" w:rsidRDefault="001D085B">
            <w:r>
              <w:t>717207-01-M</w:t>
            </w:r>
          </w:p>
        </w:tc>
        <w:tc>
          <w:tcPr>
            <w:tcW w:w="849" w:type="dxa"/>
          </w:tcPr>
          <w:p w:rsidR="001D085B" w:rsidRDefault="001D085B">
            <w:r>
              <w:t>Muhammad Nasir</w:t>
            </w:r>
          </w:p>
        </w:tc>
        <w:tc>
          <w:tcPr>
            <w:tcW w:w="672" w:type="dxa"/>
          </w:tcPr>
          <w:p w:rsidR="001D085B" w:rsidRDefault="001D085B">
            <w:r>
              <w:t>53.8225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Orthopedic Surgery</w:t>
            </w:r>
          </w:p>
        </w:tc>
        <w:tc>
          <w:tcPr>
            <w:tcW w:w="848" w:type="dxa"/>
          </w:tcPr>
          <w:p w:rsidR="001D085B" w:rsidRDefault="001D085B">
            <w:r>
              <w:t>DHQ Hospital, Faisalabad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231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18490</w:t>
            </w:r>
          </w:p>
        </w:tc>
        <w:tc>
          <w:tcPr>
            <w:tcW w:w="942" w:type="dxa"/>
          </w:tcPr>
          <w:p w:rsidR="001D085B" w:rsidRDefault="001D085B">
            <w:r>
              <w:t>Hina Tariq</w:t>
            </w:r>
          </w:p>
        </w:tc>
        <w:tc>
          <w:tcPr>
            <w:tcW w:w="805" w:type="dxa"/>
          </w:tcPr>
          <w:p w:rsidR="001D085B" w:rsidRDefault="001D085B">
            <w:r>
              <w:t>95236-P</w:t>
            </w:r>
          </w:p>
        </w:tc>
        <w:tc>
          <w:tcPr>
            <w:tcW w:w="849" w:type="dxa"/>
          </w:tcPr>
          <w:p w:rsidR="001D085B" w:rsidRDefault="001D085B">
            <w:r>
              <w:t>Tariq Naveed</w:t>
            </w:r>
          </w:p>
        </w:tc>
        <w:tc>
          <w:tcPr>
            <w:tcW w:w="672" w:type="dxa"/>
          </w:tcPr>
          <w:p w:rsidR="001D085B" w:rsidRDefault="001D085B">
            <w:r>
              <w:t>47.636667</w:t>
            </w:r>
          </w:p>
        </w:tc>
        <w:tc>
          <w:tcPr>
            <w:tcW w:w="673" w:type="dxa"/>
          </w:tcPr>
          <w:p w:rsidR="001D085B" w:rsidRDefault="001D085B">
            <w:r>
              <w:t>15</w:t>
            </w:r>
          </w:p>
        </w:tc>
        <w:tc>
          <w:tcPr>
            <w:tcW w:w="1093" w:type="dxa"/>
          </w:tcPr>
          <w:p w:rsidR="001D085B" w:rsidRDefault="001D085B">
            <w:r>
              <w:t>Orthopedic Surgery</w:t>
            </w:r>
          </w:p>
        </w:tc>
        <w:tc>
          <w:tcPr>
            <w:tcW w:w="848" w:type="dxa"/>
          </w:tcPr>
          <w:p w:rsidR="001D085B" w:rsidRDefault="001D085B">
            <w:r>
              <w:t>DHQ Hospital, Gujranwala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232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21518</w:t>
            </w:r>
          </w:p>
        </w:tc>
        <w:tc>
          <w:tcPr>
            <w:tcW w:w="942" w:type="dxa"/>
          </w:tcPr>
          <w:p w:rsidR="001D085B" w:rsidRDefault="001D085B">
            <w:r>
              <w:t>Arsalan Sarwar</w:t>
            </w:r>
          </w:p>
        </w:tc>
        <w:tc>
          <w:tcPr>
            <w:tcW w:w="805" w:type="dxa"/>
          </w:tcPr>
          <w:p w:rsidR="001D085B" w:rsidRDefault="001D085B">
            <w:r>
              <w:t>719630-01-M</w:t>
            </w:r>
          </w:p>
        </w:tc>
        <w:tc>
          <w:tcPr>
            <w:tcW w:w="849" w:type="dxa"/>
          </w:tcPr>
          <w:p w:rsidR="001D085B" w:rsidRDefault="001D085B">
            <w:r>
              <w:t>Muhammad Sarwar</w:t>
            </w:r>
          </w:p>
        </w:tc>
        <w:tc>
          <w:tcPr>
            <w:tcW w:w="672" w:type="dxa"/>
          </w:tcPr>
          <w:p w:rsidR="001D085B" w:rsidRDefault="001D085B">
            <w:r>
              <w:t>46.838333</w:t>
            </w:r>
          </w:p>
        </w:tc>
        <w:tc>
          <w:tcPr>
            <w:tcW w:w="673" w:type="dxa"/>
          </w:tcPr>
          <w:p w:rsidR="001D085B" w:rsidRDefault="001D085B">
            <w:r>
              <w:t>145</w:t>
            </w:r>
          </w:p>
        </w:tc>
        <w:tc>
          <w:tcPr>
            <w:tcW w:w="1093" w:type="dxa"/>
          </w:tcPr>
          <w:p w:rsidR="001D085B" w:rsidRDefault="001D085B">
            <w:r>
              <w:t>Orthopedic Surgery</w:t>
            </w:r>
          </w:p>
        </w:tc>
        <w:tc>
          <w:tcPr>
            <w:tcW w:w="848" w:type="dxa"/>
          </w:tcPr>
          <w:p w:rsidR="001D085B" w:rsidRDefault="001D085B">
            <w:r>
              <w:t>DHQ Teaching Hospital, Sargodha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233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16055</w:t>
            </w:r>
          </w:p>
        </w:tc>
        <w:tc>
          <w:tcPr>
            <w:tcW w:w="942" w:type="dxa"/>
          </w:tcPr>
          <w:p w:rsidR="001D085B" w:rsidRDefault="001D085B">
            <w:r>
              <w:t>Mudassar Ali</w:t>
            </w:r>
          </w:p>
        </w:tc>
        <w:tc>
          <w:tcPr>
            <w:tcW w:w="805" w:type="dxa"/>
          </w:tcPr>
          <w:p w:rsidR="001D085B" w:rsidRDefault="001D085B">
            <w:r>
              <w:t>99799-P</w:t>
            </w:r>
          </w:p>
        </w:tc>
        <w:tc>
          <w:tcPr>
            <w:tcW w:w="849" w:type="dxa"/>
          </w:tcPr>
          <w:p w:rsidR="001D085B" w:rsidRDefault="001D085B">
            <w:r>
              <w:t>Muhammad Boota</w:t>
            </w:r>
          </w:p>
        </w:tc>
        <w:tc>
          <w:tcPr>
            <w:tcW w:w="672" w:type="dxa"/>
          </w:tcPr>
          <w:p w:rsidR="001D085B" w:rsidRDefault="001D085B">
            <w:r>
              <w:t>49.502946</w:t>
            </w:r>
          </w:p>
        </w:tc>
        <w:tc>
          <w:tcPr>
            <w:tcW w:w="673" w:type="dxa"/>
          </w:tcPr>
          <w:p w:rsidR="001D085B" w:rsidRDefault="001D085B">
            <w:r>
              <w:t>5</w:t>
            </w:r>
          </w:p>
        </w:tc>
        <w:tc>
          <w:tcPr>
            <w:tcW w:w="1093" w:type="dxa"/>
          </w:tcPr>
          <w:p w:rsidR="001D085B" w:rsidRDefault="001D085B">
            <w:r>
              <w:t>Orthopedic Surgery</w:t>
            </w:r>
          </w:p>
        </w:tc>
        <w:tc>
          <w:tcPr>
            <w:tcW w:w="848" w:type="dxa"/>
          </w:tcPr>
          <w:p w:rsidR="001D085B" w:rsidRDefault="001D085B">
            <w:r>
              <w:t>Govt.Teaching Hospital , Shahdra 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234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20592</w:t>
            </w:r>
          </w:p>
        </w:tc>
        <w:tc>
          <w:tcPr>
            <w:tcW w:w="942" w:type="dxa"/>
          </w:tcPr>
          <w:p w:rsidR="001D085B" w:rsidRDefault="001D085B">
            <w:r>
              <w:t>Bilal Sharif</w:t>
            </w:r>
          </w:p>
        </w:tc>
        <w:tc>
          <w:tcPr>
            <w:tcW w:w="805" w:type="dxa"/>
          </w:tcPr>
          <w:p w:rsidR="001D085B" w:rsidRDefault="001D085B">
            <w:r>
              <w:t>716553-01-M</w:t>
            </w:r>
          </w:p>
        </w:tc>
        <w:tc>
          <w:tcPr>
            <w:tcW w:w="849" w:type="dxa"/>
          </w:tcPr>
          <w:p w:rsidR="001D085B" w:rsidRDefault="001D085B">
            <w:r>
              <w:t xml:space="preserve">Muhammad Sharif </w:t>
            </w:r>
          </w:p>
        </w:tc>
        <w:tc>
          <w:tcPr>
            <w:tcW w:w="672" w:type="dxa"/>
          </w:tcPr>
          <w:p w:rsidR="001D085B" w:rsidRDefault="001D085B">
            <w:r>
              <w:t>48.290833</w:t>
            </w:r>
          </w:p>
        </w:tc>
        <w:tc>
          <w:tcPr>
            <w:tcW w:w="673" w:type="dxa"/>
          </w:tcPr>
          <w:p w:rsidR="001D085B" w:rsidRDefault="001D085B">
            <w:r>
              <w:t>24</w:t>
            </w:r>
          </w:p>
        </w:tc>
        <w:tc>
          <w:tcPr>
            <w:tcW w:w="1093" w:type="dxa"/>
          </w:tcPr>
          <w:p w:rsidR="001D085B" w:rsidRDefault="001D085B">
            <w:r>
              <w:t>Orthopedic Surgery</w:t>
            </w:r>
          </w:p>
        </w:tc>
        <w:tc>
          <w:tcPr>
            <w:tcW w:w="848" w:type="dxa"/>
          </w:tcPr>
          <w:p w:rsidR="001D085B" w:rsidRDefault="001D085B">
            <w:r>
              <w:t>Holy Family Hospital,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235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19101</w:t>
            </w:r>
          </w:p>
        </w:tc>
        <w:tc>
          <w:tcPr>
            <w:tcW w:w="942" w:type="dxa"/>
          </w:tcPr>
          <w:p w:rsidR="001D085B" w:rsidRDefault="001D085B">
            <w:r>
              <w:t>Muhammad Sohail</w:t>
            </w:r>
          </w:p>
        </w:tc>
        <w:tc>
          <w:tcPr>
            <w:tcW w:w="805" w:type="dxa"/>
          </w:tcPr>
          <w:p w:rsidR="001D085B" w:rsidRDefault="001D085B">
            <w:r>
              <w:t>86842-P</w:t>
            </w:r>
          </w:p>
        </w:tc>
        <w:tc>
          <w:tcPr>
            <w:tcW w:w="849" w:type="dxa"/>
          </w:tcPr>
          <w:p w:rsidR="001D085B" w:rsidRDefault="001D085B">
            <w:r>
              <w:t>MUHAMMAD FIDA GONDAL</w:t>
            </w:r>
          </w:p>
        </w:tc>
        <w:tc>
          <w:tcPr>
            <w:tcW w:w="672" w:type="dxa"/>
          </w:tcPr>
          <w:p w:rsidR="001D085B" w:rsidRDefault="001D085B">
            <w:r>
              <w:t>60.165532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Orthopedic Surgery</w:t>
            </w:r>
          </w:p>
        </w:tc>
        <w:tc>
          <w:tcPr>
            <w:tcW w:w="848" w:type="dxa"/>
          </w:tcPr>
          <w:p w:rsidR="001D085B" w:rsidRDefault="001D085B">
            <w:r>
              <w:t>Jinnah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236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20963</w:t>
            </w:r>
          </w:p>
        </w:tc>
        <w:tc>
          <w:tcPr>
            <w:tcW w:w="942" w:type="dxa"/>
          </w:tcPr>
          <w:p w:rsidR="001D085B" w:rsidRDefault="001D085B">
            <w:r>
              <w:t>Abdul Rafay</w:t>
            </w:r>
          </w:p>
        </w:tc>
        <w:tc>
          <w:tcPr>
            <w:tcW w:w="805" w:type="dxa"/>
          </w:tcPr>
          <w:p w:rsidR="001D085B" w:rsidRDefault="001D085B">
            <w:r>
              <w:t>720644-01-M</w:t>
            </w:r>
          </w:p>
        </w:tc>
        <w:tc>
          <w:tcPr>
            <w:tcW w:w="849" w:type="dxa"/>
          </w:tcPr>
          <w:p w:rsidR="001D085B" w:rsidRDefault="001D085B">
            <w:r>
              <w:t>Abdul Sami Tahir</w:t>
            </w:r>
          </w:p>
        </w:tc>
        <w:tc>
          <w:tcPr>
            <w:tcW w:w="672" w:type="dxa"/>
          </w:tcPr>
          <w:p w:rsidR="001D085B" w:rsidRDefault="001D085B">
            <w:r>
              <w:t>52.2925</w:t>
            </w:r>
          </w:p>
        </w:tc>
        <w:tc>
          <w:tcPr>
            <w:tcW w:w="673" w:type="dxa"/>
          </w:tcPr>
          <w:p w:rsidR="001D085B" w:rsidRDefault="001D085B">
            <w:r>
              <w:t>4</w:t>
            </w:r>
          </w:p>
        </w:tc>
        <w:tc>
          <w:tcPr>
            <w:tcW w:w="1093" w:type="dxa"/>
          </w:tcPr>
          <w:p w:rsidR="001D085B" w:rsidRDefault="001D085B">
            <w:r>
              <w:t>Orthopedic Surgery</w:t>
            </w:r>
          </w:p>
        </w:tc>
        <w:tc>
          <w:tcPr>
            <w:tcW w:w="848" w:type="dxa"/>
          </w:tcPr>
          <w:p w:rsidR="001D085B" w:rsidRDefault="001D085B">
            <w:r>
              <w:t>Lahore General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237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21755</w:t>
            </w:r>
          </w:p>
        </w:tc>
        <w:tc>
          <w:tcPr>
            <w:tcW w:w="942" w:type="dxa"/>
          </w:tcPr>
          <w:p w:rsidR="001D085B" w:rsidRDefault="001D085B">
            <w:r>
              <w:t>Hafiz Bilawal Hussain</w:t>
            </w:r>
          </w:p>
        </w:tc>
        <w:tc>
          <w:tcPr>
            <w:tcW w:w="805" w:type="dxa"/>
          </w:tcPr>
          <w:p w:rsidR="001D085B" w:rsidRDefault="001D085B">
            <w:r>
              <w:t>85507-P</w:t>
            </w:r>
          </w:p>
        </w:tc>
        <w:tc>
          <w:tcPr>
            <w:tcW w:w="849" w:type="dxa"/>
          </w:tcPr>
          <w:p w:rsidR="001D085B" w:rsidRDefault="001D085B">
            <w:r>
              <w:t>Muhammad Ramzan</w:t>
            </w:r>
          </w:p>
        </w:tc>
        <w:tc>
          <w:tcPr>
            <w:tcW w:w="672" w:type="dxa"/>
          </w:tcPr>
          <w:p w:rsidR="001D085B" w:rsidRDefault="001D085B">
            <w:r>
              <w:t>51.386667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Orthopedic Surgery</w:t>
            </w:r>
          </w:p>
        </w:tc>
        <w:tc>
          <w:tcPr>
            <w:tcW w:w="848" w:type="dxa"/>
          </w:tcPr>
          <w:p w:rsidR="001D085B" w:rsidRDefault="001D085B">
            <w:r>
              <w:t>Lahore General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238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6570</w:t>
            </w:r>
          </w:p>
        </w:tc>
        <w:tc>
          <w:tcPr>
            <w:tcW w:w="942" w:type="dxa"/>
          </w:tcPr>
          <w:p w:rsidR="001D085B" w:rsidRDefault="001D085B">
            <w:r>
              <w:t>Muhammad Faisal</w:t>
            </w:r>
          </w:p>
        </w:tc>
        <w:tc>
          <w:tcPr>
            <w:tcW w:w="805" w:type="dxa"/>
          </w:tcPr>
          <w:p w:rsidR="001D085B" w:rsidRDefault="001D085B">
            <w:r>
              <w:t>92073-P</w:t>
            </w:r>
          </w:p>
        </w:tc>
        <w:tc>
          <w:tcPr>
            <w:tcW w:w="849" w:type="dxa"/>
          </w:tcPr>
          <w:p w:rsidR="001D085B" w:rsidRDefault="001D085B">
            <w:r>
              <w:t>Abdul Wajid</w:t>
            </w:r>
          </w:p>
        </w:tc>
        <w:tc>
          <w:tcPr>
            <w:tcW w:w="672" w:type="dxa"/>
          </w:tcPr>
          <w:p w:rsidR="001D085B" w:rsidRDefault="001D085B">
            <w:r>
              <w:t>65.5575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Orthopedic Surgery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239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20310</w:t>
            </w:r>
          </w:p>
        </w:tc>
        <w:tc>
          <w:tcPr>
            <w:tcW w:w="942" w:type="dxa"/>
          </w:tcPr>
          <w:p w:rsidR="001D085B" w:rsidRDefault="001D085B">
            <w:r>
              <w:t>Waqar Ashraf</w:t>
            </w:r>
          </w:p>
        </w:tc>
        <w:tc>
          <w:tcPr>
            <w:tcW w:w="805" w:type="dxa"/>
          </w:tcPr>
          <w:p w:rsidR="001D085B" w:rsidRDefault="001D085B">
            <w:r>
              <w:t>104305-P</w:t>
            </w:r>
          </w:p>
        </w:tc>
        <w:tc>
          <w:tcPr>
            <w:tcW w:w="849" w:type="dxa"/>
          </w:tcPr>
          <w:p w:rsidR="001D085B" w:rsidRDefault="001D085B">
            <w:r>
              <w:t>muhammad ashraf</w:t>
            </w:r>
          </w:p>
        </w:tc>
        <w:tc>
          <w:tcPr>
            <w:tcW w:w="672" w:type="dxa"/>
          </w:tcPr>
          <w:p w:rsidR="001D085B" w:rsidRDefault="001D085B">
            <w:r>
              <w:t>59.160833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Orthopedic Surgery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240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22020</w:t>
            </w:r>
          </w:p>
        </w:tc>
        <w:tc>
          <w:tcPr>
            <w:tcW w:w="942" w:type="dxa"/>
          </w:tcPr>
          <w:p w:rsidR="001D085B" w:rsidRDefault="001D085B">
            <w:r>
              <w:t>Ashfaq Ahmad</w:t>
            </w:r>
          </w:p>
        </w:tc>
        <w:tc>
          <w:tcPr>
            <w:tcW w:w="805" w:type="dxa"/>
          </w:tcPr>
          <w:p w:rsidR="001D085B" w:rsidRDefault="001D085B">
            <w:r>
              <w:t>99351-P</w:t>
            </w:r>
          </w:p>
        </w:tc>
        <w:tc>
          <w:tcPr>
            <w:tcW w:w="849" w:type="dxa"/>
          </w:tcPr>
          <w:p w:rsidR="001D085B" w:rsidRDefault="001D085B">
            <w:r>
              <w:t>Muhammad Ayoub</w:t>
            </w:r>
          </w:p>
        </w:tc>
        <w:tc>
          <w:tcPr>
            <w:tcW w:w="672" w:type="dxa"/>
          </w:tcPr>
          <w:p w:rsidR="001D085B" w:rsidRDefault="001D085B">
            <w:r>
              <w:t>54.175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Orthopedic Surgery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241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15890</w:t>
            </w:r>
          </w:p>
        </w:tc>
        <w:tc>
          <w:tcPr>
            <w:tcW w:w="942" w:type="dxa"/>
          </w:tcPr>
          <w:p w:rsidR="001D085B" w:rsidRDefault="001D085B">
            <w:r>
              <w:t>Muhammad Arham Khan</w:t>
            </w:r>
          </w:p>
        </w:tc>
        <w:tc>
          <w:tcPr>
            <w:tcW w:w="805" w:type="dxa"/>
          </w:tcPr>
          <w:p w:rsidR="001D085B" w:rsidRDefault="001D085B">
            <w:r>
              <w:t>112534-P</w:t>
            </w:r>
          </w:p>
        </w:tc>
        <w:tc>
          <w:tcPr>
            <w:tcW w:w="849" w:type="dxa"/>
          </w:tcPr>
          <w:p w:rsidR="001D085B" w:rsidRDefault="001D085B">
            <w:r>
              <w:t>Habib Ahmad</w:t>
            </w:r>
          </w:p>
        </w:tc>
        <w:tc>
          <w:tcPr>
            <w:tcW w:w="672" w:type="dxa"/>
          </w:tcPr>
          <w:p w:rsidR="001D085B" w:rsidRDefault="001D085B">
            <w:r>
              <w:t>53.05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Orthopedic Surgery</w:t>
            </w:r>
          </w:p>
        </w:tc>
        <w:tc>
          <w:tcPr>
            <w:tcW w:w="848" w:type="dxa"/>
          </w:tcPr>
          <w:p w:rsidR="001D085B" w:rsidRDefault="001D085B">
            <w:r>
              <w:t xml:space="preserve">Nishtar Hospital, </w:t>
            </w:r>
            <w:r>
              <w:lastRenderedPageBreak/>
              <w:t>Multan</w:t>
            </w:r>
          </w:p>
        </w:tc>
        <w:tc>
          <w:tcPr>
            <w:tcW w:w="707" w:type="dxa"/>
          </w:tcPr>
          <w:p w:rsidR="001D085B" w:rsidRDefault="001D085B">
            <w:r>
              <w:lastRenderedPageBreak/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242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21595</w:t>
            </w:r>
          </w:p>
        </w:tc>
        <w:tc>
          <w:tcPr>
            <w:tcW w:w="942" w:type="dxa"/>
          </w:tcPr>
          <w:p w:rsidR="001D085B" w:rsidRDefault="001D085B">
            <w:r>
              <w:t>Ramsha Khan</w:t>
            </w:r>
          </w:p>
        </w:tc>
        <w:tc>
          <w:tcPr>
            <w:tcW w:w="805" w:type="dxa"/>
          </w:tcPr>
          <w:p w:rsidR="001D085B" w:rsidRDefault="001D085B">
            <w:r>
              <w:t>746138-01-M</w:t>
            </w:r>
          </w:p>
        </w:tc>
        <w:tc>
          <w:tcPr>
            <w:tcW w:w="849" w:type="dxa"/>
          </w:tcPr>
          <w:p w:rsidR="001D085B" w:rsidRDefault="001D085B">
            <w:r>
              <w:t xml:space="preserve">shahzad masood khan </w:t>
            </w:r>
          </w:p>
        </w:tc>
        <w:tc>
          <w:tcPr>
            <w:tcW w:w="672" w:type="dxa"/>
          </w:tcPr>
          <w:p w:rsidR="001D085B" w:rsidRDefault="001D085B">
            <w:r>
              <w:t>49.75</w:t>
            </w:r>
          </w:p>
        </w:tc>
        <w:tc>
          <w:tcPr>
            <w:tcW w:w="673" w:type="dxa"/>
          </w:tcPr>
          <w:p w:rsidR="001D085B" w:rsidRDefault="001D085B">
            <w:r>
              <w:t>13</w:t>
            </w:r>
          </w:p>
        </w:tc>
        <w:tc>
          <w:tcPr>
            <w:tcW w:w="1093" w:type="dxa"/>
          </w:tcPr>
          <w:p w:rsidR="001D085B" w:rsidRDefault="001D085B">
            <w:r>
              <w:t>Orthopedic Surgery</w:t>
            </w:r>
          </w:p>
        </w:tc>
        <w:tc>
          <w:tcPr>
            <w:tcW w:w="848" w:type="dxa"/>
          </w:tcPr>
          <w:p w:rsidR="001D085B" w:rsidRDefault="001D085B">
            <w:r>
              <w:t>Nishtar Hospital,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243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18276</w:t>
            </w:r>
          </w:p>
        </w:tc>
        <w:tc>
          <w:tcPr>
            <w:tcW w:w="942" w:type="dxa"/>
          </w:tcPr>
          <w:p w:rsidR="001D085B" w:rsidRDefault="001D085B">
            <w:r>
              <w:t>Muhammad Usama Khalid</w:t>
            </w:r>
          </w:p>
        </w:tc>
        <w:tc>
          <w:tcPr>
            <w:tcW w:w="805" w:type="dxa"/>
          </w:tcPr>
          <w:p w:rsidR="001D085B" w:rsidRDefault="001D085B">
            <w:r>
              <w:t>101054-P</w:t>
            </w:r>
          </w:p>
        </w:tc>
        <w:tc>
          <w:tcPr>
            <w:tcW w:w="849" w:type="dxa"/>
          </w:tcPr>
          <w:p w:rsidR="001D085B" w:rsidRDefault="001D085B">
            <w:r>
              <w:t>khalid saeed akhtar</w:t>
            </w:r>
          </w:p>
        </w:tc>
        <w:tc>
          <w:tcPr>
            <w:tcW w:w="672" w:type="dxa"/>
          </w:tcPr>
          <w:p w:rsidR="001D085B" w:rsidRDefault="001D085B">
            <w:r>
              <w:t>57.964167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Orthopedic Surgery</w:t>
            </w:r>
          </w:p>
        </w:tc>
        <w:tc>
          <w:tcPr>
            <w:tcW w:w="848" w:type="dxa"/>
          </w:tcPr>
          <w:p w:rsidR="001D085B" w:rsidRDefault="001D085B">
            <w:r>
              <w:t>Sahiwal Teaching Hospital, Sahiwal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244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21096</w:t>
            </w:r>
          </w:p>
        </w:tc>
        <w:tc>
          <w:tcPr>
            <w:tcW w:w="942" w:type="dxa"/>
          </w:tcPr>
          <w:p w:rsidR="001D085B" w:rsidRDefault="001D085B">
            <w:r>
              <w:t>Zain Himayoun</w:t>
            </w:r>
          </w:p>
        </w:tc>
        <w:tc>
          <w:tcPr>
            <w:tcW w:w="805" w:type="dxa"/>
          </w:tcPr>
          <w:p w:rsidR="001D085B" w:rsidRDefault="001D085B">
            <w:r>
              <w:t>718381-01-M</w:t>
            </w:r>
          </w:p>
        </w:tc>
        <w:tc>
          <w:tcPr>
            <w:tcW w:w="849" w:type="dxa"/>
          </w:tcPr>
          <w:p w:rsidR="001D085B" w:rsidRDefault="001D085B">
            <w:r>
              <w:t>Himayoun Kabir</w:t>
            </w:r>
          </w:p>
        </w:tc>
        <w:tc>
          <w:tcPr>
            <w:tcW w:w="672" w:type="dxa"/>
          </w:tcPr>
          <w:p w:rsidR="001D085B" w:rsidRDefault="001D085B">
            <w:r>
              <w:t>49.760833</w:t>
            </w:r>
          </w:p>
        </w:tc>
        <w:tc>
          <w:tcPr>
            <w:tcW w:w="673" w:type="dxa"/>
          </w:tcPr>
          <w:p w:rsidR="001D085B" w:rsidRDefault="001D085B">
            <w:r>
              <w:t>27</w:t>
            </w:r>
          </w:p>
        </w:tc>
        <w:tc>
          <w:tcPr>
            <w:tcW w:w="1093" w:type="dxa"/>
          </w:tcPr>
          <w:p w:rsidR="001D085B" w:rsidRDefault="001D085B">
            <w:r>
              <w:t>Orthopedic Surgery</w:t>
            </w:r>
          </w:p>
        </w:tc>
        <w:tc>
          <w:tcPr>
            <w:tcW w:w="848" w:type="dxa"/>
          </w:tcPr>
          <w:p w:rsidR="001D085B" w:rsidRDefault="001D085B">
            <w:r>
              <w:t>Services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245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17759</w:t>
            </w:r>
          </w:p>
        </w:tc>
        <w:tc>
          <w:tcPr>
            <w:tcW w:w="942" w:type="dxa"/>
          </w:tcPr>
          <w:p w:rsidR="001D085B" w:rsidRDefault="001D085B">
            <w:r>
              <w:t>Muhammad Shafay Sabir</w:t>
            </w:r>
          </w:p>
        </w:tc>
        <w:tc>
          <w:tcPr>
            <w:tcW w:w="805" w:type="dxa"/>
          </w:tcPr>
          <w:p w:rsidR="001D085B" w:rsidRDefault="001D085B">
            <w:r>
              <w:t>114261-p</w:t>
            </w:r>
          </w:p>
        </w:tc>
        <w:tc>
          <w:tcPr>
            <w:tcW w:w="849" w:type="dxa"/>
          </w:tcPr>
          <w:p w:rsidR="001D085B" w:rsidRDefault="001D085B">
            <w:r>
              <w:t>Muhammad Sabir Hussain</w:t>
            </w:r>
          </w:p>
        </w:tc>
        <w:tc>
          <w:tcPr>
            <w:tcW w:w="672" w:type="dxa"/>
          </w:tcPr>
          <w:p w:rsidR="001D085B" w:rsidRDefault="001D085B">
            <w:r>
              <w:t>50.3175</w:t>
            </w:r>
          </w:p>
        </w:tc>
        <w:tc>
          <w:tcPr>
            <w:tcW w:w="673" w:type="dxa"/>
          </w:tcPr>
          <w:p w:rsidR="001D085B" w:rsidRDefault="001D085B">
            <w:r>
              <w:t>8</w:t>
            </w:r>
          </w:p>
        </w:tc>
        <w:tc>
          <w:tcPr>
            <w:tcW w:w="1093" w:type="dxa"/>
          </w:tcPr>
          <w:p w:rsidR="001D085B" w:rsidRDefault="001D085B">
            <w:r>
              <w:t>Orthopedic Surgery</w:t>
            </w:r>
          </w:p>
        </w:tc>
        <w:tc>
          <w:tcPr>
            <w:tcW w:w="848" w:type="dxa"/>
          </w:tcPr>
          <w:p w:rsidR="001D085B" w:rsidRDefault="001D085B">
            <w:r>
              <w:t>Sir Ganga Ram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246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21266</w:t>
            </w:r>
          </w:p>
        </w:tc>
        <w:tc>
          <w:tcPr>
            <w:tcW w:w="942" w:type="dxa"/>
          </w:tcPr>
          <w:p w:rsidR="001D085B" w:rsidRDefault="001D085B">
            <w:r>
              <w:t>Muhammad Mudassir Jamal</w:t>
            </w:r>
          </w:p>
        </w:tc>
        <w:tc>
          <w:tcPr>
            <w:tcW w:w="805" w:type="dxa"/>
          </w:tcPr>
          <w:p w:rsidR="001D085B" w:rsidRDefault="001D085B">
            <w:r>
              <w:t>745996-01-M</w:t>
            </w:r>
          </w:p>
        </w:tc>
        <w:tc>
          <w:tcPr>
            <w:tcW w:w="849" w:type="dxa"/>
          </w:tcPr>
          <w:p w:rsidR="001D085B" w:rsidRDefault="001D085B">
            <w:r>
              <w:t xml:space="preserve">MUHAMMAD YOUSUF </w:t>
            </w:r>
          </w:p>
        </w:tc>
        <w:tc>
          <w:tcPr>
            <w:tcW w:w="672" w:type="dxa"/>
          </w:tcPr>
          <w:p w:rsidR="001D085B" w:rsidRDefault="001D085B">
            <w:r>
              <w:t>49.267273</w:t>
            </w:r>
          </w:p>
        </w:tc>
        <w:tc>
          <w:tcPr>
            <w:tcW w:w="673" w:type="dxa"/>
          </w:tcPr>
          <w:p w:rsidR="001D085B" w:rsidRDefault="001D085B">
            <w:r>
              <w:t>33</w:t>
            </w:r>
          </w:p>
        </w:tc>
        <w:tc>
          <w:tcPr>
            <w:tcW w:w="1093" w:type="dxa"/>
          </w:tcPr>
          <w:p w:rsidR="001D085B" w:rsidRDefault="001D085B">
            <w:r>
              <w:t>Orthopedic Surgery</w:t>
            </w:r>
          </w:p>
        </w:tc>
        <w:tc>
          <w:tcPr>
            <w:tcW w:w="848" w:type="dxa"/>
          </w:tcPr>
          <w:p w:rsidR="001D085B" w:rsidRDefault="001D085B">
            <w:r>
              <w:t>SZ Hospital, Rahim Yar Khan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247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5430</w:t>
            </w:r>
          </w:p>
        </w:tc>
        <w:tc>
          <w:tcPr>
            <w:tcW w:w="942" w:type="dxa"/>
          </w:tcPr>
          <w:p w:rsidR="001D085B" w:rsidRDefault="001D085B">
            <w:r>
              <w:t>Fahid Shahzad Anwar</w:t>
            </w:r>
          </w:p>
        </w:tc>
        <w:tc>
          <w:tcPr>
            <w:tcW w:w="805" w:type="dxa"/>
          </w:tcPr>
          <w:p w:rsidR="001D085B" w:rsidRDefault="001D085B">
            <w:r>
              <w:t>104862-P</w:t>
            </w:r>
          </w:p>
        </w:tc>
        <w:tc>
          <w:tcPr>
            <w:tcW w:w="849" w:type="dxa"/>
          </w:tcPr>
          <w:p w:rsidR="001D085B" w:rsidRDefault="001D085B">
            <w:r>
              <w:t>Muhammad Anwar Shahid</w:t>
            </w:r>
          </w:p>
        </w:tc>
        <w:tc>
          <w:tcPr>
            <w:tcW w:w="672" w:type="dxa"/>
          </w:tcPr>
          <w:p w:rsidR="001D085B" w:rsidRDefault="001D085B">
            <w:r>
              <w:t>51.648333</w:t>
            </w:r>
          </w:p>
        </w:tc>
        <w:tc>
          <w:tcPr>
            <w:tcW w:w="673" w:type="dxa"/>
          </w:tcPr>
          <w:p w:rsidR="001D085B" w:rsidRDefault="001D085B">
            <w:r>
              <w:t>12</w:t>
            </w:r>
          </w:p>
        </w:tc>
        <w:tc>
          <w:tcPr>
            <w:tcW w:w="1093" w:type="dxa"/>
          </w:tcPr>
          <w:p w:rsidR="001D085B" w:rsidRDefault="001D085B">
            <w:r>
              <w:t>Otorhinolaryngology ENT</w:t>
            </w:r>
          </w:p>
        </w:tc>
        <w:tc>
          <w:tcPr>
            <w:tcW w:w="848" w:type="dxa"/>
          </w:tcPr>
          <w:p w:rsidR="001D085B" w:rsidRDefault="001D085B">
            <w:r>
              <w:t>ABS Teaching Hospital, Gujrat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248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17641</w:t>
            </w:r>
          </w:p>
        </w:tc>
        <w:tc>
          <w:tcPr>
            <w:tcW w:w="942" w:type="dxa"/>
          </w:tcPr>
          <w:p w:rsidR="001D085B" w:rsidRDefault="001D085B">
            <w:r>
              <w:t>Muhammad Umar Liaqat</w:t>
            </w:r>
          </w:p>
        </w:tc>
        <w:tc>
          <w:tcPr>
            <w:tcW w:w="805" w:type="dxa"/>
          </w:tcPr>
          <w:p w:rsidR="001D085B" w:rsidRDefault="001D085B">
            <w:r>
              <w:t>113785-P</w:t>
            </w:r>
          </w:p>
        </w:tc>
        <w:tc>
          <w:tcPr>
            <w:tcW w:w="849" w:type="dxa"/>
          </w:tcPr>
          <w:p w:rsidR="001D085B" w:rsidRDefault="001D085B">
            <w:r>
              <w:t>Liaqat Ali</w:t>
            </w:r>
          </w:p>
        </w:tc>
        <w:tc>
          <w:tcPr>
            <w:tcW w:w="672" w:type="dxa"/>
          </w:tcPr>
          <w:p w:rsidR="001D085B" w:rsidRDefault="001D085B">
            <w:r>
              <w:t>52.951667</w:t>
            </w:r>
          </w:p>
        </w:tc>
        <w:tc>
          <w:tcPr>
            <w:tcW w:w="673" w:type="dxa"/>
          </w:tcPr>
          <w:p w:rsidR="001D085B" w:rsidRDefault="001D085B">
            <w:r>
              <w:t>186</w:t>
            </w:r>
          </w:p>
        </w:tc>
        <w:tc>
          <w:tcPr>
            <w:tcW w:w="1093" w:type="dxa"/>
          </w:tcPr>
          <w:p w:rsidR="001D085B" w:rsidRDefault="001D085B">
            <w:r>
              <w:t>Otorhinolaryngology ENT</w:t>
            </w:r>
          </w:p>
        </w:tc>
        <w:tc>
          <w:tcPr>
            <w:tcW w:w="848" w:type="dxa"/>
          </w:tcPr>
          <w:p w:rsidR="001D085B" w:rsidRDefault="001D085B">
            <w:r>
              <w:t>Allied Hospital, Faisalabad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249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3313</w:t>
            </w:r>
          </w:p>
        </w:tc>
        <w:tc>
          <w:tcPr>
            <w:tcW w:w="942" w:type="dxa"/>
          </w:tcPr>
          <w:p w:rsidR="001D085B" w:rsidRDefault="001D085B">
            <w:r>
              <w:t>Mumshad Hussain</w:t>
            </w:r>
          </w:p>
        </w:tc>
        <w:tc>
          <w:tcPr>
            <w:tcW w:w="805" w:type="dxa"/>
          </w:tcPr>
          <w:p w:rsidR="001D085B" w:rsidRDefault="001D085B">
            <w:r>
              <w:t>91731-P</w:t>
            </w:r>
          </w:p>
        </w:tc>
        <w:tc>
          <w:tcPr>
            <w:tcW w:w="849" w:type="dxa"/>
          </w:tcPr>
          <w:p w:rsidR="001D085B" w:rsidRDefault="001D085B">
            <w:r>
              <w:t>Mumtaz Hussain</w:t>
            </w:r>
          </w:p>
        </w:tc>
        <w:tc>
          <w:tcPr>
            <w:tcW w:w="672" w:type="dxa"/>
          </w:tcPr>
          <w:p w:rsidR="001D085B" w:rsidRDefault="001D085B">
            <w:r>
              <w:t>65.419167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Otorhinolaryngology ENT</w:t>
            </w:r>
          </w:p>
        </w:tc>
        <w:tc>
          <w:tcPr>
            <w:tcW w:w="848" w:type="dxa"/>
          </w:tcPr>
          <w:p w:rsidR="001D085B" w:rsidRDefault="001D085B">
            <w:r>
              <w:t>Bahawal Victoria Hospital, Bahawalpur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250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21493</w:t>
            </w:r>
          </w:p>
        </w:tc>
        <w:tc>
          <w:tcPr>
            <w:tcW w:w="942" w:type="dxa"/>
          </w:tcPr>
          <w:p w:rsidR="001D085B" w:rsidRDefault="001D085B">
            <w:r>
              <w:t>Shahzaib Maqbool</w:t>
            </w:r>
          </w:p>
        </w:tc>
        <w:tc>
          <w:tcPr>
            <w:tcW w:w="805" w:type="dxa"/>
          </w:tcPr>
          <w:p w:rsidR="001D085B" w:rsidRDefault="001D085B">
            <w:r>
              <w:t>716762-01-M</w:t>
            </w:r>
          </w:p>
        </w:tc>
        <w:tc>
          <w:tcPr>
            <w:tcW w:w="849" w:type="dxa"/>
          </w:tcPr>
          <w:p w:rsidR="001D085B" w:rsidRDefault="001D085B">
            <w:r>
              <w:t xml:space="preserve">Malik Maqbool Hussain Shad </w:t>
            </w:r>
          </w:p>
        </w:tc>
        <w:tc>
          <w:tcPr>
            <w:tcW w:w="672" w:type="dxa"/>
          </w:tcPr>
          <w:p w:rsidR="001D085B" w:rsidRDefault="001D085B">
            <w:r>
              <w:t>53.74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Otorhinolaryngology ENT</w:t>
            </w:r>
          </w:p>
        </w:tc>
        <w:tc>
          <w:tcPr>
            <w:tcW w:w="848" w:type="dxa"/>
          </w:tcPr>
          <w:p w:rsidR="001D085B" w:rsidRDefault="001D085B">
            <w:r>
              <w:t>Benazir Bhutto Hospital,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251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21786</w:t>
            </w:r>
          </w:p>
        </w:tc>
        <w:tc>
          <w:tcPr>
            <w:tcW w:w="942" w:type="dxa"/>
          </w:tcPr>
          <w:p w:rsidR="001D085B" w:rsidRDefault="001D085B">
            <w:r>
              <w:t>Asifa Sattar</w:t>
            </w:r>
          </w:p>
        </w:tc>
        <w:tc>
          <w:tcPr>
            <w:tcW w:w="805" w:type="dxa"/>
          </w:tcPr>
          <w:p w:rsidR="001D085B" w:rsidRDefault="001D085B">
            <w:r>
              <w:t>720883-01-M</w:t>
            </w:r>
          </w:p>
        </w:tc>
        <w:tc>
          <w:tcPr>
            <w:tcW w:w="849" w:type="dxa"/>
          </w:tcPr>
          <w:p w:rsidR="001D085B" w:rsidRDefault="001D085B">
            <w:r>
              <w:t>Abdul Sattar</w:t>
            </w:r>
          </w:p>
        </w:tc>
        <w:tc>
          <w:tcPr>
            <w:tcW w:w="672" w:type="dxa"/>
          </w:tcPr>
          <w:p w:rsidR="001D085B" w:rsidRDefault="001D085B">
            <w:r>
              <w:t>49.290833</w:t>
            </w:r>
          </w:p>
        </w:tc>
        <w:tc>
          <w:tcPr>
            <w:tcW w:w="673" w:type="dxa"/>
          </w:tcPr>
          <w:p w:rsidR="001D085B" w:rsidRDefault="001D085B">
            <w:r>
              <w:t>16</w:t>
            </w:r>
          </w:p>
        </w:tc>
        <w:tc>
          <w:tcPr>
            <w:tcW w:w="1093" w:type="dxa"/>
          </w:tcPr>
          <w:p w:rsidR="001D085B" w:rsidRDefault="001D085B">
            <w:r>
              <w:t>Otorhinolaryngology ENT</w:t>
            </w:r>
          </w:p>
        </w:tc>
        <w:tc>
          <w:tcPr>
            <w:tcW w:w="848" w:type="dxa"/>
          </w:tcPr>
          <w:p w:rsidR="001D085B" w:rsidRDefault="001D085B">
            <w:r>
              <w:t>DHQ Hospital, DG Khan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252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7414</w:t>
            </w:r>
          </w:p>
        </w:tc>
        <w:tc>
          <w:tcPr>
            <w:tcW w:w="942" w:type="dxa"/>
          </w:tcPr>
          <w:p w:rsidR="001D085B" w:rsidRDefault="001D085B">
            <w:r>
              <w:t>Muhammad Ahmed</w:t>
            </w:r>
          </w:p>
        </w:tc>
        <w:tc>
          <w:tcPr>
            <w:tcW w:w="805" w:type="dxa"/>
          </w:tcPr>
          <w:p w:rsidR="001D085B" w:rsidRDefault="001D085B">
            <w:r>
              <w:t>4781-AJK</w:t>
            </w:r>
          </w:p>
        </w:tc>
        <w:tc>
          <w:tcPr>
            <w:tcW w:w="849" w:type="dxa"/>
          </w:tcPr>
          <w:p w:rsidR="001D085B" w:rsidRDefault="001D085B">
            <w:r>
              <w:t>Mirza Muhammad Aslam Zaki</w:t>
            </w:r>
          </w:p>
        </w:tc>
        <w:tc>
          <w:tcPr>
            <w:tcW w:w="672" w:type="dxa"/>
          </w:tcPr>
          <w:p w:rsidR="001D085B" w:rsidRDefault="001D085B">
            <w:r>
              <w:t>39.873043</w:t>
            </w:r>
          </w:p>
        </w:tc>
        <w:tc>
          <w:tcPr>
            <w:tcW w:w="673" w:type="dxa"/>
          </w:tcPr>
          <w:p w:rsidR="001D085B" w:rsidRDefault="001D085B">
            <w:r>
              <w:t>8</w:t>
            </w:r>
          </w:p>
        </w:tc>
        <w:tc>
          <w:tcPr>
            <w:tcW w:w="1093" w:type="dxa"/>
          </w:tcPr>
          <w:p w:rsidR="001D085B" w:rsidRDefault="001D085B">
            <w:r>
              <w:t>Otorhinolaryngology ENT</w:t>
            </w:r>
          </w:p>
        </w:tc>
        <w:tc>
          <w:tcPr>
            <w:tcW w:w="848" w:type="dxa"/>
          </w:tcPr>
          <w:p w:rsidR="001D085B" w:rsidRDefault="001D085B">
            <w:r>
              <w:t>DHQ Hospital, DG Khan</w:t>
            </w:r>
          </w:p>
        </w:tc>
        <w:tc>
          <w:tcPr>
            <w:tcW w:w="707" w:type="dxa"/>
          </w:tcPr>
          <w:p w:rsidR="001D085B" w:rsidRDefault="001D085B">
            <w:r>
              <w:t>AJK, G&amp;B, FATA, ICT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253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21928</w:t>
            </w:r>
          </w:p>
        </w:tc>
        <w:tc>
          <w:tcPr>
            <w:tcW w:w="942" w:type="dxa"/>
          </w:tcPr>
          <w:p w:rsidR="001D085B" w:rsidRDefault="001D085B">
            <w:r>
              <w:t>Javeria Awan</w:t>
            </w:r>
          </w:p>
        </w:tc>
        <w:tc>
          <w:tcPr>
            <w:tcW w:w="805" w:type="dxa"/>
          </w:tcPr>
          <w:p w:rsidR="001D085B" w:rsidRDefault="001D085B">
            <w:r>
              <w:t>716763-01-M</w:t>
            </w:r>
          </w:p>
        </w:tc>
        <w:tc>
          <w:tcPr>
            <w:tcW w:w="849" w:type="dxa"/>
          </w:tcPr>
          <w:p w:rsidR="001D085B" w:rsidRDefault="001D085B">
            <w:r>
              <w:t>Gulzar Muhammad</w:t>
            </w:r>
          </w:p>
        </w:tc>
        <w:tc>
          <w:tcPr>
            <w:tcW w:w="672" w:type="dxa"/>
          </w:tcPr>
          <w:p w:rsidR="001D085B" w:rsidRDefault="001D085B">
            <w:r>
              <w:t>52.100833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Otorhinolaryngology ENT</w:t>
            </w:r>
          </w:p>
        </w:tc>
        <w:tc>
          <w:tcPr>
            <w:tcW w:w="848" w:type="dxa"/>
          </w:tcPr>
          <w:p w:rsidR="001D085B" w:rsidRDefault="001D085B">
            <w:r>
              <w:t>DHQ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254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21743</w:t>
            </w:r>
          </w:p>
        </w:tc>
        <w:tc>
          <w:tcPr>
            <w:tcW w:w="942" w:type="dxa"/>
          </w:tcPr>
          <w:p w:rsidR="001D085B" w:rsidRDefault="001D085B">
            <w:r>
              <w:t>Naimat Ullah Abdul Rahim</w:t>
            </w:r>
          </w:p>
        </w:tc>
        <w:tc>
          <w:tcPr>
            <w:tcW w:w="805" w:type="dxa"/>
          </w:tcPr>
          <w:p w:rsidR="001D085B" w:rsidRDefault="001D085B">
            <w:r>
              <w:t>718664-07-M</w:t>
            </w:r>
          </w:p>
        </w:tc>
        <w:tc>
          <w:tcPr>
            <w:tcW w:w="849" w:type="dxa"/>
          </w:tcPr>
          <w:p w:rsidR="001D085B" w:rsidRDefault="001D085B">
            <w:r>
              <w:t>Abdul Rahim</w:t>
            </w:r>
          </w:p>
        </w:tc>
        <w:tc>
          <w:tcPr>
            <w:tcW w:w="672" w:type="dxa"/>
          </w:tcPr>
          <w:p w:rsidR="001D085B" w:rsidRDefault="001D085B">
            <w:r>
              <w:t>52.403333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Otorhinolaryngology ENT</w:t>
            </w:r>
          </w:p>
        </w:tc>
        <w:tc>
          <w:tcPr>
            <w:tcW w:w="848" w:type="dxa"/>
          </w:tcPr>
          <w:p w:rsidR="001D085B" w:rsidRDefault="001D085B">
            <w:r>
              <w:t>Holy Family Hospital, Rawalpindi</w:t>
            </w:r>
          </w:p>
        </w:tc>
        <w:tc>
          <w:tcPr>
            <w:tcW w:w="707" w:type="dxa"/>
          </w:tcPr>
          <w:p w:rsidR="001D085B" w:rsidRDefault="001D085B">
            <w:r>
              <w:t>Foriegn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255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18975</w:t>
            </w:r>
          </w:p>
        </w:tc>
        <w:tc>
          <w:tcPr>
            <w:tcW w:w="942" w:type="dxa"/>
          </w:tcPr>
          <w:p w:rsidR="001D085B" w:rsidRDefault="001D085B">
            <w:r>
              <w:t>Mudassir Hassan</w:t>
            </w:r>
          </w:p>
        </w:tc>
        <w:tc>
          <w:tcPr>
            <w:tcW w:w="805" w:type="dxa"/>
          </w:tcPr>
          <w:p w:rsidR="001D085B" w:rsidRDefault="001D085B">
            <w:r>
              <w:t>104147-P</w:t>
            </w:r>
          </w:p>
        </w:tc>
        <w:tc>
          <w:tcPr>
            <w:tcW w:w="849" w:type="dxa"/>
          </w:tcPr>
          <w:p w:rsidR="001D085B" w:rsidRDefault="001D085B">
            <w:r>
              <w:t>Liaqat Ali</w:t>
            </w:r>
          </w:p>
        </w:tc>
        <w:tc>
          <w:tcPr>
            <w:tcW w:w="672" w:type="dxa"/>
          </w:tcPr>
          <w:p w:rsidR="001D085B" w:rsidRDefault="001D085B">
            <w:r>
              <w:t>56.669787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Otorhinolaryngology ENT</w:t>
            </w:r>
          </w:p>
        </w:tc>
        <w:tc>
          <w:tcPr>
            <w:tcW w:w="848" w:type="dxa"/>
          </w:tcPr>
          <w:p w:rsidR="001D085B" w:rsidRDefault="001D085B">
            <w:r>
              <w:t>Jinnah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256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20848</w:t>
            </w:r>
          </w:p>
        </w:tc>
        <w:tc>
          <w:tcPr>
            <w:tcW w:w="942" w:type="dxa"/>
          </w:tcPr>
          <w:p w:rsidR="001D085B" w:rsidRDefault="001D085B">
            <w:r>
              <w:t>Chaudhary Abdul Fatir</w:t>
            </w:r>
          </w:p>
        </w:tc>
        <w:tc>
          <w:tcPr>
            <w:tcW w:w="805" w:type="dxa"/>
          </w:tcPr>
          <w:p w:rsidR="001D085B" w:rsidRDefault="001D085B">
            <w:r>
              <w:t>720696-01-M</w:t>
            </w:r>
          </w:p>
        </w:tc>
        <w:tc>
          <w:tcPr>
            <w:tcW w:w="849" w:type="dxa"/>
          </w:tcPr>
          <w:p w:rsidR="001D085B" w:rsidRDefault="001D085B">
            <w:r>
              <w:t>Chaudhry Irfan Ahmed</w:t>
            </w:r>
          </w:p>
        </w:tc>
        <w:tc>
          <w:tcPr>
            <w:tcW w:w="672" w:type="dxa"/>
          </w:tcPr>
          <w:p w:rsidR="001D085B" w:rsidRDefault="001D085B">
            <w:r>
              <w:t>53.654167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Otorhinolaryngology ENT</w:t>
            </w:r>
          </w:p>
        </w:tc>
        <w:tc>
          <w:tcPr>
            <w:tcW w:w="848" w:type="dxa"/>
          </w:tcPr>
          <w:p w:rsidR="001D085B" w:rsidRDefault="001D085B">
            <w:r>
              <w:t>Lahore General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257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17792</w:t>
            </w:r>
          </w:p>
        </w:tc>
        <w:tc>
          <w:tcPr>
            <w:tcW w:w="942" w:type="dxa"/>
          </w:tcPr>
          <w:p w:rsidR="001D085B" w:rsidRDefault="001D085B">
            <w:r>
              <w:t>Muhammad Hassaan Nabi</w:t>
            </w:r>
          </w:p>
        </w:tc>
        <w:tc>
          <w:tcPr>
            <w:tcW w:w="805" w:type="dxa"/>
          </w:tcPr>
          <w:p w:rsidR="001D085B" w:rsidRDefault="001D085B">
            <w:r>
              <w:t>91554-p</w:t>
            </w:r>
          </w:p>
        </w:tc>
        <w:tc>
          <w:tcPr>
            <w:tcW w:w="849" w:type="dxa"/>
          </w:tcPr>
          <w:p w:rsidR="001D085B" w:rsidRDefault="001D085B">
            <w:r>
              <w:t>Chaudhary Ghulam Nabi</w:t>
            </w:r>
          </w:p>
        </w:tc>
        <w:tc>
          <w:tcPr>
            <w:tcW w:w="672" w:type="dxa"/>
          </w:tcPr>
          <w:p w:rsidR="001D085B" w:rsidRDefault="001D085B">
            <w:r>
              <w:t>59.1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Otorhinolaryngology ENT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258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7313</w:t>
            </w:r>
          </w:p>
        </w:tc>
        <w:tc>
          <w:tcPr>
            <w:tcW w:w="942" w:type="dxa"/>
          </w:tcPr>
          <w:p w:rsidR="001D085B" w:rsidRDefault="001D085B">
            <w:r>
              <w:t>Muhammad Ali</w:t>
            </w:r>
          </w:p>
        </w:tc>
        <w:tc>
          <w:tcPr>
            <w:tcW w:w="805" w:type="dxa"/>
          </w:tcPr>
          <w:p w:rsidR="001D085B" w:rsidRDefault="001D085B">
            <w:r>
              <w:t>104078-P</w:t>
            </w:r>
          </w:p>
        </w:tc>
        <w:tc>
          <w:tcPr>
            <w:tcW w:w="849" w:type="dxa"/>
          </w:tcPr>
          <w:p w:rsidR="001D085B" w:rsidRDefault="001D085B">
            <w:r>
              <w:t>Khizar Hayat</w:t>
            </w:r>
          </w:p>
        </w:tc>
        <w:tc>
          <w:tcPr>
            <w:tcW w:w="672" w:type="dxa"/>
          </w:tcPr>
          <w:p w:rsidR="001D085B" w:rsidRDefault="001D085B">
            <w:r>
              <w:t>62.109362</w:t>
            </w:r>
          </w:p>
        </w:tc>
        <w:tc>
          <w:tcPr>
            <w:tcW w:w="673" w:type="dxa"/>
          </w:tcPr>
          <w:p w:rsidR="001D085B" w:rsidRDefault="001D085B">
            <w:r>
              <w:t>17</w:t>
            </w:r>
          </w:p>
        </w:tc>
        <w:tc>
          <w:tcPr>
            <w:tcW w:w="1093" w:type="dxa"/>
          </w:tcPr>
          <w:p w:rsidR="001D085B" w:rsidRDefault="001D085B">
            <w:r>
              <w:t>Otorhinolaryngology ENT</w:t>
            </w:r>
          </w:p>
        </w:tc>
        <w:tc>
          <w:tcPr>
            <w:tcW w:w="848" w:type="dxa"/>
          </w:tcPr>
          <w:p w:rsidR="001D085B" w:rsidRDefault="001D085B">
            <w:r>
              <w:t>Nishtar Hospital,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259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18398</w:t>
            </w:r>
          </w:p>
        </w:tc>
        <w:tc>
          <w:tcPr>
            <w:tcW w:w="942" w:type="dxa"/>
          </w:tcPr>
          <w:p w:rsidR="001D085B" w:rsidRDefault="001D085B">
            <w:r>
              <w:t>Aimen</w:t>
            </w:r>
          </w:p>
        </w:tc>
        <w:tc>
          <w:tcPr>
            <w:tcW w:w="805" w:type="dxa"/>
          </w:tcPr>
          <w:p w:rsidR="001D085B" w:rsidRDefault="001D085B">
            <w:r>
              <w:t>111525-P</w:t>
            </w:r>
          </w:p>
        </w:tc>
        <w:tc>
          <w:tcPr>
            <w:tcW w:w="849" w:type="dxa"/>
          </w:tcPr>
          <w:p w:rsidR="001D085B" w:rsidRDefault="001D085B">
            <w:r>
              <w:t>Sheikh Muhammad Tariq</w:t>
            </w:r>
          </w:p>
        </w:tc>
        <w:tc>
          <w:tcPr>
            <w:tcW w:w="672" w:type="dxa"/>
          </w:tcPr>
          <w:p w:rsidR="001D085B" w:rsidRDefault="001D085B">
            <w:r>
              <w:t>51.524167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Otorhinolaryngology ENT</w:t>
            </w:r>
          </w:p>
        </w:tc>
        <w:tc>
          <w:tcPr>
            <w:tcW w:w="848" w:type="dxa"/>
          </w:tcPr>
          <w:p w:rsidR="001D085B" w:rsidRDefault="001D085B">
            <w:r>
              <w:t>Sahiwal Teaching Hospital, Sahiwal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26</w:t>
            </w:r>
            <w:r>
              <w:lastRenderedPageBreak/>
              <w:t>0</w:t>
            </w:r>
          </w:p>
        </w:tc>
        <w:tc>
          <w:tcPr>
            <w:tcW w:w="333" w:type="dxa"/>
          </w:tcPr>
          <w:p w:rsidR="001D085B" w:rsidRDefault="001D085B">
            <w:r>
              <w:lastRenderedPageBreak/>
              <w:t>1</w:t>
            </w:r>
          </w:p>
        </w:tc>
        <w:tc>
          <w:tcPr>
            <w:tcW w:w="621" w:type="dxa"/>
          </w:tcPr>
          <w:p w:rsidR="001D085B" w:rsidRDefault="001D085B">
            <w:r>
              <w:t>18177</w:t>
            </w:r>
          </w:p>
        </w:tc>
        <w:tc>
          <w:tcPr>
            <w:tcW w:w="942" w:type="dxa"/>
          </w:tcPr>
          <w:p w:rsidR="001D085B" w:rsidRDefault="001D085B">
            <w:r>
              <w:t xml:space="preserve">Ali Nasim </w:t>
            </w:r>
            <w:r>
              <w:lastRenderedPageBreak/>
              <w:t>Chattha</w:t>
            </w:r>
          </w:p>
        </w:tc>
        <w:tc>
          <w:tcPr>
            <w:tcW w:w="805" w:type="dxa"/>
          </w:tcPr>
          <w:p w:rsidR="001D085B" w:rsidRDefault="001D085B">
            <w:r>
              <w:lastRenderedPageBreak/>
              <w:t>85891-P</w:t>
            </w:r>
          </w:p>
        </w:tc>
        <w:tc>
          <w:tcPr>
            <w:tcW w:w="849" w:type="dxa"/>
          </w:tcPr>
          <w:p w:rsidR="001D085B" w:rsidRDefault="001D085B">
            <w:r>
              <w:t xml:space="preserve">Nasim </w:t>
            </w:r>
            <w:r>
              <w:lastRenderedPageBreak/>
              <w:t>Ullah Chattha</w:t>
            </w:r>
          </w:p>
        </w:tc>
        <w:tc>
          <w:tcPr>
            <w:tcW w:w="672" w:type="dxa"/>
          </w:tcPr>
          <w:p w:rsidR="001D085B" w:rsidRDefault="001D085B">
            <w:r>
              <w:lastRenderedPageBreak/>
              <w:t>67.6378</w:t>
            </w:r>
            <w:r>
              <w:lastRenderedPageBreak/>
              <w:t>95</w:t>
            </w:r>
          </w:p>
        </w:tc>
        <w:tc>
          <w:tcPr>
            <w:tcW w:w="673" w:type="dxa"/>
          </w:tcPr>
          <w:p w:rsidR="001D085B" w:rsidRDefault="001D085B">
            <w:r>
              <w:lastRenderedPageBreak/>
              <w:t>1</w:t>
            </w:r>
          </w:p>
        </w:tc>
        <w:tc>
          <w:tcPr>
            <w:tcW w:w="1093" w:type="dxa"/>
          </w:tcPr>
          <w:p w:rsidR="001D085B" w:rsidRDefault="001D085B">
            <w:r>
              <w:t>Otorhinolaryng</w:t>
            </w:r>
            <w:r>
              <w:lastRenderedPageBreak/>
              <w:t>ology ENT</w:t>
            </w:r>
          </w:p>
        </w:tc>
        <w:tc>
          <w:tcPr>
            <w:tcW w:w="848" w:type="dxa"/>
          </w:tcPr>
          <w:p w:rsidR="001D085B" w:rsidRDefault="001D085B">
            <w:r>
              <w:lastRenderedPageBreak/>
              <w:t xml:space="preserve">Services </w:t>
            </w:r>
            <w:r>
              <w:lastRenderedPageBreak/>
              <w:t>Hospital, Lahore</w:t>
            </w:r>
          </w:p>
        </w:tc>
        <w:tc>
          <w:tcPr>
            <w:tcW w:w="707" w:type="dxa"/>
          </w:tcPr>
          <w:p w:rsidR="001D085B" w:rsidRDefault="001D085B">
            <w:r>
              <w:lastRenderedPageBreak/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261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21362</w:t>
            </w:r>
          </w:p>
        </w:tc>
        <w:tc>
          <w:tcPr>
            <w:tcW w:w="942" w:type="dxa"/>
          </w:tcPr>
          <w:p w:rsidR="001D085B" w:rsidRDefault="001D085B">
            <w:r>
              <w:t>Muhammad Talha</w:t>
            </w:r>
          </w:p>
        </w:tc>
        <w:tc>
          <w:tcPr>
            <w:tcW w:w="805" w:type="dxa"/>
          </w:tcPr>
          <w:p w:rsidR="001D085B" w:rsidRDefault="001D085B">
            <w:r>
              <w:t>83248-p</w:t>
            </w:r>
          </w:p>
        </w:tc>
        <w:tc>
          <w:tcPr>
            <w:tcW w:w="849" w:type="dxa"/>
          </w:tcPr>
          <w:p w:rsidR="001D085B" w:rsidRDefault="001D085B">
            <w:r>
              <w:t>Muhammad Ali</w:t>
            </w:r>
          </w:p>
        </w:tc>
        <w:tc>
          <w:tcPr>
            <w:tcW w:w="672" w:type="dxa"/>
          </w:tcPr>
          <w:p w:rsidR="001D085B" w:rsidRDefault="001D085B">
            <w:r>
              <w:t>62.015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Otorhinolaryngology ENT</w:t>
            </w:r>
          </w:p>
        </w:tc>
        <w:tc>
          <w:tcPr>
            <w:tcW w:w="848" w:type="dxa"/>
          </w:tcPr>
          <w:p w:rsidR="001D085B" w:rsidRDefault="001D085B">
            <w:r>
              <w:t>Sir Ganga Ram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262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17904</w:t>
            </w:r>
          </w:p>
        </w:tc>
        <w:tc>
          <w:tcPr>
            <w:tcW w:w="942" w:type="dxa"/>
          </w:tcPr>
          <w:p w:rsidR="001D085B" w:rsidRDefault="001D085B">
            <w:r>
              <w:t>Muhammad Abid</w:t>
            </w:r>
          </w:p>
        </w:tc>
        <w:tc>
          <w:tcPr>
            <w:tcW w:w="805" w:type="dxa"/>
          </w:tcPr>
          <w:p w:rsidR="001D085B" w:rsidRDefault="001D085B">
            <w:r>
              <w:t>96988-P</w:t>
            </w:r>
          </w:p>
        </w:tc>
        <w:tc>
          <w:tcPr>
            <w:tcW w:w="849" w:type="dxa"/>
          </w:tcPr>
          <w:p w:rsidR="001D085B" w:rsidRDefault="001D085B">
            <w:r>
              <w:t>Niaz Ahmad</w:t>
            </w:r>
          </w:p>
        </w:tc>
        <w:tc>
          <w:tcPr>
            <w:tcW w:w="672" w:type="dxa"/>
          </w:tcPr>
          <w:p w:rsidR="001D085B" w:rsidRDefault="001D085B">
            <w:r>
              <w:t>55.08</w:t>
            </w:r>
          </w:p>
        </w:tc>
        <w:tc>
          <w:tcPr>
            <w:tcW w:w="673" w:type="dxa"/>
          </w:tcPr>
          <w:p w:rsidR="001D085B" w:rsidRDefault="001D085B">
            <w:r>
              <w:t>3</w:t>
            </w:r>
          </w:p>
        </w:tc>
        <w:tc>
          <w:tcPr>
            <w:tcW w:w="1093" w:type="dxa"/>
          </w:tcPr>
          <w:p w:rsidR="001D085B" w:rsidRDefault="001D085B">
            <w:r>
              <w:t>Otorhinolaryngology ENT</w:t>
            </w:r>
          </w:p>
        </w:tc>
        <w:tc>
          <w:tcPr>
            <w:tcW w:w="848" w:type="dxa"/>
          </w:tcPr>
          <w:p w:rsidR="001D085B" w:rsidRDefault="001D085B">
            <w:r>
              <w:t>SZ Hospital, Rahim Yar Khan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263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21564</w:t>
            </w:r>
          </w:p>
        </w:tc>
        <w:tc>
          <w:tcPr>
            <w:tcW w:w="942" w:type="dxa"/>
          </w:tcPr>
          <w:p w:rsidR="001D085B" w:rsidRDefault="001D085B">
            <w:r>
              <w:t>Ahada Payam</w:t>
            </w:r>
          </w:p>
        </w:tc>
        <w:tc>
          <w:tcPr>
            <w:tcW w:w="805" w:type="dxa"/>
          </w:tcPr>
          <w:p w:rsidR="001D085B" w:rsidRDefault="001D085B">
            <w:r>
              <w:t>717187-01-M</w:t>
            </w:r>
          </w:p>
        </w:tc>
        <w:tc>
          <w:tcPr>
            <w:tcW w:w="849" w:type="dxa"/>
          </w:tcPr>
          <w:p w:rsidR="001D085B" w:rsidRDefault="001D085B">
            <w:r>
              <w:t>Asif Mehmood</w:t>
            </w:r>
          </w:p>
        </w:tc>
        <w:tc>
          <w:tcPr>
            <w:tcW w:w="672" w:type="dxa"/>
          </w:tcPr>
          <w:p w:rsidR="001D085B" w:rsidRDefault="001D085B">
            <w:r>
              <w:t>51.2375</w:t>
            </w:r>
          </w:p>
        </w:tc>
        <w:tc>
          <w:tcPr>
            <w:tcW w:w="673" w:type="dxa"/>
          </w:tcPr>
          <w:p w:rsidR="001D085B" w:rsidRDefault="001D085B">
            <w:r>
              <w:t>31</w:t>
            </w:r>
          </w:p>
        </w:tc>
        <w:tc>
          <w:tcPr>
            <w:tcW w:w="1093" w:type="dxa"/>
          </w:tcPr>
          <w:p w:rsidR="001D085B" w:rsidRDefault="001D085B">
            <w:r>
              <w:t>Pediatric Surgery</w:t>
            </w:r>
          </w:p>
        </w:tc>
        <w:tc>
          <w:tcPr>
            <w:tcW w:w="848" w:type="dxa"/>
          </w:tcPr>
          <w:p w:rsidR="001D085B" w:rsidRDefault="001D085B">
            <w:r>
              <w:t>Allied Hospital, Faisalabad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264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16016</w:t>
            </w:r>
          </w:p>
        </w:tc>
        <w:tc>
          <w:tcPr>
            <w:tcW w:w="942" w:type="dxa"/>
          </w:tcPr>
          <w:p w:rsidR="001D085B" w:rsidRDefault="001D085B">
            <w:r>
              <w:t>Sana Khalid</w:t>
            </w:r>
          </w:p>
        </w:tc>
        <w:tc>
          <w:tcPr>
            <w:tcW w:w="805" w:type="dxa"/>
          </w:tcPr>
          <w:p w:rsidR="001D085B" w:rsidRDefault="001D085B">
            <w:r>
              <w:t>109532-P</w:t>
            </w:r>
          </w:p>
        </w:tc>
        <w:tc>
          <w:tcPr>
            <w:tcW w:w="849" w:type="dxa"/>
          </w:tcPr>
          <w:p w:rsidR="001D085B" w:rsidRDefault="001D085B">
            <w:r>
              <w:t>Muhammad Khalid Shah</w:t>
            </w:r>
          </w:p>
        </w:tc>
        <w:tc>
          <w:tcPr>
            <w:tcW w:w="672" w:type="dxa"/>
          </w:tcPr>
          <w:p w:rsidR="001D085B" w:rsidRDefault="001D085B">
            <w:r>
              <w:t>51.873333</w:t>
            </w:r>
          </w:p>
        </w:tc>
        <w:tc>
          <w:tcPr>
            <w:tcW w:w="673" w:type="dxa"/>
          </w:tcPr>
          <w:p w:rsidR="001D085B" w:rsidRDefault="001D085B">
            <w:r>
              <w:t>8</w:t>
            </w:r>
          </w:p>
        </w:tc>
        <w:tc>
          <w:tcPr>
            <w:tcW w:w="1093" w:type="dxa"/>
          </w:tcPr>
          <w:p w:rsidR="001D085B" w:rsidRDefault="001D085B">
            <w:r>
              <w:t>Pediatric Surgery</w:t>
            </w:r>
          </w:p>
        </w:tc>
        <w:tc>
          <w:tcPr>
            <w:tcW w:w="848" w:type="dxa"/>
          </w:tcPr>
          <w:p w:rsidR="001D085B" w:rsidRDefault="001D085B">
            <w:r>
              <w:t>Bahawal Victoria Hospital, Bahawalpur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265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6759</w:t>
            </w:r>
          </w:p>
        </w:tc>
        <w:tc>
          <w:tcPr>
            <w:tcW w:w="942" w:type="dxa"/>
          </w:tcPr>
          <w:p w:rsidR="001D085B" w:rsidRDefault="001D085B">
            <w:r>
              <w:t>Dr. Hafiz Usman Azeem Mughal</w:t>
            </w:r>
          </w:p>
        </w:tc>
        <w:tc>
          <w:tcPr>
            <w:tcW w:w="805" w:type="dxa"/>
          </w:tcPr>
          <w:p w:rsidR="001D085B" w:rsidRDefault="001D085B">
            <w:r>
              <w:t>102224-P</w:t>
            </w:r>
          </w:p>
        </w:tc>
        <w:tc>
          <w:tcPr>
            <w:tcW w:w="849" w:type="dxa"/>
          </w:tcPr>
          <w:p w:rsidR="001D085B" w:rsidRDefault="001D085B">
            <w:r>
              <w:t>Muhammad Azeem Mughal</w:t>
            </w:r>
          </w:p>
        </w:tc>
        <w:tc>
          <w:tcPr>
            <w:tcW w:w="672" w:type="dxa"/>
          </w:tcPr>
          <w:p w:rsidR="001D085B" w:rsidRDefault="001D085B">
            <w:r>
              <w:t>51.091667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Pediatric Surgery</w:t>
            </w:r>
          </w:p>
        </w:tc>
        <w:tc>
          <w:tcPr>
            <w:tcW w:w="848" w:type="dxa"/>
          </w:tcPr>
          <w:p w:rsidR="001D085B" w:rsidRDefault="001D085B">
            <w:r>
              <w:t>Children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266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21123</w:t>
            </w:r>
          </w:p>
        </w:tc>
        <w:tc>
          <w:tcPr>
            <w:tcW w:w="942" w:type="dxa"/>
          </w:tcPr>
          <w:p w:rsidR="001D085B" w:rsidRDefault="001D085B">
            <w:r>
              <w:t xml:space="preserve">Mahnoor Safdar </w:t>
            </w:r>
          </w:p>
        </w:tc>
        <w:tc>
          <w:tcPr>
            <w:tcW w:w="805" w:type="dxa"/>
          </w:tcPr>
          <w:p w:rsidR="001D085B" w:rsidRDefault="001D085B">
            <w:r>
              <w:t>716332-01-M</w:t>
            </w:r>
          </w:p>
        </w:tc>
        <w:tc>
          <w:tcPr>
            <w:tcW w:w="849" w:type="dxa"/>
          </w:tcPr>
          <w:p w:rsidR="001D085B" w:rsidRDefault="001D085B">
            <w:r>
              <w:t>Safdar Hussain</w:t>
            </w:r>
          </w:p>
        </w:tc>
        <w:tc>
          <w:tcPr>
            <w:tcW w:w="672" w:type="dxa"/>
          </w:tcPr>
          <w:p w:rsidR="001D085B" w:rsidRDefault="001D085B">
            <w:r>
              <w:t>49.147755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Pediatric Surgery</w:t>
            </w:r>
          </w:p>
        </w:tc>
        <w:tc>
          <w:tcPr>
            <w:tcW w:w="848" w:type="dxa"/>
          </w:tcPr>
          <w:p w:rsidR="001D085B" w:rsidRDefault="001D085B">
            <w:r>
              <w:t>Children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267</w:t>
            </w:r>
          </w:p>
        </w:tc>
        <w:tc>
          <w:tcPr>
            <w:tcW w:w="333" w:type="dxa"/>
          </w:tcPr>
          <w:p w:rsidR="001D085B" w:rsidRDefault="001D085B">
            <w:r>
              <w:t>3</w:t>
            </w:r>
          </w:p>
        </w:tc>
        <w:tc>
          <w:tcPr>
            <w:tcW w:w="621" w:type="dxa"/>
          </w:tcPr>
          <w:p w:rsidR="001D085B" w:rsidRDefault="001D085B">
            <w:r>
              <w:t>21874</w:t>
            </w:r>
          </w:p>
        </w:tc>
        <w:tc>
          <w:tcPr>
            <w:tcW w:w="942" w:type="dxa"/>
          </w:tcPr>
          <w:p w:rsidR="001D085B" w:rsidRDefault="001D085B">
            <w:r>
              <w:t>Hamna Riaz</w:t>
            </w:r>
          </w:p>
        </w:tc>
        <w:tc>
          <w:tcPr>
            <w:tcW w:w="805" w:type="dxa"/>
          </w:tcPr>
          <w:p w:rsidR="001D085B" w:rsidRDefault="001D085B">
            <w:r>
              <w:t>716808-01-M</w:t>
            </w:r>
          </w:p>
        </w:tc>
        <w:tc>
          <w:tcPr>
            <w:tcW w:w="849" w:type="dxa"/>
          </w:tcPr>
          <w:p w:rsidR="001D085B" w:rsidRDefault="001D085B">
            <w:r>
              <w:t>Muhammad Riaz</w:t>
            </w:r>
          </w:p>
        </w:tc>
        <w:tc>
          <w:tcPr>
            <w:tcW w:w="672" w:type="dxa"/>
          </w:tcPr>
          <w:p w:rsidR="001D085B" w:rsidRDefault="001D085B">
            <w:r>
              <w:t>47.9925</w:t>
            </w:r>
          </w:p>
        </w:tc>
        <w:tc>
          <w:tcPr>
            <w:tcW w:w="673" w:type="dxa"/>
          </w:tcPr>
          <w:p w:rsidR="001D085B" w:rsidRDefault="001D085B">
            <w:r>
              <w:t>15</w:t>
            </w:r>
          </w:p>
        </w:tc>
        <w:tc>
          <w:tcPr>
            <w:tcW w:w="1093" w:type="dxa"/>
          </w:tcPr>
          <w:p w:rsidR="001D085B" w:rsidRDefault="001D085B">
            <w:r>
              <w:t>Pediatric Surgery</w:t>
            </w:r>
          </w:p>
        </w:tc>
        <w:tc>
          <w:tcPr>
            <w:tcW w:w="848" w:type="dxa"/>
          </w:tcPr>
          <w:p w:rsidR="001D085B" w:rsidRDefault="001D085B">
            <w:r>
              <w:t>Children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268</w:t>
            </w:r>
          </w:p>
        </w:tc>
        <w:tc>
          <w:tcPr>
            <w:tcW w:w="333" w:type="dxa"/>
          </w:tcPr>
          <w:p w:rsidR="001D085B" w:rsidRDefault="001D085B">
            <w:r>
              <w:t>4</w:t>
            </w:r>
          </w:p>
        </w:tc>
        <w:tc>
          <w:tcPr>
            <w:tcW w:w="621" w:type="dxa"/>
          </w:tcPr>
          <w:p w:rsidR="001D085B" w:rsidRDefault="001D085B">
            <w:r>
              <w:t>21262</w:t>
            </w:r>
          </w:p>
        </w:tc>
        <w:tc>
          <w:tcPr>
            <w:tcW w:w="942" w:type="dxa"/>
          </w:tcPr>
          <w:p w:rsidR="001D085B" w:rsidRDefault="001D085B">
            <w:r>
              <w:t>Rabia Nawaz</w:t>
            </w:r>
          </w:p>
        </w:tc>
        <w:tc>
          <w:tcPr>
            <w:tcW w:w="805" w:type="dxa"/>
          </w:tcPr>
          <w:p w:rsidR="001D085B" w:rsidRDefault="001D085B">
            <w:r>
              <w:t xml:space="preserve">718671-01-M </w:t>
            </w:r>
          </w:p>
        </w:tc>
        <w:tc>
          <w:tcPr>
            <w:tcW w:w="849" w:type="dxa"/>
          </w:tcPr>
          <w:p w:rsidR="001D085B" w:rsidRDefault="001D085B">
            <w:r>
              <w:t>Muhammad Nawaz</w:t>
            </w:r>
          </w:p>
        </w:tc>
        <w:tc>
          <w:tcPr>
            <w:tcW w:w="672" w:type="dxa"/>
          </w:tcPr>
          <w:p w:rsidR="001D085B" w:rsidRDefault="001D085B">
            <w:r>
              <w:t>47.550833</w:t>
            </w:r>
          </w:p>
        </w:tc>
        <w:tc>
          <w:tcPr>
            <w:tcW w:w="673" w:type="dxa"/>
          </w:tcPr>
          <w:p w:rsidR="001D085B" w:rsidRDefault="001D085B">
            <w:r>
              <w:t>16</w:t>
            </w:r>
          </w:p>
        </w:tc>
        <w:tc>
          <w:tcPr>
            <w:tcW w:w="1093" w:type="dxa"/>
          </w:tcPr>
          <w:p w:rsidR="001D085B" w:rsidRDefault="001D085B">
            <w:r>
              <w:t>Pediatric Surgery</w:t>
            </w:r>
          </w:p>
        </w:tc>
        <w:tc>
          <w:tcPr>
            <w:tcW w:w="848" w:type="dxa"/>
          </w:tcPr>
          <w:p w:rsidR="001D085B" w:rsidRDefault="001D085B">
            <w:r>
              <w:t>Children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269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16033</w:t>
            </w:r>
          </w:p>
        </w:tc>
        <w:tc>
          <w:tcPr>
            <w:tcW w:w="942" w:type="dxa"/>
          </w:tcPr>
          <w:p w:rsidR="001D085B" w:rsidRDefault="001D085B">
            <w:r>
              <w:t>Aneeqa Mumtaz</w:t>
            </w:r>
          </w:p>
        </w:tc>
        <w:tc>
          <w:tcPr>
            <w:tcW w:w="805" w:type="dxa"/>
          </w:tcPr>
          <w:p w:rsidR="001D085B" w:rsidRDefault="001D085B">
            <w:r>
              <w:t>97700-P</w:t>
            </w:r>
          </w:p>
        </w:tc>
        <w:tc>
          <w:tcPr>
            <w:tcW w:w="849" w:type="dxa"/>
          </w:tcPr>
          <w:p w:rsidR="001D085B" w:rsidRDefault="001D085B">
            <w:r>
              <w:t>Muhammad Mumtaz Alam</w:t>
            </w:r>
          </w:p>
        </w:tc>
        <w:tc>
          <w:tcPr>
            <w:tcW w:w="672" w:type="dxa"/>
          </w:tcPr>
          <w:p w:rsidR="001D085B" w:rsidRDefault="001D085B">
            <w:r>
              <w:t>52.535</w:t>
            </w:r>
          </w:p>
        </w:tc>
        <w:tc>
          <w:tcPr>
            <w:tcW w:w="673" w:type="dxa"/>
          </w:tcPr>
          <w:p w:rsidR="001D085B" w:rsidRDefault="001D085B">
            <w:r>
              <w:t>3</w:t>
            </w:r>
          </w:p>
        </w:tc>
        <w:tc>
          <w:tcPr>
            <w:tcW w:w="1093" w:type="dxa"/>
          </w:tcPr>
          <w:p w:rsidR="001D085B" w:rsidRDefault="001D085B">
            <w:r>
              <w:t>Pediatric Surgery</w:t>
            </w:r>
          </w:p>
        </w:tc>
        <w:tc>
          <w:tcPr>
            <w:tcW w:w="848" w:type="dxa"/>
          </w:tcPr>
          <w:p w:rsidR="001D085B" w:rsidRDefault="001D085B">
            <w:r>
              <w:t>Children Hospital,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270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17993</w:t>
            </w:r>
          </w:p>
        </w:tc>
        <w:tc>
          <w:tcPr>
            <w:tcW w:w="942" w:type="dxa"/>
          </w:tcPr>
          <w:p w:rsidR="001D085B" w:rsidRDefault="001D085B">
            <w:r>
              <w:t>Rana Rawiza Fida</w:t>
            </w:r>
          </w:p>
        </w:tc>
        <w:tc>
          <w:tcPr>
            <w:tcW w:w="805" w:type="dxa"/>
          </w:tcPr>
          <w:p w:rsidR="001D085B" w:rsidRDefault="001D085B">
            <w:r>
              <w:t>111634-P</w:t>
            </w:r>
          </w:p>
        </w:tc>
        <w:tc>
          <w:tcPr>
            <w:tcW w:w="849" w:type="dxa"/>
          </w:tcPr>
          <w:p w:rsidR="001D085B" w:rsidRDefault="001D085B">
            <w:r>
              <w:t>Rana Fida Hussain</w:t>
            </w:r>
          </w:p>
        </w:tc>
        <w:tc>
          <w:tcPr>
            <w:tcW w:w="672" w:type="dxa"/>
          </w:tcPr>
          <w:p w:rsidR="001D085B" w:rsidRDefault="001D085B">
            <w:r>
              <w:t>47.5425</w:t>
            </w:r>
          </w:p>
        </w:tc>
        <w:tc>
          <w:tcPr>
            <w:tcW w:w="673" w:type="dxa"/>
          </w:tcPr>
          <w:p w:rsidR="001D085B" w:rsidRDefault="001D085B">
            <w:r>
              <w:t>20</w:t>
            </w:r>
          </w:p>
        </w:tc>
        <w:tc>
          <w:tcPr>
            <w:tcW w:w="1093" w:type="dxa"/>
          </w:tcPr>
          <w:p w:rsidR="001D085B" w:rsidRDefault="001D085B">
            <w:r>
              <w:t>Pediatric Surgery</w:t>
            </w:r>
          </w:p>
        </w:tc>
        <w:tc>
          <w:tcPr>
            <w:tcW w:w="848" w:type="dxa"/>
          </w:tcPr>
          <w:p w:rsidR="001D085B" w:rsidRDefault="001D085B">
            <w:r>
              <w:t>Children Hospital,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271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21120</w:t>
            </w:r>
          </w:p>
        </w:tc>
        <w:tc>
          <w:tcPr>
            <w:tcW w:w="942" w:type="dxa"/>
          </w:tcPr>
          <w:p w:rsidR="001D085B" w:rsidRDefault="001D085B">
            <w:r>
              <w:t>Arooba Maheen</w:t>
            </w:r>
          </w:p>
        </w:tc>
        <w:tc>
          <w:tcPr>
            <w:tcW w:w="805" w:type="dxa"/>
          </w:tcPr>
          <w:p w:rsidR="001D085B" w:rsidRDefault="001D085B">
            <w:r>
              <w:t>718006-01-M</w:t>
            </w:r>
          </w:p>
        </w:tc>
        <w:tc>
          <w:tcPr>
            <w:tcW w:w="849" w:type="dxa"/>
          </w:tcPr>
          <w:p w:rsidR="001D085B" w:rsidRDefault="001D085B">
            <w:r>
              <w:t>Shaukat Ali</w:t>
            </w:r>
          </w:p>
        </w:tc>
        <w:tc>
          <w:tcPr>
            <w:tcW w:w="672" w:type="dxa"/>
          </w:tcPr>
          <w:p w:rsidR="001D085B" w:rsidRDefault="001D085B">
            <w:r>
              <w:t>50.47</w:t>
            </w:r>
          </w:p>
        </w:tc>
        <w:tc>
          <w:tcPr>
            <w:tcW w:w="673" w:type="dxa"/>
          </w:tcPr>
          <w:p w:rsidR="001D085B" w:rsidRDefault="001D085B">
            <w:r>
              <w:t>31</w:t>
            </w:r>
          </w:p>
        </w:tc>
        <w:tc>
          <w:tcPr>
            <w:tcW w:w="1093" w:type="dxa"/>
          </w:tcPr>
          <w:p w:rsidR="001D085B" w:rsidRDefault="001D085B">
            <w:r>
              <w:t>Pediatric Surgery</w:t>
            </w:r>
          </w:p>
        </w:tc>
        <w:tc>
          <w:tcPr>
            <w:tcW w:w="848" w:type="dxa"/>
          </w:tcPr>
          <w:p w:rsidR="001D085B" w:rsidRDefault="001D085B">
            <w:r>
              <w:t>Holy Family Hospital,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272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15975</w:t>
            </w:r>
          </w:p>
        </w:tc>
        <w:tc>
          <w:tcPr>
            <w:tcW w:w="942" w:type="dxa"/>
          </w:tcPr>
          <w:p w:rsidR="001D085B" w:rsidRDefault="001D085B">
            <w:r>
              <w:t>Muhammad Ahmad Liaqat</w:t>
            </w:r>
          </w:p>
        </w:tc>
        <w:tc>
          <w:tcPr>
            <w:tcW w:w="805" w:type="dxa"/>
          </w:tcPr>
          <w:p w:rsidR="001D085B" w:rsidRDefault="001D085B">
            <w:r>
              <w:t>111549-P</w:t>
            </w:r>
          </w:p>
        </w:tc>
        <w:tc>
          <w:tcPr>
            <w:tcW w:w="849" w:type="dxa"/>
          </w:tcPr>
          <w:p w:rsidR="001D085B" w:rsidRDefault="001D085B">
            <w:r>
              <w:t>Liaqat Ali</w:t>
            </w:r>
          </w:p>
        </w:tc>
        <w:tc>
          <w:tcPr>
            <w:tcW w:w="672" w:type="dxa"/>
          </w:tcPr>
          <w:p w:rsidR="001D085B" w:rsidRDefault="001D085B">
            <w:r>
              <w:t>47.52</w:t>
            </w:r>
          </w:p>
        </w:tc>
        <w:tc>
          <w:tcPr>
            <w:tcW w:w="673" w:type="dxa"/>
          </w:tcPr>
          <w:p w:rsidR="001D085B" w:rsidRDefault="001D085B">
            <w:r>
              <w:t>27</w:t>
            </w:r>
          </w:p>
        </w:tc>
        <w:tc>
          <w:tcPr>
            <w:tcW w:w="1093" w:type="dxa"/>
          </w:tcPr>
          <w:p w:rsidR="001D085B" w:rsidRDefault="001D085B">
            <w:r>
              <w:t>Pediatric Surgery</w:t>
            </w:r>
          </w:p>
        </w:tc>
        <w:tc>
          <w:tcPr>
            <w:tcW w:w="848" w:type="dxa"/>
          </w:tcPr>
          <w:p w:rsidR="001D085B" w:rsidRDefault="001D085B">
            <w:r>
              <w:t>Institute of Child Health, Faisalabad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273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15192</w:t>
            </w:r>
          </w:p>
        </w:tc>
        <w:tc>
          <w:tcPr>
            <w:tcW w:w="942" w:type="dxa"/>
          </w:tcPr>
          <w:p w:rsidR="001D085B" w:rsidRDefault="001D085B">
            <w:r>
              <w:t>Umar Aziz</w:t>
            </w:r>
          </w:p>
        </w:tc>
        <w:tc>
          <w:tcPr>
            <w:tcW w:w="805" w:type="dxa"/>
          </w:tcPr>
          <w:p w:rsidR="001D085B" w:rsidRDefault="001D085B">
            <w:r>
              <w:t>111217-P</w:t>
            </w:r>
          </w:p>
        </w:tc>
        <w:tc>
          <w:tcPr>
            <w:tcW w:w="849" w:type="dxa"/>
          </w:tcPr>
          <w:p w:rsidR="001D085B" w:rsidRDefault="001D085B">
            <w:r>
              <w:t>Abdul Aziz</w:t>
            </w:r>
          </w:p>
        </w:tc>
        <w:tc>
          <w:tcPr>
            <w:tcW w:w="672" w:type="dxa"/>
          </w:tcPr>
          <w:p w:rsidR="001D085B" w:rsidRDefault="001D085B">
            <w:r>
              <w:t>53.589167</w:t>
            </w:r>
          </w:p>
        </w:tc>
        <w:tc>
          <w:tcPr>
            <w:tcW w:w="673" w:type="dxa"/>
          </w:tcPr>
          <w:p w:rsidR="001D085B" w:rsidRDefault="001D085B">
            <w:r>
              <w:t>13</w:t>
            </w:r>
          </w:p>
        </w:tc>
        <w:tc>
          <w:tcPr>
            <w:tcW w:w="1093" w:type="dxa"/>
          </w:tcPr>
          <w:p w:rsidR="001D085B" w:rsidRDefault="001D085B">
            <w:r>
              <w:t>Pediatric Surgery</w:t>
            </w:r>
          </w:p>
        </w:tc>
        <w:tc>
          <w:tcPr>
            <w:tcW w:w="848" w:type="dxa"/>
          </w:tcPr>
          <w:p w:rsidR="001D085B" w:rsidRDefault="001D085B">
            <w:r>
              <w:t>Jinnah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274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20519</w:t>
            </w:r>
          </w:p>
        </w:tc>
        <w:tc>
          <w:tcPr>
            <w:tcW w:w="942" w:type="dxa"/>
          </w:tcPr>
          <w:p w:rsidR="001D085B" w:rsidRDefault="001D085B">
            <w:r>
              <w:t>Hafiza Rabia Tariq</w:t>
            </w:r>
          </w:p>
        </w:tc>
        <w:tc>
          <w:tcPr>
            <w:tcW w:w="805" w:type="dxa"/>
          </w:tcPr>
          <w:p w:rsidR="001D085B" w:rsidRDefault="001D085B">
            <w:r>
              <w:t>716947-01-M</w:t>
            </w:r>
          </w:p>
        </w:tc>
        <w:tc>
          <w:tcPr>
            <w:tcW w:w="849" w:type="dxa"/>
          </w:tcPr>
          <w:p w:rsidR="001D085B" w:rsidRDefault="001D085B">
            <w:r>
              <w:t xml:space="preserve">Muhammad Tanvir Tariq </w:t>
            </w:r>
          </w:p>
        </w:tc>
        <w:tc>
          <w:tcPr>
            <w:tcW w:w="672" w:type="dxa"/>
          </w:tcPr>
          <w:p w:rsidR="001D085B" w:rsidRDefault="001D085B">
            <w:r>
              <w:t>53.52898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Pediatric Surgery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275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21416</w:t>
            </w:r>
          </w:p>
        </w:tc>
        <w:tc>
          <w:tcPr>
            <w:tcW w:w="942" w:type="dxa"/>
          </w:tcPr>
          <w:p w:rsidR="001D085B" w:rsidRDefault="001D085B">
            <w:r>
              <w:t>Nimra Ayuub</w:t>
            </w:r>
          </w:p>
        </w:tc>
        <w:tc>
          <w:tcPr>
            <w:tcW w:w="805" w:type="dxa"/>
          </w:tcPr>
          <w:p w:rsidR="001D085B" w:rsidRDefault="001D085B">
            <w:r>
              <w:t>718694_01_M</w:t>
            </w:r>
          </w:p>
        </w:tc>
        <w:tc>
          <w:tcPr>
            <w:tcW w:w="849" w:type="dxa"/>
          </w:tcPr>
          <w:p w:rsidR="001D085B" w:rsidRDefault="001D085B">
            <w:r>
              <w:t>Muhammad Ayub</w:t>
            </w:r>
          </w:p>
        </w:tc>
        <w:tc>
          <w:tcPr>
            <w:tcW w:w="672" w:type="dxa"/>
          </w:tcPr>
          <w:p w:rsidR="001D085B" w:rsidRDefault="001D085B">
            <w:r>
              <w:t>52.241633</w:t>
            </w:r>
          </w:p>
        </w:tc>
        <w:tc>
          <w:tcPr>
            <w:tcW w:w="673" w:type="dxa"/>
          </w:tcPr>
          <w:p w:rsidR="001D085B" w:rsidRDefault="001D085B">
            <w:r>
              <w:t>10</w:t>
            </w:r>
          </w:p>
        </w:tc>
        <w:tc>
          <w:tcPr>
            <w:tcW w:w="1093" w:type="dxa"/>
          </w:tcPr>
          <w:p w:rsidR="001D085B" w:rsidRDefault="001D085B">
            <w:r>
              <w:t>Pediatric Surgery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276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6111</w:t>
            </w:r>
          </w:p>
        </w:tc>
        <w:tc>
          <w:tcPr>
            <w:tcW w:w="942" w:type="dxa"/>
          </w:tcPr>
          <w:p w:rsidR="001D085B" w:rsidRDefault="001D085B">
            <w:r>
              <w:t>Sobia Kiran</w:t>
            </w:r>
          </w:p>
        </w:tc>
        <w:tc>
          <w:tcPr>
            <w:tcW w:w="805" w:type="dxa"/>
          </w:tcPr>
          <w:p w:rsidR="001D085B" w:rsidRDefault="001D085B">
            <w:r>
              <w:t>107334-P</w:t>
            </w:r>
          </w:p>
        </w:tc>
        <w:tc>
          <w:tcPr>
            <w:tcW w:w="849" w:type="dxa"/>
          </w:tcPr>
          <w:p w:rsidR="001D085B" w:rsidRDefault="001D085B">
            <w:r>
              <w:t>Haji Shamas Ud Din</w:t>
            </w:r>
          </w:p>
        </w:tc>
        <w:tc>
          <w:tcPr>
            <w:tcW w:w="672" w:type="dxa"/>
          </w:tcPr>
          <w:p w:rsidR="001D085B" w:rsidRDefault="001D085B">
            <w:r>
              <w:t>51.225833</w:t>
            </w:r>
          </w:p>
        </w:tc>
        <w:tc>
          <w:tcPr>
            <w:tcW w:w="673" w:type="dxa"/>
          </w:tcPr>
          <w:p w:rsidR="001D085B" w:rsidRDefault="001D085B">
            <w:r>
              <w:t>83</w:t>
            </w:r>
          </w:p>
        </w:tc>
        <w:tc>
          <w:tcPr>
            <w:tcW w:w="1093" w:type="dxa"/>
          </w:tcPr>
          <w:p w:rsidR="001D085B" w:rsidRDefault="001D085B">
            <w:r>
              <w:t>Pediatric Surgery</w:t>
            </w:r>
          </w:p>
        </w:tc>
        <w:tc>
          <w:tcPr>
            <w:tcW w:w="848" w:type="dxa"/>
          </w:tcPr>
          <w:p w:rsidR="001D085B" w:rsidRDefault="001D085B">
            <w:r>
              <w:t>Nishtar Hospital,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277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18501</w:t>
            </w:r>
          </w:p>
        </w:tc>
        <w:tc>
          <w:tcPr>
            <w:tcW w:w="942" w:type="dxa"/>
          </w:tcPr>
          <w:p w:rsidR="001D085B" w:rsidRDefault="001D085B">
            <w:r>
              <w:t>Saira Latif</w:t>
            </w:r>
          </w:p>
        </w:tc>
        <w:tc>
          <w:tcPr>
            <w:tcW w:w="805" w:type="dxa"/>
          </w:tcPr>
          <w:p w:rsidR="001D085B" w:rsidRDefault="001D085B">
            <w:r>
              <w:t>111544-P</w:t>
            </w:r>
          </w:p>
        </w:tc>
        <w:tc>
          <w:tcPr>
            <w:tcW w:w="849" w:type="dxa"/>
          </w:tcPr>
          <w:p w:rsidR="001D085B" w:rsidRDefault="001D085B">
            <w:r>
              <w:t>Muhammad Latif</w:t>
            </w:r>
          </w:p>
        </w:tc>
        <w:tc>
          <w:tcPr>
            <w:tcW w:w="672" w:type="dxa"/>
          </w:tcPr>
          <w:p w:rsidR="001D085B" w:rsidRDefault="001D085B">
            <w:r>
              <w:t>48.040833</w:t>
            </w:r>
          </w:p>
        </w:tc>
        <w:tc>
          <w:tcPr>
            <w:tcW w:w="673" w:type="dxa"/>
          </w:tcPr>
          <w:p w:rsidR="001D085B" w:rsidRDefault="001D085B">
            <w:r>
              <w:t>6</w:t>
            </w:r>
          </w:p>
        </w:tc>
        <w:tc>
          <w:tcPr>
            <w:tcW w:w="1093" w:type="dxa"/>
          </w:tcPr>
          <w:p w:rsidR="001D085B" w:rsidRDefault="001D085B">
            <w:r>
              <w:t>Pediatric Surgery</w:t>
            </w:r>
          </w:p>
        </w:tc>
        <w:tc>
          <w:tcPr>
            <w:tcW w:w="848" w:type="dxa"/>
          </w:tcPr>
          <w:p w:rsidR="001D085B" w:rsidRDefault="001D085B">
            <w:r>
              <w:t>Sahiwal Teaching Hospital, Sahiwal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278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15210</w:t>
            </w:r>
          </w:p>
        </w:tc>
        <w:tc>
          <w:tcPr>
            <w:tcW w:w="942" w:type="dxa"/>
          </w:tcPr>
          <w:p w:rsidR="001D085B" w:rsidRDefault="001D085B">
            <w:r>
              <w:t>Arfah Rauf Khosa</w:t>
            </w:r>
          </w:p>
        </w:tc>
        <w:tc>
          <w:tcPr>
            <w:tcW w:w="805" w:type="dxa"/>
          </w:tcPr>
          <w:p w:rsidR="001D085B" w:rsidRDefault="001D085B">
            <w:r>
              <w:t>115541-P</w:t>
            </w:r>
          </w:p>
        </w:tc>
        <w:tc>
          <w:tcPr>
            <w:tcW w:w="849" w:type="dxa"/>
          </w:tcPr>
          <w:p w:rsidR="001D085B" w:rsidRDefault="001D085B">
            <w:r>
              <w:t>Rauf Ahmad Khosa</w:t>
            </w:r>
          </w:p>
        </w:tc>
        <w:tc>
          <w:tcPr>
            <w:tcW w:w="672" w:type="dxa"/>
          </w:tcPr>
          <w:p w:rsidR="001D085B" w:rsidRDefault="001D085B">
            <w:r>
              <w:t>49.605833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Pediatric Surgery</w:t>
            </w:r>
          </w:p>
        </w:tc>
        <w:tc>
          <w:tcPr>
            <w:tcW w:w="848" w:type="dxa"/>
          </w:tcPr>
          <w:p w:rsidR="001D085B" w:rsidRDefault="001D085B">
            <w:r>
              <w:t>Services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279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4563</w:t>
            </w:r>
          </w:p>
        </w:tc>
        <w:tc>
          <w:tcPr>
            <w:tcW w:w="942" w:type="dxa"/>
          </w:tcPr>
          <w:p w:rsidR="001D085B" w:rsidRDefault="001D085B">
            <w:r>
              <w:t>Mahrukh Saif</w:t>
            </w:r>
          </w:p>
        </w:tc>
        <w:tc>
          <w:tcPr>
            <w:tcW w:w="805" w:type="dxa"/>
          </w:tcPr>
          <w:p w:rsidR="001D085B" w:rsidRDefault="001D085B">
            <w:r>
              <w:t>105618-P</w:t>
            </w:r>
          </w:p>
        </w:tc>
        <w:tc>
          <w:tcPr>
            <w:tcW w:w="849" w:type="dxa"/>
          </w:tcPr>
          <w:p w:rsidR="001D085B" w:rsidRDefault="001D085B">
            <w:r>
              <w:t>Rana Saif-Ur-Rehman</w:t>
            </w:r>
          </w:p>
        </w:tc>
        <w:tc>
          <w:tcPr>
            <w:tcW w:w="672" w:type="dxa"/>
          </w:tcPr>
          <w:p w:rsidR="001D085B" w:rsidRDefault="001D085B">
            <w:r>
              <w:t>50.0075</w:t>
            </w:r>
          </w:p>
        </w:tc>
        <w:tc>
          <w:tcPr>
            <w:tcW w:w="673" w:type="dxa"/>
          </w:tcPr>
          <w:p w:rsidR="001D085B" w:rsidRDefault="001D085B">
            <w:r>
              <w:t>3</w:t>
            </w:r>
          </w:p>
        </w:tc>
        <w:tc>
          <w:tcPr>
            <w:tcW w:w="1093" w:type="dxa"/>
          </w:tcPr>
          <w:p w:rsidR="001D085B" w:rsidRDefault="001D085B">
            <w:r>
              <w:t>Pediatric Surgery</w:t>
            </w:r>
          </w:p>
        </w:tc>
        <w:tc>
          <w:tcPr>
            <w:tcW w:w="848" w:type="dxa"/>
          </w:tcPr>
          <w:p w:rsidR="001D085B" w:rsidRDefault="001D085B">
            <w:r>
              <w:t xml:space="preserve">SZ Hospital, Rahim Yar </w:t>
            </w:r>
            <w:r>
              <w:lastRenderedPageBreak/>
              <w:t>Khan</w:t>
            </w:r>
          </w:p>
        </w:tc>
        <w:tc>
          <w:tcPr>
            <w:tcW w:w="707" w:type="dxa"/>
          </w:tcPr>
          <w:p w:rsidR="001D085B" w:rsidRDefault="001D085B">
            <w:r>
              <w:lastRenderedPageBreak/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280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18007</w:t>
            </w:r>
          </w:p>
        </w:tc>
        <w:tc>
          <w:tcPr>
            <w:tcW w:w="942" w:type="dxa"/>
          </w:tcPr>
          <w:p w:rsidR="001D085B" w:rsidRDefault="001D085B">
            <w:r>
              <w:t>Dr. Hamza Mohsin</w:t>
            </w:r>
          </w:p>
        </w:tc>
        <w:tc>
          <w:tcPr>
            <w:tcW w:w="805" w:type="dxa"/>
          </w:tcPr>
          <w:p w:rsidR="001D085B" w:rsidRDefault="001D085B">
            <w:r>
              <w:t>113808-P</w:t>
            </w:r>
          </w:p>
        </w:tc>
        <w:tc>
          <w:tcPr>
            <w:tcW w:w="849" w:type="dxa"/>
          </w:tcPr>
          <w:p w:rsidR="001D085B" w:rsidRDefault="001D085B">
            <w:r>
              <w:t>Muhammad Sultan Mohsin</w:t>
            </w:r>
          </w:p>
        </w:tc>
        <w:tc>
          <w:tcPr>
            <w:tcW w:w="672" w:type="dxa"/>
          </w:tcPr>
          <w:p w:rsidR="001D085B" w:rsidRDefault="001D085B">
            <w:r>
              <w:t>53.3575</w:t>
            </w:r>
          </w:p>
        </w:tc>
        <w:tc>
          <w:tcPr>
            <w:tcW w:w="673" w:type="dxa"/>
          </w:tcPr>
          <w:p w:rsidR="001D085B" w:rsidRDefault="001D085B">
            <w:r>
              <w:t>23</w:t>
            </w:r>
          </w:p>
        </w:tc>
        <w:tc>
          <w:tcPr>
            <w:tcW w:w="1093" w:type="dxa"/>
          </w:tcPr>
          <w:p w:rsidR="001D085B" w:rsidRDefault="001D085B">
            <w:r>
              <w:t>Plastic Surgery</w:t>
            </w:r>
          </w:p>
        </w:tc>
        <w:tc>
          <w:tcPr>
            <w:tcW w:w="848" w:type="dxa"/>
          </w:tcPr>
          <w:p w:rsidR="001D085B" w:rsidRDefault="001D085B">
            <w:r>
              <w:t>Allied Hospital, Faisalabad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281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17646</w:t>
            </w:r>
          </w:p>
        </w:tc>
        <w:tc>
          <w:tcPr>
            <w:tcW w:w="942" w:type="dxa"/>
          </w:tcPr>
          <w:p w:rsidR="001D085B" w:rsidRDefault="001D085B">
            <w:r>
              <w:t>Muhammad Abu Bakar Tahir</w:t>
            </w:r>
          </w:p>
        </w:tc>
        <w:tc>
          <w:tcPr>
            <w:tcW w:w="805" w:type="dxa"/>
          </w:tcPr>
          <w:p w:rsidR="001D085B" w:rsidRDefault="001D085B">
            <w:r>
              <w:t>108911-P</w:t>
            </w:r>
          </w:p>
        </w:tc>
        <w:tc>
          <w:tcPr>
            <w:tcW w:w="849" w:type="dxa"/>
          </w:tcPr>
          <w:p w:rsidR="001D085B" w:rsidRDefault="001D085B">
            <w:r>
              <w:t>Muhammad Tahir Ali</w:t>
            </w:r>
          </w:p>
        </w:tc>
        <w:tc>
          <w:tcPr>
            <w:tcW w:w="672" w:type="dxa"/>
          </w:tcPr>
          <w:p w:rsidR="001D085B" w:rsidRDefault="001D085B">
            <w:r>
              <w:t>58.103333</w:t>
            </w:r>
          </w:p>
        </w:tc>
        <w:tc>
          <w:tcPr>
            <w:tcW w:w="673" w:type="dxa"/>
          </w:tcPr>
          <w:p w:rsidR="001D085B" w:rsidRDefault="001D085B">
            <w:r>
              <w:t>23</w:t>
            </w:r>
          </w:p>
        </w:tc>
        <w:tc>
          <w:tcPr>
            <w:tcW w:w="1093" w:type="dxa"/>
          </w:tcPr>
          <w:p w:rsidR="001D085B" w:rsidRDefault="001D085B">
            <w:r>
              <w:t>Plastic Surgery</w:t>
            </w:r>
          </w:p>
        </w:tc>
        <w:tc>
          <w:tcPr>
            <w:tcW w:w="848" w:type="dxa"/>
          </w:tcPr>
          <w:p w:rsidR="001D085B" w:rsidRDefault="001D085B">
            <w:r>
              <w:t>Bahawal Victoria Hospital, Bahawalpur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282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21802</w:t>
            </w:r>
          </w:p>
        </w:tc>
        <w:tc>
          <w:tcPr>
            <w:tcW w:w="942" w:type="dxa"/>
          </w:tcPr>
          <w:p w:rsidR="001D085B" w:rsidRDefault="001D085B">
            <w:r>
              <w:t>Iqra Latif Chaudhry</w:t>
            </w:r>
          </w:p>
        </w:tc>
        <w:tc>
          <w:tcPr>
            <w:tcW w:w="805" w:type="dxa"/>
          </w:tcPr>
          <w:p w:rsidR="001D085B" w:rsidRDefault="001D085B">
            <w:r>
              <w:t>113155-P</w:t>
            </w:r>
          </w:p>
        </w:tc>
        <w:tc>
          <w:tcPr>
            <w:tcW w:w="849" w:type="dxa"/>
          </w:tcPr>
          <w:p w:rsidR="001D085B" w:rsidRDefault="001D085B">
            <w:r>
              <w:t>Muhammad Latif Shahid</w:t>
            </w:r>
          </w:p>
        </w:tc>
        <w:tc>
          <w:tcPr>
            <w:tcW w:w="672" w:type="dxa"/>
          </w:tcPr>
          <w:p w:rsidR="001D085B" w:rsidRDefault="001D085B">
            <w:r>
              <w:t>52.653333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Plastic Surgery</w:t>
            </w:r>
          </w:p>
        </w:tc>
        <w:tc>
          <w:tcPr>
            <w:tcW w:w="848" w:type="dxa"/>
          </w:tcPr>
          <w:p w:rsidR="001D085B" w:rsidRDefault="001D085B">
            <w:r>
              <w:t>Holy Family Hospital,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283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21766</w:t>
            </w:r>
          </w:p>
        </w:tc>
        <w:tc>
          <w:tcPr>
            <w:tcW w:w="942" w:type="dxa"/>
          </w:tcPr>
          <w:p w:rsidR="001D085B" w:rsidRDefault="001D085B">
            <w:r>
              <w:t>Uzair Arshad</w:t>
            </w:r>
          </w:p>
        </w:tc>
        <w:tc>
          <w:tcPr>
            <w:tcW w:w="805" w:type="dxa"/>
          </w:tcPr>
          <w:p w:rsidR="001D085B" w:rsidRDefault="001D085B">
            <w:r>
              <w:t xml:space="preserve">714638-01-M </w:t>
            </w:r>
          </w:p>
        </w:tc>
        <w:tc>
          <w:tcPr>
            <w:tcW w:w="849" w:type="dxa"/>
          </w:tcPr>
          <w:p w:rsidR="001D085B" w:rsidRDefault="001D085B">
            <w:r>
              <w:t>Arshad Shad</w:t>
            </w:r>
          </w:p>
        </w:tc>
        <w:tc>
          <w:tcPr>
            <w:tcW w:w="672" w:type="dxa"/>
          </w:tcPr>
          <w:p w:rsidR="001D085B" w:rsidRDefault="001D085B">
            <w:r>
              <w:t>58.923333</w:t>
            </w:r>
          </w:p>
        </w:tc>
        <w:tc>
          <w:tcPr>
            <w:tcW w:w="673" w:type="dxa"/>
          </w:tcPr>
          <w:p w:rsidR="001D085B" w:rsidRDefault="001D085B">
            <w:r>
              <w:t>3</w:t>
            </w:r>
          </w:p>
        </w:tc>
        <w:tc>
          <w:tcPr>
            <w:tcW w:w="1093" w:type="dxa"/>
          </w:tcPr>
          <w:p w:rsidR="001D085B" w:rsidRDefault="001D085B">
            <w:r>
              <w:t>Plastic Surgery</w:t>
            </w:r>
          </w:p>
        </w:tc>
        <w:tc>
          <w:tcPr>
            <w:tcW w:w="848" w:type="dxa"/>
          </w:tcPr>
          <w:p w:rsidR="001D085B" w:rsidRDefault="001D085B">
            <w:r>
              <w:t>Jinnah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284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20776</w:t>
            </w:r>
          </w:p>
        </w:tc>
        <w:tc>
          <w:tcPr>
            <w:tcW w:w="942" w:type="dxa"/>
          </w:tcPr>
          <w:p w:rsidR="001D085B" w:rsidRDefault="001D085B">
            <w:r>
              <w:t>Adan Tariq</w:t>
            </w:r>
          </w:p>
        </w:tc>
        <w:tc>
          <w:tcPr>
            <w:tcW w:w="805" w:type="dxa"/>
          </w:tcPr>
          <w:p w:rsidR="001D085B" w:rsidRDefault="001D085B">
            <w:r>
              <w:t>747034-01-M</w:t>
            </w:r>
          </w:p>
        </w:tc>
        <w:tc>
          <w:tcPr>
            <w:tcW w:w="849" w:type="dxa"/>
          </w:tcPr>
          <w:p w:rsidR="001D085B" w:rsidRDefault="001D085B">
            <w:r>
              <w:t>Tariq Mahmood</w:t>
            </w:r>
          </w:p>
        </w:tc>
        <w:tc>
          <w:tcPr>
            <w:tcW w:w="672" w:type="dxa"/>
          </w:tcPr>
          <w:p w:rsidR="001D085B" w:rsidRDefault="001D085B">
            <w:r>
              <w:t>55.018333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Plastic Surgery</w:t>
            </w:r>
          </w:p>
        </w:tc>
        <w:tc>
          <w:tcPr>
            <w:tcW w:w="848" w:type="dxa"/>
          </w:tcPr>
          <w:p w:rsidR="001D085B" w:rsidRDefault="001D085B">
            <w:r>
              <w:t>Jinnah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285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22062</w:t>
            </w:r>
          </w:p>
        </w:tc>
        <w:tc>
          <w:tcPr>
            <w:tcW w:w="942" w:type="dxa"/>
          </w:tcPr>
          <w:p w:rsidR="001D085B" w:rsidRDefault="001D085B">
            <w:r>
              <w:t>ANZALNA FAROOQ</w:t>
            </w:r>
          </w:p>
        </w:tc>
        <w:tc>
          <w:tcPr>
            <w:tcW w:w="805" w:type="dxa"/>
          </w:tcPr>
          <w:p w:rsidR="001D085B" w:rsidRDefault="001D085B">
            <w:r>
              <w:t>742718-01-M</w:t>
            </w:r>
          </w:p>
        </w:tc>
        <w:tc>
          <w:tcPr>
            <w:tcW w:w="849" w:type="dxa"/>
          </w:tcPr>
          <w:p w:rsidR="001D085B" w:rsidRDefault="001D085B">
            <w:r>
              <w:t>MUHAMMAD FAROOQ</w:t>
            </w:r>
          </w:p>
        </w:tc>
        <w:tc>
          <w:tcPr>
            <w:tcW w:w="672" w:type="dxa"/>
          </w:tcPr>
          <w:p w:rsidR="001D085B" w:rsidRDefault="001D085B">
            <w:r>
              <w:t>54.461667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Plastic Surgery</w:t>
            </w:r>
          </w:p>
        </w:tc>
        <w:tc>
          <w:tcPr>
            <w:tcW w:w="848" w:type="dxa"/>
          </w:tcPr>
          <w:p w:rsidR="001D085B" w:rsidRDefault="001D085B">
            <w:r>
              <w:t>Lahore General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286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17972</w:t>
            </w:r>
          </w:p>
        </w:tc>
        <w:tc>
          <w:tcPr>
            <w:tcW w:w="942" w:type="dxa"/>
          </w:tcPr>
          <w:p w:rsidR="001D085B" w:rsidRDefault="001D085B">
            <w:r>
              <w:t>Huma Ali</w:t>
            </w:r>
          </w:p>
        </w:tc>
        <w:tc>
          <w:tcPr>
            <w:tcW w:w="805" w:type="dxa"/>
          </w:tcPr>
          <w:p w:rsidR="001D085B" w:rsidRDefault="001D085B">
            <w:r>
              <w:t>88790-P</w:t>
            </w:r>
          </w:p>
        </w:tc>
        <w:tc>
          <w:tcPr>
            <w:tcW w:w="849" w:type="dxa"/>
          </w:tcPr>
          <w:p w:rsidR="001D085B" w:rsidRDefault="001D085B">
            <w:r>
              <w:t>Sabir Ali</w:t>
            </w:r>
          </w:p>
        </w:tc>
        <w:tc>
          <w:tcPr>
            <w:tcW w:w="672" w:type="dxa"/>
          </w:tcPr>
          <w:p w:rsidR="001D085B" w:rsidRDefault="001D085B">
            <w:r>
              <w:t>60.173333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Plastic Surgery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287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21774</w:t>
            </w:r>
          </w:p>
        </w:tc>
        <w:tc>
          <w:tcPr>
            <w:tcW w:w="942" w:type="dxa"/>
          </w:tcPr>
          <w:p w:rsidR="001D085B" w:rsidRDefault="001D085B">
            <w:r>
              <w:t>Farwa Ashfaq</w:t>
            </w:r>
          </w:p>
        </w:tc>
        <w:tc>
          <w:tcPr>
            <w:tcW w:w="805" w:type="dxa"/>
          </w:tcPr>
          <w:p w:rsidR="001D085B" w:rsidRDefault="001D085B">
            <w:r>
              <w:t>719922-01-M</w:t>
            </w:r>
          </w:p>
        </w:tc>
        <w:tc>
          <w:tcPr>
            <w:tcW w:w="849" w:type="dxa"/>
          </w:tcPr>
          <w:p w:rsidR="001D085B" w:rsidRDefault="001D085B">
            <w:r>
              <w:t>Muhammad Ashfaq</w:t>
            </w:r>
          </w:p>
        </w:tc>
        <w:tc>
          <w:tcPr>
            <w:tcW w:w="672" w:type="dxa"/>
          </w:tcPr>
          <w:p w:rsidR="001D085B" w:rsidRDefault="001D085B">
            <w:r>
              <w:t>55.458367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Plastic Surgery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288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7545</w:t>
            </w:r>
          </w:p>
        </w:tc>
        <w:tc>
          <w:tcPr>
            <w:tcW w:w="942" w:type="dxa"/>
          </w:tcPr>
          <w:p w:rsidR="001D085B" w:rsidRDefault="001D085B">
            <w:r>
              <w:t>Muhammad Hasnain Bashir</w:t>
            </w:r>
          </w:p>
        </w:tc>
        <w:tc>
          <w:tcPr>
            <w:tcW w:w="805" w:type="dxa"/>
          </w:tcPr>
          <w:p w:rsidR="001D085B" w:rsidRDefault="001D085B">
            <w:r>
              <w:t>107372p</w:t>
            </w:r>
          </w:p>
        </w:tc>
        <w:tc>
          <w:tcPr>
            <w:tcW w:w="849" w:type="dxa"/>
          </w:tcPr>
          <w:p w:rsidR="001D085B" w:rsidRDefault="001D085B">
            <w:r>
              <w:t>Bashir Ahmad</w:t>
            </w:r>
          </w:p>
        </w:tc>
        <w:tc>
          <w:tcPr>
            <w:tcW w:w="672" w:type="dxa"/>
          </w:tcPr>
          <w:p w:rsidR="001D085B" w:rsidRDefault="001D085B">
            <w:r>
              <w:t>63.205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Plastic Surgery</w:t>
            </w:r>
          </w:p>
        </w:tc>
        <w:tc>
          <w:tcPr>
            <w:tcW w:w="848" w:type="dxa"/>
          </w:tcPr>
          <w:p w:rsidR="001D085B" w:rsidRDefault="001D085B">
            <w:r>
              <w:t>Nishtar Hospital,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289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22094</w:t>
            </w:r>
          </w:p>
        </w:tc>
        <w:tc>
          <w:tcPr>
            <w:tcW w:w="942" w:type="dxa"/>
          </w:tcPr>
          <w:p w:rsidR="001D085B" w:rsidRDefault="001D085B">
            <w:r>
              <w:t>Uzma Iqbal</w:t>
            </w:r>
          </w:p>
        </w:tc>
        <w:tc>
          <w:tcPr>
            <w:tcW w:w="805" w:type="dxa"/>
          </w:tcPr>
          <w:p w:rsidR="001D085B" w:rsidRDefault="001D085B">
            <w:r>
              <w:t>747079-01-M</w:t>
            </w:r>
          </w:p>
        </w:tc>
        <w:tc>
          <w:tcPr>
            <w:tcW w:w="849" w:type="dxa"/>
          </w:tcPr>
          <w:p w:rsidR="001D085B" w:rsidRDefault="001D085B">
            <w:r>
              <w:t>Iqbal Ahmad</w:t>
            </w:r>
          </w:p>
        </w:tc>
        <w:tc>
          <w:tcPr>
            <w:tcW w:w="672" w:type="dxa"/>
          </w:tcPr>
          <w:p w:rsidR="001D085B" w:rsidRDefault="001D085B">
            <w:r>
              <w:t>47.720833</w:t>
            </w:r>
          </w:p>
        </w:tc>
        <w:tc>
          <w:tcPr>
            <w:tcW w:w="673" w:type="dxa"/>
          </w:tcPr>
          <w:p w:rsidR="001D085B" w:rsidRDefault="001D085B">
            <w:r>
              <w:t>53</w:t>
            </w:r>
          </w:p>
        </w:tc>
        <w:tc>
          <w:tcPr>
            <w:tcW w:w="1093" w:type="dxa"/>
          </w:tcPr>
          <w:p w:rsidR="001D085B" w:rsidRDefault="001D085B">
            <w:r>
              <w:t>Plastic Surgery</w:t>
            </w:r>
          </w:p>
        </w:tc>
        <w:tc>
          <w:tcPr>
            <w:tcW w:w="848" w:type="dxa"/>
          </w:tcPr>
          <w:p w:rsidR="001D085B" w:rsidRDefault="001D085B">
            <w:r>
              <w:t>SZ Hospital, Rahim Yar Khan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290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5070</w:t>
            </w:r>
          </w:p>
        </w:tc>
        <w:tc>
          <w:tcPr>
            <w:tcW w:w="942" w:type="dxa"/>
          </w:tcPr>
          <w:p w:rsidR="001D085B" w:rsidRDefault="001D085B">
            <w:r>
              <w:t>Saadia Rafique</w:t>
            </w:r>
          </w:p>
        </w:tc>
        <w:tc>
          <w:tcPr>
            <w:tcW w:w="805" w:type="dxa"/>
          </w:tcPr>
          <w:p w:rsidR="001D085B" w:rsidRDefault="001D085B">
            <w:r>
              <w:t>105186-P</w:t>
            </w:r>
          </w:p>
        </w:tc>
        <w:tc>
          <w:tcPr>
            <w:tcW w:w="849" w:type="dxa"/>
          </w:tcPr>
          <w:p w:rsidR="001D085B" w:rsidRDefault="001D085B">
            <w:r>
              <w:t>Fahad Ahmad</w:t>
            </w:r>
          </w:p>
        </w:tc>
        <w:tc>
          <w:tcPr>
            <w:tcW w:w="672" w:type="dxa"/>
          </w:tcPr>
          <w:p w:rsidR="001D085B" w:rsidRDefault="001D085B">
            <w:r>
              <w:t>49.930612</w:t>
            </w:r>
          </w:p>
        </w:tc>
        <w:tc>
          <w:tcPr>
            <w:tcW w:w="673" w:type="dxa"/>
          </w:tcPr>
          <w:p w:rsidR="001D085B" w:rsidRDefault="001D085B">
            <w:r>
              <w:t>26</w:t>
            </w:r>
          </w:p>
        </w:tc>
        <w:tc>
          <w:tcPr>
            <w:tcW w:w="1093" w:type="dxa"/>
          </w:tcPr>
          <w:p w:rsidR="001D085B" w:rsidRDefault="001D085B">
            <w:r>
              <w:t>Thoracic Surgery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291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21047</w:t>
            </w:r>
          </w:p>
        </w:tc>
        <w:tc>
          <w:tcPr>
            <w:tcW w:w="942" w:type="dxa"/>
          </w:tcPr>
          <w:p w:rsidR="001D085B" w:rsidRDefault="001D085B">
            <w:r>
              <w:t>Ghashan Haider</w:t>
            </w:r>
          </w:p>
        </w:tc>
        <w:tc>
          <w:tcPr>
            <w:tcW w:w="805" w:type="dxa"/>
          </w:tcPr>
          <w:p w:rsidR="001D085B" w:rsidRDefault="001D085B">
            <w:r>
              <w:t>717475-01-M</w:t>
            </w:r>
          </w:p>
        </w:tc>
        <w:tc>
          <w:tcPr>
            <w:tcW w:w="849" w:type="dxa"/>
          </w:tcPr>
          <w:p w:rsidR="001D085B" w:rsidRDefault="001D085B">
            <w:r>
              <w:t>Nisar Haider</w:t>
            </w:r>
          </w:p>
        </w:tc>
        <w:tc>
          <w:tcPr>
            <w:tcW w:w="672" w:type="dxa"/>
          </w:tcPr>
          <w:p w:rsidR="001D085B" w:rsidRDefault="001D085B">
            <w:r>
              <w:t>49.765</w:t>
            </w:r>
          </w:p>
        </w:tc>
        <w:tc>
          <w:tcPr>
            <w:tcW w:w="673" w:type="dxa"/>
          </w:tcPr>
          <w:p w:rsidR="001D085B" w:rsidRDefault="001D085B">
            <w:r>
              <w:t>51</w:t>
            </w:r>
          </w:p>
        </w:tc>
        <w:tc>
          <w:tcPr>
            <w:tcW w:w="1093" w:type="dxa"/>
          </w:tcPr>
          <w:p w:rsidR="001D085B" w:rsidRDefault="001D085B">
            <w:r>
              <w:t>Thoracic Surgery</w:t>
            </w:r>
          </w:p>
        </w:tc>
        <w:tc>
          <w:tcPr>
            <w:tcW w:w="848" w:type="dxa"/>
          </w:tcPr>
          <w:p w:rsidR="001D085B" w:rsidRDefault="001D085B">
            <w:r>
              <w:t>Services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292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22161</w:t>
            </w:r>
          </w:p>
        </w:tc>
        <w:tc>
          <w:tcPr>
            <w:tcW w:w="942" w:type="dxa"/>
          </w:tcPr>
          <w:p w:rsidR="001D085B" w:rsidRDefault="001D085B">
            <w:r>
              <w:t>Muhammad Nauman Saleem</w:t>
            </w:r>
          </w:p>
        </w:tc>
        <w:tc>
          <w:tcPr>
            <w:tcW w:w="805" w:type="dxa"/>
          </w:tcPr>
          <w:p w:rsidR="001D085B" w:rsidRDefault="001D085B">
            <w:r>
              <w:t>106471-P</w:t>
            </w:r>
          </w:p>
        </w:tc>
        <w:tc>
          <w:tcPr>
            <w:tcW w:w="849" w:type="dxa"/>
          </w:tcPr>
          <w:p w:rsidR="001D085B" w:rsidRDefault="001D085B">
            <w:r>
              <w:t>Muhammad Saleem</w:t>
            </w:r>
          </w:p>
        </w:tc>
        <w:tc>
          <w:tcPr>
            <w:tcW w:w="672" w:type="dxa"/>
          </w:tcPr>
          <w:p w:rsidR="001D085B" w:rsidRDefault="001D085B">
            <w:r>
              <w:t>65.067211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Urology</w:t>
            </w:r>
          </w:p>
        </w:tc>
        <w:tc>
          <w:tcPr>
            <w:tcW w:w="848" w:type="dxa"/>
          </w:tcPr>
          <w:p w:rsidR="001D085B" w:rsidRDefault="001D085B">
            <w:r>
              <w:t>Allied Hospital, Faisalabad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293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7036</w:t>
            </w:r>
          </w:p>
        </w:tc>
        <w:tc>
          <w:tcPr>
            <w:tcW w:w="942" w:type="dxa"/>
          </w:tcPr>
          <w:p w:rsidR="001D085B" w:rsidRDefault="001D085B">
            <w:r>
              <w:t>Hafiz Saad Khan</w:t>
            </w:r>
          </w:p>
        </w:tc>
        <w:tc>
          <w:tcPr>
            <w:tcW w:w="805" w:type="dxa"/>
          </w:tcPr>
          <w:p w:rsidR="001D085B" w:rsidRDefault="001D085B">
            <w:r>
              <w:t>97150-p</w:t>
            </w:r>
          </w:p>
        </w:tc>
        <w:tc>
          <w:tcPr>
            <w:tcW w:w="849" w:type="dxa"/>
          </w:tcPr>
          <w:p w:rsidR="001D085B" w:rsidRDefault="001D085B">
            <w:r>
              <w:t>M. Khan Zaman</w:t>
            </w:r>
          </w:p>
        </w:tc>
        <w:tc>
          <w:tcPr>
            <w:tcW w:w="672" w:type="dxa"/>
          </w:tcPr>
          <w:p w:rsidR="001D085B" w:rsidRDefault="001D085B">
            <w:r>
              <w:t>63.71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Urology</w:t>
            </w:r>
          </w:p>
        </w:tc>
        <w:tc>
          <w:tcPr>
            <w:tcW w:w="848" w:type="dxa"/>
          </w:tcPr>
          <w:p w:rsidR="001D085B" w:rsidRDefault="001D085B">
            <w:r>
              <w:t>Bahawal Victoria Hospital, Bahawalpur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294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18771</w:t>
            </w:r>
          </w:p>
        </w:tc>
        <w:tc>
          <w:tcPr>
            <w:tcW w:w="942" w:type="dxa"/>
          </w:tcPr>
          <w:p w:rsidR="001D085B" w:rsidRDefault="001D085B">
            <w:r>
              <w:t>Hafiz Umar Farooq</w:t>
            </w:r>
          </w:p>
        </w:tc>
        <w:tc>
          <w:tcPr>
            <w:tcW w:w="805" w:type="dxa"/>
          </w:tcPr>
          <w:p w:rsidR="001D085B" w:rsidRDefault="001D085B">
            <w:r>
              <w:t>99738-P</w:t>
            </w:r>
          </w:p>
        </w:tc>
        <w:tc>
          <w:tcPr>
            <w:tcW w:w="849" w:type="dxa"/>
          </w:tcPr>
          <w:p w:rsidR="001D085B" w:rsidRDefault="001D085B">
            <w:r>
              <w:t>Muhammad Ramzan Khan</w:t>
            </w:r>
          </w:p>
        </w:tc>
        <w:tc>
          <w:tcPr>
            <w:tcW w:w="672" w:type="dxa"/>
          </w:tcPr>
          <w:p w:rsidR="001D085B" w:rsidRDefault="001D085B">
            <w:r>
              <w:t>60.527778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Urology</w:t>
            </w:r>
          </w:p>
        </w:tc>
        <w:tc>
          <w:tcPr>
            <w:tcW w:w="848" w:type="dxa"/>
          </w:tcPr>
          <w:p w:rsidR="001D085B" w:rsidRDefault="001D085B">
            <w:r>
              <w:t>Bahawal Victoria Hospital, Bahawalpur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295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16147</w:t>
            </w:r>
          </w:p>
        </w:tc>
        <w:tc>
          <w:tcPr>
            <w:tcW w:w="942" w:type="dxa"/>
          </w:tcPr>
          <w:p w:rsidR="001D085B" w:rsidRDefault="001D085B">
            <w:r>
              <w:t>Muhammad Shoaib Ali</w:t>
            </w:r>
          </w:p>
        </w:tc>
        <w:tc>
          <w:tcPr>
            <w:tcW w:w="805" w:type="dxa"/>
          </w:tcPr>
          <w:p w:rsidR="001D085B" w:rsidRDefault="001D085B">
            <w:r>
              <w:t>113105-P</w:t>
            </w:r>
          </w:p>
        </w:tc>
        <w:tc>
          <w:tcPr>
            <w:tcW w:w="849" w:type="dxa"/>
          </w:tcPr>
          <w:p w:rsidR="001D085B" w:rsidRDefault="001D085B">
            <w:r>
              <w:t>MUHAMMAD ASAD</w:t>
            </w:r>
          </w:p>
        </w:tc>
        <w:tc>
          <w:tcPr>
            <w:tcW w:w="672" w:type="dxa"/>
          </w:tcPr>
          <w:p w:rsidR="001D085B" w:rsidRDefault="001D085B">
            <w:r>
              <w:t>58.98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Urology</w:t>
            </w:r>
          </w:p>
        </w:tc>
        <w:tc>
          <w:tcPr>
            <w:tcW w:w="848" w:type="dxa"/>
          </w:tcPr>
          <w:p w:rsidR="001D085B" w:rsidRDefault="001D085B">
            <w:r>
              <w:t>Benazir Bhutto Hospital, Rawalpindi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296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21187</w:t>
            </w:r>
          </w:p>
        </w:tc>
        <w:tc>
          <w:tcPr>
            <w:tcW w:w="942" w:type="dxa"/>
          </w:tcPr>
          <w:p w:rsidR="001D085B" w:rsidRDefault="001D085B">
            <w:r>
              <w:t>Masood Mahmood</w:t>
            </w:r>
          </w:p>
        </w:tc>
        <w:tc>
          <w:tcPr>
            <w:tcW w:w="805" w:type="dxa"/>
          </w:tcPr>
          <w:p w:rsidR="001D085B" w:rsidRDefault="001D085B">
            <w:r>
              <w:t>79030-P</w:t>
            </w:r>
          </w:p>
        </w:tc>
        <w:tc>
          <w:tcPr>
            <w:tcW w:w="849" w:type="dxa"/>
          </w:tcPr>
          <w:p w:rsidR="001D085B" w:rsidRDefault="001D085B">
            <w:r>
              <w:t>Muhammad Mahmood Amer</w:t>
            </w:r>
          </w:p>
        </w:tc>
        <w:tc>
          <w:tcPr>
            <w:tcW w:w="672" w:type="dxa"/>
          </w:tcPr>
          <w:p w:rsidR="001D085B" w:rsidRDefault="001D085B">
            <w:r>
              <w:t>63.005128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Urology</w:t>
            </w:r>
          </w:p>
        </w:tc>
        <w:tc>
          <w:tcPr>
            <w:tcW w:w="848" w:type="dxa"/>
          </w:tcPr>
          <w:p w:rsidR="001D085B" w:rsidRDefault="001D085B">
            <w:r>
              <w:t>DHQ Hospital, Faisalabad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297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6835</w:t>
            </w:r>
          </w:p>
        </w:tc>
        <w:tc>
          <w:tcPr>
            <w:tcW w:w="942" w:type="dxa"/>
          </w:tcPr>
          <w:p w:rsidR="001D085B" w:rsidRDefault="001D085B">
            <w:r>
              <w:t>Jawad Ahmed</w:t>
            </w:r>
          </w:p>
        </w:tc>
        <w:tc>
          <w:tcPr>
            <w:tcW w:w="805" w:type="dxa"/>
          </w:tcPr>
          <w:p w:rsidR="001D085B" w:rsidRDefault="001D085B">
            <w:r>
              <w:t>93014-P</w:t>
            </w:r>
          </w:p>
        </w:tc>
        <w:tc>
          <w:tcPr>
            <w:tcW w:w="849" w:type="dxa"/>
          </w:tcPr>
          <w:p w:rsidR="001D085B" w:rsidRDefault="001D085B">
            <w:r>
              <w:t>Shoukat Ali</w:t>
            </w:r>
          </w:p>
        </w:tc>
        <w:tc>
          <w:tcPr>
            <w:tcW w:w="672" w:type="dxa"/>
          </w:tcPr>
          <w:p w:rsidR="001D085B" w:rsidRDefault="001D085B">
            <w:r>
              <w:t>49.905263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Urology</w:t>
            </w:r>
          </w:p>
        </w:tc>
        <w:tc>
          <w:tcPr>
            <w:tcW w:w="848" w:type="dxa"/>
          </w:tcPr>
          <w:p w:rsidR="001D085B" w:rsidRDefault="001D085B">
            <w:r>
              <w:t>DHQ Hospital, Gujranwala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29</w:t>
            </w:r>
            <w:r>
              <w:lastRenderedPageBreak/>
              <w:t>8</w:t>
            </w:r>
          </w:p>
        </w:tc>
        <w:tc>
          <w:tcPr>
            <w:tcW w:w="333" w:type="dxa"/>
          </w:tcPr>
          <w:p w:rsidR="001D085B" w:rsidRDefault="001D085B">
            <w:r>
              <w:lastRenderedPageBreak/>
              <w:t>1</w:t>
            </w:r>
          </w:p>
        </w:tc>
        <w:tc>
          <w:tcPr>
            <w:tcW w:w="621" w:type="dxa"/>
          </w:tcPr>
          <w:p w:rsidR="001D085B" w:rsidRDefault="001D085B">
            <w:r>
              <w:t>18967</w:t>
            </w:r>
          </w:p>
        </w:tc>
        <w:tc>
          <w:tcPr>
            <w:tcW w:w="942" w:type="dxa"/>
          </w:tcPr>
          <w:p w:rsidR="001D085B" w:rsidRDefault="001D085B">
            <w:r>
              <w:t xml:space="preserve">Muhammad </w:t>
            </w:r>
            <w:r>
              <w:lastRenderedPageBreak/>
              <w:t>Masood Iqbal</w:t>
            </w:r>
          </w:p>
        </w:tc>
        <w:tc>
          <w:tcPr>
            <w:tcW w:w="805" w:type="dxa"/>
          </w:tcPr>
          <w:p w:rsidR="001D085B" w:rsidRDefault="001D085B">
            <w:r>
              <w:lastRenderedPageBreak/>
              <w:t>101290-P</w:t>
            </w:r>
          </w:p>
        </w:tc>
        <w:tc>
          <w:tcPr>
            <w:tcW w:w="849" w:type="dxa"/>
          </w:tcPr>
          <w:p w:rsidR="001D085B" w:rsidRDefault="001D085B">
            <w:r>
              <w:t xml:space="preserve">Mian </w:t>
            </w:r>
            <w:r>
              <w:lastRenderedPageBreak/>
              <w:t>Khursheed Ahmed</w:t>
            </w:r>
          </w:p>
        </w:tc>
        <w:tc>
          <w:tcPr>
            <w:tcW w:w="672" w:type="dxa"/>
          </w:tcPr>
          <w:p w:rsidR="001D085B" w:rsidRDefault="001D085B">
            <w:r>
              <w:lastRenderedPageBreak/>
              <w:t>48.3866</w:t>
            </w:r>
            <w:r>
              <w:lastRenderedPageBreak/>
              <w:t>67</w:t>
            </w:r>
          </w:p>
        </w:tc>
        <w:tc>
          <w:tcPr>
            <w:tcW w:w="673" w:type="dxa"/>
          </w:tcPr>
          <w:p w:rsidR="001D085B" w:rsidRDefault="001D085B">
            <w:r>
              <w:lastRenderedPageBreak/>
              <w:t>34</w:t>
            </w:r>
          </w:p>
        </w:tc>
        <w:tc>
          <w:tcPr>
            <w:tcW w:w="1093" w:type="dxa"/>
          </w:tcPr>
          <w:p w:rsidR="001D085B" w:rsidRDefault="001D085B">
            <w:r>
              <w:t>Urology</w:t>
            </w:r>
          </w:p>
        </w:tc>
        <w:tc>
          <w:tcPr>
            <w:tcW w:w="848" w:type="dxa"/>
          </w:tcPr>
          <w:p w:rsidR="001D085B" w:rsidRDefault="001D085B">
            <w:r>
              <w:t xml:space="preserve">DHQ </w:t>
            </w:r>
            <w:r>
              <w:lastRenderedPageBreak/>
              <w:t>Teaching Hospital, Sargodha</w:t>
            </w:r>
          </w:p>
        </w:tc>
        <w:tc>
          <w:tcPr>
            <w:tcW w:w="707" w:type="dxa"/>
          </w:tcPr>
          <w:p w:rsidR="001D085B" w:rsidRDefault="001D085B">
            <w:r>
              <w:lastRenderedPageBreak/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299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17973</w:t>
            </w:r>
          </w:p>
        </w:tc>
        <w:tc>
          <w:tcPr>
            <w:tcW w:w="942" w:type="dxa"/>
          </w:tcPr>
          <w:p w:rsidR="001D085B" w:rsidRDefault="001D085B">
            <w:r>
              <w:t>Ali Zohaib Khan</w:t>
            </w:r>
          </w:p>
        </w:tc>
        <w:tc>
          <w:tcPr>
            <w:tcW w:w="805" w:type="dxa"/>
          </w:tcPr>
          <w:p w:rsidR="001D085B" w:rsidRDefault="001D085B">
            <w:r>
              <w:t xml:space="preserve">82032-p </w:t>
            </w:r>
          </w:p>
        </w:tc>
        <w:tc>
          <w:tcPr>
            <w:tcW w:w="849" w:type="dxa"/>
          </w:tcPr>
          <w:p w:rsidR="001D085B" w:rsidRDefault="001D085B">
            <w:r>
              <w:t>Rai Ali Aqdas Khan</w:t>
            </w:r>
          </w:p>
        </w:tc>
        <w:tc>
          <w:tcPr>
            <w:tcW w:w="672" w:type="dxa"/>
          </w:tcPr>
          <w:p w:rsidR="001D085B" w:rsidRDefault="001D085B">
            <w:r>
              <w:t>61.845</w:t>
            </w:r>
          </w:p>
        </w:tc>
        <w:tc>
          <w:tcPr>
            <w:tcW w:w="673" w:type="dxa"/>
          </w:tcPr>
          <w:p w:rsidR="001D085B" w:rsidRDefault="001D085B">
            <w:r>
              <w:t>3</w:t>
            </w:r>
          </w:p>
        </w:tc>
        <w:tc>
          <w:tcPr>
            <w:tcW w:w="1093" w:type="dxa"/>
          </w:tcPr>
          <w:p w:rsidR="001D085B" w:rsidRDefault="001D085B">
            <w:r>
              <w:t>Urology</w:t>
            </w:r>
          </w:p>
        </w:tc>
        <w:tc>
          <w:tcPr>
            <w:tcW w:w="848" w:type="dxa"/>
          </w:tcPr>
          <w:p w:rsidR="001D085B" w:rsidRDefault="001D085B">
            <w:r>
              <w:t>Jinnah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300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3767</w:t>
            </w:r>
          </w:p>
        </w:tc>
        <w:tc>
          <w:tcPr>
            <w:tcW w:w="942" w:type="dxa"/>
          </w:tcPr>
          <w:p w:rsidR="001D085B" w:rsidRDefault="001D085B">
            <w:r>
              <w:t>Zeeshan Younas</w:t>
            </w:r>
          </w:p>
        </w:tc>
        <w:tc>
          <w:tcPr>
            <w:tcW w:w="805" w:type="dxa"/>
          </w:tcPr>
          <w:p w:rsidR="001D085B" w:rsidRDefault="001D085B">
            <w:r>
              <w:t>111786-P</w:t>
            </w:r>
          </w:p>
        </w:tc>
        <w:tc>
          <w:tcPr>
            <w:tcW w:w="849" w:type="dxa"/>
          </w:tcPr>
          <w:p w:rsidR="001D085B" w:rsidRDefault="001D085B">
            <w:r>
              <w:t>Muhammad Younas</w:t>
            </w:r>
          </w:p>
        </w:tc>
        <w:tc>
          <w:tcPr>
            <w:tcW w:w="672" w:type="dxa"/>
          </w:tcPr>
          <w:p w:rsidR="001D085B" w:rsidRDefault="001D085B">
            <w:r>
              <w:t>53.591667</w:t>
            </w:r>
          </w:p>
        </w:tc>
        <w:tc>
          <w:tcPr>
            <w:tcW w:w="673" w:type="dxa"/>
          </w:tcPr>
          <w:p w:rsidR="001D085B" w:rsidRDefault="001D085B">
            <w:r>
              <w:t>2</w:t>
            </w:r>
          </w:p>
        </w:tc>
        <w:tc>
          <w:tcPr>
            <w:tcW w:w="1093" w:type="dxa"/>
          </w:tcPr>
          <w:p w:rsidR="001D085B" w:rsidRDefault="001D085B">
            <w:r>
              <w:t>Urology</w:t>
            </w:r>
          </w:p>
        </w:tc>
        <w:tc>
          <w:tcPr>
            <w:tcW w:w="848" w:type="dxa"/>
          </w:tcPr>
          <w:p w:rsidR="001D085B" w:rsidRDefault="001D085B">
            <w:r>
              <w:t>Lahore General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301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21281</w:t>
            </w:r>
          </w:p>
        </w:tc>
        <w:tc>
          <w:tcPr>
            <w:tcW w:w="942" w:type="dxa"/>
          </w:tcPr>
          <w:p w:rsidR="001D085B" w:rsidRDefault="001D085B">
            <w:r>
              <w:t>Afia Tehreem Gilanee</w:t>
            </w:r>
          </w:p>
        </w:tc>
        <w:tc>
          <w:tcPr>
            <w:tcW w:w="805" w:type="dxa"/>
          </w:tcPr>
          <w:p w:rsidR="001D085B" w:rsidRDefault="001D085B">
            <w:r>
              <w:t>715201-01-M</w:t>
            </w:r>
          </w:p>
        </w:tc>
        <w:tc>
          <w:tcPr>
            <w:tcW w:w="849" w:type="dxa"/>
          </w:tcPr>
          <w:p w:rsidR="001D085B" w:rsidRDefault="001D085B">
            <w:r>
              <w:t>Waleed Hassan Gilani</w:t>
            </w:r>
          </w:p>
        </w:tc>
        <w:tc>
          <w:tcPr>
            <w:tcW w:w="672" w:type="dxa"/>
          </w:tcPr>
          <w:p w:rsidR="001D085B" w:rsidRDefault="001D085B">
            <w:r>
              <w:t>51.918367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Urology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302</w:t>
            </w:r>
          </w:p>
        </w:tc>
        <w:tc>
          <w:tcPr>
            <w:tcW w:w="333" w:type="dxa"/>
          </w:tcPr>
          <w:p w:rsidR="001D085B" w:rsidRDefault="001D085B">
            <w:r>
              <w:t>2</w:t>
            </w:r>
          </w:p>
        </w:tc>
        <w:tc>
          <w:tcPr>
            <w:tcW w:w="621" w:type="dxa"/>
          </w:tcPr>
          <w:p w:rsidR="001D085B" w:rsidRDefault="001D085B">
            <w:r>
              <w:t>21918</w:t>
            </w:r>
          </w:p>
        </w:tc>
        <w:tc>
          <w:tcPr>
            <w:tcW w:w="942" w:type="dxa"/>
          </w:tcPr>
          <w:p w:rsidR="001D085B" w:rsidRDefault="001D085B">
            <w:r>
              <w:t>Osama Afzal</w:t>
            </w:r>
          </w:p>
        </w:tc>
        <w:tc>
          <w:tcPr>
            <w:tcW w:w="805" w:type="dxa"/>
          </w:tcPr>
          <w:p w:rsidR="001D085B" w:rsidRDefault="001D085B">
            <w:r>
              <w:t>745000-01-M</w:t>
            </w:r>
          </w:p>
        </w:tc>
        <w:tc>
          <w:tcPr>
            <w:tcW w:w="849" w:type="dxa"/>
          </w:tcPr>
          <w:p w:rsidR="001D085B" w:rsidRDefault="001D085B">
            <w:r>
              <w:t>Muhammad Afzal Shahid</w:t>
            </w:r>
          </w:p>
        </w:tc>
        <w:tc>
          <w:tcPr>
            <w:tcW w:w="672" w:type="dxa"/>
          </w:tcPr>
          <w:p w:rsidR="001D085B" w:rsidRDefault="001D085B">
            <w:r>
              <w:t>49.768163</w:t>
            </w:r>
          </w:p>
        </w:tc>
        <w:tc>
          <w:tcPr>
            <w:tcW w:w="673" w:type="dxa"/>
          </w:tcPr>
          <w:p w:rsidR="001D085B" w:rsidRDefault="001D085B">
            <w:r>
              <w:t>8</w:t>
            </w:r>
          </w:p>
        </w:tc>
        <w:tc>
          <w:tcPr>
            <w:tcW w:w="1093" w:type="dxa"/>
          </w:tcPr>
          <w:p w:rsidR="001D085B" w:rsidRDefault="001D085B">
            <w:r>
              <w:t>Urology</w:t>
            </w:r>
          </w:p>
        </w:tc>
        <w:tc>
          <w:tcPr>
            <w:tcW w:w="848" w:type="dxa"/>
          </w:tcPr>
          <w:p w:rsidR="001D085B" w:rsidRDefault="001D085B">
            <w:r>
              <w:t>Mayo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303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234</w:t>
            </w:r>
          </w:p>
        </w:tc>
        <w:tc>
          <w:tcPr>
            <w:tcW w:w="942" w:type="dxa"/>
          </w:tcPr>
          <w:p w:rsidR="001D085B" w:rsidRDefault="001D085B">
            <w:r>
              <w:t>Mughis Ahmad</w:t>
            </w:r>
          </w:p>
        </w:tc>
        <w:tc>
          <w:tcPr>
            <w:tcW w:w="805" w:type="dxa"/>
          </w:tcPr>
          <w:p w:rsidR="001D085B" w:rsidRDefault="001D085B">
            <w:r>
              <w:t>92697-P</w:t>
            </w:r>
          </w:p>
        </w:tc>
        <w:tc>
          <w:tcPr>
            <w:tcW w:w="849" w:type="dxa"/>
          </w:tcPr>
          <w:p w:rsidR="001D085B" w:rsidRDefault="001D085B">
            <w:r>
              <w:t>Muhammad Shafiq</w:t>
            </w:r>
          </w:p>
        </w:tc>
        <w:tc>
          <w:tcPr>
            <w:tcW w:w="672" w:type="dxa"/>
          </w:tcPr>
          <w:p w:rsidR="001D085B" w:rsidRDefault="001D085B">
            <w:r>
              <w:t>58.769458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Urology</w:t>
            </w:r>
          </w:p>
        </w:tc>
        <w:tc>
          <w:tcPr>
            <w:tcW w:w="848" w:type="dxa"/>
          </w:tcPr>
          <w:p w:rsidR="001D085B" w:rsidRDefault="001D085B">
            <w:r>
              <w:t>Nishtar Hospital, Multan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304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22375</w:t>
            </w:r>
          </w:p>
        </w:tc>
        <w:tc>
          <w:tcPr>
            <w:tcW w:w="942" w:type="dxa"/>
          </w:tcPr>
          <w:p w:rsidR="001D085B" w:rsidRDefault="001D085B">
            <w:r>
              <w:t>Muhammad Zubair Anwar</w:t>
            </w:r>
          </w:p>
        </w:tc>
        <w:tc>
          <w:tcPr>
            <w:tcW w:w="805" w:type="dxa"/>
          </w:tcPr>
          <w:p w:rsidR="001D085B" w:rsidRDefault="001D085B">
            <w:r>
              <w:t>110539-p</w:t>
            </w:r>
          </w:p>
        </w:tc>
        <w:tc>
          <w:tcPr>
            <w:tcW w:w="849" w:type="dxa"/>
          </w:tcPr>
          <w:p w:rsidR="001D085B" w:rsidRDefault="001D085B">
            <w:r>
              <w:t xml:space="preserve">Muhammad anwar Khalid </w:t>
            </w:r>
          </w:p>
        </w:tc>
        <w:tc>
          <w:tcPr>
            <w:tcW w:w="672" w:type="dxa"/>
          </w:tcPr>
          <w:p w:rsidR="001D085B" w:rsidRDefault="001D085B">
            <w:r>
              <w:t>48.864166</w:t>
            </w:r>
          </w:p>
        </w:tc>
        <w:tc>
          <w:tcPr>
            <w:tcW w:w="673" w:type="dxa"/>
          </w:tcPr>
          <w:p w:rsidR="001D085B" w:rsidRDefault="001D085B">
            <w:r>
              <w:t>6</w:t>
            </w:r>
          </w:p>
        </w:tc>
        <w:tc>
          <w:tcPr>
            <w:tcW w:w="1093" w:type="dxa"/>
          </w:tcPr>
          <w:p w:rsidR="001D085B" w:rsidRDefault="001D085B">
            <w:r>
              <w:t>Urology</w:t>
            </w:r>
          </w:p>
        </w:tc>
        <w:tc>
          <w:tcPr>
            <w:tcW w:w="848" w:type="dxa"/>
          </w:tcPr>
          <w:p w:rsidR="001D085B" w:rsidRDefault="001D085B">
            <w:r>
              <w:t>Sahiwal Teaching Hospital, Sahiwal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305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17828</w:t>
            </w:r>
          </w:p>
        </w:tc>
        <w:tc>
          <w:tcPr>
            <w:tcW w:w="942" w:type="dxa"/>
          </w:tcPr>
          <w:p w:rsidR="001D085B" w:rsidRDefault="001D085B">
            <w:r>
              <w:t>Haadi Tahir</w:t>
            </w:r>
          </w:p>
        </w:tc>
        <w:tc>
          <w:tcPr>
            <w:tcW w:w="805" w:type="dxa"/>
          </w:tcPr>
          <w:p w:rsidR="001D085B" w:rsidRDefault="001D085B">
            <w:r>
              <w:t>116358-P</w:t>
            </w:r>
          </w:p>
        </w:tc>
        <w:tc>
          <w:tcPr>
            <w:tcW w:w="849" w:type="dxa"/>
          </w:tcPr>
          <w:p w:rsidR="001D085B" w:rsidRDefault="001D085B">
            <w:r>
              <w:t>Dr. Tahir Naveed</w:t>
            </w:r>
          </w:p>
        </w:tc>
        <w:tc>
          <w:tcPr>
            <w:tcW w:w="672" w:type="dxa"/>
          </w:tcPr>
          <w:p w:rsidR="001D085B" w:rsidRDefault="001D085B">
            <w:r>
              <w:t>48.938333</w:t>
            </w:r>
          </w:p>
        </w:tc>
        <w:tc>
          <w:tcPr>
            <w:tcW w:w="673" w:type="dxa"/>
          </w:tcPr>
          <w:p w:rsidR="001D085B" w:rsidRDefault="001D085B">
            <w:r>
              <w:t>93</w:t>
            </w:r>
          </w:p>
        </w:tc>
        <w:tc>
          <w:tcPr>
            <w:tcW w:w="1093" w:type="dxa"/>
          </w:tcPr>
          <w:p w:rsidR="001D085B" w:rsidRDefault="001D085B">
            <w:r>
              <w:t>Urology</w:t>
            </w:r>
          </w:p>
        </w:tc>
        <w:tc>
          <w:tcPr>
            <w:tcW w:w="848" w:type="dxa"/>
          </w:tcPr>
          <w:p w:rsidR="001D085B" w:rsidRDefault="001D085B">
            <w:r>
              <w:t>Services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306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21540</w:t>
            </w:r>
          </w:p>
        </w:tc>
        <w:tc>
          <w:tcPr>
            <w:tcW w:w="942" w:type="dxa"/>
          </w:tcPr>
          <w:p w:rsidR="001D085B" w:rsidRDefault="001D085B">
            <w:r>
              <w:t>Kashmala</w:t>
            </w:r>
          </w:p>
        </w:tc>
        <w:tc>
          <w:tcPr>
            <w:tcW w:w="805" w:type="dxa"/>
          </w:tcPr>
          <w:p w:rsidR="001D085B" w:rsidRDefault="001D085B">
            <w:r>
              <w:t>746237-01-M</w:t>
            </w:r>
          </w:p>
        </w:tc>
        <w:tc>
          <w:tcPr>
            <w:tcW w:w="849" w:type="dxa"/>
          </w:tcPr>
          <w:p w:rsidR="001D085B" w:rsidRDefault="001D085B">
            <w:r>
              <w:t xml:space="preserve">Muhammad imtiaz </w:t>
            </w:r>
          </w:p>
        </w:tc>
        <w:tc>
          <w:tcPr>
            <w:tcW w:w="672" w:type="dxa"/>
          </w:tcPr>
          <w:p w:rsidR="001D085B" w:rsidRDefault="001D085B">
            <w:r>
              <w:t>50.202772</w:t>
            </w:r>
          </w:p>
        </w:tc>
        <w:tc>
          <w:tcPr>
            <w:tcW w:w="673" w:type="dxa"/>
          </w:tcPr>
          <w:p w:rsidR="001D085B" w:rsidRDefault="001D085B">
            <w:r>
              <w:t>61</w:t>
            </w:r>
          </w:p>
        </w:tc>
        <w:tc>
          <w:tcPr>
            <w:tcW w:w="1093" w:type="dxa"/>
          </w:tcPr>
          <w:p w:rsidR="001D085B" w:rsidRDefault="001D085B">
            <w:r>
              <w:t>Urology</w:t>
            </w:r>
          </w:p>
        </w:tc>
        <w:tc>
          <w:tcPr>
            <w:tcW w:w="848" w:type="dxa"/>
          </w:tcPr>
          <w:p w:rsidR="001D085B" w:rsidRDefault="001D085B">
            <w:r>
              <w:t>Sir Ganga Ram Hospital, Lahore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  <w:tr w:rsidR="001D085B" w:rsidTr="001D085B">
        <w:tc>
          <w:tcPr>
            <w:tcW w:w="381" w:type="dxa"/>
          </w:tcPr>
          <w:p w:rsidR="001D085B" w:rsidRDefault="001D085B">
            <w:r>
              <w:t>307</w:t>
            </w:r>
          </w:p>
        </w:tc>
        <w:tc>
          <w:tcPr>
            <w:tcW w:w="333" w:type="dxa"/>
          </w:tcPr>
          <w:p w:rsidR="001D085B" w:rsidRDefault="001D085B">
            <w:r>
              <w:t>1</w:t>
            </w:r>
          </w:p>
        </w:tc>
        <w:tc>
          <w:tcPr>
            <w:tcW w:w="621" w:type="dxa"/>
          </w:tcPr>
          <w:p w:rsidR="001D085B" w:rsidRDefault="001D085B">
            <w:r>
              <w:t>20387</w:t>
            </w:r>
          </w:p>
        </w:tc>
        <w:tc>
          <w:tcPr>
            <w:tcW w:w="942" w:type="dxa"/>
          </w:tcPr>
          <w:p w:rsidR="001D085B" w:rsidRDefault="001D085B">
            <w:r>
              <w:t>Muhammad Arslan Saeed</w:t>
            </w:r>
          </w:p>
        </w:tc>
        <w:tc>
          <w:tcPr>
            <w:tcW w:w="805" w:type="dxa"/>
          </w:tcPr>
          <w:p w:rsidR="001D085B" w:rsidRDefault="001D085B">
            <w:r>
              <w:t>746365-02-M</w:t>
            </w:r>
          </w:p>
        </w:tc>
        <w:tc>
          <w:tcPr>
            <w:tcW w:w="849" w:type="dxa"/>
          </w:tcPr>
          <w:p w:rsidR="001D085B" w:rsidRDefault="001D085B">
            <w:r>
              <w:t>Muhammad Saeed</w:t>
            </w:r>
          </w:p>
        </w:tc>
        <w:tc>
          <w:tcPr>
            <w:tcW w:w="672" w:type="dxa"/>
          </w:tcPr>
          <w:p w:rsidR="001D085B" w:rsidRDefault="001D085B">
            <w:r>
              <w:t>50.930833</w:t>
            </w:r>
          </w:p>
        </w:tc>
        <w:tc>
          <w:tcPr>
            <w:tcW w:w="673" w:type="dxa"/>
          </w:tcPr>
          <w:p w:rsidR="001D085B" w:rsidRDefault="001D085B">
            <w:r>
              <w:t>1</w:t>
            </w:r>
          </w:p>
        </w:tc>
        <w:tc>
          <w:tcPr>
            <w:tcW w:w="1093" w:type="dxa"/>
          </w:tcPr>
          <w:p w:rsidR="001D085B" w:rsidRDefault="001D085B">
            <w:r>
              <w:t>Urology</w:t>
            </w:r>
          </w:p>
        </w:tc>
        <w:tc>
          <w:tcPr>
            <w:tcW w:w="848" w:type="dxa"/>
          </w:tcPr>
          <w:p w:rsidR="001D085B" w:rsidRDefault="001D085B">
            <w:r>
              <w:t>SZ Hospital, Rahim Yar Khan</w:t>
            </w:r>
          </w:p>
        </w:tc>
        <w:tc>
          <w:tcPr>
            <w:tcW w:w="707" w:type="dxa"/>
          </w:tcPr>
          <w:p w:rsidR="001D085B" w:rsidRDefault="001D085B">
            <w:r>
              <w:t>Punjab</w:t>
            </w:r>
          </w:p>
        </w:tc>
      </w:tr>
    </w:tbl>
    <w:p w:rsidR="006E29FE" w:rsidRDefault="006E29FE"/>
    <w:sectPr w:rsidR="006E29FE" w:rsidSect="001D085B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595692">
    <w:abstractNumId w:val="8"/>
  </w:num>
  <w:num w:numId="2" w16cid:durableId="1839300446">
    <w:abstractNumId w:val="6"/>
  </w:num>
  <w:num w:numId="3" w16cid:durableId="1517114314">
    <w:abstractNumId w:val="5"/>
  </w:num>
  <w:num w:numId="4" w16cid:durableId="1329484924">
    <w:abstractNumId w:val="4"/>
  </w:num>
  <w:num w:numId="5" w16cid:durableId="218173224">
    <w:abstractNumId w:val="7"/>
  </w:num>
  <w:num w:numId="6" w16cid:durableId="845092297">
    <w:abstractNumId w:val="3"/>
  </w:num>
  <w:num w:numId="7" w16cid:durableId="1939679778">
    <w:abstractNumId w:val="2"/>
  </w:num>
  <w:num w:numId="8" w16cid:durableId="140926569">
    <w:abstractNumId w:val="1"/>
  </w:num>
  <w:num w:numId="9" w16cid:durableId="64933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85B"/>
    <w:rsid w:val="0029639D"/>
    <w:rsid w:val="00326F90"/>
    <w:rsid w:val="006E29FE"/>
    <w:rsid w:val="00AA1D8D"/>
    <w:rsid w:val="00B47730"/>
    <w:rsid w:val="00CB0664"/>
    <w:rsid w:val="00EE55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61A69E4-E0C9-458B-9A43-49F063C3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5461</Words>
  <Characters>31134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2013-12-23T23:15:00Z</dcterms:created>
  <dcterms:modified xsi:type="dcterms:W3CDTF">2023-01-23T20:51:00Z</dcterms:modified>
  <cp:category/>
</cp:coreProperties>
</file>
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5"/>
        <w:gridCol w:w="429"/>
        <w:gridCol w:w="956"/>
        <w:gridCol w:w="1136"/>
        <w:gridCol w:w="1292"/>
        <w:gridCol w:w="1239"/>
        <w:gridCol w:w="1050"/>
        <w:gridCol w:w="1052"/>
        <w:gridCol w:w="1820"/>
        <w:gridCol w:w="1372"/>
        <w:gridCol w:w="1113"/>
      </w:tblGrid>
      <w:tr w:rsidR="00FB5308" w:rsidTr="00FB5308">
        <w:tc>
          <w:tcPr>
            <w:tcW w:w="215" w:type="pct"/>
          </w:tcPr>
          <w:p w:rsidR="00FB5308" w:rsidRDefault="00FB5308">
            <w:r>
              <w:t>Sr</w:t>
            </w:r>
          </w:p>
        </w:tc>
        <w:tc>
          <w:tcPr>
            <w:tcW w:w="179" w:type="pct"/>
          </w:tcPr>
          <w:p w:rsidR="00FB5308" w:rsidRDefault="00FB5308">
            <w:r>
              <w:t>Rn</w:t>
            </w:r>
          </w:p>
        </w:tc>
        <w:tc>
          <w:tcPr>
            <w:tcW w:w="399" w:type="pct"/>
          </w:tcPr>
          <w:p w:rsidR="00FB5308" w:rsidRDefault="00FB5308">
            <w:r>
              <w:t>Applicant Id</w:t>
            </w:r>
          </w:p>
        </w:tc>
        <w:tc>
          <w:tcPr>
            <w:tcW w:w="474" w:type="pct"/>
          </w:tcPr>
          <w:p w:rsidR="00FB5308" w:rsidRDefault="00FB5308">
            <w:r>
              <w:t>Name</w:t>
            </w:r>
          </w:p>
        </w:tc>
        <w:tc>
          <w:tcPr>
            <w:tcW w:w="540" w:type="pct"/>
          </w:tcPr>
          <w:p w:rsidR="00FB5308" w:rsidRDefault="00FB5308">
            <w:proofErr w:type="spellStart"/>
            <w:r>
              <w:t>Pmdc</w:t>
            </w:r>
            <w:proofErr w:type="spellEnd"/>
            <w:r>
              <w:t xml:space="preserve"> No</w:t>
            </w:r>
          </w:p>
        </w:tc>
        <w:tc>
          <w:tcPr>
            <w:tcW w:w="517" w:type="pct"/>
          </w:tcPr>
          <w:p w:rsidR="00FB5308" w:rsidRDefault="00FB5308">
            <w:r>
              <w:t>Father Name</w:t>
            </w:r>
          </w:p>
        </w:tc>
        <w:tc>
          <w:tcPr>
            <w:tcW w:w="438" w:type="pct"/>
          </w:tcPr>
          <w:p w:rsidR="00FB5308" w:rsidRDefault="00FB5308">
            <w:r>
              <w:t>Marks</w:t>
            </w:r>
          </w:p>
        </w:tc>
        <w:tc>
          <w:tcPr>
            <w:tcW w:w="439" w:type="pct"/>
          </w:tcPr>
          <w:p w:rsidR="00FB5308" w:rsidRDefault="00FB5308">
            <w:r>
              <w:t>Preference No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Speciality</w:t>
            </w:r>
            <w:proofErr w:type="spellEnd"/>
            <w:r>
              <w:t xml:space="preserve"> Name</w:t>
            </w:r>
          </w:p>
        </w:tc>
        <w:tc>
          <w:tcPr>
            <w:tcW w:w="573" w:type="pct"/>
          </w:tcPr>
          <w:p w:rsidR="00FB5308" w:rsidRDefault="00FB5308">
            <w:r>
              <w:t>Hospital Name</w:t>
            </w:r>
          </w:p>
        </w:tc>
        <w:tc>
          <w:tcPr>
            <w:tcW w:w="465" w:type="pct"/>
          </w:tcPr>
          <w:p w:rsidR="00FB5308" w:rsidRDefault="00FB5308">
            <w:r>
              <w:t>Quota Name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1785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Sundas</w:t>
            </w:r>
            <w:proofErr w:type="spellEnd"/>
            <w:r>
              <w:t xml:space="preserve"> </w:t>
            </w:r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Draz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93600_P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</w:t>
            </w:r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Draz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54.450667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21570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Mubashira</w:t>
            </w:r>
            <w:proofErr w:type="spellEnd"/>
            <w:r>
              <w:t xml:space="preserve"> Kiran</w:t>
            </w:r>
          </w:p>
        </w:tc>
        <w:tc>
          <w:tcPr>
            <w:tcW w:w="540" w:type="pct"/>
          </w:tcPr>
          <w:p w:rsidR="00FB5308" w:rsidRDefault="00FB5308">
            <w:r>
              <w:t>718020-01-M</w:t>
            </w:r>
          </w:p>
        </w:tc>
        <w:tc>
          <w:tcPr>
            <w:tcW w:w="517" w:type="pct"/>
          </w:tcPr>
          <w:p w:rsidR="00FB5308" w:rsidRDefault="00FB5308">
            <w:r>
              <w:t>Muhammad Shahid</w:t>
            </w:r>
          </w:p>
        </w:tc>
        <w:tc>
          <w:tcPr>
            <w:tcW w:w="438" w:type="pct"/>
          </w:tcPr>
          <w:p w:rsidR="00FB5308" w:rsidRDefault="00FB5308">
            <w:r>
              <w:t>53.346667</w:t>
            </w:r>
          </w:p>
        </w:tc>
        <w:tc>
          <w:tcPr>
            <w:tcW w:w="439" w:type="pct"/>
          </w:tcPr>
          <w:p w:rsidR="00FB5308" w:rsidRDefault="00FB5308">
            <w:r>
              <w:t>5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Benazir Bhutto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16128</w:t>
            </w:r>
          </w:p>
        </w:tc>
        <w:tc>
          <w:tcPr>
            <w:tcW w:w="474" w:type="pct"/>
          </w:tcPr>
          <w:p w:rsidR="00FB5308" w:rsidRDefault="00FB5308">
            <w:proofErr w:type="gramStart"/>
            <w:r>
              <w:t>Bakhtawar  Mohsin</w:t>
            </w:r>
            <w:proofErr w:type="gramEnd"/>
          </w:p>
        </w:tc>
        <w:tc>
          <w:tcPr>
            <w:tcW w:w="540" w:type="pct"/>
          </w:tcPr>
          <w:p w:rsidR="00FB5308" w:rsidRDefault="00FB5308">
            <w:r>
              <w:t>109359-P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proofErr w:type="gramStart"/>
            <w:r>
              <w:t>Sh.Mohsin</w:t>
            </w:r>
            <w:proofErr w:type="spellEnd"/>
            <w:proofErr w:type="gramEnd"/>
            <w:r>
              <w:t xml:space="preserve"> Rasheed</w:t>
            </w:r>
          </w:p>
        </w:tc>
        <w:tc>
          <w:tcPr>
            <w:tcW w:w="438" w:type="pct"/>
          </w:tcPr>
          <w:p w:rsidR="00FB5308" w:rsidRDefault="00FB5308">
            <w:r>
              <w:t>52.74</w:t>
            </w:r>
          </w:p>
        </w:tc>
        <w:tc>
          <w:tcPr>
            <w:tcW w:w="439" w:type="pct"/>
          </w:tcPr>
          <w:p w:rsidR="00FB5308" w:rsidRDefault="00FB5308">
            <w:r>
              <w:t>16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Children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4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21625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Tehreem</w:t>
            </w:r>
            <w:proofErr w:type="spellEnd"/>
            <w:r>
              <w:t xml:space="preserve"> Zia</w:t>
            </w:r>
          </w:p>
        </w:tc>
        <w:tc>
          <w:tcPr>
            <w:tcW w:w="540" w:type="pct"/>
          </w:tcPr>
          <w:p w:rsidR="00FB5308" w:rsidRDefault="00FB5308">
            <w:r>
              <w:t>715584-01-M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Zia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49.013333</w:t>
            </w:r>
          </w:p>
        </w:tc>
        <w:tc>
          <w:tcPr>
            <w:tcW w:w="439" w:type="pct"/>
          </w:tcPr>
          <w:p w:rsidR="00FB5308" w:rsidRDefault="00FB5308">
            <w:r>
              <w:t>7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Children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20587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Yalda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4558-F</w:t>
            </w:r>
          </w:p>
        </w:tc>
        <w:tc>
          <w:tcPr>
            <w:tcW w:w="517" w:type="pct"/>
          </w:tcPr>
          <w:p w:rsidR="00FB5308" w:rsidRDefault="00FB5308">
            <w:proofErr w:type="gramStart"/>
            <w:r>
              <w:t>Nasir  Mansoor</w:t>
            </w:r>
            <w:proofErr w:type="gramEnd"/>
          </w:p>
        </w:tc>
        <w:tc>
          <w:tcPr>
            <w:tcW w:w="438" w:type="pct"/>
          </w:tcPr>
          <w:p w:rsidR="00FB5308" w:rsidRDefault="00FB5308">
            <w:r>
              <w:t>41.7875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Children Hospital, Lahore</w:t>
            </w:r>
          </w:p>
        </w:tc>
        <w:tc>
          <w:tcPr>
            <w:tcW w:w="465" w:type="pct"/>
          </w:tcPr>
          <w:p w:rsidR="00FB5308" w:rsidRDefault="00FB5308">
            <w:proofErr w:type="spellStart"/>
            <w:r>
              <w:t>Foriegn</w:t>
            </w:r>
            <w:proofErr w:type="spellEnd"/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21948</w:t>
            </w:r>
          </w:p>
        </w:tc>
        <w:tc>
          <w:tcPr>
            <w:tcW w:w="474" w:type="pct"/>
          </w:tcPr>
          <w:p w:rsidR="00FB5308" w:rsidRDefault="00FB5308">
            <w:r>
              <w:t>Abdul Mannan</w:t>
            </w:r>
          </w:p>
        </w:tc>
        <w:tc>
          <w:tcPr>
            <w:tcW w:w="540" w:type="pct"/>
          </w:tcPr>
          <w:p w:rsidR="00FB5308" w:rsidRDefault="00FB5308">
            <w:r>
              <w:t>118655-P</w:t>
            </w:r>
          </w:p>
        </w:tc>
        <w:tc>
          <w:tcPr>
            <w:tcW w:w="517" w:type="pct"/>
          </w:tcPr>
          <w:p w:rsidR="00FB5308" w:rsidRDefault="00FB5308">
            <w:r>
              <w:t>Fakhru-din-</w:t>
            </w:r>
            <w:proofErr w:type="spellStart"/>
            <w:r>
              <w:t>babar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48.173469</w:t>
            </w:r>
          </w:p>
        </w:tc>
        <w:tc>
          <w:tcPr>
            <w:tcW w:w="439" w:type="pct"/>
          </w:tcPr>
          <w:p w:rsidR="00FB5308" w:rsidRDefault="00FB5308">
            <w:r>
              <w:t>6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Children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7055</w:t>
            </w:r>
          </w:p>
        </w:tc>
        <w:tc>
          <w:tcPr>
            <w:tcW w:w="474" w:type="pct"/>
          </w:tcPr>
          <w:p w:rsidR="00FB5308" w:rsidRDefault="00FB5308">
            <w:r>
              <w:t>Muhammad Hassan</w:t>
            </w:r>
          </w:p>
        </w:tc>
        <w:tc>
          <w:tcPr>
            <w:tcW w:w="540" w:type="pct"/>
          </w:tcPr>
          <w:p w:rsidR="00FB5308" w:rsidRDefault="00FB5308">
            <w:r>
              <w:t>96113-p</w:t>
            </w:r>
          </w:p>
        </w:tc>
        <w:tc>
          <w:tcPr>
            <w:tcW w:w="517" w:type="pct"/>
          </w:tcPr>
          <w:p w:rsidR="00FB5308" w:rsidRDefault="00FB5308">
            <w:r>
              <w:t xml:space="preserve">Saadat </w:t>
            </w:r>
            <w:proofErr w:type="spellStart"/>
            <w:r>
              <w:t>iqbal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49.999167</w:t>
            </w:r>
          </w:p>
        </w:tc>
        <w:tc>
          <w:tcPr>
            <w:tcW w:w="439" w:type="pct"/>
          </w:tcPr>
          <w:p w:rsidR="00FB5308" w:rsidRDefault="00FB5308">
            <w:r>
              <w:t>5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8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18277</w:t>
            </w:r>
          </w:p>
        </w:tc>
        <w:tc>
          <w:tcPr>
            <w:tcW w:w="474" w:type="pct"/>
          </w:tcPr>
          <w:p w:rsidR="00FB5308" w:rsidRDefault="00FB5308">
            <w:r>
              <w:t>Mubashir Saeed</w:t>
            </w:r>
          </w:p>
        </w:tc>
        <w:tc>
          <w:tcPr>
            <w:tcW w:w="540" w:type="pct"/>
          </w:tcPr>
          <w:p w:rsidR="00FB5308" w:rsidRDefault="00FB5308">
            <w:r>
              <w:t>112560-P</w:t>
            </w:r>
          </w:p>
        </w:tc>
        <w:tc>
          <w:tcPr>
            <w:tcW w:w="517" w:type="pct"/>
          </w:tcPr>
          <w:p w:rsidR="00FB5308" w:rsidRDefault="00FB5308">
            <w:r>
              <w:t>Saeed Akhtar Shafiq</w:t>
            </w:r>
          </w:p>
        </w:tc>
        <w:tc>
          <w:tcPr>
            <w:tcW w:w="438" w:type="pct"/>
          </w:tcPr>
          <w:p w:rsidR="00FB5308" w:rsidRDefault="00FB5308">
            <w:r>
              <w:t>49.015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9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20792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Madiha</w:t>
            </w:r>
            <w:proofErr w:type="spellEnd"/>
            <w:r>
              <w:t xml:space="preserve"> </w:t>
            </w:r>
            <w:proofErr w:type="spellStart"/>
            <w:r>
              <w:t>Shafi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71864101M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</w:t>
            </w:r>
            <w:proofErr w:type="spellStart"/>
            <w:r>
              <w:t>shafi</w:t>
            </w:r>
            <w:proofErr w:type="spellEnd"/>
            <w:r>
              <w:t xml:space="preserve"> </w:t>
            </w:r>
          </w:p>
        </w:tc>
        <w:tc>
          <w:tcPr>
            <w:tcW w:w="438" w:type="pct"/>
          </w:tcPr>
          <w:p w:rsidR="00FB5308" w:rsidRDefault="00FB5308">
            <w:r>
              <w:t>48.718333</w:t>
            </w:r>
          </w:p>
        </w:tc>
        <w:tc>
          <w:tcPr>
            <w:tcW w:w="439" w:type="pct"/>
          </w:tcPr>
          <w:p w:rsidR="00FB5308" w:rsidRDefault="00FB5308">
            <w:r>
              <w:t>73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10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21786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Asifa</w:t>
            </w:r>
            <w:proofErr w:type="spellEnd"/>
            <w:r>
              <w:t xml:space="preserve"> Sattar</w:t>
            </w:r>
          </w:p>
        </w:tc>
        <w:tc>
          <w:tcPr>
            <w:tcW w:w="540" w:type="pct"/>
          </w:tcPr>
          <w:p w:rsidR="00FB5308" w:rsidRDefault="00FB5308">
            <w:r>
              <w:t>720883-01-M</w:t>
            </w:r>
          </w:p>
        </w:tc>
        <w:tc>
          <w:tcPr>
            <w:tcW w:w="517" w:type="pct"/>
          </w:tcPr>
          <w:p w:rsidR="00FB5308" w:rsidRDefault="00FB5308">
            <w:r>
              <w:t>Abdul Sattar</w:t>
            </w:r>
          </w:p>
        </w:tc>
        <w:tc>
          <w:tcPr>
            <w:tcW w:w="438" w:type="pct"/>
          </w:tcPr>
          <w:p w:rsidR="00FB5308" w:rsidRDefault="00FB5308">
            <w:r>
              <w:t>49.290833</w:t>
            </w:r>
          </w:p>
        </w:tc>
        <w:tc>
          <w:tcPr>
            <w:tcW w:w="439" w:type="pct"/>
          </w:tcPr>
          <w:p w:rsidR="00FB5308" w:rsidRDefault="00FB5308">
            <w:r>
              <w:t>18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DHQ Hospital, DG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18526</w:t>
            </w:r>
          </w:p>
        </w:tc>
        <w:tc>
          <w:tcPr>
            <w:tcW w:w="474" w:type="pct"/>
          </w:tcPr>
          <w:p w:rsidR="00FB5308" w:rsidRDefault="00FB5308">
            <w:r>
              <w:t>Arslan Zahid</w:t>
            </w:r>
          </w:p>
        </w:tc>
        <w:tc>
          <w:tcPr>
            <w:tcW w:w="540" w:type="pct"/>
          </w:tcPr>
          <w:p w:rsidR="00FB5308" w:rsidRDefault="00FB5308">
            <w:r>
              <w:t>113033-P</w:t>
            </w:r>
          </w:p>
        </w:tc>
        <w:tc>
          <w:tcPr>
            <w:tcW w:w="517" w:type="pct"/>
          </w:tcPr>
          <w:p w:rsidR="00FB5308" w:rsidRDefault="00FB5308">
            <w:r>
              <w:t>Zahid Iqbal</w:t>
            </w:r>
          </w:p>
        </w:tc>
        <w:tc>
          <w:tcPr>
            <w:tcW w:w="438" w:type="pct"/>
          </w:tcPr>
          <w:p w:rsidR="00FB5308" w:rsidRDefault="00FB5308">
            <w:r>
              <w:t>58.355833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DHQ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16315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Omaima</w:t>
            </w:r>
            <w:proofErr w:type="spellEnd"/>
            <w:r>
              <w:t xml:space="preserve"> Masood</w:t>
            </w:r>
          </w:p>
        </w:tc>
        <w:tc>
          <w:tcPr>
            <w:tcW w:w="540" w:type="pct"/>
          </w:tcPr>
          <w:p w:rsidR="00FB5308" w:rsidRDefault="00FB5308">
            <w:r>
              <w:t>90053-p</w:t>
            </w:r>
          </w:p>
        </w:tc>
        <w:tc>
          <w:tcPr>
            <w:tcW w:w="517" w:type="pct"/>
          </w:tcPr>
          <w:p w:rsidR="00FB5308" w:rsidRDefault="00FB5308">
            <w:r>
              <w:t>Masood Manzoor Ahmad</w:t>
            </w:r>
          </w:p>
        </w:tc>
        <w:tc>
          <w:tcPr>
            <w:tcW w:w="438" w:type="pct"/>
          </w:tcPr>
          <w:p w:rsidR="00FB5308" w:rsidRDefault="00FB5308">
            <w:r>
              <w:t>58.791292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DHQ Hospital, Gujranwala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13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6877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Nazish</w:t>
            </w:r>
            <w:proofErr w:type="spellEnd"/>
            <w:r>
              <w:t xml:space="preserve"> Mushtaq</w:t>
            </w:r>
          </w:p>
        </w:tc>
        <w:tc>
          <w:tcPr>
            <w:tcW w:w="540" w:type="pct"/>
          </w:tcPr>
          <w:p w:rsidR="00FB5308" w:rsidRDefault="00FB5308">
            <w:r>
              <w:t>77210-P</w:t>
            </w:r>
          </w:p>
        </w:tc>
        <w:tc>
          <w:tcPr>
            <w:tcW w:w="517" w:type="pct"/>
          </w:tcPr>
          <w:p w:rsidR="00FB5308" w:rsidRDefault="00FB5308">
            <w:r>
              <w:t>Saadat Ali</w:t>
            </w:r>
          </w:p>
        </w:tc>
        <w:tc>
          <w:tcPr>
            <w:tcW w:w="438" w:type="pct"/>
          </w:tcPr>
          <w:p w:rsidR="00FB5308" w:rsidRDefault="00FB5308">
            <w:r>
              <w:t>57.649825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DHQ Hospital, Gujranwala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21497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Nimrah</w:t>
            </w:r>
            <w:proofErr w:type="spellEnd"/>
            <w:r>
              <w:t xml:space="preserve"> Iqbal</w:t>
            </w:r>
          </w:p>
        </w:tc>
        <w:tc>
          <w:tcPr>
            <w:tcW w:w="540" w:type="pct"/>
          </w:tcPr>
          <w:p w:rsidR="00FB5308" w:rsidRDefault="00FB5308">
            <w:r>
              <w:t>716414-01-M</w:t>
            </w:r>
          </w:p>
        </w:tc>
        <w:tc>
          <w:tcPr>
            <w:tcW w:w="517" w:type="pct"/>
          </w:tcPr>
          <w:p w:rsidR="00FB5308" w:rsidRDefault="00FB5308">
            <w:r>
              <w:t>Muhammad Iqbal</w:t>
            </w:r>
          </w:p>
        </w:tc>
        <w:tc>
          <w:tcPr>
            <w:tcW w:w="438" w:type="pct"/>
          </w:tcPr>
          <w:p w:rsidR="00FB5308" w:rsidRDefault="00FB5308">
            <w:r>
              <w:t>52.2025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DHQ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7837</w:t>
            </w:r>
          </w:p>
        </w:tc>
        <w:tc>
          <w:tcPr>
            <w:tcW w:w="474" w:type="pct"/>
          </w:tcPr>
          <w:p w:rsidR="00FB5308" w:rsidRDefault="00FB5308">
            <w:r>
              <w:t>Muhammad Zain Khalid</w:t>
            </w:r>
          </w:p>
        </w:tc>
        <w:tc>
          <w:tcPr>
            <w:tcW w:w="540" w:type="pct"/>
          </w:tcPr>
          <w:p w:rsidR="00FB5308" w:rsidRDefault="00FB5308">
            <w:r>
              <w:t>104298-P</w:t>
            </w:r>
          </w:p>
        </w:tc>
        <w:tc>
          <w:tcPr>
            <w:tcW w:w="517" w:type="pct"/>
          </w:tcPr>
          <w:p w:rsidR="00FB5308" w:rsidRDefault="00FB5308">
            <w:r>
              <w:t>KHALID RAFIQ</w:t>
            </w:r>
          </w:p>
        </w:tc>
        <w:tc>
          <w:tcPr>
            <w:tcW w:w="438" w:type="pct"/>
          </w:tcPr>
          <w:p w:rsidR="00FB5308" w:rsidRDefault="00FB5308">
            <w:r>
              <w:t>61.93</w:t>
            </w:r>
          </w:p>
        </w:tc>
        <w:tc>
          <w:tcPr>
            <w:tcW w:w="439" w:type="pct"/>
          </w:tcPr>
          <w:p w:rsidR="00FB5308" w:rsidRDefault="00FB5308">
            <w:r>
              <w:t>19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DHQ Teaching Hospital, Sargodha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21403</w:t>
            </w:r>
          </w:p>
        </w:tc>
        <w:tc>
          <w:tcPr>
            <w:tcW w:w="474" w:type="pct"/>
          </w:tcPr>
          <w:p w:rsidR="00FB5308" w:rsidRDefault="00FB5308">
            <w:r>
              <w:t>Liaqat Ali</w:t>
            </w:r>
          </w:p>
        </w:tc>
        <w:tc>
          <w:tcPr>
            <w:tcW w:w="540" w:type="pct"/>
          </w:tcPr>
          <w:p w:rsidR="00FB5308" w:rsidRDefault="00FB5308">
            <w:r>
              <w:t xml:space="preserve">716681-05-M 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Hussain </w:t>
            </w:r>
          </w:p>
        </w:tc>
        <w:tc>
          <w:tcPr>
            <w:tcW w:w="438" w:type="pct"/>
          </w:tcPr>
          <w:p w:rsidR="00FB5308" w:rsidRDefault="00FB5308">
            <w:r>
              <w:t>47.456667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DHQ Teaching Hospital, Sargodha</w:t>
            </w:r>
          </w:p>
        </w:tc>
        <w:tc>
          <w:tcPr>
            <w:tcW w:w="465" w:type="pct"/>
          </w:tcPr>
          <w:p w:rsidR="00FB5308" w:rsidRDefault="00FB5308">
            <w:r>
              <w:t>AJK, G&amp;B, FATA, ICT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21493</w:t>
            </w:r>
          </w:p>
        </w:tc>
        <w:tc>
          <w:tcPr>
            <w:tcW w:w="474" w:type="pct"/>
          </w:tcPr>
          <w:p w:rsidR="00FB5308" w:rsidRDefault="00FB5308">
            <w:r>
              <w:t>Shahzaib Maqbool</w:t>
            </w:r>
          </w:p>
        </w:tc>
        <w:tc>
          <w:tcPr>
            <w:tcW w:w="540" w:type="pct"/>
          </w:tcPr>
          <w:p w:rsidR="00FB5308" w:rsidRDefault="00FB5308">
            <w:r>
              <w:t>716762-01-M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Malik Maqbool Hussain Shad </w:t>
            </w:r>
          </w:p>
        </w:tc>
        <w:tc>
          <w:tcPr>
            <w:tcW w:w="438" w:type="pct"/>
          </w:tcPr>
          <w:p w:rsidR="00FB5308" w:rsidRDefault="00FB5308">
            <w:r>
              <w:t>53.74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Holy Family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18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22305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Laraib</w:t>
            </w:r>
            <w:proofErr w:type="spellEnd"/>
            <w:r>
              <w:t xml:space="preserve"> </w:t>
            </w:r>
            <w:proofErr w:type="spellStart"/>
            <w:r>
              <w:t>Arsh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718968-01-M</w:t>
            </w:r>
          </w:p>
        </w:tc>
        <w:tc>
          <w:tcPr>
            <w:tcW w:w="517" w:type="pct"/>
          </w:tcPr>
          <w:p w:rsidR="00FB5308" w:rsidRDefault="00FB5308">
            <w:r>
              <w:t>Khalil Ahmed</w:t>
            </w:r>
          </w:p>
        </w:tc>
        <w:tc>
          <w:tcPr>
            <w:tcW w:w="438" w:type="pct"/>
          </w:tcPr>
          <w:p w:rsidR="00FB5308" w:rsidRDefault="00FB5308">
            <w:r>
              <w:t>53.568333</w:t>
            </w:r>
          </w:p>
        </w:tc>
        <w:tc>
          <w:tcPr>
            <w:tcW w:w="439" w:type="pct"/>
          </w:tcPr>
          <w:p w:rsidR="00FB5308" w:rsidRDefault="00FB5308">
            <w:r>
              <w:t>26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Holy Family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21119</w:t>
            </w:r>
          </w:p>
        </w:tc>
        <w:tc>
          <w:tcPr>
            <w:tcW w:w="474" w:type="pct"/>
          </w:tcPr>
          <w:p w:rsidR="00FB5308" w:rsidRDefault="00FB5308">
            <w:r>
              <w:t>Muhamm</w:t>
            </w:r>
            <w:r>
              <w:lastRenderedPageBreak/>
              <w:t xml:space="preserve">ad Zain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Abideen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lastRenderedPageBreak/>
              <w:t>717508-</w:t>
            </w:r>
            <w:r>
              <w:lastRenderedPageBreak/>
              <w:t>01-M</w:t>
            </w:r>
          </w:p>
        </w:tc>
        <w:tc>
          <w:tcPr>
            <w:tcW w:w="517" w:type="pct"/>
          </w:tcPr>
          <w:p w:rsidR="00FB5308" w:rsidRDefault="00FB5308">
            <w:r>
              <w:lastRenderedPageBreak/>
              <w:t xml:space="preserve">Zafar Iqbal </w:t>
            </w:r>
            <w:proofErr w:type="spellStart"/>
            <w:r>
              <w:lastRenderedPageBreak/>
              <w:t>Rehmani</w:t>
            </w:r>
            <w:proofErr w:type="spellEnd"/>
            <w:r>
              <w:t xml:space="preserve"> </w:t>
            </w:r>
          </w:p>
        </w:tc>
        <w:tc>
          <w:tcPr>
            <w:tcW w:w="438" w:type="pct"/>
          </w:tcPr>
          <w:p w:rsidR="00FB5308" w:rsidRDefault="00FB5308">
            <w:r>
              <w:lastRenderedPageBreak/>
              <w:t>56.5516</w:t>
            </w:r>
            <w:r>
              <w:lastRenderedPageBreak/>
              <w:t>67</w:t>
            </w:r>
          </w:p>
        </w:tc>
        <w:tc>
          <w:tcPr>
            <w:tcW w:w="439" w:type="pct"/>
          </w:tcPr>
          <w:p w:rsidR="00FB5308" w:rsidRDefault="00FB5308">
            <w:r>
              <w:lastRenderedPageBreak/>
              <w:t>13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 xml:space="preserve">Jinnah </w:t>
            </w:r>
            <w:r>
              <w:lastRenderedPageBreak/>
              <w:t>Hospital, Lahore</w:t>
            </w:r>
          </w:p>
        </w:tc>
        <w:tc>
          <w:tcPr>
            <w:tcW w:w="465" w:type="pct"/>
          </w:tcPr>
          <w:p w:rsidR="00FB5308" w:rsidRDefault="00FB5308">
            <w:r>
              <w:lastRenderedPageBreak/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20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4934</w:t>
            </w:r>
          </w:p>
        </w:tc>
        <w:tc>
          <w:tcPr>
            <w:tcW w:w="474" w:type="pct"/>
          </w:tcPr>
          <w:p w:rsidR="00FB5308" w:rsidRDefault="00FB5308">
            <w:r>
              <w:t>Shafaq Mannan</w:t>
            </w:r>
          </w:p>
        </w:tc>
        <w:tc>
          <w:tcPr>
            <w:tcW w:w="540" w:type="pct"/>
          </w:tcPr>
          <w:p w:rsidR="00FB5308" w:rsidRDefault="00FB5308">
            <w:r>
              <w:t>89812-p</w:t>
            </w:r>
          </w:p>
        </w:tc>
        <w:tc>
          <w:tcPr>
            <w:tcW w:w="517" w:type="pct"/>
          </w:tcPr>
          <w:p w:rsidR="00FB5308" w:rsidRDefault="00FB5308">
            <w:r>
              <w:t xml:space="preserve">Fazal </w:t>
            </w:r>
            <w:proofErr w:type="spellStart"/>
            <w:r>
              <w:t>Ul</w:t>
            </w:r>
            <w:proofErr w:type="spellEnd"/>
            <w:r>
              <w:t xml:space="preserve"> Mannan</w:t>
            </w:r>
          </w:p>
        </w:tc>
        <w:tc>
          <w:tcPr>
            <w:tcW w:w="438" w:type="pct"/>
          </w:tcPr>
          <w:p w:rsidR="00FB5308" w:rsidRDefault="00FB5308">
            <w:r>
              <w:t>54.879167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21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21555</w:t>
            </w:r>
          </w:p>
        </w:tc>
        <w:tc>
          <w:tcPr>
            <w:tcW w:w="474" w:type="pct"/>
          </w:tcPr>
          <w:p w:rsidR="00FB5308" w:rsidRDefault="00FB5308">
            <w:r>
              <w:t xml:space="preserve">Muhammad Zubair </w:t>
            </w:r>
            <w:proofErr w:type="spellStart"/>
            <w:r>
              <w:t>Akram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716736-01-M</w:t>
            </w:r>
          </w:p>
        </w:tc>
        <w:tc>
          <w:tcPr>
            <w:tcW w:w="517" w:type="pct"/>
          </w:tcPr>
          <w:p w:rsidR="00FB5308" w:rsidRDefault="00FB5308">
            <w:r>
              <w:t>MUHAMMAD AKRAM</w:t>
            </w:r>
          </w:p>
        </w:tc>
        <w:tc>
          <w:tcPr>
            <w:tcW w:w="438" w:type="pct"/>
          </w:tcPr>
          <w:p w:rsidR="00FB5308" w:rsidRDefault="00FB5308">
            <w:r>
              <w:t>54.204167</w:t>
            </w:r>
          </w:p>
        </w:tc>
        <w:tc>
          <w:tcPr>
            <w:tcW w:w="439" w:type="pct"/>
          </w:tcPr>
          <w:p w:rsidR="00FB5308" w:rsidRDefault="00FB5308">
            <w:r>
              <w:t>21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20882</w:t>
            </w:r>
          </w:p>
        </w:tc>
        <w:tc>
          <w:tcPr>
            <w:tcW w:w="474" w:type="pct"/>
          </w:tcPr>
          <w:p w:rsidR="00FB5308" w:rsidRDefault="00FB5308">
            <w:r>
              <w:t>Rana Arslan Rabbani</w:t>
            </w:r>
          </w:p>
        </w:tc>
        <w:tc>
          <w:tcPr>
            <w:tcW w:w="540" w:type="pct"/>
          </w:tcPr>
          <w:p w:rsidR="00FB5308" w:rsidRDefault="00FB5308">
            <w:r>
              <w:t>720628-01-M</w:t>
            </w:r>
          </w:p>
        </w:tc>
        <w:tc>
          <w:tcPr>
            <w:tcW w:w="517" w:type="pct"/>
          </w:tcPr>
          <w:p w:rsidR="00FB5308" w:rsidRDefault="00FB5308">
            <w:r>
              <w:t>Ahmad Raza Rabbani</w:t>
            </w:r>
          </w:p>
        </w:tc>
        <w:tc>
          <w:tcPr>
            <w:tcW w:w="438" w:type="pct"/>
          </w:tcPr>
          <w:p w:rsidR="00FB5308" w:rsidRDefault="00FB5308">
            <w:r>
              <w:t>53.9825</w:t>
            </w:r>
          </w:p>
        </w:tc>
        <w:tc>
          <w:tcPr>
            <w:tcW w:w="439" w:type="pct"/>
          </w:tcPr>
          <w:p w:rsidR="00FB5308" w:rsidRDefault="00FB5308">
            <w:r>
              <w:t>19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Lahore General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23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3601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Bareera</w:t>
            </w:r>
            <w:proofErr w:type="spellEnd"/>
            <w:r>
              <w:t xml:space="preserve"> </w:t>
            </w:r>
            <w:proofErr w:type="spellStart"/>
            <w:r>
              <w:t>Jabeen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105087-P</w:t>
            </w:r>
          </w:p>
        </w:tc>
        <w:tc>
          <w:tcPr>
            <w:tcW w:w="517" w:type="pct"/>
          </w:tcPr>
          <w:p w:rsidR="00FB5308" w:rsidRDefault="00FB5308">
            <w:r>
              <w:t>Muhammad Rafique</w:t>
            </w:r>
          </w:p>
        </w:tc>
        <w:tc>
          <w:tcPr>
            <w:tcW w:w="438" w:type="pct"/>
          </w:tcPr>
          <w:p w:rsidR="00FB5308" w:rsidRDefault="00FB5308">
            <w:r>
              <w:t>52.761667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Lahore General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24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20623</w:t>
            </w:r>
          </w:p>
        </w:tc>
        <w:tc>
          <w:tcPr>
            <w:tcW w:w="474" w:type="pct"/>
          </w:tcPr>
          <w:p w:rsidR="00FB5308" w:rsidRDefault="00FB5308">
            <w:r>
              <w:t>Muhammad Ali</w:t>
            </w:r>
          </w:p>
        </w:tc>
        <w:tc>
          <w:tcPr>
            <w:tcW w:w="540" w:type="pct"/>
          </w:tcPr>
          <w:p w:rsidR="00FB5308" w:rsidRDefault="00FB5308">
            <w:r>
              <w:t>720632-01-M</w:t>
            </w:r>
          </w:p>
        </w:tc>
        <w:tc>
          <w:tcPr>
            <w:tcW w:w="517" w:type="pct"/>
          </w:tcPr>
          <w:p w:rsidR="00FB5308" w:rsidRDefault="00FB5308">
            <w:r>
              <w:t>Muhammad Akhtar</w:t>
            </w:r>
          </w:p>
        </w:tc>
        <w:tc>
          <w:tcPr>
            <w:tcW w:w="438" w:type="pct"/>
          </w:tcPr>
          <w:p w:rsidR="00FB5308" w:rsidRDefault="00FB5308">
            <w:r>
              <w:t>52.683333</w:t>
            </w:r>
          </w:p>
        </w:tc>
        <w:tc>
          <w:tcPr>
            <w:tcW w:w="439" w:type="pct"/>
          </w:tcPr>
          <w:p w:rsidR="00FB5308" w:rsidRDefault="00FB5308">
            <w:r>
              <w:t>14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Lahore General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17757</w:t>
            </w:r>
          </w:p>
        </w:tc>
        <w:tc>
          <w:tcPr>
            <w:tcW w:w="474" w:type="pct"/>
          </w:tcPr>
          <w:p w:rsidR="00FB5308" w:rsidRDefault="00FB5308">
            <w:r>
              <w:t xml:space="preserve">Muhammad </w:t>
            </w:r>
            <w:proofErr w:type="spellStart"/>
            <w:r>
              <w:t>Faiq</w:t>
            </w:r>
            <w:proofErr w:type="spellEnd"/>
            <w:r>
              <w:t xml:space="preserve"> Umar</w:t>
            </w:r>
          </w:p>
        </w:tc>
        <w:tc>
          <w:tcPr>
            <w:tcW w:w="540" w:type="pct"/>
          </w:tcPr>
          <w:p w:rsidR="00FB5308" w:rsidRDefault="00FB5308">
            <w:r>
              <w:t>108392-P</w:t>
            </w:r>
          </w:p>
        </w:tc>
        <w:tc>
          <w:tcPr>
            <w:tcW w:w="517" w:type="pct"/>
          </w:tcPr>
          <w:p w:rsidR="00FB5308" w:rsidRDefault="00FB5308">
            <w:r>
              <w:t>Muhammad Umar</w:t>
            </w:r>
          </w:p>
        </w:tc>
        <w:tc>
          <w:tcPr>
            <w:tcW w:w="438" w:type="pct"/>
          </w:tcPr>
          <w:p w:rsidR="00FB5308" w:rsidRDefault="00FB5308">
            <w:r>
              <w:t>56.719184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26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1987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Eisham</w:t>
            </w:r>
            <w:proofErr w:type="spellEnd"/>
            <w:r>
              <w:t xml:space="preserve"> Mudassar</w:t>
            </w:r>
          </w:p>
        </w:tc>
        <w:tc>
          <w:tcPr>
            <w:tcW w:w="540" w:type="pct"/>
          </w:tcPr>
          <w:p w:rsidR="00FB5308" w:rsidRDefault="00FB5308">
            <w:r>
              <w:t>95429-P</w:t>
            </w:r>
          </w:p>
        </w:tc>
        <w:tc>
          <w:tcPr>
            <w:tcW w:w="517" w:type="pct"/>
          </w:tcPr>
          <w:p w:rsidR="00FB5308" w:rsidRDefault="00FB5308">
            <w:r>
              <w:t>Mudassar Azeem</w:t>
            </w:r>
          </w:p>
        </w:tc>
        <w:tc>
          <w:tcPr>
            <w:tcW w:w="438" w:type="pct"/>
          </w:tcPr>
          <w:p w:rsidR="00FB5308" w:rsidRDefault="00FB5308">
            <w:r>
              <w:t>55.694166</w:t>
            </w:r>
          </w:p>
        </w:tc>
        <w:tc>
          <w:tcPr>
            <w:tcW w:w="439" w:type="pct"/>
          </w:tcPr>
          <w:p w:rsidR="00FB5308" w:rsidRDefault="00FB5308">
            <w:r>
              <w:t>11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27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21774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Farwa</w:t>
            </w:r>
            <w:proofErr w:type="spellEnd"/>
            <w:r>
              <w:t xml:space="preserve"> Ashfaq</w:t>
            </w:r>
          </w:p>
        </w:tc>
        <w:tc>
          <w:tcPr>
            <w:tcW w:w="540" w:type="pct"/>
          </w:tcPr>
          <w:p w:rsidR="00FB5308" w:rsidRDefault="00FB5308">
            <w:r>
              <w:t>719922-01-M</w:t>
            </w:r>
          </w:p>
        </w:tc>
        <w:tc>
          <w:tcPr>
            <w:tcW w:w="517" w:type="pct"/>
          </w:tcPr>
          <w:p w:rsidR="00FB5308" w:rsidRDefault="00FB5308">
            <w:r>
              <w:t>Muhammad Ashfaq</w:t>
            </w:r>
          </w:p>
        </w:tc>
        <w:tc>
          <w:tcPr>
            <w:tcW w:w="438" w:type="pct"/>
          </w:tcPr>
          <w:p w:rsidR="00FB5308" w:rsidRDefault="00FB5308">
            <w:r>
              <w:t>55.458367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28</w:t>
            </w:r>
          </w:p>
        </w:tc>
        <w:tc>
          <w:tcPr>
            <w:tcW w:w="179" w:type="pct"/>
          </w:tcPr>
          <w:p w:rsidR="00FB5308" w:rsidRDefault="00FB5308">
            <w:r>
              <w:t>4</w:t>
            </w:r>
          </w:p>
        </w:tc>
        <w:tc>
          <w:tcPr>
            <w:tcW w:w="399" w:type="pct"/>
          </w:tcPr>
          <w:p w:rsidR="00FB5308" w:rsidRDefault="00FB5308">
            <w:r>
              <w:t>21185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Najiyah</w:t>
            </w:r>
            <w:proofErr w:type="spellEnd"/>
            <w:r>
              <w:t xml:space="preserve"> Noor</w:t>
            </w:r>
          </w:p>
        </w:tc>
        <w:tc>
          <w:tcPr>
            <w:tcW w:w="540" w:type="pct"/>
          </w:tcPr>
          <w:p w:rsidR="00FB5308" w:rsidRDefault="00FB5308">
            <w:r>
              <w:t>717868-01-M</w:t>
            </w:r>
          </w:p>
        </w:tc>
        <w:tc>
          <w:tcPr>
            <w:tcW w:w="517" w:type="pct"/>
          </w:tcPr>
          <w:p w:rsidR="00FB5308" w:rsidRDefault="00FB5308">
            <w:r>
              <w:t>Zia Ahmad Khan</w:t>
            </w:r>
          </w:p>
        </w:tc>
        <w:tc>
          <w:tcPr>
            <w:tcW w:w="438" w:type="pct"/>
          </w:tcPr>
          <w:p w:rsidR="00FB5308" w:rsidRDefault="00FB5308">
            <w:r>
              <w:t>55.277551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29</w:t>
            </w:r>
          </w:p>
        </w:tc>
        <w:tc>
          <w:tcPr>
            <w:tcW w:w="179" w:type="pct"/>
          </w:tcPr>
          <w:p w:rsidR="00FB5308" w:rsidRDefault="00FB5308">
            <w:r>
              <w:t>5</w:t>
            </w:r>
          </w:p>
        </w:tc>
        <w:tc>
          <w:tcPr>
            <w:tcW w:w="399" w:type="pct"/>
          </w:tcPr>
          <w:p w:rsidR="00FB5308" w:rsidRDefault="00FB5308">
            <w:r>
              <w:t>20864</w:t>
            </w:r>
          </w:p>
        </w:tc>
        <w:tc>
          <w:tcPr>
            <w:tcW w:w="474" w:type="pct"/>
          </w:tcPr>
          <w:p w:rsidR="00FB5308" w:rsidRDefault="00FB5308">
            <w:r>
              <w:t>Zainab</w:t>
            </w:r>
          </w:p>
        </w:tc>
        <w:tc>
          <w:tcPr>
            <w:tcW w:w="540" w:type="pct"/>
          </w:tcPr>
          <w:p w:rsidR="00FB5308" w:rsidRDefault="00FB5308">
            <w:r>
              <w:t>715241-01-M</w:t>
            </w:r>
          </w:p>
        </w:tc>
        <w:tc>
          <w:tcPr>
            <w:tcW w:w="517" w:type="pct"/>
          </w:tcPr>
          <w:p w:rsidR="00FB5308" w:rsidRDefault="00FB5308">
            <w:r>
              <w:t>Abdul Qayyum</w:t>
            </w:r>
          </w:p>
        </w:tc>
        <w:tc>
          <w:tcPr>
            <w:tcW w:w="438" w:type="pct"/>
          </w:tcPr>
          <w:p w:rsidR="00FB5308" w:rsidRDefault="00FB5308">
            <w:r>
              <w:t>54.374694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30</w:t>
            </w:r>
          </w:p>
        </w:tc>
        <w:tc>
          <w:tcPr>
            <w:tcW w:w="179" w:type="pct"/>
          </w:tcPr>
          <w:p w:rsidR="00FB5308" w:rsidRDefault="00FB5308">
            <w:r>
              <w:t>6</w:t>
            </w:r>
          </w:p>
        </w:tc>
        <w:tc>
          <w:tcPr>
            <w:tcW w:w="399" w:type="pct"/>
          </w:tcPr>
          <w:p w:rsidR="00FB5308" w:rsidRDefault="00FB5308">
            <w:r>
              <w:t>21074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Tooba</w:t>
            </w:r>
            <w:proofErr w:type="spellEnd"/>
            <w:r>
              <w:t xml:space="preserve"> Riaz</w:t>
            </w:r>
          </w:p>
        </w:tc>
        <w:tc>
          <w:tcPr>
            <w:tcW w:w="540" w:type="pct"/>
          </w:tcPr>
          <w:p w:rsidR="00FB5308" w:rsidRDefault="00FB5308">
            <w:r>
              <w:t>715176-01-M</w:t>
            </w:r>
          </w:p>
        </w:tc>
        <w:tc>
          <w:tcPr>
            <w:tcW w:w="517" w:type="pct"/>
          </w:tcPr>
          <w:p w:rsidR="00FB5308" w:rsidRDefault="00FB5308">
            <w:r>
              <w:t>Riaz Ahmad</w:t>
            </w:r>
          </w:p>
        </w:tc>
        <w:tc>
          <w:tcPr>
            <w:tcW w:w="438" w:type="pct"/>
          </w:tcPr>
          <w:p w:rsidR="00FB5308" w:rsidRDefault="00FB5308">
            <w:r>
              <w:t>53.838367</w:t>
            </w:r>
          </w:p>
        </w:tc>
        <w:tc>
          <w:tcPr>
            <w:tcW w:w="439" w:type="pct"/>
          </w:tcPr>
          <w:p w:rsidR="00FB5308" w:rsidRDefault="00FB5308">
            <w:r>
              <w:t>10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31</w:t>
            </w:r>
          </w:p>
        </w:tc>
        <w:tc>
          <w:tcPr>
            <w:tcW w:w="179" w:type="pct"/>
          </w:tcPr>
          <w:p w:rsidR="00FB5308" w:rsidRDefault="00FB5308">
            <w:r>
              <w:t>7</w:t>
            </w:r>
          </w:p>
        </w:tc>
        <w:tc>
          <w:tcPr>
            <w:tcW w:w="399" w:type="pct"/>
          </w:tcPr>
          <w:p w:rsidR="00FB5308" w:rsidRDefault="00FB5308">
            <w:r>
              <w:t>20615</w:t>
            </w:r>
          </w:p>
        </w:tc>
        <w:tc>
          <w:tcPr>
            <w:tcW w:w="474" w:type="pct"/>
          </w:tcPr>
          <w:p w:rsidR="00FB5308" w:rsidRDefault="00FB5308">
            <w:r>
              <w:t>Fatima Shafique</w:t>
            </w:r>
          </w:p>
        </w:tc>
        <w:tc>
          <w:tcPr>
            <w:tcW w:w="540" w:type="pct"/>
          </w:tcPr>
          <w:p w:rsidR="00FB5308" w:rsidRDefault="00FB5308">
            <w:r>
              <w:t>720717-01-M</w:t>
            </w:r>
          </w:p>
        </w:tc>
        <w:tc>
          <w:tcPr>
            <w:tcW w:w="517" w:type="pct"/>
          </w:tcPr>
          <w:p w:rsidR="00FB5308" w:rsidRDefault="00FB5308">
            <w:r>
              <w:t>Junaid Jamshed</w:t>
            </w:r>
          </w:p>
        </w:tc>
        <w:tc>
          <w:tcPr>
            <w:tcW w:w="438" w:type="pct"/>
          </w:tcPr>
          <w:p w:rsidR="00FB5308" w:rsidRDefault="00FB5308">
            <w:r>
              <w:t>53.689796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18363</w:t>
            </w:r>
          </w:p>
        </w:tc>
        <w:tc>
          <w:tcPr>
            <w:tcW w:w="474" w:type="pct"/>
          </w:tcPr>
          <w:p w:rsidR="00FB5308" w:rsidRDefault="00FB5308">
            <w:r>
              <w:t>Safa Sardar</w:t>
            </w:r>
          </w:p>
        </w:tc>
        <w:tc>
          <w:tcPr>
            <w:tcW w:w="540" w:type="pct"/>
          </w:tcPr>
          <w:p w:rsidR="00FB5308" w:rsidRDefault="00FB5308">
            <w:r>
              <w:t xml:space="preserve">112200-p 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shafqat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53.638333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33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21485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Qaiser</w:t>
            </w:r>
            <w:proofErr w:type="spellEnd"/>
            <w:r>
              <w:t xml:space="preserve"> Yaseen</w:t>
            </w:r>
          </w:p>
        </w:tc>
        <w:tc>
          <w:tcPr>
            <w:tcW w:w="540" w:type="pct"/>
          </w:tcPr>
          <w:p w:rsidR="00FB5308" w:rsidRDefault="00FB5308">
            <w:r>
              <w:t>746144-01-M</w:t>
            </w:r>
          </w:p>
        </w:tc>
        <w:tc>
          <w:tcPr>
            <w:tcW w:w="517" w:type="pct"/>
          </w:tcPr>
          <w:p w:rsidR="00FB5308" w:rsidRDefault="00FB5308">
            <w:r>
              <w:t>Muhammad Yaseen</w:t>
            </w:r>
          </w:p>
        </w:tc>
        <w:tc>
          <w:tcPr>
            <w:tcW w:w="438" w:type="pct"/>
          </w:tcPr>
          <w:p w:rsidR="00FB5308" w:rsidRDefault="00FB5308">
            <w:r>
              <w:t>53.173333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34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5396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Hala</w:t>
            </w:r>
            <w:proofErr w:type="spellEnd"/>
            <w:r>
              <w:t xml:space="preserve"> Mehboob</w:t>
            </w:r>
          </w:p>
        </w:tc>
        <w:tc>
          <w:tcPr>
            <w:tcW w:w="540" w:type="pct"/>
          </w:tcPr>
          <w:p w:rsidR="00FB5308" w:rsidRDefault="00FB5308">
            <w:r>
              <w:t>98118-P</w:t>
            </w:r>
          </w:p>
        </w:tc>
        <w:tc>
          <w:tcPr>
            <w:tcW w:w="517" w:type="pct"/>
          </w:tcPr>
          <w:p w:rsidR="00FB5308" w:rsidRDefault="00FB5308">
            <w:r>
              <w:t>Mehboob Ahmed</w:t>
            </w:r>
          </w:p>
        </w:tc>
        <w:tc>
          <w:tcPr>
            <w:tcW w:w="438" w:type="pct"/>
          </w:tcPr>
          <w:p w:rsidR="00FB5308" w:rsidRDefault="00FB5308">
            <w:r>
              <w:t>52.911667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35</w:t>
            </w:r>
          </w:p>
        </w:tc>
        <w:tc>
          <w:tcPr>
            <w:tcW w:w="179" w:type="pct"/>
          </w:tcPr>
          <w:p w:rsidR="00FB5308" w:rsidRDefault="00FB5308">
            <w:r>
              <w:t>4</w:t>
            </w:r>
          </w:p>
        </w:tc>
        <w:tc>
          <w:tcPr>
            <w:tcW w:w="399" w:type="pct"/>
          </w:tcPr>
          <w:p w:rsidR="00FB5308" w:rsidRDefault="00FB5308">
            <w:r>
              <w:t>6156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Tahreem</w:t>
            </w:r>
            <w:proofErr w:type="spellEnd"/>
            <w:r>
              <w:t xml:space="preserve"> Ahmad</w:t>
            </w:r>
          </w:p>
        </w:tc>
        <w:tc>
          <w:tcPr>
            <w:tcW w:w="540" w:type="pct"/>
          </w:tcPr>
          <w:p w:rsidR="00FB5308" w:rsidRDefault="00FB5308">
            <w:r>
              <w:t>107300-P</w:t>
            </w:r>
          </w:p>
        </w:tc>
        <w:tc>
          <w:tcPr>
            <w:tcW w:w="517" w:type="pct"/>
          </w:tcPr>
          <w:p w:rsidR="00FB5308" w:rsidRDefault="00FB5308">
            <w:r>
              <w:t>Nazir Ahmad</w:t>
            </w:r>
          </w:p>
        </w:tc>
        <w:tc>
          <w:tcPr>
            <w:tcW w:w="438" w:type="pct"/>
          </w:tcPr>
          <w:p w:rsidR="00FB5308" w:rsidRDefault="00FB5308">
            <w:r>
              <w:t>52.881667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36</w:t>
            </w:r>
          </w:p>
        </w:tc>
        <w:tc>
          <w:tcPr>
            <w:tcW w:w="179" w:type="pct"/>
          </w:tcPr>
          <w:p w:rsidR="00FB5308" w:rsidRDefault="00FB5308">
            <w:r>
              <w:t>5</w:t>
            </w:r>
          </w:p>
        </w:tc>
        <w:tc>
          <w:tcPr>
            <w:tcW w:w="399" w:type="pct"/>
          </w:tcPr>
          <w:p w:rsidR="00FB5308" w:rsidRDefault="00FB5308">
            <w:r>
              <w:t>21301</w:t>
            </w:r>
          </w:p>
        </w:tc>
        <w:tc>
          <w:tcPr>
            <w:tcW w:w="474" w:type="pct"/>
          </w:tcPr>
          <w:p w:rsidR="00FB5308" w:rsidRDefault="00FB5308">
            <w:r>
              <w:t>Rida Shaukat</w:t>
            </w:r>
          </w:p>
        </w:tc>
        <w:tc>
          <w:tcPr>
            <w:tcW w:w="540" w:type="pct"/>
          </w:tcPr>
          <w:p w:rsidR="00FB5308" w:rsidRDefault="00FB5308">
            <w:r>
              <w:t>721720-01-M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Shaukat </w:t>
            </w:r>
            <w:proofErr w:type="spellStart"/>
            <w:r>
              <w:t>hayat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52.634167</w:t>
            </w:r>
          </w:p>
        </w:tc>
        <w:tc>
          <w:tcPr>
            <w:tcW w:w="439" w:type="pct"/>
          </w:tcPr>
          <w:p w:rsidR="00FB5308" w:rsidRDefault="00FB5308">
            <w:r>
              <w:t>34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21915</w:t>
            </w:r>
          </w:p>
        </w:tc>
        <w:tc>
          <w:tcPr>
            <w:tcW w:w="474" w:type="pct"/>
          </w:tcPr>
          <w:p w:rsidR="00FB5308" w:rsidRDefault="00FB5308">
            <w:r>
              <w:t>Muhammad Ahsan</w:t>
            </w:r>
          </w:p>
        </w:tc>
        <w:tc>
          <w:tcPr>
            <w:tcW w:w="540" w:type="pct"/>
          </w:tcPr>
          <w:p w:rsidR="00FB5308" w:rsidRDefault="00FB5308">
            <w:r>
              <w:t>108655-P</w:t>
            </w:r>
          </w:p>
        </w:tc>
        <w:tc>
          <w:tcPr>
            <w:tcW w:w="517" w:type="pct"/>
          </w:tcPr>
          <w:p w:rsidR="00FB5308" w:rsidRDefault="00FB5308">
            <w:r>
              <w:t>Safdar Hussain</w:t>
            </w:r>
          </w:p>
        </w:tc>
        <w:tc>
          <w:tcPr>
            <w:tcW w:w="438" w:type="pct"/>
          </w:tcPr>
          <w:p w:rsidR="00FB5308" w:rsidRDefault="00FB5308">
            <w:r>
              <w:t>52.010833</w:t>
            </w:r>
          </w:p>
        </w:tc>
        <w:tc>
          <w:tcPr>
            <w:tcW w:w="439" w:type="pct"/>
          </w:tcPr>
          <w:p w:rsidR="00FB5308" w:rsidRDefault="00FB5308">
            <w:r>
              <w:t>17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Punjab Institute of Cardiology,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38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18474</w:t>
            </w:r>
          </w:p>
        </w:tc>
        <w:tc>
          <w:tcPr>
            <w:tcW w:w="474" w:type="pct"/>
          </w:tcPr>
          <w:p w:rsidR="00FB5308" w:rsidRDefault="00FB5308">
            <w:r>
              <w:t>Afia Rafique</w:t>
            </w:r>
          </w:p>
        </w:tc>
        <w:tc>
          <w:tcPr>
            <w:tcW w:w="540" w:type="pct"/>
          </w:tcPr>
          <w:p w:rsidR="00FB5308" w:rsidRDefault="00FB5308">
            <w:r>
              <w:t>110640-P</w:t>
            </w:r>
          </w:p>
        </w:tc>
        <w:tc>
          <w:tcPr>
            <w:tcW w:w="517" w:type="pct"/>
          </w:tcPr>
          <w:p w:rsidR="00FB5308" w:rsidRDefault="00FB5308">
            <w:r>
              <w:t>Muhammad Rafique</w:t>
            </w:r>
          </w:p>
        </w:tc>
        <w:tc>
          <w:tcPr>
            <w:tcW w:w="438" w:type="pct"/>
          </w:tcPr>
          <w:p w:rsidR="00FB5308" w:rsidRDefault="00FB5308">
            <w:r>
              <w:t>49.94</w:t>
            </w:r>
          </w:p>
        </w:tc>
        <w:tc>
          <w:tcPr>
            <w:tcW w:w="439" w:type="pct"/>
          </w:tcPr>
          <w:p w:rsidR="00FB5308" w:rsidRDefault="00FB5308">
            <w:r>
              <w:t>12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 xml:space="preserve">Rawalpindi Institute of </w:t>
            </w:r>
            <w:proofErr w:type="gramStart"/>
            <w:r>
              <w:t>Cardiology ,</w:t>
            </w:r>
            <w:proofErr w:type="gramEnd"/>
            <w:r>
              <w:t xml:space="preserve">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18368</w:t>
            </w:r>
          </w:p>
        </w:tc>
        <w:tc>
          <w:tcPr>
            <w:tcW w:w="474" w:type="pct"/>
          </w:tcPr>
          <w:p w:rsidR="00FB5308" w:rsidRDefault="00FB5308">
            <w:r>
              <w:t>Mudassar Ali</w:t>
            </w:r>
          </w:p>
        </w:tc>
        <w:tc>
          <w:tcPr>
            <w:tcW w:w="540" w:type="pct"/>
          </w:tcPr>
          <w:p w:rsidR="00FB5308" w:rsidRDefault="00FB5308">
            <w:r>
              <w:t>52979-p</w:t>
            </w:r>
          </w:p>
        </w:tc>
        <w:tc>
          <w:tcPr>
            <w:tcW w:w="517" w:type="pct"/>
          </w:tcPr>
          <w:p w:rsidR="00FB5308" w:rsidRDefault="00FB5308">
            <w:r>
              <w:t xml:space="preserve">Allah </w:t>
            </w:r>
            <w:proofErr w:type="spellStart"/>
            <w:r>
              <w:t>Ditta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61.403636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 xml:space="preserve">Sahiwal Teaching </w:t>
            </w:r>
            <w:r>
              <w:lastRenderedPageBreak/>
              <w:t>Hospital, Sahiwal</w:t>
            </w:r>
          </w:p>
        </w:tc>
        <w:tc>
          <w:tcPr>
            <w:tcW w:w="465" w:type="pct"/>
          </w:tcPr>
          <w:p w:rsidR="00FB5308" w:rsidRDefault="00FB5308">
            <w:r>
              <w:lastRenderedPageBreak/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40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21533</w:t>
            </w:r>
          </w:p>
        </w:tc>
        <w:tc>
          <w:tcPr>
            <w:tcW w:w="474" w:type="pct"/>
          </w:tcPr>
          <w:p w:rsidR="00FB5308" w:rsidRDefault="00FB5308">
            <w:r>
              <w:t>Muhammad Nabeel Bhatti</w:t>
            </w:r>
          </w:p>
        </w:tc>
        <w:tc>
          <w:tcPr>
            <w:tcW w:w="540" w:type="pct"/>
          </w:tcPr>
          <w:p w:rsidR="00FB5308" w:rsidRDefault="00FB5308">
            <w:r>
              <w:t>717024-01-M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</w:t>
            </w:r>
            <w:proofErr w:type="spellStart"/>
            <w:r>
              <w:t>Ishaq</w:t>
            </w:r>
            <w:proofErr w:type="spellEnd"/>
            <w:r>
              <w:t xml:space="preserve"> </w:t>
            </w:r>
          </w:p>
        </w:tc>
        <w:tc>
          <w:tcPr>
            <w:tcW w:w="438" w:type="pct"/>
          </w:tcPr>
          <w:p w:rsidR="00FB5308" w:rsidRDefault="00FB5308">
            <w:r>
              <w:t>51.68</w:t>
            </w:r>
          </w:p>
        </w:tc>
        <w:tc>
          <w:tcPr>
            <w:tcW w:w="439" w:type="pct"/>
          </w:tcPr>
          <w:p w:rsidR="00FB5308" w:rsidRDefault="00FB5308">
            <w:r>
              <w:t>9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Sahiwal Teaching Hospital, Sahiwal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41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20398</w:t>
            </w:r>
          </w:p>
        </w:tc>
        <w:tc>
          <w:tcPr>
            <w:tcW w:w="474" w:type="pct"/>
          </w:tcPr>
          <w:p w:rsidR="00FB5308" w:rsidRDefault="00FB5308">
            <w:r>
              <w:t>Alisha Fatima</w:t>
            </w:r>
          </w:p>
        </w:tc>
        <w:tc>
          <w:tcPr>
            <w:tcW w:w="540" w:type="pct"/>
          </w:tcPr>
          <w:p w:rsidR="00FB5308" w:rsidRDefault="00FB5308">
            <w:r>
              <w:t>719245-01-M</w:t>
            </w:r>
          </w:p>
        </w:tc>
        <w:tc>
          <w:tcPr>
            <w:tcW w:w="517" w:type="pct"/>
          </w:tcPr>
          <w:p w:rsidR="00FB5308" w:rsidRDefault="00FB5308">
            <w:r>
              <w:t>Syed Tariq Bukhari</w:t>
            </w:r>
          </w:p>
        </w:tc>
        <w:tc>
          <w:tcPr>
            <w:tcW w:w="438" w:type="pct"/>
          </w:tcPr>
          <w:p w:rsidR="00FB5308" w:rsidRDefault="00FB5308">
            <w:r>
              <w:t>56.823333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42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22031</w:t>
            </w:r>
          </w:p>
        </w:tc>
        <w:tc>
          <w:tcPr>
            <w:tcW w:w="474" w:type="pct"/>
          </w:tcPr>
          <w:p w:rsidR="00FB5308" w:rsidRDefault="00FB5308">
            <w:r>
              <w:t>Noor Fatima</w:t>
            </w:r>
          </w:p>
        </w:tc>
        <w:tc>
          <w:tcPr>
            <w:tcW w:w="540" w:type="pct"/>
          </w:tcPr>
          <w:p w:rsidR="00FB5308" w:rsidRDefault="00FB5308">
            <w:r>
              <w:t>115423-P</w:t>
            </w:r>
          </w:p>
        </w:tc>
        <w:tc>
          <w:tcPr>
            <w:tcW w:w="517" w:type="pct"/>
          </w:tcPr>
          <w:p w:rsidR="00FB5308" w:rsidRDefault="00FB5308">
            <w:r>
              <w:t>Imtiaz Ahmed Sheikh</w:t>
            </w:r>
          </w:p>
        </w:tc>
        <w:tc>
          <w:tcPr>
            <w:tcW w:w="438" w:type="pct"/>
          </w:tcPr>
          <w:p w:rsidR="00FB5308" w:rsidRDefault="00FB5308">
            <w:r>
              <w:t>54.233333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43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1139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Anam</w:t>
            </w:r>
            <w:proofErr w:type="spellEnd"/>
            <w:r>
              <w:t xml:space="preserve"> Tahir</w:t>
            </w:r>
          </w:p>
        </w:tc>
        <w:tc>
          <w:tcPr>
            <w:tcW w:w="540" w:type="pct"/>
          </w:tcPr>
          <w:p w:rsidR="00FB5308" w:rsidRDefault="00FB5308">
            <w:r>
              <w:t>87896-P</w:t>
            </w:r>
          </w:p>
        </w:tc>
        <w:tc>
          <w:tcPr>
            <w:tcW w:w="517" w:type="pct"/>
          </w:tcPr>
          <w:p w:rsidR="00FB5308" w:rsidRDefault="00FB5308">
            <w:r>
              <w:t>Muhammad Tahir</w:t>
            </w:r>
          </w:p>
        </w:tc>
        <w:tc>
          <w:tcPr>
            <w:tcW w:w="438" w:type="pct"/>
          </w:tcPr>
          <w:p w:rsidR="00FB5308" w:rsidRDefault="00FB5308">
            <w:r>
              <w:t>52.584167</w:t>
            </w:r>
          </w:p>
        </w:tc>
        <w:tc>
          <w:tcPr>
            <w:tcW w:w="439" w:type="pct"/>
          </w:tcPr>
          <w:p w:rsidR="00FB5308" w:rsidRDefault="00FB5308">
            <w:r>
              <w:t>58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44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5576</w:t>
            </w:r>
          </w:p>
        </w:tc>
        <w:tc>
          <w:tcPr>
            <w:tcW w:w="474" w:type="pct"/>
          </w:tcPr>
          <w:p w:rsidR="00FB5308" w:rsidRDefault="00FB5308">
            <w:proofErr w:type="spellStart"/>
            <w:proofErr w:type="gramStart"/>
            <w:r>
              <w:t>Noor.Ul.Ain</w:t>
            </w:r>
            <w:proofErr w:type="spellEnd"/>
            <w:proofErr w:type="gramEnd"/>
            <w:r>
              <w:t xml:space="preserve"> Lali</w:t>
            </w:r>
          </w:p>
        </w:tc>
        <w:tc>
          <w:tcPr>
            <w:tcW w:w="540" w:type="pct"/>
          </w:tcPr>
          <w:p w:rsidR="00FB5308" w:rsidRDefault="00FB5308">
            <w:r>
              <w:t>110859-P</w:t>
            </w:r>
          </w:p>
        </w:tc>
        <w:tc>
          <w:tcPr>
            <w:tcW w:w="517" w:type="pct"/>
          </w:tcPr>
          <w:p w:rsidR="00FB5308" w:rsidRDefault="00FB5308">
            <w:r>
              <w:t>Muhammad Pervaiz Lali</w:t>
            </w:r>
          </w:p>
        </w:tc>
        <w:tc>
          <w:tcPr>
            <w:tcW w:w="438" w:type="pct"/>
          </w:tcPr>
          <w:p w:rsidR="00FB5308" w:rsidRDefault="00FB5308">
            <w:r>
              <w:t>67.766667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Sir Ganga Ram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45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17452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Mahnoor</w:t>
            </w:r>
            <w:proofErr w:type="spellEnd"/>
            <w:r>
              <w:t xml:space="preserve"> </w:t>
            </w:r>
            <w:proofErr w:type="spellStart"/>
            <w:r>
              <w:t>Ishfaq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98038-P</w:t>
            </w:r>
          </w:p>
        </w:tc>
        <w:tc>
          <w:tcPr>
            <w:tcW w:w="517" w:type="pct"/>
          </w:tcPr>
          <w:p w:rsidR="00FB5308" w:rsidRDefault="00FB5308">
            <w:r>
              <w:t>Rahat Malik</w:t>
            </w:r>
          </w:p>
        </w:tc>
        <w:tc>
          <w:tcPr>
            <w:tcW w:w="438" w:type="pct"/>
          </w:tcPr>
          <w:p w:rsidR="00FB5308" w:rsidRDefault="00FB5308">
            <w:r>
              <w:t>64.732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Sir Ganga Ram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46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18373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Aatika</w:t>
            </w:r>
            <w:proofErr w:type="spellEnd"/>
            <w:r>
              <w:t xml:space="preserve"> Shafiq</w:t>
            </w:r>
          </w:p>
        </w:tc>
        <w:tc>
          <w:tcPr>
            <w:tcW w:w="540" w:type="pct"/>
          </w:tcPr>
          <w:p w:rsidR="00FB5308" w:rsidRDefault="00FB5308">
            <w:r>
              <w:t xml:space="preserve">111018-P </w:t>
            </w:r>
          </w:p>
        </w:tc>
        <w:tc>
          <w:tcPr>
            <w:tcW w:w="517" w:type="pct"/>
          </w:tcPr>
          <w:p w:rsidR="00FB5308" w:rsidRDefault="00FB5308">
            <w:r>
              <w:t xml:space="preserve">Mohammad Shafiq </w:t>
            </w:r>
            <w:proofErr w:type="spellStart"/>
            <w:r>
              <w:t>Javed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55.379604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Sir Ganga Ram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47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2559</w:t>
            </w:r>
          </w:p>
        </w:tc>
        <w:tc>
          <w:tcPr>
            <w:tcW w:w="474" w:type="pct"/>
          </w:tcPr>
          <w:p w:rsidR="00FB5308" w:rsidRDefault="00FB5308">
            <w:r>
              <w:t xml:space="preserve">Amna </w:t>
            </w:r>
            <w:proofErr w:type="spellStart"/>
            <w:r>
              <w:t>Zahir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98197-P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Zahir</w:t>
            </w:r>
            <w:proofErr w:type="spellEnd"/>
            <w:r>
              <w:t xml:space="preserve"> Naeem Khan</w:t>
            </w:r>
          </w:p>
        </w:tc>
        <w:tc>
          <w:tcPr>
            <w:tcW w:w="438" w:type="pct"/>
          </w:tcPr>
          <w:p w:rsidR="00FB5308" w:rsidRDefault="00FB5308">
            <w:r>
              <w:t>56.0725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proofErr w:type="spellStart"/>
            <w:r>
              <w:t>Anaesthesia</w:t>
            </w:r>
            <w:proofErr w:type="spellEnd"/>
          </w:p>
        </w:tc>
        <w:tc>
          <w:tcPr>
            <w:tcW w:w="573" w:type="pct"/>
          </w:tcPr>
          <w:p w:rsidR="00FB5308" w:rsidRDefault="00FB5308">
            <w:r>
              <w:t>SZ Hospital, Rahim Yar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48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17612</w:t>
            </w:r>
          </w:p>
        </w:tc>
        <w:tc>
          <w:tcPr>
            <w:tcW w:w="474" w:type="pct"/>
          </w:tcPr>
          <w:p w:rsidR="00FB5308" w:rsidRDefault="00FB5308">
            <w:r>
              <w:t>Zainab Naseer Hashmi</w:t>
            </w:r>
          </w:p>
        </w:tc>
        <w:tc>
          <w:tcPr>
            <w:tcW w:w="540" w:type="pct"/>
          </w:tcPr>
          <w:p w:rsidR="00FB5308" w:rsidRDefault="00FB5308">
            <w:r>
              <w:t>108877-P</w:t>
            </w:r>
          </w:p>
        </w:tc>
        <w:tc>
          <w:tcPr>
            <w:tcW w:w="517" w:type="pct"/>
          </w:tcPr>
          <w:p w:rsidR="00FB5308" w:rsidRDefault="00FB5308">
            <w:r>
              <w:t xml:space="preserve">Naseer </w:t>
            </w:r>
            <w:proofErr w:type="spellStart"/>
            <w:r>
              <w:t>Ud</w:t>
            </w:r>
            <w:proofErr w:type="spellEnd"/>
            <w:r>
              <w:t xml:space="preserve"> Din Hashmi</w:t>
            </w:r>
          </w:p>
        </w:tc>
        <w:tc>
          <w:tcPr>
            <w:tcW w:w="438" w:type="pct"/>
          </w:tcPr>
          <w:p w:rsidR="00FB5308" w:rsidRDefault="00FB5308">
            <w:r>
              <w:t>53.311667</w:t>
            </w:r>
          </w:p>
        </w:tc>
        <w:tc>
          <w:tcPr>
            <w:tcW w:w="439" w:type="pct"/>
          </w:tcPr>
          <w:p w:rsidR="00FB5308" w:rsidRDefault="00FB5308">
            <w:r>
              <w:t>10</w:t>
            </w:r>
          </w:p>
        </w:tc>
        <w:tc>
          <w:tcPr>
            <w:tcW w:w="760" w:type="pct"/>
          </w:tcPr>
          <w:p w:rsidR="00FB5308" w:rsidRDefault="00FB5308">
            <w:r>
              <w:t>Cardiac Surgery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49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22098</w:t>
            </w:r>
          </w:p>
        </w:tc>
        <w:tc>
          <w:tcPr>
            <w:tcW w:w="474" w:type="pct"/>
          </w:tcPr>
          <w:p w:rsidR="00FB5308" w:rsidRDefault="00FB5308">
            <w:r>
              <w:t>Fatima Akhtar</w:t>
            </w:r>
          </w:p>
        </w:tc>
        <w:tc>
          <w:tcPr>
            <w:tcW w:w="540" w:type="pct"/>
          </w:tcPr>
          <w:p w:rsidR="00FB5308" w:rsidRDefault="00FB5308">
            <w:r>
              <w:t>716917-01-M</w:t>
            </w:r>
          </w:p>
        </w:tc>
        <w:tc>
          <w:tcPr>
            <w:tcW w:w="517" w:type="pct"/>
          </w:tcPr>
          <w:p w:rsidR="00FB5308" w:rsidRDefault="00FB5308">
            <w:r>
              <w:t>MUHAMMAD AKHTAR ZAHID</w:t>
            </w:r>
          </w:p>
        </w:tc>
        <w:tc>
          <w:tcPr>
            <w:tcW w:w="438" w:type="pct"/>
          </w:tcPr>
          <w:p w:rsidR="00FB5308" w:rsidRDefault="00FB5308">
            <w:r>
              <w:t>48.123333</w:t>
            </w:r>
          </w:p>
        </w:tc>
        <w:tc>
          <w:tcPr>
            <w:tcW w:w="439" w:type="pct"/>
          </w:tcPr>
          <w:p w:rsidR="00FB5308" w:rsidRDefault="00FB5308">
            <w:r>
              <w:t>216</w:t>
            </w:r>
          </w:p>
        </w:tc>
        <w:tc>
          <w:tcPr>
            <w:tcW w:w="760" w:type="pct"/>
          </w:tcPr>
          <w:p w:rsidR="00FB5308" w:rsidRDefault="00FB5308">
            <w:r>
              <w:t>Cardiac Surgery</w:t>
            </w:r>
          </w:p>
        </w:tc>
        <w:tc>
          <w:tcPr>
            <w:tcW w:w="573" w:type="pct"/>
          </w:tcPr>
          <w:p w:rsidR="00FB5308" w:rsidRDefault="00FB5308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50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18617</w:t>
            </w:r>
          </w:p>
        </w:tc>
        <w:tc>
          <w:tcPr>
            <w:tcW w:w="474" w:type="pct"/>
          </w:tcPr>
          <w:p w:rsidR="00FB5308" w:rsidRDefault="00FB5308">
            <w:r>
              <w:t>Arslan Khalid</w:t>
            </w:r>
          </w:p>
        </w:tc>
        <w:tc>
          <w:tcPr>
            <w:tcW w:w="540" w:type="pct"/>
          </w:tcPr>
          <w:p w:rsidR="00FB5308" w:rsidRDefault="00FB5308">
            <w:r>
              <w:t xml:space="preserve">114320-P </w:t>
            </w:r>
          </w:p>
        </w:tc>
        <w:tc>
          <w:tcPr>
            <w:tcW w:w="517" w:type="pct"/>
          </w:tcPr>
          <w:p w:rsidR="00FB5308" w:rsidRDefault="00FB5308">
            <w:r>
              <w:t>Khalid Mahmood</w:t>
            </w:r>
          </w:p>
        </w:tc>
        <w:tc>
          <w:tcPr>
            <w:tcW w:w="438" w:type="pct"/>
          </w:tcPr>
          <w:p w:rsidR="00FB5308" w:rsidRDefault="00FB5308">
            <w:r>
              <w:t>47.978333</w:t>
            </w:r>
          </w:p>
        </w:tc>
        <w:tc>
          <w:tcPr>
            <w:tcW w:w="439" w:type="pct"/>
          </w:tcPr>
          <w:p w:rsidR="00FB5308" w:rsidRDefault="00FB5308">
            <w:r>
              <w:t>10</w:t>
            </w:r>
          </w:p>
        </w:tc>
        <w:tc>
          <w:tcPr>
            <w:tcW w:w="760" w:type="pct"/>
          </w:tcPr>
          <w:p w:rsidR="00FB5308" w:rsidRDefault="00FB5308">
            <w:r>
              <w:t>Cardiac Surgery</w:t>
            </w:r>
          </w:p>
        </w:tc>
        <w:tc>
          <w:tcPr>
            <w:tcW w:w="573" w:type="pct"/>
          </w:tcPr>
          <w:p w:rsidR="00FB5308" w:rsidRDefault="00FB5308">
            <w:r>
              <w:t xml:space="preserve">Choudhary </w:t>
            </w:r>
            <w:proofErr w:type="spellStart"/>
            <w:r>
              <w:t>Prevez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 Institute of </w:t>
            </w:r>
            <w:proofErr w:type="gramStart"/>
            <w:r>
              <w:t>Cardiology ,</w:t>
            </w:r>
            <w:proofErr w:type="gramEnd"/>
            <w:r>
              <w:t xml:space="preserve">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51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20410</w:t>
            </w:r>
          </w:p>
        </w:tc>
        <w:tc>
          <w:tcPr>
            <w:tcW w:w="474" w:type="pct"/>
          </w:tcPr>
          <w:p w:rsidR="00FB5308" w:rsidRDefault="00FB5308">
            <w:r>
              <w:t>Aleeza Zafar</w:t>
            </w:r>
          </w:p>
        </w:tc>
        <w:tc>
          <w:tcPr>
            <w:tcW w:w="540" w:type="pct"/>
          </w:tcPr>
          <w:p w:rsidR="00FB5308" w:rsidRDefault="00FB5308">
            <w:r>
              <w:t>716974-01-M</w:t>
            </w:r>
          </w:p>
        </w:tc>
        <w:tc>
          <w:tcPr>
            <w:tcW w:w="517" w:type="pct"/>
          </w:tcPr>
          <w:p w:rsidR="00FB5308" w:rsidRDefault="00FB5308">
            <w:r>
              <w:t>Zafar Iqbal</w:t>
            </w:r>
          </w:p>
        </w:tc>
        <w:tc>
          <w:tcPr>
            <w:tcW w:w="438" w:type="pct"/>
          </w:tcPr>
          <w:p w:rsidR="00FB5308" w:rsidRDefault="00FB5308">
            <w:r>
              <w:t>48.276667</w:t>
            </w:r>
          </w:p>
        </w:tc>
        <w:tc>
          <w:tcPr>
            <w:tcW w:w="439" w:type="pct"/>
          </w:tcPr>
          <w:p w:rsidR="00FB5308" w:rsidRDefault="00FB5308">
            <w:r>
              <w:t>60</w:t>
            </w:r>
          </w:p>
        </w:tc>
        <w:tc>
          <w:tcPr>
            <w:tcW w:w="760" w:type="pct"/>
          </w:tcPr>
          <w:p w:rsidR="00FB5308" w:rsidRDefault="00FB5308">
            <w:r>
              <w:t>Cardiac Surgery</w:t>
            </w:r>
          </w:p>
        </w:tc>
        <w:tc>
          <w:tcPr>
            <w:tcW w:w="573" w:type="pct"/>
          </w:tcPr>
          <w:p w:rsidR="00FB5308" w:rsidRDefault="00FB5308">
            <w:r>
              <w:t>Faisalabad Institute of Cardiology,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52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22007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Maham</w:t>
            </w:r>
            <w:proofErr w:type="spellEnd"/>
            <w:r>
              <w:t xml:space="preserve"> Farooq</w:t>
            </w:r>
          </w:p>
        </w:tc>
        <w:tc>
          <w:tcPr>
            <w:tcW w:w="540" w:type="pct"/>
          </w:tcPr>
          <w:p w:rsidR="00FB5308" w:rsidRDefault="00FB5308">
            <w:r>
              <w:t>719921-01-M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Ch Farooq Sher </w:t>
            </w:r>
          </w:p>
        </w:tc>
        <w:tc>
          <w:tcPr>
            <w:tcW w:w="438" w:type="pct"/>
          </w:tcPr>
          <w:p w:rsidR="00FB5308" w:rsidRDefault="00FB5308">
            <w:r>
              <w:t>47.92</w:t>
            </w:r>
          </w:p>
        </w:tc>
        <w:tc>
          <w:tcPr>
            <w:tcW w:w="439" w:type="pct"/>
          </w:tcPr>
          <w:p w:rsidR="00FB5308" w:rsidRDefault="00FB5308">
            <w:r>
              <w:t>35</w:t>
            </w:r>
          </w:p>
        </w:tc>
        <w:tc>
          <w:tcPr>
            <w:tcW w:w="760" w:type="pct"/>
          </w:tcPr>
          <w:p w:rsidR="00FB5308" w:rsidRDefault="00FB5308">
            <w:r>
              <w:t>Cardiac Surgery</w:t>
            </w:r>
          </w:p>
        </w:tc>
        <w:tc>
          <w:tcPr>
            <w:tcW w:w="573" w:type="pct"/>
          </w:tcPr>
          <w:p w:rsidR="00FB5308" w:rsidRDefault="00FB5308">
            <w:r>
              <w:t>Faisalabad Institute of Cardiology,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53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21961</w:t>
            </w:r>
          </w:p>
        </w:tc>
        <w:tc>
          <w:tcPr>
            <w:tcW w:w="474" w:type="pct"/>
          </w:tcPr>
          <w:p w:rsidR="00FB5308" w:rsidRDefault="00FB5308">
            <w:r>
              <w:t>Samra Yousaf</w:t>
            </w:r>
          </w:p>
        </w:tc>
        <w:tc>
          <w:tcPr>
            <w:tcW w:w="540" w:type="pct"/>
          </w:tcPr>
          <w:p w:rsidR="00FB5308" w:rsidRDefault="00FB5308">
            <w:r>
              <w:t xml:space="preserve">111022-P 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Yousaf </w:t>
            </w:r>
          </w:p>
        </w:tc>
        <w:tc>
          <w:tcPr>
            <w:tcW w:w="438" w:type="pct"/>
          </w:tcPr>
          <w:p w:rsidR="00FB5308" w:rsidRDefault="00FB5308">
            <w:r>
              <w:t>53.098333</w:t>
            </w:r>
          </w:p>
        </w:tc>
        <w:tc>
          <w:tcPr>
            <w:tcW w:w="439" w:type="pct"/>
          </w:tcPr>
          <w:p w:rsidR="00FB5308" w:rsidRDefault="00FB5308">
            <w:r>
              <w:t>7</w:t>
            </w:r>
          </w:p>
        </w:tc>
        <w:tc>
          <w:tcPr>
            <w:tcW w:w="760" w:type="pct"/>
          </w:tcPr>
          <w:p w:rsidR="00FB5308" w:rsidRDefault="00FB5308">
            <w:r>
              <w:t>Cardiac Surgery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54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21416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Nimra</w:t>
            </w:r>
            <w:proofErr w:type="spellEnd"/>
            <w:r>
              <w:t xml:space="preserve"> </w:t>
            </w:r>
            <w:proofErr w:type="spellStart"/>
            <w:r>
              <w:t>Ayuub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718694_01_M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</w:t>
            </w:r>
            <w:proofErr w:type="spellStart"/>
            <w:r>
              <w:t>Ayub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52.241633</w:t>
            </w:r>
          </w:p>
        </w:tc>
        <w:tc>
          <w:tcPr>
            <w:tcW w:w="439" w:type="pct"/>
          </w:tcPr>
          <w:p w:rsidR="00FB5308" w:rsidRDefault="00FB5308">
            <w:r>
              <w:t>11</w:t>
            </w:r>
          </w:p>
        </w:tc>
        <w:tc>
          <w:tcPr>
            <w:tcW w:w="760" w:type="pct"/>
          </w:tcPr>
          <w:p w:rsidR="00FB5308" w:rsidRDefault="00FB5308">
            <w:r>
              <w:t>Cardiac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55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16332</w:t>
            </w:r>
          </w:p>
        </w:tc>
        <w:tc>
          <w:tcPr>
            <w:tcW w:w="474" w:type="pct"/>
          </w:tcPr>
          <w:p w:rsidR="00FB5308" w:rsidRDefault="00FB5308">
            <w:r>
              <w:t>Asif Hassan</w:t>
            </w:r>
          </w:p>
        </w:tc>
        <w:tc>
          <w:tcPr>
            <w:tcW w:w="540" w:type="pct"/>
          </w:tcPr>
          <w:p w:rsidR="00FB5308" w:rsidRDefault="00FB5308">
            <w:r>
              <w:t>109193-P</w:t>
            </w:r>
          </w:p>
        </w:tc>
        <w:tc>
          <w:tcPr>
            <w:tcW w:w="517" w:type="pct"/>
          </w:tcPr>
          <w:p w:rsidR="00FB5308" w:rsidRDefault="00FB5308">
            <w:r>
              <w:t>Talib Hussain</w:t>
            </w:r>
          </w:p>
        </w:tc>
        <w:tc>
          <w:tcPr>
            <w:tcW w:w="438" w:type="pct"/>
          </w:tcPr>
          <w:p w:rsidR="00FB5308" w:rsidRDefault="00FB5308">
            <w:r>
              <w:t>51.025833</w:t>
            </w:r>
          </w:p>
        </w:tc>
        <w:tc>
          <w:tcPr>
            <w:tcW w:w="439" w:type="pct"/>
          </w:tcPr>
          <w:p w:rsidR="00FB5308" w:rsidRDefault="00FB5308">
            <w:r>
              <w:t>25</w:t>
            </w:r>
          </w:p>
        </w:tc>
        <w:tc>
          <w:tcPr>
            <w:tcW w:w="760" w:type="pct"/>
          </w:tcPr>
          <w:p w:rsidR="00FB5308" w:rsidRDefault="00FB5308">
            <w:r>
              <w:t>Cardiac Surgery</w:t>
            </w:r>
          </w:p>
        </w:tc>
        <w:tc>
          <w:tcPr>
            <w:tcW w:w="573" w:type="pct"/>
          </w:tcPr>
          <w:p w:rsidR="00FB5308" w:rsidRDefault="00FB5308">
            <w:r>
              <w:t>Punjab Institute of Cardiology,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56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18390</w:t>
            </w:r>
          </w:p>
        </w:tc>
        <w:tc>
          <w:tcPr>
            <w:tcW w:w="474" w:type="pct"/>
          </w:tcPr>
          <w:p w:rsidR="00FB5308" w:rsidRDefault="00FB5308">
            <w:r>
              <w:t>Faiza Tariq</w:t>
            </w:r>
          </w:p>
        </w:tc>
        <w:tc>
          <w:tcPr>
            <w:tcW w:w="540" w:type="pct"/>
          </w:tcPr>
          <w:p w:rsidR="00FB5308" w:rsidRDefault="00FB5308">
            <w:r>
              <w:t>86062-p</w:t>
            </w:r>
          </w:p>
        </w:tc>
        <w:tc>
          <w:tcPr>
            <w:tcW w:w="517" w:type="pct"/>
          </w:tcPr>
          <w:p w:rsidR="00FB5308" w:rsidRDefault="00FB5308">
            <w:r>
              <w:t xml:space="preserve">mirza </w:t>
            </w:r>
            <w:proofErr w:type="spellStart"/>
            <w:r>
              <w:t>tariq</w:t>
            </w:r>
            <w:proofErr w:type="spellEnd"/>
            <w:r>
              <w:t xml:space="preserve"> </w:t>
            </w:r>
            <w:proofErr w:type="spellStart"/>
            <w:r>
              <w:t>mehmood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49.097054</w:t>
            </w:r>
          </w:p>
        </w:tc>
        <w:tc>
          <w:tcPr>
            <w:tcW w:w="439" w:type="pct"/>
          </w:tcPr>
          <w:p w:rsidR="00FB5308" w:rsidRDefault="00FB5308">
            <w:r>
              <w:t>12</w:t>
            </w:r>
          </w:p>
        </w:tc>
        <w:tc>
          <w:tcPr>
            <w:tcW w:w="760" w:type="pct"/>
          </w:tcPr>
          <w:p w:rsidR="00FB5308" w:rsidRDefault="00FB5308">
            <w:r>
              <w:t>Cardiac Surgery</w:t>
            </w:r>
          </w:p>
        </w:tc>
        <w:tc>
          <w:tcPr>
            <w:tcW w:w="573" w:type="pct"/>
          </w:tcPr>
          <w:p w:rsidR="00FB5308" w:rsidRDefault="00FB5308">
            <w:r>
              <w:t>Punjab Institute of Cardiology,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57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18245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Mudasar</w:t>
            </w:r>
            <w:proofErr w:type="spellEnd"/>
            <w:r>
              <w:t xml:space="preserve"> </w:t>
            </w:r>
            <w:r>
              <w:lastRenderedPageBreak/>
              <w:t>Hussain</w:t>
            </w:r>
          </w:p>
        </w:tc>
        <w:tc>
          <w:tcPr>
            <w:tcW w:w="540" w:type="pct"/>
          </w:tcPr>
          <w:p w:rsidR="00FB5308" w:rsidRDefault="00FB5308">
            <w:r>
              <w:lastRenderedPageBreak/>
              <w:t>103647-P</w:t>
            </w:r>
          </w:p>
        </w:tc>
        <w:tc>
          <w:tcPr>
            <w:tcW w:w="517" w:type="pct"/>
          </w:tcPr>
          <w:p w:rsidR="00FB5308" w:rsidRDefault="00FB5308">
            <w:r>
              <w:t>Muhamma</w:t>
            </w:r>
            <w:r>
              <w:lastRenderedPageBreak/>
              <w:t>d Hussain</w:t>
            </w:r>
          </w:p>
        </w:tc>
        <w:tc>
          <w:tcPr>
            <w:tcW w:w="438" w:type="pct"/>
          </w:tcPr>
          <w:p w:rsidR="00FB5308" w:rsidRDefault="00FB5308">
            <w:r>
              <w:lastRenderedPageBreak/>
              <w:t>48.8887</w:t>
            </w:r>
            <w:r>
              <w:lastRenderedPageBreak/>
              <w:t>5</w:t>
            </w:r>
          </w:p>
        </w:tc>
        <w:tc>
          <w:tcPr>
            <w:tcW w:w="439" w:type="pct"/>
          </w:tcPr>
          <w:p w:rsidR="00FB5308" w:rsidRDefault="00FB5308">
            <w:r>
              <w:lastRenderedPageBreak/>
              <w:t>16</w:t>
            </w:r>
          </w:p>
        </w:tc>
        <w:tc>
          <w:tcPr>
            <w:tcW w:w="760" w:type="pct"/>
          </w:tcPr>
          <w:p w:rsidR="00FB5308" w:rsidRDefault="00FB5308">
            <w:r>
              <w:t>Cardiac Surgery</w:t>
            </w:r>
          </w:p>
        </w:tc>
        <w:tc>
          <w:tcPr>
            <w:tcW w:w="573" w:type="pct"/>
          </w:tcPr>
          <w:p w:rsidR="00FB5308" w:rsidRDefault="00FB5308">
            <w:r>
              <w:t xml:space="preserve">Punjab </w:t>
            </w:r>
            <w:r>
              <w:lastRenderedPageBreak/>
              <w:t>Institute of Cardiology, Lahore</w:t>
            </w:r>
          </w:p>
        </w:tc>
        <w:tc>
          <w:tcPr>
            <w:tcW w:w="465" w:type="pct"/>
          </w:tcPr>
          <w:p w:rsidR="00FB5308" w:rsidRDefault="00FB5308">
            <w:r>
              <w:lastRenderedPageBreak/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58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21291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Zainullah</w:t>
            </w:r>
            <w:proofErr w:type="spellEnd"/>
            <w:r>
              <w:t xml:space="preserve"> </w:t>
            </w:r>
            <w:proofErr w:type="spellStart"/>
            <w:r>
              <w:t>Niazmand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AMC-R10925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Azizullah</w:t>
            </w:r>
            <w:proofErr w:type="spellEnd"/>
            <w:r>
              <w:t xml:space="preserve"> </w:t>
            </w:r>
          </w:p>
        </w:tc>
        <w:tc>
          <w:tcPr>
            <w:tcW w:w="438" w:type="pct"/>
          </w:tcPr>
          <w:p w:rsidR="00FB5308" w:rsidRDefault="00FB5308">
            <w:r>
              <w:t>43.968193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Cardiac Surgery</w:t>
            </w:r>
          </w:p>
        </w:tc>
        <w:tc>
          <w:tcPr>
            <w:tcW w:w="573" w:type="pct"/>
          </w:tcPr>
          <w:p w:rsidR="00FB5308" w:rsidRDefault="00FB5308">
            <w:r>
              <w:t>Punjab Institute of Cardiology, Lahore</w:t>
            </w:r>
          </w:p>
        </w:tc>
        <w:tc>
          <w:tcPr>
            <w:tcW w:w="465" w:type="pct"/>
          </w:tcPr>
          <w:p w:rsidR="00FB5308" w:rsidRDefault="00FB5308">
            <w:proofErr w:type="spellStart"/>
            <w:r>
              <w:t>Foriegn</w:t>
            </w:r>
            <w:proofErr w:type="spellEnd"/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59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3803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Sheeza</w:t>
            </w:r>
            <w:proofErr w:type="spellEnd"/>
            <w:r>
              <w:t xml:space="preserve"> Mujahid</w:t>
            </w:r>
          </w:p>
        </w:tc>
        <w:tc>
          <w:tcPr>
            <w:tcW w:w="540" w:type="pct"/>
          </w:tcPr>
          <w:p w:rsidR="00FB5308" w:rsidRDefault="00FB5308">
            <w:r>
              <w:t>93860-P</w:t>
            </w:r>
          </w:p>
        </w:tc>
        <w:tc>
          <w:tcPr>
            <w:tcW w:w="517" w:type="pct"/>
          </w:tcPr>
          <w:p w:rsidR="00FB5308" w:rsidRDefault="00FB5308">
            <w:r>
              <w:t>Muhammad Mujahid</w:t>
            </w:r>
          </w:p>
        </w:tc>
        <w:tc>
          <w:tcPr>
            <w:tcW w:w="438" w:type="pct"/>
          </w:tcPr>
          <w:p w:rsidR="00FB5308" w:rsidRDefault="00FB5308">
            <w:r>
              <w:t>50.891015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Cardiac Surgery</w:t>
            </w:r>
          </w:p>
        </w:tc>
        <w:tc>
          <w:tcPr>
            <w:tcW w:w="573" w:type="pct"/>
          </w:tcPr>
          <w:p w:rsidR="00FB5308" w:rsidRDefault="00FB5308">
            <w:r>
              <w:t xml:space="preserve">Rawalpindi Institute of </w:t>
            </w:r>
            <w:proofErr w:type="gramStart"/>
            <w:r>
              <w:t>Cardiology ,</w:t>
            </w:r>
            <w:proofErr w:type="gramEnd"/>
            <w:r>
              <w:t xml:space="preserve">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60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18219</w:t>
            </w:r>
          </w:p>
        </w:tc>
        <w:tc>
          <w:tcPr>
            <w:tcW w:w="474" w:type="pct"/>
          </w:tcPr>
          <w:p w:rsidR="00FB5308" w:rsidRDefault="00FB5308">
            <w:r>
              <w:t xml:space="preserve">Syed Muhammad </w:t>
            </w:r>
            <w:proofErr w:type="spellStart"/>
            <w:r>
              <w:t>Baqar</w:t>
            </w:r>
            <w:proofErr w:type="spellEnd"/>
            <w:r>
              <w:t xml:space="preserve"> Raza</w:t>
            </w:r>
          </w:p>
        </w:tc>
        <w:tc>
          <w:tcPr>
            <w:tcW w:w="540" w:type="pct"/>
          </w:tcPr>
          <w:p w:rsidR="00FB5308" w:rsidRDefault="00FB5308">
            <w:r>
              <w:t>110690-P</w:t>
            </w:r>
          </w:p>
        </w:tc>
        <w:tc>
          <w:tcPr>
            <w:tcW w:w="517" w:type="pct"/>
          </w:tcPr>
          <w:p w:rsidR="00FB5308" w:rsidRDefault="00FB5308">
            <w:r>
              <w:t xml:space="preserve">Syed </w:t>
            </w:r>
            <w:proofErr w:type="spellStart"/>
            <w:r>
              <w:t>Qasim</w:t>
            </w:r>
            <w:proofErr w:type="spellEnd"/>
            <w:r>
              <w:t xml:space="preserve"> Raza Naqvi </w:t>
            </w:r>
          </w:p>
        </w:tc>
        <w:tc>
          <w:tcPr>
            <w:tcW w:w="438" w:type="pct"/>
          </w:tcPr>
          <w:p w:rsidR="00FB5308" w:rsidRDefault="00FB5308">
            <w:r>
              <w:t>40.6825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Cardiac Surgery</w:t>
            </w:r>
          </w:p>
        </w:tc>
        <w:tc>
          <w:tcPr>
            <w:tcW w:w="573" w:type="pct"/>
          </w:tcPr>
          <w:p w:rsidR="00FB5308" w:rsidRDefault="00FB5308">
            <w:r>
              <w:t xml:space="preserve">Rawalpindi Institute of </w:t>
            </w:r>
            <w:proofErr w:type="gramStart"/>
            <w:r>
              <w:t>Cardiology ,</w:t>
            </w:r>
            <w:proofErr w:type="gramEnd"/>
            <w:r>
              <w:t xml:space="preserve"> Rawalpindi</w:t>
            </w:r>
          </w:p>
        </w:tc>
        <w:tc>
          <w:tcPr>
            <w:tcW w:w="465" w:type="pct"/>
          </w:tcPr>
          <w:p w:rsidR="00FB5308" w:rsidRDefault="00FB5308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61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15799</w:t>
            </w:r>
          </w:p>
        </w:tc>
        <w:tc>
          <w:tcPr>
            <w:tcW w:w="474" w:type="pct"/>
          </w:tcPr>
          <w:p w:rsidR="00FB5308" w:rsidRDefault="00FB5308">
            <w:r>
              <w:t>Abdul Rehman</w:t>
            </w:r>
          </w:p>
        </w:tc>
        <w:tc>
          <w:tcPr>
            <w:tcW w:w="540" w:type="pct"/>
          </w:tcPr>
          <w:p w:rsidR="00FB5308" w:rsidRDefault="00FB5308">
            <w:r>
              <w:t>116816-P</w:t>
            </w:r>
          </w:p>
        </w:tc>
        <w:tc>
          <w:tcPr>
            <w:tcW w:w="517" w:type="pct"/>
          </w:tcPr>
          <w:p w:rsidR="00FB5308" w:rsidRDefault="00FB5308">
            <w:r>
              <w:t>Muhammad Aslam</w:t>
            </w:r>
          </w:p>
        </w:tc>
        <w:tc>
          <w:tcPr>
            <w:tcW w:w="438" w:type="pct"/>
          </w:tcPr>
          <w:p w:rsidR="00FB5308" w:rsidRDefault="00FB5308">
            <w:r>
              <w:t>49.581667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Cardiac Surgery</w:t>
            </w:r>
          </w:p>
        </w:tc>
        <w:tc>
          <w:tcPr>
            <w:tcW w:w="573" w:type="pct"/>
          </w:tcPr>
          <w:p w:rsidR="00FB5308" w:rsidRDefault="00FB5308">
            <w:proofErr w:type="gramStart"/>
            <w:r>
              <w:t>Wazirabad  Institute</w:t>
            </w:r>
            <w:proofErr w:type="gramEnd"/>
            <w:r>
              <w:t xml:space="preserve"> of Cardiology, </w:t>
            </w:r>
            <w:proofErr w:type="spellStart"/>
            <w:r>
              <w:t>Warzirabad</w:t>
            </w:r>
            <w:proofErr w:type="spellEnd"/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62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16852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Wajeeha</w:t>
            </w:r>
            <w:proofErr w:type="spellEnd"/>
            <w:r>
              <w:t xml:space="preserve"> Rafi</w:t>
            </w:r>
          </w:p>
        </w:tc>
        <w:tc>
          <w:tcPr>
            <w:tcW w:w="540" w:type="pct"/>
          </w:tcPr>
          <w:p w:rsidR="00FB5308" w:rsidRDefault="00FB5308">
            <w:r>
              <w:t>110941-P</w:t>
            </w:r>
          </w:p>
        </w:tc>
        <w:tc>
          <w:tcPr>
            <w:tcW w:w="517" w:type="pct"/>
          </w:tcPr>
          <w:p w:rsidR="00FB5308" w:rsidRDefault="00FB5308">
            <w:r>
              <w:t>Muhammad Rafi</w:t>
            </w:r>
          </w:p>
        </w:tc>
        <w:tc>
          <w:tcPr>
            <w:tcW w:w="438" w:type="pct"/>
          </w:tcPr>
          <w:p w:rsidR="00FB5308" w:rsidRDefault="00FB5308">
            <w:r>
              <w:t>49.060833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Cardiac Surgery</w:t>
            </w:r>
          </w:p>
        </w:tc>
        <w:tc>
          <w:tcPr>
            <w:tcW w:w="573" w:type="pct"/>
          </w:tcPr>
          <w:p w:rsidR="00FB5308" w:rsidRDefault="00FB5308">
            <w:proofErr w:type="gramStart"/>
            <w:r>
              <w:t>Wazirabad  Institute</w:t>
            </w:r>
            <w:proofErr w:type="gramEnd"/>
            <w:r>
              <w:t xml:space="preserve"> of Cardiology, </w:t>
            </w:r>
            <w:proofErr w:type="spellStart"/>
            <w:r>
              <w:t>Warzirabad</w:t>
            </w:r>
            <w:proofErr w:type="spellEnd"/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63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18465</w:t>
            </w:r>
          </w:p>
        </w:tc>
        <w:tc>
          <w:tcPr>
            <w:tcW w:w="474" w:type="pct"/>
          </w:tcPr>
          <w:p w:rsidR="00FB5308" w:rsidRDefault="00FB5308">
            <w:r>
              <w:t xml:space="preserve">Muhammad </w:t>
            </w:r>
            <w:proofErr w:type="spellStart"/>
            <w:r>
              <w:t>Faizan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101583_P</w:t>
            </w:r>
          </w:p>
        </w:tc>
        <w:tc>
          <w:tcPr>
            <w:tcW w:w="517" w:type="pct"/>
          </w:tcPr>
          <w:p w:rsidR="00FB5308" w:rsidRDefault="00FB5308">
            <w:r>
              <w:t>Abdul Wahid</w:t>
            </w:r>
          </w:p>
        </w:tc>
        <w:tc>
          <w:tcPr>
            <w:tcW w:w="438" w:type="pct"/>
          </w:tcPr>
          <w:p w:rsidR="00FB5308" w:rsidRDefault="00FB5308">
            <w:r>
              <w:t>50.033333</w:t>
            </w:r>
          </w:p>
        </w:tc>
        <w:tc>
          <w:tcPr>
            <w:tcW w:w="439" w:type="pct"/>
          </w:tcPr>
          <w:p w:rsidR="00FB5308" w:rsidRDefault="00FB5308">
            <w:r>
              <w:t>5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ABS Teaching Hospital, Gujrat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64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6835</w:t>
            </w:r>
          </w:p>
        </w:tc>
        <w:tc>
          <w:tcPr>
            <w:tcW w:w="474" w:type="pct"/>
          </w:tcPr>
          <w:p w:rsidR="00FB5308" w:rsidRDefault="00FB5308">
            <w:r>
              <w:t>Jawad Ahmed</w:t>
            </w:r>
          </w:p>
        </w:tc>
        <w:tc>
          <w:tcPr>
            <w:tcW w:w="540" w:type="pct"/>
          </w:tcPr>
          <w:p w:rsidR="00FB5308" w:rsidRDefault="00FB5308">
            <w:r>
              <w:t>93014-P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Shoukat</w:t>
            </w:r>
            <w:proofErr w:type="spellEnd"/>
            <w:r>
              <w:t xml:space="preserve"> Ali</w:t>
            </w:r>
          </w:p>
        </w:tc>
        <w:tc>
          <w:tcPr>
            <w:tcW w:w="438" w:type="pct"/>
          </w:tcPr>
          <w:p w:rsidR="00FB5308" w:rsidRDefault="00FB5308">
            <w:r>
              <w:t>49.905263</w:t>
            </w:r>
          </w:p>
        </w:tc>
        <w:tc>
          <w:tcPr>
            <w:tcW w:w="439" w:type="pct"/>
          </w:tcPr>
          <w:p w:rsidR="00FB5308" w:rsidRDefault="00FB5308">
            <w:r>
              <w:t>7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ABS Teaching Hospital, Gujrat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65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21262</w:t>
            </w:r>
          </w:p>
        </w:tc>
        <w:tc>
          <w:tcPr>
            <w:tcW w:w="474" w:type="pct"/>
          </w:tcPr>
          <w:p w:rsidR="00FB5308" w:rsidRDefault="00FB5308">
            <w:r>
              <w:t>Rabia Nawaz</w:t>
            </w:r>
          </w:p>
        </w:tc>
        <w:tc>
          <w:tcPr>
            <w:tcW w:w="540" w:type="pct"/>
          </w:tcPr>
          <w:p w:rsidR="00FB5308" w:rsidRDefault="00FB5308">
            <w:r>
              <w:t xml:space="preserve">718671-01-M </w:t>
            </w:r>
          </w:p>
        </w:tc>
        <w:tc>
          <w:tcPr>
            <w:tcW w:w="517" w:type="pct"/>
          </w:tcPr>
          <w:p w:rsidR="00FB5308" w:rsidRDefault="00FB5308">
            <w:r>
              <w:t>Muhammad Nawaz</w:t>
            </w:r>
          </w:p>
        </w:tc>
        <w:tc>
          <w:tcPr>
            <w:tcW w:w="438" w:type="pct"/>
          </w:tcPr>
          <w:p w:rsidR="00FB5308" w:rsidRDefault="00FB5308">
            <w:r>
              <w:t>52.550833</w:t>
            </w:r>
          </w:p>
        </w:tc>
        <w:tc>
          <w:tcPr>
            <w:tcW w:w="439" w:type="pct"/>
          </w:tcPr>
          <w:p w:rsidR="00FB5308" w:rsidRDefault="00FB5308">
            <w:r>
              <w:t>22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AIMH, Sialkot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66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20736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Hamiz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720264-01-M</w:t>
            </w:r>
          </w:p>
        </w:tc>
        <w:tc>
          <w:tcPr>
            <w:tcW w:w="517" w:type="pct"/>
          </w:tcPr>
          <w:p w:rsidR="00FB5308" w:rsidRDefault="00FB5308">
            <w:r>
              <w:t>MUHAMMAD ARIF</w:t>
            </w:r>
          </w:p>
        </w:tc>
        <w:tc>
          <w:tcPr>
            <w:tcW w:w="438" w:type="pct"/>
          </w:tcPr>
          <w:p w:rsidR="00FB5308" w:rsidRDefault="00FB5308">
            <w:r>
              <w:t>51.173333</w:t>
            </w:r>
          </w:p>
        </w:tc>
        <w:tc>
          <w:tcPr>
            <w:tcW w:w="439" w:type="pct"/>
          </w:tcPr>
          <w:p w:rsidR="00FB5308" w:rsidRDefault="00FB5308">
            <w:r>
              <w:t>93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AIMH, Sialkot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67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21121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Jahanzaib</w:t>
            </w:r>
            <w:proofErr w:type="spellEnd"/>
            <w:r>
              <w:t xml:space="preserve"> Saeed</w:t>
            </w:r>
          </w:p>
        </w:tc>
        <w:tc>
          <w:tcPr>
            <w:tcW w:w="540" w:type="pct"/>
          </w:tcPr>
          <w:p w:rsidR="00FB5308" w:rsidRDefault="00FB5308">
            <w:r>
              <w:t>717342-01-M</w:t>
            </w:r>
          </w:p>
        </w:tc>
        <w:tc>
          <w:tcPr>
            <w:tcW w:w="517" w:type="pct"/>
          </w:tcPr>
          <w:p w:rsidR="00FB5308" w:rsidRDefault="00FB5308">
            <w:r>
              <w:t>Saeed Ahmad</w:t>
            </w:r>
          </w:p>
        </w:tc>
        <w:tc>
          <w:tcPr>
            <w:tcW w:w="438" w:type="pct"/>
          </w:tcPr>
          <w:p w:rsidR="00FB5308" w:rsidRDefault="00FB5308">
            <w:r>
              <w:t>56.139167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Allied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68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15265</w:t>
            </w:r>
          </w:p>
        </w:tc>
        <w:tc>
          <w:tcPr>
            <w:tcW w:w="474" w:type="pct"/>
          </w:tcPr>
          <w:p w:rsidR="00FB5308" w:rsidRDefault="00FB5308">
            <w:r>
              <w:t xml:space="preserve">Hafiz Ehtisham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112809-P</w:t>
            </w:r>
          </w:p>
        </w:tc>
        <w:tc>
          <w:tcPr>
            <w:tcW w:w="517" w:type="pct"/>
          </w:tcPr>
          <w:p w:rsidR="00FB5308" w:rsidRDefault="00FB5308">
            <w:r>
              <w:t xml:space="preserve">Abdul </w:t>
            </w:r>
            <w:proofErr w:type="spellStart"/>
            <w:r>
              <w:t>Haq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53.576667</w:t>
            </w:r>
          </w:p>
        </w:tc>
        <w:tc>
          <w:tcPr>
            <w:tcW w:w="439" w:type="pct"/>
          </w:tcPr>
          <w:p w:rsidR="00FB5308" w:rsidRDefault="00FB5308">
            <w:r>
              <w:t>23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Allied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69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21061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Aysha</w:t>
            </w:r>
            <w:proofErr w:type="spellEnd"/>
            <w:r>
              <w:t xml:space="preserve"> Iftikhar</w:t>
            </w:r>
          </w:p>
        </w:tc>
        <w:tc>
          <w:tcPr>
            <w:tcW w:w="540" w:type="pct"/>
          </w:tcPr>
          <w:p w:rsidR="00FB5308" w:rsidRDefault="00FB5308">
            <w:r>
              <w:t>716883-01-M</w:t>
            </w:r>
          </w:p>
        </w:tc>
        <w:tc>
          <w:tcPr>
            <w:tcW w:w="517" w:type="pct"/>
          </w:tcPr>
          <w:p w:rsidR="00FB5308" w:rsidRDefault="00FB5308">
            <w:r>
              <w:t>Muhammad Usama Yaseen</w:t>
            </w:r>
          </w:p>
        </w:tc>
        <w:tc>
          <w:tcPr>
            <w:tcW w:w="438" w:type="pct"/>
          </w:tcPr>
          <w:p w:rsidR="00FB5308" w:rsidRDefault="00FB5308">
            <w:r>
              <w:t>52.8975</w:t>
            </w:r>
          </w:p>
        </w:tc>
        <w:tc>
          <w:tcPr>
            <w:tcW w:w="439" w:type="pct"/>
          </w:tcPr>
          <w:p w:rsidR="00FB5308" w:rsidRDefault="00FB5308">
            <w:r>
              <w:t>22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Allied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70</w:t>
            </w:r>
          </w:p>
        </w:tc>
        <w:tc>
          <w:tcPr>
            <w:tcW w:w="179" w:type="pct"/>
          </w:tcPr>
          <w:p w:rsidR="00FB5308" w:rsidRDefault="00FB5308">
            <w:r>
              <w:t>4</w:t>
            </w:r>
          </w:p>
        </w:tc>
        <w:tc>
          <w:tcPr>
            <w:tcW w:w="399" w:type="pct"/>
          </w:tcPr>
          <w:p w:rsidR="00FB5308" w:rsidRDefault="00FB5308">
            <w:r>
              <w:t>21564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Ahada</w:t>
            </w:r>
            <w:proofErr w:type="spellEnd"/>
            <w:r>
              <w:t xml:space="preserve"> Payam</w:t>
            </w:r>
          </w:p>
        </w:tc>
        <w:tc>
          <w:tcPr>
            <w:tcW w:w="540" w:type="pct"/>
          </w:tcPr>
          <w:p w:rsidR="00FB5308" w:rsidRDefault="00FB5308">
            <w:r>
              <w:t>717187-01-M</w:t>
            </w:r>
          </w:p>
        </w:tc>
        <w:tc>
          <w:tcPr>
            <w:tcW w:w="517" w:type="pct"/>
          </w:tcPr>
          <w:p w:rsidR="00FB5308" w:rsidRDefault="00FB5308">
            <w:r>
              <w:t>Asif Mehmood</w:t>
            </w:r>
          </w:p>
        </w:tc>
        <w:tc>
          <w:tcPr>
            <w:tcW w:w="438" w:type="pct"/>
          </w:tcPr>
          <w:p w:rsidR="00FB5308" w:rsidRDefault="00FB5308">
            <w:r>
              <w:t>51.2375</w:t>
            </w:r>
          </w:p>
        </w:tc>
        <w:tc>
          <w:tcPr>
            <w:tcW w:w="439" w:type="pct"/>
          </w:tcPr>
          <w:p w:rsidR="00FB5308" w:rsidRDefault="00FB5308">
            <w:r>
              <w:t>32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Allied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71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16666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Wajeeha</w:t>
            </w:r>
            <w:proofErr w:type="spellEnd"/>
            <w:r>
              <w:t xml:space="preserve"> Fatima</w:t>
            </w:r>
          </w:p>
        </w:tc>
        <w:tc>
          <w:tcPr>
            <w:tcW w:w="540" w:type="pct"/>
          </w:tcPr>
          <w:p w:rsidR="00FB5308" w:rsidRDefault="00FB5308">
            <w:r>
              <w:t>108990-P</w:t>
            </w:r>
          </w:p>
        </w:tc>
        <w:tc>
          <w:tcPr>
            <w:tcW w:w="517" w:type="pct"/>
          </w:tcPr>
          <w:p w:rsidR="00FB5308" w:rsidRDefault="00FB5308">
            <w:r>
              <w:t>Muhammad Anwar</w:t>
            </w:r>
          </w:p>
        </w:tc>
        <w:tc>
          <w:tcPr>
            <w:tcW w:w="438" w:type="pct"/>
          </w:tcPr>
          <w:p w:rsidR="00FB5308" w:rsidRDefault="00FB5308">
            <w:r>
              <w:t>54.6475</w:t>
            </w:r>
          </w:p>
        </w:tc>
        <w:tc>
          <w:tcPr>
            <w:tcW w:w="439" w:type="pct"/>
          </w:tcPr>
          <w:p w:rsidR="00FB5308" w:rsidRDefault="00FB5308">
            <w:r>
              <w:t>5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72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22104</w:t>
            </w:r>
          </w:p>
        </w:tc>
        <w:tc>
          <w:tcPr>
            <w:tcW w:w="474" w:type="pct"/>
          </w:tcPr>
          <w:p w:rsidR="00FB5308" w:rsidRDefault="00FB5308">
            <w:r>
              <w:t>Alia Wahid</w:t>
            </w:r>
          </w:p>
        </w:tc>
        <w:tc>
          <w:tcPr>
            <w:tcW w:w="540" w:type="pct"/>
          </w:tcPr>
          <w:p w:rsidR="00FB5308" w:rsidRDefault="00FB5308">
            <w:r>
              <w:t>109750-P</w:t>
            </w:r>
          </w:p>
        </w:tc>
        <w:tc>
          <w:tcPr>
            <w:tcW w:w="517" w:type="pct"/>
          </w:tcPr>
          <w:p w:rsidR="00FB5308" w:rsidRDefault="00FB5308">
            <w:r>
              <w:t>Abdul Wahid</w:t>
            </w:r>
          </w:p>
        </w:tc>
        <w:tc>
          <w:tcPr>
            <w:tcW w:w="438" w:type="pct"/>
          </w:tcPr>
          <w:p w:rsidR="00FB5308" w:rsidRDefault="00FB5308">
            <w:r>
              <w:t>53.963333</w:t>
            </w:r>
          </w:p>
        </w:tc>
        <w:tc>
          <w:tcPr>
            <w:tcW w:w="439" w:type="pct"/>
          </w:tcPr>
          <w:p w:rsidR="00FB5308" w:rsidRDefault="00FB5308">
            <w:r>
              <w:t>77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73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7160</w:t>
            </w:r>
          </w:p>
        </w:tc>
        <w:tc>
          <w:tcPr>
            <w:tcW w:w="474" w:type="pct"/>
          </w:tcPr>
          <w:p w:rsidR="00FB5308" w:rsidRDefault="00FB5308">
            <w:r>
              <w:t xml:space="preserve">Muhammad </w:t>
            </w:r>
            <w:proofErr w:type="spellStart"/>
            <w:r>
              <w:t>Javed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106184-P</w:t>
            </w:r>
          </w:p>
        </w:tc>
        <w:tc>
          <w:tcPr>
            <w:tcW w:w="517" w:type="pct"/>
          </w:tcPr>
          <w:p w:rsidR="00FB5308" w:rsidRDefault="00FB5308">
            <w:r>
              <w:t>Rasheed Ahmad</w:t>
            </w:r>
          </w:p>
        </w:tc>
        <w:tc>
          <w:tcPr>
            <w:tcW w:w="438" w:type="pct"/>
          </w:tcPr>
          <w:p w:rsidR="00FB5308" w:rsidRDefault="00FB5308">
            <w:r>
              <w:t>53.77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74</w:t>
            </w:r>
          </w:p>
        </w:tc>
        <w:tc>
          <w:tcPr>
            <w:tcW w:w="179" w:type="pct"/>
          </w:tcPr>
          <w:p w:rsidR="00FB5308" w:rsidRDefault="00FB5308">
            <w:r>
              <w:t>4</w:t>
            </w:r>
          </w:p>
        </w:tc>
        <w:tc>
          <w:tcPr>
            <w:tcW w:w="399" w:type="pct"/>
          </w:tcPr>
          <w:p w:rsidR="00FB5308" w:rsidRDefault="00FB5308">
            <w:r>
              <w:t>4398</w:t>
            </w:r>
          </w:p>
        </w:tc>
        <w:tc>
          <w:tcPr>
            <w:tcW w:w="474" w:type="pct"/>
          </w:tcPr>
          <w:p w:rsidR="00FB5308" w:rsidRDefault="00FB5308">
            <w:r>
              <w:t>Sameer Zafar</w:t>
            </w:r>
          </w:p>
        </w:tc>
        <w:tc>
          <w:tcPr>
            <w:tcW w:w="540" w:type="pct"/>
          </w:tcPr>
          <w:p w:rsidR="00FB5308" w:rsidRDefault="00FB5308">
            <w:r>
              <w:t>104174-P</w:t>
            </w:r>
          </w:p>
        </w:tc>
        <w:tc>
          <w:tcPr>
            <w:tcW w:w="517" w:type="pct"/>
          </w:tcPr>
          <w:p w:rsidR="00FB5308" w:rsidRDefault="00FB5308">
            <w:r>
              <w:t>Muhammad Zafar</w:t>
            </w:r>
          </w:p>
        </w:tc>
        <w:tc>
          <w:tcPr>
            <w:tcW w:w="438" w:type="pct"/>
          </w:tcPr>
          <w:p w:rsidR="00FB5308" w:rsidRDefault="00FB5308">
            <w:r>
              <w:t>53.7675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75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15966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Tehreem</w:t>
            </w:r>
            <w:proofErr w:type="spellEnd"/>
            <w:r>
              <w:t xml:space="preserve"> Arshad</w:t>
            </w:r>
          </w:p>
        </w:tc>
        <w:tc>
          <w:tcPr>
            <w:tcW w:w="540" w:type="pct"/>
          </w:tcPr>
          <w:p w:rsidR="00FB5308" w:rsidRDefault="00FB5308">
            <w:r>
              <w:t>113193-P</w:t>
            </w:r>
          </w:p>
        </w:tc>
        <w:tc>
          <w:tcPr>
            <w:tcW w:w="517" w:type="pct"/>
          </w:tcPr>
          <w:p w:rsidR="00FB5308" w:rsidRDefault="00FB5308">
            <w:r>
              <w:t>Chaudhary Arshad Javaid</w:t>
            </w:r>
          </w:p>
        </w:tc>
        <w:tc>
          <w:tcPr>
            <w:tcW w:w="438" w:type="pct"/>
          </w:tcPr>
          <w:p w:rsidR="00FB5308" w:rsidRDefault="00FB5308">
            <w:r>
              <w:t>50.580833</w:t>
            </w:r>
          </w:p>
        </w:tc>
        <w:tc>
          <w:tcPr>
            <w:tcW w:w="439" w:type="pct"/>
          </w:tcPr>
          <w:p w:rsidR="00FB5308" w:rsidRDefault="00FB5308">
            <w:r>
              <w:t>29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Benazir Bhutto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lastRenderedPageBreak/>
              <w:t>76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21507</w:t>
            </w:r>
          </w:p>
        </w:tc>
        <w:tc>
          <w:tcPr>
            <w:tcW w:w="474" w:type="pct"/>
          </w:tcPr>
          <w:p w:rsidR="00FB5308" w:rsidRDefault="00FB5308">
            <w:r>
              <w:t>Muhammad Umar</w:t>
            </w:r>
          </w:p>
        </w:tc>
        <w:tc>
          <w:tcPr>
            <w:tcW w:w="540" w:type="pct"/>
          </w:tcPr>
          <w:p w:rsidR="00FB5308" w:rsidRDefault="00FB5308">
            <w:r>
              <w:t>112820-P</w:t>
            </w:r>
          </w:p>
        </w:tc>
        <w:tc>
          <w:tcPr>
            <w:tcW w:w="517" w:type="pct"/>
          </w:tcPr>
          <w:p w:rsidR="00FB5308" w:rsidRDefault="00FB5308">
            <w:r>
              <w:t>ZAFAR ALI</w:t>
            </w:r>
          </w:p>
        </w:tc>
        <w:tc>
          <w:tcPr>
            <w:tcW w:w="438" w:type="pct"/>
          </w:tcPr>
          <w:p w:rsidR="00FB5308" w:rsidRDefault="00FB5308">
            <w:r>
              <w:t>50.086667</w:t>
            </w:r>
          </w:p>
        </w:tc>
        <w:tc>
          <w:tcPr>
            <w:tcW w:w="439" w:type="pct"/>
          </w:tcPr>
          <w:p w:rsidR="00FB5308" w:rsidRDefault="00FB5308">
            <w:r>
              <w:t>51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Benazir Bhutto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77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18736</w:t>
            </w:r>
          </w:p>
        </w:tc>
        <w:tc>
          <w:tcPr>
            <w:tcW w:w="474" w:type="pct"/>
          </w:tcPr>
          <w:p w:rsidR="00FB5308" w:rsidRDefault="00FB5308">
            <w:r>
              <w:t xml:space="preserve">Sidra </w:t>
            </w:r>
            <w:proofErr w:type="spellStart"/>
            <w:r>
              <w:t>Tul</w:t>
            </w:r>
            <w:proofErr w:type="spellEnd"/>
            <w:r>
              <w:t xml:space="preserve"> </w:t>
            </w:r>
            <w:proofErr w:type="spellStart"/>
            <w:r>
              <w:t>Muntha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114604-P</w:t>
            </w:r>
          </w:p>
        </w:tc>
        <w:tc>
          <w:tcPr>
            <w:tcW w:w="517" w:type="pct"/>
          </w:tcPr>
          <w:p w:rsidR="00FB5308" w:rsidRDefault="00FB5308">
            <w:r>
              <w:t>Malik Zahoor Hussain</w:t>
            </w:r>
          </w:p>
        </w:tc>
        <w:tc>
          <w:tcPr>
            <w:tcW w:w="438" w:type="pct"/>
          </w:tcPr>
          <w:p w:rsidR="00FB5308" w:rsidRDefault="00FB5308">
            <w:r>
              <w:t>50.503333</w:t>
            </w:r>
          </w:p>
        </w:tc>
        <w:tc>
          <w:tcPr>
            <w:tcW w:w="439" w:type="pct"/>
          </w:tcPr>
          <w:p w:rsidR="00FB5308" w:rsidRDefault="00FB5308">
            <w:r>
              <w:t>7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DHQ Hospital, DG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78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21098</w:t>
            </w:r>
          </w:p>
        </w:tc>
        <w:tc>
          <w:tcPr>
            <w:tcW w:w="474" w:type="pct"/>
          </w:tcPr>
          <w:p w:rsidR="00FB5308" w:rsidRDefault="00FB5308">
            <w:r>
              <w:t>Chaudhry Arslan Shahid</w:t>
            </w:r>
          </w:p>
        </w:tc>
        <w:tc>
          <w:tcPr>
            <w:tcW w:w="540" w:type="pct"/>
          </w:tcPr>
          <w:p w:rsidR="00FB5308" w:rsidRDefault="00FB5308">
            <w:r>
              <w:t>711932-01-M</w:t>
            </w:r>
          </w:p>
        </w:tc>
        <w:tc>
          <w:tcPr>
            <w:tcW w:w="517" w:type="pct"/>
          </w:tcPr>
          <w:p w:rsidR="00FB5308" w:rsidRDefault="00FB5308">
            <w:r>
              <w:t>Muhammad Aslam Shahid</w:t>
            </w:r>
          </w:p>
        </w:tc>
        <w:tc>
          <w:tcPr>
            <w:tcW w:w="438" w:type="pct"/>
          </w:tcPr>
          <w:p w:rsidR="00FB5308" w:rsidRDefault="00FB5308">
            <w:r>
              <w:t>49.848163</w:t>
            </w:r>
          </w:p>
        </w:tc>
        <w:tc>
          <w:tcPr>
            <w:tcW w:w="439" w:type="pct"/>
          </w:tcPr>
          <w:p w:rsidR="00FB5308" w:rsidRDefault="00FB5308">
            <w:r>
              <w:t>19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DHQ Hospital, DG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79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21913</w:t>
            </w:r>
          </w:p>
        </w:tc>
        <w:tc>
          <w:tcPr>
            <w:tcW w:w="474" w:type="pct"/>
          </w:tcPr>
          <w:p w:rsidR="00FB5308" w:rsidRDefault="00FB5308">
            <w:r>
              <w:t>Usama Ashraf</w:t>
            </w:r>
          </w:p>
        </w:tc>
        <w:tc>
          <w:tcPr>
            <w:tcW w:w="540" w:type="pct"/>
          </w:tcPr>
          <w:p w:rsidR="00FB5308" w:rsidRDefault="00FB5308">
            <w:r>
              <w:t>721168-01-M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Ashraf Ali </w:t>
            </w:r>
          </w:p>
        </w:tc>
        <w:tc>
          <w:tcPr>
            <w:tcW w:w="438" w:type="pct"/>
          </w:tcPr>
          <w:p w:rsidR="00FB5308" w:rsidRDefault="00FB5308">
            <w:r>
              <w:t>51.138333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DHQ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80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20747</w:t>
            </w:r>
          </w:p>
        </w:tc>
        <w:tc>
          <w:tcPr>
            <w:tcW w:w="474" w:type="pct"/>
          </w:tcPr>
          <w:p w:rsidR="00FB5308" w:rsidRDefault="00FB5308">
            <w:r>
              <w:t>Muhammad Umar Shahzad</w:t>
            </w:r>
          </w:p>
        </w:tc>
        <w:tc>
          <w:tcPr>
            <w:tcW w:w="540" w:type="pct"/>
          </w:tcPr>
          <w:p w:rsidR="00FB5308" w:rsidRDefault="00FB5308">
            <w:r>
              <w:t>717002-01-M</w:t>
            </w:r>
          </w:p>
        </w:tc>
        <w:tc>
          <w:tcPr>
            <w:tcW w:w="517" w:type="pct"/>
          </w:tcPr>
          <w:p w:rsidR="00FB5308" w:rsidRDefault="00FB5308">
            <w:r>
              <w:t>Shahzad Ahmad</w:t>
            </w:r>
          </w:p>
        </w:tc>
        <w:tc>
          <w:tcPr>
            <w:tcW w:w="438" w:type="pct"/>
          </w:tcPr>
          <w:p w:rsidR="00FB5308" w:rsidRDefault="00FB5308">
            <w:r>
              <w:t>51.116667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DHQ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81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20928</w:t>
            </w:r>
          </w:p>
        </w:tc>
        <w:tc>
          <w:tcPr>
            <w:tcW w:w="474" w:type="pct"/>
          </w:tcPr>
          <w:p w:rsidR="00FB5308" w:rsidRDefault="00FB5308">
            <w:r>
              <w:t>Muhammad Abdul Rehman</w:t>
            </w:r>
          </w:p>
        </w:tc>
        <w:tc>
          <w:tcPr>
            <w:tcW w:w="540" w:type="pct"/>
          </w:tcPr>
          <w:p w:rsidR="00FB5308" w:rsidRDefault="00FB5308">
            <w:r>
              <w:t>720192-01-M</w:t>
            </w:r>
          </w:p>
        </w:tc>
        <w:tc>
          <w:tcPr>
            <w:tcW w:w="517" w:type="pct"/>
          </w:tcPr>
          <w:p w:rsidR="00FB5308" w:rsidRDefault="00FB5308">
            <w:r>
              <w:t>Muhammad Iqbal</w:t>
            </w:r>
          </w:p>
        </w:tc>
        <w:tc>
          <w:tcPr>
            <w:tcW w:w="438" w:type="pct"/>
          </w:tcPr>
          <w:p w:rsidR="00FB5308" w:rsidRDefault="00FB5308">
            <w:r>
              <w:t>52.034167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DHQ Hospital, Gujranwala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82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16047</w:t>
            </w:r>
          </w:p>
        </w:tc>
        <w:tc>
          <w:tcPr>
            <w:tcW w:w="474" w:type="pct"/>
          </w:tcPr>
          <w:p w:rsidR="00FB5308" w:rsidRDefault="00FB5308">
            <w:r>
              <w:t>Hareem Zafar</w:t>
            </w:r>
          </w:p>
        </w:tc>
        <w:tc>
          <w:tcPr>
            <w:tcW w:w="540" w:type="pct"/>
          </w:tcPr>
          <w:p w:rsidR="00FB5308" w:rsidRDefault="00FB5308">
            <w:r>
              <w:t>110667-P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Shahroze</w:t>
            </w:r>
            <w:proofErr w:type="spellEnd"/>
            <w:r>
              <w:t xml:space="preserve"> Mumtaz</w:t>
            </w:r>
          </w:p>
        </w:tc>
        <w:tc>
          <w:tcPr>
            <w:tcW w:w="438" w:type="pct"/>
          </w:tcPr>
          <w:p w:rsidR="00FB5308" w:rsidRDefault="00FB5308">
            <w:r>
              <w:t>51.665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DHQ Hospital, Gujranwala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83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20594</w:t>
            </w:r>
          </w:p>
        </w:tc>
        <w:tc>
          <w:tcPr>
            <w:tcW w:w="474" w:type="pct"/>
          </w:tcPr>
          <w:p w:rsidR="00FB5308" w:rsidRDefault="00FB5308">
            <w:r>
              <w:t>Maryam</w:t>
            </w:r>
          </w:p>
        </w:tc>
        <w:tc>
          <w:tcPr>
            <w:tcW w:w="540" w:type="pct"/>
          </w:tcPr>
          <w:p w:rsidR="00FB5308" w:rsidRDefault="00FB5308">
            <w:r>
              <w:t xml:space="preserve">718312-01-M 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</w:t>
            </w:r>
            <w:proofErr w:type="spellStart"/>
            <w:r>
              <w:t>Ishfaq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50.609167</w:t>
            </w:r>
          </w:p>
        </w:tc>
        <w:tc>
          <w:tcPr>
            <w:tcW w:w="439" w:type="pct"/>
          </w:tcPr>
          <w:p w:rsidR="00FB5308" w:rsidRDefault="00FB5308">
            <w:r>
              <w:t>106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DHQ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84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20219</w:t>
            </w:r>
          </w:p>
        </w:tc>
        <w:tc>
          <w:tcPr>
            <w:tcW w:w="474" w:type="pct"/>
          </w:tcPr>
          <w:p w:rsidR="00FB5308" w:rsidRDefault="00FB5308">
            <w:r>
              <w:t>Sobia Riaz</w:t>
            </w:r>
          </w:p>
        </w:tc>
        <w:tc>
          <w:tcPr>
            <w:tcW w:w="540" w:type="pct"/>
          </w:tcPr>
          <w:p w:rsidR="00FB5308" w:rsidRDefault="00FB5308">
            <w:r>
              <w:t>109592-P</w:t>
            </w:r>
          </w:p>
        </w:tc>
        <w:tc>
          <w:tcPr>
            <w:tcW w:w="517" w:type="pct"/>
          </w:tcPr>
          <w:p w:rsidR="00FB5308" w:rsidRDefault="00FB5308">
            <w:r>
              <w:t>Muhammad Riaz Shakir</w:t>
            </w:r>
          </w:p>
        </w:tc>
        <w:tc>
          <w:tcPr>
            <w:tcW w:w="438" w:type="pct"/>
          </w:tcPr>
          <w:p w:rsidR="00FB5308" w:rsidRDefault="00FB5308">
            <w:r>
              <w:t>53.5625</w:t>
            </w:r>
          </w:p>
        </w:tc>
        <w:tc>
          <w:tcPr>
            <w:tcW w:w="439" w:type="pct"/>
          </w:tcPr>
          <w:p w:rsidR="00FB5308" w:rsidRDefault="00FB5308">
            <w:r>
              <w:t>10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DHQ Teaching Hospital, Sargodha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85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21725</w:t>
            </w:r>
          </w:p>
        </w:tc>
        <w:tc>
          <w:tcPr>
            <w:tcW w:w="474" w:type="pct"/>
          </w:tcPr>
          <w:p w:rsidR="00FB5308" w:rsidRDefault="00FB5308">
            <w:r>
              <w:t>Khadija Sharif</w:t>
            </w:r>
          </w:p>
        </w:tc>
        <w:tc>
          <w:tcPr>
            <w:tcW w:w="540" w:type="pct"/>
          </w:tcPr>
          <w:p w:rsidR="00FB5308" w:rsidRDefault="00FB5308">
            <w:r>
              <w:t>718656-01-M</w:t>
            </w:r>
          </w:p>
        </w:tc>
        <w:tc>
          <w:tcPr>
            <w:tcW w:w="517" w:type="pct"/>
          </w:tcPr>
          <w:p w:rsidR="00FB5308" w:rsidRDefault="00FB5308">
            <w:r>
              <w:t>Muhammad sharif</w:t>
            </w:r>
          </w:p>
        </w:tc>
        <w:tc>
          <w:tcPr>
            <w:tcW w:w="438" w:type="pct"/>
          </w:tcPr>
          <w:p w:rsidR="00FB5308" w:rsidRDefault="00FB5308">
            <w:r>
              <w:t>50.670833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DHQ Teaching Hospital, Sargodha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86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21802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Iqra</w:t>
            </w:r>
            <w:proofErr w:type="spellEnd"/>
            <w:r>
              <w:t xml:space="preserve"> Latif Chaudhry</w:t>
            </w:r>
          </w:p>
        </w:tc>
        <w:tc>
          <w:tcPr>
            <w:tcW w:w="540" w:type="pct"/>
          </w:tcPr>
          <w:p w:rsidR="00FB5308" w:rsidRDefault="00FB5308">
            <w:r>
              <w:t>113155-P</w:t>
            </w:r>
          </w:p>
        </w:tc>
        <w:tc>
          <w:tcPr>
            <w:tcW w:w="517" w:type="pct"/>
          </w:tcPr>
          <w:p w:rsidR="00FB5308" w:rsidRDefault="00FB5308">
            <w:r>
              <w:t>Muhammad Latif Shahid</w:t>
            </w:r>
          </w:p>
        </w:tc>
        <w:tc>
          <w:tcPr>
            <w:tcW w:w="438" w:type="pct"/>
          </w:tcPr>
          <w:p w:rsidR="00FB5308" w:rsidRDefault="00FB5308">
            <w:r>
              <w:t>52.653333</w:t>
            </w:r>
          </w:p>
        </w:tc>
        <w:tc>
          <w:tcPr>
            <w:tcW w:w="439" w:type="pct"/>
          </w:tcPr>
          <w:p w:rsidR="00FB5308" w:rsidRDefault="00FB5308">
            <w:r>
              <w:t>5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Holy Family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87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20760</w:t>
            </w:r>
          </w:p>
        </w:tc>
        <w:tc>
          <w:tcPr>
            <w:tcW w:w="474" w:type="pct"/>
          </w:tcPr>
          <w:p w:rsidR="00FB5308" w:rsidRDefault="00FB5308">
            <w:r>
              <w:t xml:space="preserve">Muhammad </w:t>
            </w:r>
            <w:proofErr w:type="spellStart"/>
            <w:r>
              <w:t>Sabeeh</w:t>
            </w:r>
            <w:proofErr w:type="spellEnd"/>
            <w:r>
              <w:t xml:space="preserve"> Ahsan</w:t>
            </w:r>
          </w:p>
        </w:tc>
        <w:tc>
          <w:tcPr>
            <w:tcW w:w="540" w:type="pct"/>
          </w:tcPr>
          <w:p w:rsidR="00FB5308" w:rsidRDefault="00FB5308">
            <w:r>
              <w:t>100339-P</w:t>
            </w:r>
          </w:p>
        </w:tc>
        <w:tc>
          <w:tcPr>
            <w:tcW w:w="517" w:type="pct"/>
          </w:tcPr>
          <w:p w:rsidR="00FB5308" w:rsidRDefault="00FB5308">
            <w:r>
              <w:t>Ghulam Hussain</w:t>
            </w:r>
          </w:p>
        </w:tc>
        <w:tc>
          <w:tcPr>
            <w:tcW w:w="438" w:type="pct"/>
          </w:tcPr>
          <w:p w:rsidR="00FB5308" w:rsidRDefault="00FB5308">
            <w:r>
              <w:t>51.366383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Holy Family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88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20919</w:t>
            </w:r>
          </w:p>
        </w:tc>
        <w:tc>
          <w:tcPr>
            <w:tcW w:w="474" w:type="pct"/>
          </w:tcPr>
          <w:p w:rsidR="00FB5308" w:rsidRDefault="00FB5308">
            <w:r>
              <w:t>Hani Mustafa</w:t>
            </w:r>
          </w:p>
        </w:tc>
        <w:tc>
          <w:tcPr>
            <w:tcW w:w="540" w:type="pct"/>
          </w:tcPr>
          <w:p w:rsidR="00FB5308" w:rsidRDefault="00FB5308">
            <w:r>
              <w:t>717146-01-M</w:t>
            </w:r>
          </w:p>
        </w:tc>
        <w:tc>
          <w:tcPr>
            <w:tcW w:w="517" w:type="pct"/>
          </w:tcPr>
          <w:p w:rsidR="00FB5308" w:rsidRDefault="00FB5308">
            <w:r>
              <w:t>GHULAM MUSTAFA</w:t>
            </w:r>
          </w:p>
        </w:tc>
        <w:tc>
          <w:tcPr>
            <w:tcW w:w="438" w:type="pct"/>
          </w:tcPr>
          <w:p w:rsidR="00FB5308" w:rsidRDefault="00FB5308">
            <w:r>
              <w:t>50.694167</w:t>
            </w:r>
          </w:p>
        </w:tc>
        <w:tc>
          <w:tcPr>
            <w:tcW w:w="439" w:type="pct"/>
          </w:tcPr>
          <w:p w:rsidR="00FB5308" w:rsidRDefault="00FB5308">
            <w:r>
              <w:t>7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Holy Family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89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20776</w:t>
            </w:r>
          </w:p>
        </w:tc>
        <w:tc>
          <w:tcPr>
            <w:tcW w:w="474" w:type="pct"/>
          </w:tcPr>
          <w:p w:rsidR="00FB5308" w:rsidRDefault="00FB5308">
            <w:r>
              <w:t>Adan Tariq</w:t>
            </w:r>
          </w:p>
        </w:tc>
        <w:tc>
          <w:tcPr>
            <w:tcW w:w="540" w:type="pct"/>
          </w:tcPr>
          <w:p w:rsidR="00FB5308" w:rsidRDefault="00FB5308">
            <w:r>
              <w:t>747034-01-M</w:t>
            </w:r>
          </w:p>
        </w:tc>
        <w:tc>
          <w:tcPr>
            <w:tcW w:w="517" w:type="pct"/>
          </w:tcPr>
          <w:p w:rsidR="00FB5308" w:rsidRDefault="00FB5308">
            <w:r>
              <w:t>Tariq Mahmood</w:t>
            </w:r>
          </w:p>
        </w:tc>
        <w:tc>
          <w:tcPr>
            <w:tcW w:w="438" w:type="pct"/>
          </w:tcPr>
          <w:p w:rsidR="00FB5308" w:rsidRDefault="00FB5308">
            <w:r>
              <w:t>55.018333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90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21419</w:t>
            </w:r>
          </w:p>
        </w:tc>
        <w:tc>
          <w:tcPr>
            <w:tcW w:w="474" w:type="pct"/>
          </w:tcPr>
          <w:p w:rsidR="00FB5308" w:rsidRDefault="00FB5308">
            <w:r>
              <w:t xml:space="preserve">Sania </w:t>
            </w:r>
            <w:proofErr w:type="spellStart"/>
            <w:r>
              <w:t>Javed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111115-P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Javed</w:t>
            </w:r>
            <w:proofErr w:type="spellEnd"/>
            <w:r>
              <w:t xml:space="preserve"> </w:t>
            </w:r>
            <w:proofErr w:type="spellStart"/>
            <w:r>
              <w:t>iqbal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53.6975</w:t>
            </w:r>
          </w:p>
        </w:tc>
        <w:tc>
          <w:tcPr>
            <w:tcW w:w="439" w:type="pct"/>
          </w:tcPr>
          <w:p w:rsidR="00FB5308" w:rsidRDefault="00FB5308">
            <w:r>
              <w:t>7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91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17922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Iqra</w:t>
            </w:r>
            <w:proofErr w:type="spellEnd"/>
            <w:r>
              <w:t xml:space="preserve"> Majeed Rana</w:t>
            </w:r>
          </w:p>
        </w:tc>
        <w:tc>
          <w:tcPr>
            <w:tcW w:w="540" w:type="pct"/>
          </w:tcPr>
          <w:p w:rsidR="00FB5308" w:rsidRDefault="00FB5308">
            <w:r>
              <w:t>75178-P</w:t>
            </w:r>
          </w:p>
        </w:tc>
        <w:tc>
          <w:tcPr>
            <w:tcW w:w="517" w:type="pct"/>
          </w:tcPr>
          <w:p w:rsidR="00FB5308" w:rsidRDefault="00FB5308">
            <w:r>
              <w:t>Rana Abdul Majeed Khan</w:t>
            </w:r>
          </w:p>
        </w:tc>
        <w:tc>
          <w:tcPr>
            <w:tcW w:w="438" w:type="pct"/>
          </w:tcPr>
          <w:p w:rsidR="00FB5308" w:rsidRDefault="00FB5308">
            <w:r>
              <w:t>53.350638</w:t>
            </w:r>
          </w:p>
        </w:tc>
        <w:tc>
          <w:tcPr>
            <w:tcW w:w="439" w:type="pct"/>
          </w:tcPr>
          <w:p w:rsidR="00FB5308" w:rsidRDefault="00FB5308">
            <w:r>
              <w:t>64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92</w:t>
            </w:r>
          </w:p>
        </w:tc>
        <w:tc>
          <w:tcPr>
            <w:tcW w:w="179" w:type="pct"/>
          </w:tcPr>
          <w:p w:rsidR="00FB5308" w:rsidRDefault="00FB5308">
            <w:r>
              <w:t>4</w:t>
            </w:r>
          </w:p>
        </w:tc>
        <w:tc>
          <w:tcPr>
            <w:tcW w:w="399" w:type="pct"/>
          </w:tcPr>
          <w:p w:rsidR="00FB5308" w:rsidRDefault="00FB5308">
            <w:r>
              <w:t>21473</w:t>
            </w:r>
          </w:p>
        </w:tc>
        <w:tc>
          <w:tcPr>
            <w:tcW w:w="474" w:type="pct"/>
          </w:tcPr>
          <w:p w:rsidR="00FB5308" w:rsidRDefault="00FB5308">
            <w:r>
              <w:t>Rida Iqbal</w:t>
            </w:r>
          </w:p>
        </w:tc>
        <w:tc>
          <w:tcPr>
            <w:tcW w:w="540" w:type="pct"/>
          </w:tcPr>
          <w:p w:rsidR="00FB5308" w:rsidRDefault="00FB5308">
            <w:r>
              <w:t>715880-01-M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Muhammed </w:t>
            </w:r>
            <w:proofErr w:type="spellStart"/>
            <w:r>
              <w:t>iqbal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53.184167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93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15121</w:t>
            </w:r>
          </w:p>
        </w:tc>
        <w:tc>
          <w:tcPr>
            <w:tcW w:w="474" w:type="pct"/>
          </w:tcPr>
          <w:p w:rsidR="00FB5308" w:rsidRDefault="00FB5308">
            <w:r>
              <w:t xml:space="preserve">Rizwan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5858-AJK</w:t>
            </w:r>
          </w:p>
        </w:tc>
        <w:tc>
          <w:tcPr>
            <w:tcW w:w="517" w:type="pct"/>
          </w:tcPr>
          <w:p w:rsidR="00FB5308" w:rsidRDefault="00FB5308">
            <w:r>
              <w:t xml:space="preserve">Zishan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48.366667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AJK, G&amp;B, FATA, ICT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94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16454</w:t>
            </w:r>
          </w:p>
        </w:tc>
        <w:tc>
          <w:tcPr>
            <w:tcW w:w="474" w:type="pct"/>
          </w:tcPr>
          <w:p w:rsidR="00FB5308" w:rsidRDefault="00FB5308">
            <w:r>
              <w:t>Muhammad Ahmad Sama</w:t>
            </w:r>
          </w:p>
        </w:tc>
        <w:tc>
          <w:tcPr>
            <w:tcW w:w="540" w:type="pct"/>
          </w:tcPr>
          <w:p w:rsidR="00FB5308" w:rsidRDefault="00FB5308">
            <w:r>
              <w:t>110924-P</w:t>
            </w:r>
          </w:p>
        </w:tc>
        <w:tc>
          <w:tcPr>
            <w:tcW w:w="517" w:type="pct"/>
          </w:tcPr>
          <w:p w:rsidR="00FB5308" w:rsidRDefault="00FB5308">
            <w:r>
              <w:t>Abdul Razzaq</w:t>
            </w:r>
          </w:p>
        </w:tc>
        <w:tc>
          <w:tcPr>
            <w:tcW w:w="438" w:type="pct"/>
          </w:tcPr>
          <w:p w:rsidR="00FB5308" w:rsidRDefault="00FB5308">
            <w:r>
              <w:t>53.504167</w:t>
            </w:r>
          </w:p>
        </w:tc>
        <w:tc>
          <w:tcPr>
            <w:tcW w:w="439" w:type="pct"/>
          </w:tcPr>
          <w:p w:rsidR="00FB5308" w:rsidRDefault="00FB5308">
            <w:r>
              <w:t>5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Lahore General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95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21792</w:t>
            </w:r>
          </w:p>
        </w:tc>
        <w:tc>
          <w:tcPr>
            <w:tcW w:w="474" w:type="pct"/>
          </w:tcPr>
          <w:p w:rsidR="00FB5308" w:rsidRDefault="00FB5308">
            <w:r>
              <w:t>Asim Ali</w:t>
            </w:r>
          </w:p>
        </w:tc>
        <w:tc>
          <w:tcPr>
            <w:tcW w:w="540" w:type="pct"/>
          </w:tcPr>
          <w:p w:rsidR="00FB5308" w:rsidRDefault="00FB5308">
            <w:r>
              <w:t>744825-01-M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Khadam</w:t>
            </w:r>
            <w:proofErr w:type="spellEnd"/>
            <w:r>
              <w:t xml:space="preserve"> Hussain</w:t>
            </w:r>
          </w:p>
        </w:tc>
        <w:tc>
          <w:tcPr>
            <w:tcW w:w="438" w:type="pct"/>
          </w:tcPr>
          <w:p w:rsidR="00FB5308" w:rsidRDefault="00FB5308">
            <w:r>
              <w:t>52.868936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Lahore General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lastRenderedPageBreak/>
              <w:t>96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20963</w:t>
            </w:r>
          </w:p>
        </w:tc>
        <w:tc>
          <w:tcPr>
            <w:tcW w:w="474" w:type="pct"/>
          </w:tcPr>
          <w:p w:rsidR="00FB5308" w:rsidRDefault="00FB5308">
            <w:r>
              <w:t xml:space="preserve">Abdul </w:t>
            </w:r>
            <w:proofErr w:type="spellStart"/>
            <w:r>
              <w:t>Rafay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720644-01-M</w:t>
            </w:r>
          </w:p>
        </w:tc>
        <w:tc>
          <w:tcPr>
            <w:tcW w:w="517" w:type="pct"/>
          </w:tcPr>
          <w:p w:rsidR="00FB5308" w:rsidRDefault="00FB5308">
            <w:r>
              <w:t>Abdul Sami Tahir</w:t>
            </w:r>
          </w:p>
        </w:tc>
        <w:tc>
          <w:tcPr>
            <w:tcW w:w="438" w:type="pct"/>
          </w:tcPr>
          <w:p w:rsidR="00FB5308" w:rsidRDefault="00FB5308">
            <w:r>
              <w:t>52.2925</w:t>
            </w:r>
          </w:p>
        </w:tc>
        <w:tc>
          <w:tcPr>
            <w:tcW w:w="439" w:type="pct"/>
          </w:tcPr>
          <w:p w:rsidR="00FB5308" w:rsidRDefault="00FB5308">
            <w:r>
              <w:t>6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Lahore General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97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22239</w:t>
            </w:r>
          </w:p>
        </w:tc>
        <w:tc>
          <w:tcPr>
            <w:tcW w:w="474" w:type="pct"/>
          </w:tcPr>
          <w:p w:rsidR="00FB5308" w:rsidRDefault="00FB5308">
            <w:r>
              <w:t>Sajid Mehmood</w:t>
            </w:r>
          </w:p>
        </w:tc>
        <w:tc>
          <w:tcPr>
            <w:tcW w:w="540" w:type="pct"/>
          </w:tcPr>
          <w:p w:rsidR="00FB5308" w:rsidRDefault="00FB5308">
            <w:r>
              <w:t xml:space="preserve">75299-P 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Mutti</w:t>
            </w:r>
            <w:proofErr w:type="spellEnd"/>
            <w:r>
              <w:t xml:space="preserve"> </w:t>
            </w:r>
            <w:proofErr w:type="spellStart"/>
            <w:r>
              <w:t>ur</w:t>
            </w:r>
            <w:proofErr w:type="spellEnd"/>
            <w:r>
              <w:t xml:space="preserve"> Rehman</w:t>
            </w:r>
          </w:p>
        </w:tc>
        <w:tc>
          <w:tcPr>
            <w:tcW w:w="438" w:type="pct"/>
          </w:tcPr>
          <w:p w:rsidR="00FB5308" w:rsidRDefault="00FB5308">
            <w:r>
              <w:t>60.667442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98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20400</w:t>
            </w:r>
          </w:p>
        </w:tc>
        <w:tc>
          <w:tcPr>
            <w:tcW w:w="474" w:type="pct"/>
          </w:tcPr>
          <w:p w:rsidR="00FB5308" w:rsidRDefault="00FB5308">
            <w:r>
              <w:t>Rahat Abbas</w:t>
            </w:r>
          </w:p>
        </w:tc>
        <w:tc>
          <w:tcPr>
            <w:tcW w:w="540" w:type="pct"/>
          </w:tcPr>
          <w:p w:rsidR="00FB5308" w:rsidRDefault="00FB5308">
            <w:r>
              <w:t>101395-P</w:t>
            </w:r>
          </w:p>
        </w:tc>
        <w:tc>
          <w:tcPr>
            <w:tcW w:w="517" w:type="pct"/>
          </w:tcPr>
          <w:p w:rsidR="00FB5308" w:rsidRDefault="00FB5308">
            <w:r>
              <w:t>Siddique Ahmad Sadiq</w:t>
            </w:r>
          </w:p>
        </w:tc>
        <w:tc>
          <w:tcPr>
            <w:tcW w:w="438" w:type="pct"/>
          </w:tcPr>
          <w:p w:rsidR="00FB5308" w:rsidRDefault="00FB5308">
            <w:r>
              <w:t>59.825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99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18598</w:t>
            </w:r>
          </w:p>
        </w:tc>
        <w:tc>
          <w:tcPr>
            <w:tcW w:w="474" w:type="pct"/>
          </w:tcPr>
          <w:p w:rsidR="00FB5308" w:rsidRDefault="00FB5308">
            <w:r>
              <w:t>Aamir Hameed</w:t>
            </w:r>
          </w:p>
        </w:tc>
        <w:tc>
          <w:tcPr>
            <w:tcW w:w="540" w:type="pct"/>
          </w:tcPr>
          <w:p w:rsidR="00FB5308" w:rsidRDefault="00FB5308">
            <w:r>
              <w:t xml:space="preserve">104576-P </w:t>
            </w:r>
          </w:p>
        </w:tc>
        <w:tc>
          <w:tcPr>
            <w:tcW w:w="517" w:type="pct"/>
          </w:tcPr>
          <w:p w:rsidR="00FB5308" w:rsidRDefault="00FB5308">
            <w:r>
              <w:t>Abdul Hameed Shahzad</w:t>
            </w:r>
          </w:p>
        </w:tc>
        <w:tc>
          <w:tcPr>
            <w:tcW w:w="438" w:type="pct"/>
          </w:tcPr>
          <w:p w:rsidR="00FB5308" w:rsidRDefault="00FB5308">
            <w:r>
              <w:t>54.923333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100</w:t>
            </w:r>
          </w:p>
        </w:tc>
        <w:tc>
          <w:tcPr>
            <w:tcW w:w="179" w:type="pct"/>
          </w:tcPr>
          <w:p w:rsidR="00FB5308" w:rsidRDefault="00FB5308">
            <w:r>
              <w:t>4</w:t>
            </w:r>
          </w:p>
        </w:tc>
        <w:tc>
          <w:tcPr>
            <w:tcW w:w="399" w:type="pct"/>
          </w:tcPr>
          <w:p w:rsidR="00FB5308" w:rsidRDefault="00FB5308">
            <w:r>
              <w:t>21342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Umama</w:t>
            </w:r>
            <w:proofErr w:type="spellEnd"/>
            <w:r>
              <w:t xml:space="preserve"> </w:t>
            </w:r>
            <w:proofErr w:type="spellStart"/>
            <w:r>
              <w:t>Ghous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 xml:space="preserve">715361-01-M 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Ghous</w:t>
            </w:r>
            <w:proofErr w:type="spellEnd"/>
            <w:r>
              <w:t xml:space="preserve"> Muhammad </w:t>
            </w:r>
          </w:p>
        </w:tc>
        <w:tc>
          <w:tcPr>
            <w:tcW w:w="438" w:type="pct"/>
          </w:tcPr>
          <w:p w:rsidR="00FB5308" w:rsidRDefault="00FB5308">
            <w:r>
              <w:t>53.381224</w:t>
            </w:r>
          </w:p>
        </w:tc>
        <w:tc>
          <w:tcPr>
            <w:tcW w:w="439" w:type="pct"/>
          </w:tcPr>
          <w:p w:rsidR="00FB5308" w:rsidRDefault="00FB5308">
            <w:r>
              <w:t>13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101</w:t>
            </w:r>
          </w:p>
        </w:tc>
        <w:tc>
          <w:tcPr>
            <w:tcW w:w="179" w:type="pct"/>
          </w:tcPr>
          <w:p w:rsidR="00FB5308" w:rsidRDefault="00FB5308">
            <w:r>
              <w:t>5</w:t>
            </w:r>
          </w:p>
        </w:tc>
        <w:tc>
          <w:tcPr>
            <w:tcW w:w="399" w:type="pct"/>
          </w:tcPr>
          <w:p w:rsidR="00FB5308" w:rsidRDefault="00FB5308">
            <w:r>
              <w:t>21106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Sunia</w:t>
            </w:r>
            <w:proofErr w:type="spellEnd"/>
            <w:r>
              <w:t xml:space="preserve"> Riaz</w:t>
            </w:r>
          </w:p>
        </w:tc>
        <w:tc>
          <w:tcPr>
            <w:tcW w:w="540" w:type="pct"/>
          </w:tcPr>
          <w:p w:rsidR="00FB5308" w:rsidRDefault="00FB5308">
            <w:r>
              <w:t>715079-01-M</w:t>
            </w:r>
          </w:p>
        </w:tc>
        <w:tc>
          <w:tcPr>
            <w:tcW w:w="517" w:type="pct"/>
          </w:tcPr>
          <w:p w:rsidR="00FB5308" w:rsidRDefault="00FB5308">
            <w:r>
              <w:t>Muhammad Riaz Shakir</w:t>
            </w:r>
          </w:p>
        </w:tc>
        <w:tc>
          <w:tcPr>
            <w:tcW w:w="438" w:type="pct"/>
          </w:tcPr>
          <w:p w:rsidR="00FB5308" w:rsidRDefault="00FB5308">
            <w:r>
              <w:t>53.245714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102</w:t>
            </w:r>
          </w:p>
        </w:tc>
        <w:tc>
          <w:tcPr>
            <w:tcW w:w="179" w:type="pct"/>
          </w:tcPr>
          <w:p w:rsidR="00FB5308" w:rsidRDefault="00FB5308">
            <w:r>
              <w:t>6</w:t>
            </w:r>
          </w:p>
        </w:tc>
        <w:tc>
          <w:tcPr>
            <w:tcW w:w="399" w:type="pct"/>
          </w:tcPr>
          <w:p w:rsidR="00FB5308" w:rsidRDefault="00FB5308">
            <w:r>
              <w:t>20497</w:t>
            </w:r>
          </w:p>
        </w:tc>
        <w:tc>
          <w:tcPr>
            <w:tcW w:w="474" w:type="pct"/>
          </w:tcPr>
          <w:p w:rsidR="00FB5308" w:rsidRDefault="00FB5308">
            <w:r>
              <w:t>Muhammad Umair</w:t>
            </w:r>
          </w:p>
        </w:tc>
        <w:tc>
          <w:tcPr>
            <w:tcW w:w="540" w:type="pct"/>
          </w:tcPr>
          <w:p w:rsidR="00FB5308" w:rsidRDefault="00FB5308">
            <w:r>
              <w:t>715261-01-M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Arif</w:t>
            </w:r>
            <w:proofErr w:type="spellEnd"/>
            <w:r>
              <w:t xml:space="preserve"> Ali</w:t>
            </w:r>
          </w:p>
        </w:tc>
        <w:tc>
          <w:tcPr>
            <w:tcW w:w="438" w:type="pct"/>
          </w:tcPr>
          <w:p w:rsidR="00FB5308" w:rsidRDefault="00FB5308">
            <w:r>
              <w:t>52.95102</w:t>
            </w:r>
          </w:p>
        </w:tc>
        <w:tc>
          <w:tcPr>
            <w:tcW w:w="439" w:type="pct"/>
          </w:tcPr>
          <w:p w:rsidR="00FB5308" w:rsidRDefault="00FB5308">
            <w:r>
              <w:t>8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103</w:t>
            </w:r>
          </w:p>
        </w:tc>
        <w:tc>
          <w:tcPr>
            <w:tcW w:w="179" w:type="pct"/>
          </w:tcPr>
          <w:p w:rsidR="00FB5308" w:rsidRDefault="00FB5308">
            <w:r>
              <w:t>7</w:t>
            </w:r>
          </w:p>
        </w:tc>
        <w:tc>
          <w:tcPr>
            <w:tcW w:w="399" w:type="pct"/>
          </w:tcPr>
          <w:p w:rsidR="00FB5308" w:rsidRDefault="00FB5308">
            <w:r>
              <w:t>21862</w:t>
            </w:r>
          </w:p>
        </w:tc>
        <w:tc>
          <w:tcPr>
            <w:tcW w:w="474" w:type="pct"/>
          </w:tcPr>
          <w:p w:rsidR="00FB5308" w:rsidRDefault="00FB5308">
            <w:r>
              <w:t>Ayesha Mahmood</w:t>
            </w:r>
          </w:p>
        </w:tc>
        <w:tc>
          <w:tcPr>
            <w:tcW w:w="540" w:type="pct"/>
          </w:tcPr>
          <w:p w:rsidR="00FB5308" w:rsidRDefault="00FB5308">
            <w:r>
              <w:t>715381-01-M</w:t>
            </w:r>
          </w:p>
        </w:tc>
        <w:tc>
          <w:tcPr>
            <w:tcW w:w="517" w:type="pct"/>
          </w:tcPr>
          <w:p w:rsidR="00FB5308" w:rsidRDefault="00FB5308">
            <w:r>
              <w:t>Mahmood Sarwar</w:t>
            </w:r>
          </w:p>
        </w:tc>
        <w:tc>
          <w:tcPr>
            <w:tcW w:w="438" w:type="pct"/>
          </w:tcPr>
          <w:p w:rsidR="00FB5308" w:rsidRDefault="00FB5308">
            <w:r>
              <w:t>52.686531</w:t>
            </w:r>
          </w:p>
        </w:tc>
        <w:tc>
          <w:tcPr>
            <w:tcW w:w="439" w:type="pct"/>
          </w:tcPr>
          <w:p w:rsidR="00FB5308" w:rsidRDefault="00FB5308">
            <w:r>
              <w:t>18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104</w:t>
            </w:r>
          </w:p>
        </w:tc>
        <w:tc>
          <w:tcPr>
            <w:tcW w:w="179" w:type="pct"/>
          </w:tcPr>
          <w:p w:rsidR="00FB5308" w:rsidRDefault="00FB5308">
            <w:r>
              <w:t>8</w:t>
            </w:r>
          </w:p>
        </w:tc>
        <w:tc>
          <w:tcPr>
            <w:tcW w:w="399" w:type="pct"/>
          </w:tcPr>
          <w:p w:rsidR="00FB5308" w:rsidRDefault="00FB5308">
            <w:r>
              <w:t>19087</w:t>
            </w:r>
          </w:p>
        </w:tc>
        <w:tc>
          <w:tcPr>
            <w:tcW w:w="474" w:type="pct"/>
          </w:tcPr>
          <w:p w:rsidR="00FB5308" w:rsidRDefault="00FB5308">
            <w:r>
              <w:t>Muhammad Hamza Hassan Qadri</w:t>
            </w:r>
          </w:p>
        </w:tc>
        <w:tc>
          <w:tcPr>
            <w:tcW w:w="540" w:type="pct"/>
          </w:tcPr>
          <w:p w:rsidR="00FB5308" w:rsidRDefault="00FB5308">
            <w:r>
              <w:t>109685-P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Mehtab</w:t>
            </w:r>
            <w:proofErr w:type="spellEnd"/>
            <w:r>
              <w:t xml:space="preserve"> Hassan Qadri</w:t>
            </w:r>
          </w:p>
        </w:tc>
        <w:tc>
          <w:tcPr>
            <w:tcW w:w="438" w:type="pct"/>
          </w:tcPr>
          <w:p w:rsidR="00FB5308" w:rsidRDefault="00FB5308">
            <w:r>
              <w:t>52.62449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105</w:t>
            </w:r>
          </w:p>
        </w:tc>
        <w:tc>
          <w:tcPr>
            <w:tcW w:w="179" w:type="pct"/>
          </w:tcPr>
          <w:p w:rsidR="00FB5308" w:rsidRDefault="00FB5308">
            <w:r>
              <w:t>9</w:t>
            </w:r>
          </w:p>
        </w:tc>
        <w:tc>
          <w:tcPr>
            <w:tcW w:w="399" w:type="pct"/>
          </w:tcPr>
          <w:p w:rsidR="00FB5308" w:rsidRDefault="00FB5308">
            <w:r>
              <w:t>21892</w:t>
            </w:r>
          </w:p>
        </w:tc>
        <w:tc>
          <w:tcPr>
            <w:tcW w:w="474" w:type="pct"/>
          </w:tcPr>
          <w:p w:rsidR="00FB5308" w:rsidRDefault="00FB5308">
            <w:r>
              <w:t>Waqas Ahmad</w:t>
            </w:r>
          </w:p>
        </w:tc>
        <w:tc>
          <w:tcPr>
            <w:tcW w:w="540" w:type="pct"/>
          </w:tcPr>
          <w:p w:rsidR="00FB5308" w:rsidRDefault="00FB5308">
            <w:r>
              <w:t xml:space="preserve">109331-P </w:t>
            </w:r>
          </w:p>
        </w:tc>
        <w:tc>
          <w:tcPr>
            <w:tcW w:w="517" w:type="pct"/>
          </w:tcPr>
          <w:p w:rsidR="00FB5308" w:rsidRDefault="00FB5308">
            <w:r>
              <w:t xml:space="preserve">Hafiz Allah Wasaya </w:t>
            </w:r>
          </w:p>
        </w:tc>
        <w:tc>
          <w:tcPr>
            <w:tcW w:w="438" w:type="pct"/>
          </w:tcPr>
          <w:p w:rsidR="00FB5308" w:rsidRDefault="00FB5308">
            <w:r>
              <w:t>52.485986</w:t>
            </w:r>
          </w:p>
        </w:tc>
        <w:tc>
          <w:tcPr>
            <w:tcW w:w="439" w:type="pct"/>
          </w:tcPr>
          <w:p w:rsidR="00FB5308" w:rsidRDefault="00FB5308">
            <w:r>
              <w:t>31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106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21622</w:t>
            </w:r>
          </w:p>
        </w:tc>
        <w:tc>
          <w:tcPr>
            <w:tcW w:w="474" w:type="pct"/>
          </w:tcPr>
          <w:p w:rsidR="00FB5308" w:rsidRDefault="00FB5308">
            <w:r>
              <w:t xml:space="preserve">Zia </w:t>
            </w:r>
            <w:proofErr w:type="spellStart"/>
            <w:r>
              <w:t>ur</w:t>
            </w:r>
            <w:proofErr w:type="spellEnd"/>
            <w:r>
              <w:t xml:space="preserve"> Rehman</w:t>
            </w:r>
          </w:p>
        </w:tc>
        <w:tc>
          <w:tcPr>
            <w:tcW w:w="540" w:type="pct"/>
          </w:tcPr>
          <w:p w:rsidR="00FB5308" w:rsidRDefault="00FB5308">
            <w:r>
              <w:t>17014-N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abdur</w:t>
            </w:r>
            <w:proofErr w:type="spellEnd"/>
            <w:r>
              <w:t xml:space="preserve"> </w:t>
            </w:r>
            <w:proofErr w:type="spellStart"/>
            <w:r>
              <w:t>rehman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40.383279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107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16822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Hina</w:t>
            </w:r>
            <w:proofErr w:type="spellEnd"/>
            <w:r>
              <w:t xml:space="preserve"> Saleem</w:t>
            </w:r>
          </w:p>
        </w:tc>
        <w:tc>
          <w:tcPr>
            <w:tcW w:w="540" w:type="pct"/>
          </w:tcPr>
          <w:p w:rsidR="00FB5308" w:rsidRDefault="00FB5308">
            <w:r>
              <w:t>112156-P</w:t>
            </w:r>
          </w:p>
        </w:tc>
        <w:tc>
          <w:tcPr>
            <w:tcW w:w="517" w:type="pct"/>
          </w:tcPr>
          <w:p w:rsidR="00FB5308" w:rsidRDefault="00FB5308">
            <w:r>
              <w:t>Muhammad Saleem</w:t>
            </w:r>
          </w:p>
        </w:tc>
        <w:tc>
          <w:tcPr>
            <w:tcW w:w="438" w:type="pct"/>
          </w:tcPr>
          <w:p w:rsidR="00FB5308" w:rsidRDefault="00FB5308">
            <w:r>
              <w:t>56.041667</w:t>
            </w:r>
          </w:p>
        </w:tc>
        <w:tc>
          <w:tcPr>
            <w:tcW w:w="439" w:type="pct"/>
          </w:tcPr>
          <w:p w:rsidR="00FB5308" w:rsidRDefault="00FB5308">
            <w:r>
              <w:t>5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108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21960</w:t>
            </w:r>
          </w:p>
        </w:tc>
        <w:tc>
          <w:tcPr>
            <w:tcW w:w="474" w:type="pct"/>
          </w:tcPr>
          <w:p w:rsidR="00FB5308" w:rsidRDefault="00FB5308">
            <w:r>
              <w:t>Warda Fatima</w:t>
            </w:r>
          </w:p>
        </w:tc>
        <w:tc>
          <w:tcPr>
            <w:tcW w:w="540" w:type="pct"/>
          </w:tcPr>
          <w:p w:rsidR="00FB5308" w:rsidRDefault="00FB5308">
            <w:r>
              <w:t xml:space="preserve">112207-P </w:t>
            </w:r>
          </w:p>
        </w:tc>
        <w:tc>
          <w:tcPr>
            <w:tcW w:w="517" w:type="pct"/>
          </w:tcPr>
          <w:p w:rsidR="00FB5308" w:rsidRDefault="00FB5308">
            <w:r>
              <w:t>Muhammad Afzal</w:t>
            </w:r>
          </w:p>
        </w:tc>
        <w:tc>
          <w:tcPr>
            <w:tcW w:w="438" w:type="pct"/>
          </w:tcPr>
          <w:p w:rsidR="00FB5308" w:rsidRDefault="00FB5308">
            <w:r>
              <w:t>53.7725</w:t>
            </w:r>
          </w:p>
        </w:tc>
        <w:tc>
          <w:tcPr>
            <w:tcW w:w="439" w:type="pct"/>
          </w:tcPr>
          <w:p w:rsidR="00FB5308" w:rsidRDefault="00FB5308">
            <w:r>
              <w:t>17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109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20134</w:t>
            </w:r>
          </w:p>
        </w:tc>
        <w:tc>
          <w:tcPr>
            <w:tcW w:w="474" w:type="pct"/>
          </w:tcPr>
          <w:p w:rsidR="00FB5308" w:rsidRDefault="00FB5308">
            <w:r>
              <w:t>Zareen Akhtar</w:t>
            </w:r>
          </w:p>
        </w:tc>
        <w:tc>
          <w:tcPr>
            <w:tcW w:w="540" w:type="pct"/>
          </w:tcPr>
          <w:p w:rsidR="00FB5308" w:rsidRDefault="00FB5308">
            <w:r>
              <w:t>112225-P</w:t>
            </w:r>
          </w:p>
        </w:tc>
        <w:tc>
          <w:tcPr>
            <w:tcW w:w="517" w:type="pct"/>
          </w:tcPr>
          <w:p w:rsidR="00FB5308" w:rsidRDefault="00FB5308">
            <w:r>
              <w:t>Akhtar Ali</w:t>
            </w:r>
          </w:p>
        </w:tc>
        <w:tc>
          <w:tcPr>
            <w:tcW w:w="438" w:type="pct"/>
          </w:tcPr>
          <w:p w:rsidR="00FB5308" w:rsidRDefault="00FB5308">
            <w:r>
              <w:t>53.364167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110</w:t>
            </w:r>
          </w:p>
        </w:tc>
        <w:tc>
          <w:tcPr>
            <w:tcW w:w="179" w:type="pct"/>
          </w:tcPr>
          <w:p w:rsidR="00FB5308" w:rsidRDefault="00FB5308">
            <w:r>
              <w:t>4</w:t>
            </w:r>
          </w:p>
        </w:tc>
        <w:tc>
          <w:tcPr>
            <w:tcW w:w="399" w:type="pct"/>
          </w:tcPr>
          <w:p w:rsidR="00FB5308" w:rsidRDefault="00FB5308">
            <w:r>
              <w:t>15890</w:t>
            </w:r>
          </w:p>
        </w:tc>
        <w:tc>
          <w:tcPr>
            <w:tcW w:w="474" w:type="pct"/>
          </w:tcPr>
          <w:p w:rsidR="00FB5308" w:rsidRDefault="00FB5308">
            <w:r>
              <w:t xml:space="preserve">Muhammad </w:t>
            </w:r>
            <w:proofErr w:type="spellStart"/>
            <w:r>
              <w:t>Arham</w:t>
            </w:r>
            <w:proofErr w:type="spellEnd"/>
            <w:r>
              <w:t xml:space="preserve"> Khan</w:t>
            </w:r>
          </w:p>
        </w:tc>
        <w:tc>
          <w:tcPr>
            <w:tcW w:w="540" w:type="pct"/>
          </w:tcPr>
          <w:p w:rsidR="00FB5308" w:rsidRDefault="00FB5308">
            <w:r>
              <w:t>112534-P</w:t>
            </w:r>
          </w:p>
        </w:tc>
        <w:tc>
          <w:tcPr>
            <w:tcW w:w="517" w:type="pct"/>
          </w:tcPr>
          <w:p w:rsidR="00FB5308" w:rsidRDefault="00FB5308">
            <w:r>
              <w:t>Habib Ahmad</w:t>
            </w:r>
          </w:p>
        </w:tc>
        <w:tc>
          <w:tcPr>
            <w:tcW w:w="438" w:type="pct"/>
          </w:tcPr>
          <w:p w:rsidR="00FB5308" w:rsidRDefault="00FB5308">
            <w:r>
              <w:t>53.05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111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20934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Aimen</w:t>
            </w:r>
            <w:proofErr w:type="spellEnd"/>
            <w:r>
              <w:t xml:space="preserve"> Ausaf</w:t>
            </w:r>
          </w:p>
        </w:tc>
        <w:tc>
          <w:tcPr>
            <w:tcW w:w="540" w:type="pct"/>
          </w:tcPr>
          <w:p w:rsidR="00FB5308" w:rsidRDefault="00FB5308">
            <w:r>
              <w:t>744258-01-M</w:t>
            </w:r>
          </w:p>
        </w:tc>
        <w:tc>
          <w:tcPr>
            <w:tcW w:w="517" w:type="pct"/>
          </w:tcPr>
          <w:p w:rsidR="00FB5308" w:rsidRDefault="00FB5308">
            <w:r>
              <w:t>Ausaf Ahmed Khan</w:t>
            </w:r>
          </w:p>
        </w:tc>
        <w:tc>
          <w:tcPr>
            <w:tcW w:w="438" w:type="pct"/>
          </w:tcPr>
          <w:p w:rsidR="00FB5308" w:rsidRDefault="00FB5308">
            <w:r>
              <w:t>50.548333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Sahiwal Teaching Hospital, Sahiwal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112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21958</w:t>
            </w:r>
          </w:p>
        </w:tc>
        <w:tc>
          <w:tcPr>
            <w:tcW w:w="474" w:type="pct"/>
          </w:tcPr>
          <w:p w:rsidR="00FB5308" w:rsidRDefault="00FB5308">
            <w:r>
              <w:t>Rubab Akhter</w:t>
            </w:r>
          </w:p>
        </w:tc>
        <w:tc>
          <w:tcPr>
            <w:tcW w:w="540" w:type="pct"/>
          </w:tcPr>
          <w:p w:rsidR="00FB5308" w:rsidRDefault="00FB5308">
            <w:r>
              <w:t>113838-P</w:t>
            </w:r>
          </w:p>
        </w:tc>
        <w:tc>
          <w:tcPr>
            <w:tcW w:w="517" w:type="pct"/>
          </w:tcPr>
          <w:p w:rsidR="00FB5308" w:rsidRDefault="00FB5308">
            <w:r>
              <w:t>Akhter Hussain</w:t>
            </w:r>
          </w:p>
        </w:tc>
        <w:tc>
          <w:tcPr>
            <w:tcW w:w="438" w:type="pct"/>
          </w:tcPr>
          <w:p w:rsidR="00FB5308" w:rsidRDefault="00FB5308">
            <w:r>
              <w:t>50.4925</w:t>
            </w:r>
          </w:p>
        </w:tc>
        <w:tc>
          <w:tcPr>
            <w:tcW w:w="439" w:type="pct"/>
          </w:tcPr>
          <w:p w:rsidR="00FB5308" w:rsidRDefault="00FB5308">
            <w:r>
              <w:t>24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Sahiwal Teaching Hospital, Sahiwal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113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16021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Fizza</w:t>
            </w:r>
            <w:proofErr w:type="spellEnd"/>
            <w:r>
              <w:t xml:space="preserve"> Khalid</w:t>
            </w:r>
          </w:p>
        </w:tc>
        <w:tc>
          <w:tcPr>
            <w:tcW w:w="540" w:type="pct"/>
          </w:tcPr>
          <w:p w:rsidR="00FB5308" w:rsidRDefault="00FB5308">
            <w:r>
              <w:t>115743-P</w:t>
            </w:r>
          </w:p>
        </w:tc>
        <w:tc>
          <w:tcPr>
            <w:tcW w:w="517" w:type="pct"/>
          </w:tcPr>
          <w:p w:rsidR="00FB5308" w:rsidRDefault="00FB5308">
            <w:r>
              <w:t xml:space="preserve">Khalid Mahmood Khalid </w:t>
            </w:r>
          </w:p>
        </w:tc>
        <w:tc>
          <w:tcPr>
            <w:tcW w:w="438" w:type="pct"/>
          </w:tcPr>
          <w:p w:rsidR="00FB5308" w:rsidRDefault="00FB5308">
            <w:r>
              <w:t>52.960833</w:t>
            </w:r>
          </w:p>
        </w:tc>
        <w:tc>
          <w:tcPr>
            <w:tcW w:w="439" w:type="pct"/>
          </w:tcPr>
          <w:p w:rsidR="00FB5308" w:rsidRDefault="00FB5308">
            <w:r>
              <w:t>14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114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15318</w:t>
            </w:r>
          </w:p>
        </w:tc>
        <w:tc>
          <w:tcPr>
            <w:tcW w:w="474" w:type="pct"/>
          </w:tcPr>
          <w:p w:rsidR="00FB5308" w:rsidRDefault="00FB5308">
            <w:r>
              <w:t>Sana Zafar</w:t>
            </w:r>
          </w:p>
        </w:tc>
        <w:tc>
          <w:tcPr>
            <w:tcW w:w="540" w:type="pct"/>
          </w:tcPr>
          <w:p w:rsidR="00FB5308" w:rsidRDefault="00FB5308">
            <w:r>
              <w:t>107157-P</w:t>
            </w:r>
          </w:p>
        </w:tc>
        <w:tc>
          <w:tcPr>
            <w:tcW w:w="517" w:type="pct"/>
          </w:tcPr>
          <w:p w:rsidR="00FB5308" w:rsidRDefault="00FB5308">
            <w:r>
              <w:t xml:space="preserve">Zafar </w:t>
            </w:r>
            <w:proofErr w:type="spellStart"/>
            <w:r>
              <w:t>iqbal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52.508334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115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6437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Foquia</w:t>
            </w:r>
            <w:proofErr w:type="spellEnd"/>
            <w:r>
              <w:t xml:space="preserve"> </w:t>
            </w:r>
            <w:proofErr w:type="spellStart"/>
            <w:r>
              <w:t>Tasser</w:t>
            </w:r>
            <w:proofErr w:type="spellEnd"/>
            <w:r>
              <w:t xml:space="preserve"> Hunan</w:t>
            </w:r>
          </w:p>
        </w:tc>
        <w:tc>
          <w:tcPr>
            <w:tcW w:w="540" w:type="pct"/>
          </w:tcPr>
          <w:p w:rsidR="00FB5308" w:rsidRDefault="00FB5308">
            <w:r>
              <w:t>87705-p</w:t>
            </w:r>
          </w:p>
        </w:tc>
        <w:tc>
          <w:tcPr>
            <w:tcW w:w="517" w:type="pct"/>
          </w:tcPr>
          <w:p w:rsidR="00FB5308" w:rsidRDefault="00FB5308">
            <w:r>
              <w:t>Muhammad Yousaf</w:t>
            </w:r>
          </w:p>
        </w:tc>
        <w:tc>
          <w:tcPr>
            <w:tcW w:w="438" w:type="pct"/>
          </w:tcPr>
          <w:p w:rsidR="00FB5308" w:rsidRDefault="00FB5308">
            <w:r>
              <w:t>52.15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11</w:t>
            </w:r>
            <w:r>
              <w:lastRenderedPageBreak/>
              <w:t>6</w:t>
            </w:r>
          </w:p>
        </w:tc>
        <w:tc>
          <w:tcPr>
            <w:tcW w:w="179" w:type="pct"/>
          </w:tcPr>
          <w:p w:rsidR="00FB5308" w:rsidRDefault="00FB5308">
            <w:r>
              <w:lastRenderedPageBreak/>
              <w:t>4</w:t>
            </w:r>
          </w:p>
        </w:tc>
        <w:tc>
          <w:tcPr>
            <w:tcW w:w="399" w:type="pct"/>
          </w:tcPr>
          <w:p w:rsidR="00FB5308" w:rsidRDefault="00FB5308">
            <w:r>
              <w:t>21324</w:t>
            </w:r>
          </w:p>
        </w:tc>
        <w:tc>
          <w:tcPr>
            <w:tcW w:w="474" w:type="pct"/>
          </w:tcPr>
          <w:p w:rsidR="00FB5308" w:rsidRDefault="00FB5308">
            <w:r>
              <w:t xml:space="preserve">Ameer </w:t>
            </w:r>
            <w:r>
              <w:lastRenderedPageBreak/>
              <w:t>Hamza Bahadur</w:t>
            </w:r>
          </w:p>
        </w:tc>
        <w:tc>
          <w:tcPr>
            <w:tcW w:w="540" w:type="pct"/>
          </w:tcPr>
          <w:p w:rsidR="00FB5308" w:rsidRDefault="00FB5308">
            <w:r>
              <w:lastRenderedPageBreak/>
              <w:t>107270-P</w:t>
            </w:r>
          </w:p>
        </w:tc>
        <w:tc>
          <w:tcPr>
            <w:tcW w:w="517" w:type="pct"/>
          </w:tcPr>
          <w:p w:rsidR="00FB5308" w:rsidRDefault="00FB5308">
            <w:r>
              <w:t xml:space="preserve">Mian </w:t>
            </w:r>
            <w:r>
              <w:lastRenderedPageBreak/>
              <w:t>Muhammad Bahadur</w:t>
            </w:r>
          </w:p>
        </w:tc>
        <w:tc>
          <w:tcPr>
            <w:tcW w:w="438" w:type="pct"/>
          </w:tcPr>
          <w:p w:rsidR="00FB5308" w:rsidRDefault="00FB5308">
            <w:r>
              <w:lastRenderedPageBreak/>
              <w:t>52.0133</w:t>
            </w:r>
            <w:r>
              <w:lastRenderedPageBreak/>
              <w:t>33</w:t>
            </w:r>
          </w:p>
        </w:tc>
        <w:tc>
          <w:tcPr>
            <w:tcW w:w="439" w:type="pct"/>
          </w:tcPr>
          <w:p w:rsidR="00FB5308" w:rsidRDefault="00FB5308">
            <w:r>
              <w:lastRenderedPageBreak/>
              <w:t>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465" w:type="pct"/>
          </w:tcPr>
          <w:p w:rsidR="00FB5308" w:rsidRDefault="00FB5308">
            <w:r>
              <w:lastRenderedPageBreak/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117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17739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Gulbudin</w:t>
            </w:r>
            <w:proofErr w:type="spellEnd"/>
            <w:r>
              <w:t xml:space="preserve"> Muhammad</w:t>
            </w:r>
          </w:p>
        </w:tc>
        <w:tc>
          <w:tcPr>
            <w:tcW w:w="540" w:type="pct"/>
          </w:tcPr>
          <w:p w:rsidR="00FB5308" w:rsidRDefault="00FB5308">
            <w:r>
              <w:t>4485-f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muhammad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</w:t>
            </w:r>
          </w:p>
        </w:tc>
        <w:tc>
          <w:tcPr>
            <w:tcW w:w="438" w:type="pct"/>
          </w:tcPr>
          <w:p w:rsidR="00FB5308" w:rsidRDefault="00FB5308">
            <w:r>
              <w:t>45.928333</w:t>
            </w:r>
          </w:p>
        </w:tc>
        <w:tc>
          <w:tcPr>
            <w:tcW w:w="439" w:type="pct"/>
          </w:tcPr>
          <w:p w:rsidR="00FB5308" w:rsidRDefault="00FB5308">
            <w:r>
              <w:t>8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proofErr w:type="spellStart"/>
            <w:r>
              <w:t>Foriegn</w:t>
            </w:r>
            <w:proofErr w:type="spellEnd"/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118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22046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Aiman</w:t>
            </w:r>
            <w:proofErr w:type="spellEnd"/>
            <w:r>
              <w:t xml:space="preserve"> Tariq</w:t>
            </w:r>
          </w:p>
        </w:tc>
        <w:tc>
          <w:tcPr>
            <w:tcW w:w="540" w:type="pct"/>
          </w:tcPr>
          <w:p w:rsidR="00FB5308" w:rsidRDefault="00FB5308">
            <w:r>
              <w:t>714427-01-M</w:t>
            </w:r>
          </w:p>
        </w:tc>
        <w:tc>
          <w:tcPr>
            <w:tcW w:w="517" w:type="pct"/>
          </w:tcPr>
          <w:p w:rsidR="00FB5308" w:rsidRDefault="00FB5308">
            <w:r>
              <w:t>Tariq Siddique</w:t>
            </w:r>
          </w:p>
        </w:tc>
        <w:tc>
          <w:tcPr>
            <w:tcW w:w="438" w:type="pct"/>
          </w:tcPr>
          <w:p w:rsidR="00FB5308" w:rsidRDefault="00FB5308">
            <w:r>
              <w:t>52.599216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Sir Ganga Ram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119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16287</w:t>
            </w:r>
          </w:p>
        </w:tc>
        <w:tc>
          <w:tcPr>
            <w:tcW w:w="474" w:type="pct"/>
          </w:tcPr>
          <w:p w:rsidR="00FB5308" w:rsidRDefault="00FB5308">
            <w:r>
              <w:t>Sobia Bashir</w:t>
            </w:r>
          </w:p>
        </w:tc>
        <w:tc>
          <w:tcPr>
            <w:tcW w:w="540" w:type="pct"/>
          </w:tcPr>
          <w:p w:rsidR="00FB5308" w:rsidRDefault="00FB5308">
            <w:r>
              <w:t>112363-P</w:t>
            </w:r>
          </w:p>
        </w:tc>
        <w:tc>
          <w:tcPr>
            <w:tcW w:w="517" w:type="pct"/>
          </w:tcPr>
          <w:p w:rsidR="00FB5308" w:rsidRDefault="00FB5308">
            <w:r>
              <w:t>BASHIR AHMED</w:t>
            </w:r>
          </w:p>
        </w:tc>
        <w:tc>
          <w:tcPr>
            <w:tcW w:w="438" w:type="pct"/>
          </w:tcPr>
          <w:p w:rsidR="00FB5308" w:rsidRDefault="00FB5308">
            <w:r>
              <w:t>52.3825</w:t>
            </w:r>
          </w:p>
        </w:tc>
        <w:tc>
          <w:tcPr>
            <w:tcW w:w="439" w:type="pct"/>
          </w:tcPr>
          <w:p w:rsidR="00FB5308" w:rsidRDefault="00FB5308">
            <w:r>
              <w:t>24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Sir Ganga Ram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120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20417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Bunyad</w:t>
            </w:r>
            <w:proofErr w:type="spellEnd"/>
            <w:r>
              <w:t xml:space="preserve"> Hussain</w:t>
            </w:r>
          </w:p>
        </w:tc>
        <w:tc>
          <w:tcPr>
            <w:tcW w:w="540" w:type="pct"/>
          </w:tcPr>
          <w:p w:rsidR="00FB5308" w:rsidRDefault="00FB5308">
            <w:r>
              <w:t>101923-P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Saleem </w:t>
            </w:r>
          </w:p>
        </w:tc>
        <w:tc>
          <w:tcPr>
            <w:tcW w:w="438" w:type="pct"/>
          </w:tcPr>
          <w:p w:rsidR="00FB5308" w:rsidRDefault="00FB5308">
            <w:r>
              <w:t>51.178065</w:t>
            </w:r>
          </w:p>
        </w:tc>
        <w:tc>
          <w:tcPr>
            <w:tcW w:w="439" w:type="pct"/>
          </w:tcPr>
          <w:p w:rsidR="00FB5308" w:rsidRDefault="00FB5308">
            <w:r>
              <w:t>18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Sir Ganga Ram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121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21201</w:t>
            </w:r>
          </w:p>
        </w:tc>
        <w:tc>
          <w:tcPr>
            <w:tcW w:w="474" w:type="pct"/>
          </w:tcPr>
          <w:p w:rsidR="00FB5308" w:rsidRDefault="00FB5308">
            <w:r>
              <w:t>Faisal Habib</w:t>
            </w:r>
          </w:p>
        </w:tc>
        <w:tc>
          <w:tcPr>
            <w:tcW w:w="540" w:type="pct"/>
          </w:tcPr>
          <w:p w:rsidR="00FB5308" w:rsidRDefault="00FB5308">
            <w:r>
              <w:t>745851-01-M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Habib </w:t>
            </w:r>
            <w:proofErr w:type="spellStart"/>
            <w:r>
              <w:t>ullah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50.649167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SZ Hospital, Rahim Yar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122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21849</w:t>
            </w:r>
          </w:p>
        </w:tc>
        <w:tc>
          <w:tcPr>
            <w:tcW w:w="474" w:type="pct"/>
          </w:tcPr>
          <w:p w:rsidR="00FB5308" w:rsidRDefault="00FB5308">
            <w:r>
              <w:t>Sidra Aziz</w:t>
            </w:r>
          </w:p>
        </w:tc>
        <w:tc>
          <w:tcPr>
            <w:tcW w:w="540" w:type="pct"/>
          </w:tcPr>
          <w:p w:rsidR="00FB5308" w:rsidRDefault="00FB5308">
            <w:r>
              <w:t>746702-01-M</w:t>
            </w:r>
          </w:p>
        </w:tc>
        <w:tc>
          <w:tcPr>
            <w:tcW w:w="517" w:type="pct"/>
          </w:tcPr>
          <w:p w:rsidR="00FB5308" w:rsidRDefault="00FB5308">
            <w:r>
              <w:t>Abdul Aziz</w:t>
            </w:r>
          </w:p>
        </w:tc>
        <w:tc>
          <w:tcPr>
            <w:tcW w:w="438" w:type="pct"/>
          </w:tcPr>
          <w:p w:rsidR="00FB5308" w:rsidRDefault="00FB5308">
            <w:r>
              <w:t>50.4325</w:t>
            </w:r>
          </w:p>
        </w:tc>
        <w:tc>
          <w:tcPr>
            <w:tcW w:w="439" w:type="pct"/>
          </w:tcPr>
          <w:p w:rsidR="00FB5308" w:rsidRDefault="00FB5308">
            <w:r>
              <w:t>10</w:t>
            </w:r>
          </w:p>
        </w:tc>
        <w:tc>
          <w:tcPr>
            <w:tcW w:w="760" w:type="pct"/>
          </w:tcPr>
          <w:p w:rsidR="00FB5308" w:rsidRDefault="00FB5308">
            <w:r>
              <w:t>General Surgery</w:t>
            </w:r>
          </w:p>
        </w:tc>
        <w:tc>
          <w:tcPr>
            <w:tcW w:w="573" w:type="pct"/>
          </w:tcPr>
          <w:p w:rsidR="00FB5308" w:rsidRDefault="00FB5308">
            <w:r>
              <w:t>SZ Hospital, Rahim Yar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123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20628</w:t>
            </w:r>
          </w:p>
        </w:tc>
        <w:tc>
          <w:tcPr>
            <w:tcW w:w="474" w:type="pct"/>
          </w:tcPr>
          <w:p w:rsidR="00FB5308" w:rsidRDefault="00FB5308">
            <w:r>
              <w:t>Amna Ilyas</w:t>
            </w:r>
          </w:p>
        </w:tc>
        <w:tc>
          <w:tcPr>
            <w:tcW w:w="540" w:type="pct"/>
          </w:tcPr>
          <w:p w:rsidR="00FB5308" w:rsidRDefault="00FB5308">
            <w:r>
              <w:t>716874-01-M</w:t>
            </w:r>
          </w:p>
        </w:tc>
        <w:tc>
          <w:tcPr>
            <w:tcW w:w="517" w:type="pct"/>
          </w:tcPr>
          <w:p w:rsidR="00FB5308" w:rsidRDefault="00FB5308">
            <w:r>
              <w:t>Muhammad Ilyas Khalid</w:t>
            </w:r>
          </w:p>
        </w:tc>
        <w:tc>
          <w:tcPr>
            <w:tcW w:w="438" w:type="pct"/>
          </w:tcPr>
          <w:p w:rsidR="00FB5308" w:rsidRDefault="00FB5308">
            <w:r>
              <w:t>52.6225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Allied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124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16134</w:t>
            </w:r>
          </w:p>
        </w:tc>
        <w:tc>
          <w:tcPr>
            <w:tcW w:w="474" w:type="pct"/>
          </w:tcPr>
          <w:p w:rsidR="00FB5308" w:rsidRDefault="00FB5308">
            <w:r>
              <w:t xml:space="preserve">Dr. </w:t>
            </w:r>
            <w:proofErr w:type="spellStart"/>
            <w:r>
              <w:t>Humna</w:t>
            </w:r>
            <w:proofErr w:type="spellEnd"/>
            <w:r>
              <w:t xml:space="preserve"> </w:t>
            </w:r>
            <w:proofErr w:type="spellStart"/>
            <w:r>
              <w:t>Chaudri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109882-P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</w:t>
            </w:r>
            <w:proofErr w:type="spellStart"/>
            <w:r>
              <w:t>Javed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51.798333</w:t>
            </w:r>
          </w:p>
        </w:tc>
        <w:tc>
          <w:tcPr>
            <w:tcW w:w="439" w:type="pct"/>
          </w:tcPr>
          <w:p w:rsidR="00FB5308" w:rsidRDefault="00FB5308">
            <w:r>
              <w:t>87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125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22335</w:t>
            </w:r>
          </w:p>
        </w:tc>
        <w:tc>
          <w:tcPr>
            <w:tcW w:w="474" w:type="pct"/>
          </w:tcPr>
          <w:p w:rsidR="00FB5308" w:rsidRDefault="00FB5308">
            <w:r>
              <w:t xml:space="preserve">Ayesha </w:t>
            </w:r>
            <w:proofErr w:type="spellStart"/>
            <w:r>
              <w:t>Siddiqa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719040-01-M</w:t>
            </w:r>
          </w:p>
        </w:tc>
        <w:tc>
          <w:tcPr>
            <w:tcW w:w="517" w:type="pct"/>
          </w:tcPr>
          <w:p w:rsidR="00FB5308" w:rsidRDefault="00FB5308">
            <w:r>
              <w:t>Muhammad Shoaib</w:t>
            </w:r>
          </w:p>
        </w:tc>
        <w:tc>
          <w:tcPr>
            <w:tcW w:w="438" w:type="pct"/>
          </w:tcPr>
          <w:p w:rsidR="00FB5308" w:rsidRDefault="00FB5308">
            <w:r>
              <w:t>48.860833</w:t>
            </w:r>
          </w:p>
        </w:tc>
        <w:tc>
          <w:tcPr>
            <w:tcW w:w="439" w:type="pct"/>
          </w:tcPr>
          <w:p w:rsidR="00FB5308" w:rsidRDefault="00FB5308">
            <w:r>
              <w:t>15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DHQ Hospital, DG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126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20809</w:t>
            </w:r>
          </w:p>
        </w:tc>
        <w:tc>
          <w:tcPr>
            <w:tcW w:w="474" w:type="pct"/>
          </w:tcPr>
          <w:p w:rsidR="00FB5308" w:rsidRDefault="00FB5308">
            <w:r>
              <w:t>Saad Khan</w:t>
            </w:r>
          </w:p>
        </w:tc>
        <w:tc>
          <w:tcPr>
            <w:tcW w:w="540" w:type="pct"/>
          </w:tcPr>
          <w:p w:rsidR="00FB5308" w:rsidRDefault="00FB5308">
            <w:r>
              <w:t>109743-P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</w:t>
            </w:r>
            <w:proofErr w:type="spellStart"/>
            <w:r>
              <w:t>Shehbaz</w:t>
            </w:r>
            <w:proofErr w:type="spellEnd"/>
            <w:r>
              <w:t xml:space="preserve"> Khan</w:t>
            </w:r>
          </w:p>
        </w:tc>
        <w:tc>
          <w:tcPr>
            <w:tcW w:w="438" w:type="pct"/>
          </w:tcPr>
          <w:p w:rsidR="00FB5308" w:rsidRDefault="00FB5308">
            <w:r>
              <w:t>50.9475</w:t>
            </w:r>
          </w:p>
        </w:tc>
        <w:tc>
          <w:tcPr>
            <w:tcW w:w="439" w:type="pct"/>
          </w:tcPr>
          <w:p w:rsidR="00FB5308" w:rsidRDefault="00FB5308">
            <w:r>
              <w:t>25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DHQ Hospital, Gujranwala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127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21858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Maheen</w:t>
            </w:r>
            <w:proofErr w:type="spellEnd"/>
            <w:r>
              <w:t xml:space="preserve"> Asghar</w:t>
            </w:r>
          </w:p>
        </w:tc>
        <w:tc>
          <w:tcPr>
            <w:tcW w:w="540" w:type="pct"/>
          </w:tcPr>
          <w:p w:rsidR="00FB5308" w:rsidRDefault="00FB5308">
            <w:r>
              <w:t>716659-01-M</w:t>
            </w:r>
          </w:p>
        </w:tc>
        <w:tc>
          <w:tcPr>
            <w:tcW w:w="517" w:type="pct"/>
          </w:tcPr>
          <w:p w:rsidR="00FB5308" w:rsidRDefault="00FB5308">
            <w:r>
              <w:t>Muhammad Asghar</w:t>
            </w:r>
          </w:p>
        </w:tc>
        <w:tc>
          <w:tcPr>
            <w:tcW w:w="438" w:type="pct"/>
          </w:tcPr>
          <w:p w:rsidR="00FB5308" w:rsidRDefault="00FB5308">
            <w:r>
              <w:t>50.835833</w:t>
            </w:r>
          </w:p>
        </w:tc>
        <w:tc>
          <w:tcPr>
            <w:tcW w:w="439" w:type="pct"/>
          </w:tcPr>
          <w:p w:rsidR="00FB5308" w:rsidRDefault="00FB5308">
            <w:r>
              <w:t>8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DHQ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128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3655</w:t>
            </w:r>
          </w:p>
        </w:tc>
        <w:tc>
          <w:tcPr>
            <w:tcW w:w="474" w:type="pct"/>
          </w:tcPr>
          <w:p w:rsidR="00FB5308" w:rsidRDefault="00FB5308">
            <w:r>
              <w:t xml:space="preserve">Muhammad </w:t>
            </w:r>
            <w:proofErr w:type="spellStart"/>
            <w:r>
              <w:t>Samaat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5631-AJK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</w:t>
            </w:r>
            <w:proofErr w:type="spellStart"/>
            <w:r>
              <w:t>Shafi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51.35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Holy Family Hospital, Rawalpindi</w:t>
            </w:r>
          </w:p>
        </w:tc>
        <w:tc>
          <w:tcPr>
            <w:tcW w:w="465" w:type="pct"/>
          </w:tcPr>
          <w:p w:rsidR="00FB5308" w:rsidRDefault="00FB5308">
            <w:r>
              <w:t>AJK, G&amp;B, FATA, ICT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129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21120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Arooba</w:t>
            </w:r>
            <w:proofErr w:type="spellEnd"/>
            <w:r>
              <w:t xml:space="preserve"> </w:t>
            </w:r>
            <w:proofErr w:type="spellStart"/>
            <w:r>
              <w:t>Maheen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718006-01-M</w:t>
            </w:r>
          </w:p>
        </w:tc>
        <w:tc>
          <w:tcPr>
            <w:tcW w:w="517" w:type="pct"/>
          </w:tcPr>
          <w:p w:rsidR="00FB5308" w:rsidRDefault="00FB5308">
            <w:r>
              <w:t>Shaukat Ali</w:t>
            </w:r>
          </w:p>
        </w:tc>
        <w:tc>
          <w:tcPr>
            <w:tcW w:w="438" w:type="pct"/>
          </w:tcPr>
          <w:p w:rsidR="00FB5308" w:rsidRDefault="00FB5308">
            <w:r>
              <w:t>50.47</w:t>
            </w:r>
          </w:p>
        </w:tc>
        <w:tc>
          <w:tcPr>
            <w:tcW w:w="439" w:type="pct"/>
          </w:tcPr>
          <w:p w:rsidR="00FB5308" w:rsidRDefault="00FB5308">
            <w:r>
              <w:t>46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Holy Family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130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16904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Sumras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111156-P</w:t>
            </w:r>
          </w:p>
        </w:tc>
        <w:tc>
          <w:tcPr>
            <w:tcW w:w="517" w:type="pct"/>
          </w:tcPr>
          <w:p w:rsidR="00FB5308" w:rsidRDefault="00FB5308">
            <w:r>
              <w:t>Muhammad Saeed</w:t>
            </w:r>
          </w:p>
        </w:tc>
        <w:tc>
          <w:tcPr>
            <w:tcW w:w="438" w:type="pct"/>
          </w:tcPr>
          <w:p w:rsidR="00FB5308" w:rsidRDefault="00FB5308">
            <w:r>
              <w:t>52.299167</w:t>
            </w:r>
          </w:p>
        </w:tc>
        <w:tc>
          <w:tcPr>
            <w:tcW w:w="439" w:type="pct"/>
          </w:tcPr>
          <w:p w:rsidR="00FB5308" w:rsidRDefault="00FB5308">
            <w:r>
              <w:t>40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131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22211</w:t>
            </w:r>
          </w:p>
        </w:tc>
        <w:tc>
          <w:tcPr>
            <w:tcW w:w="474" w:type="pct"/>
          </w:tcPr>
          <w:p w:rsidR="00FB5308" w:rsidRDefault="00FB5308">
            <w:r>
              <w:t>Nawal Asif</w:t>
            </w:r>
          </w:p>
        </w:tc>
        <w:tc>
          <w:tcPr>
            <w:tcW w:w="540" w:type="pct"/>
          </w:tcPr>
          <w:p w:rsidR="00FB5308" w:rsidRDefault="00FB5308">
            <w:r>
              <w:t>718509-01-M</w:t>
            </w:r>
          </w:p>
        </w:tc>
        <w:tc>
          <w:tcPr>
            <w:tcW w:w="517" w:type="pct"/>
          </w:tcPr>
          <w:p w:rsidR="00FB5308" w:rsidRDefault="00FB5308">
            <w:r>
              <w:t>Asif Iqbal</w:t>
            </w:r>
          </w:p>
        </w:tc>
        <w:tc>
          <w:tcPr>
            <w:tcW w:w="438" w:type="pct"/>
          </w:tcPr>
          <w:p w:rsidR="00FB5308" w:rsidRDefault="00FB5308">
            <w:r>
              <w:t>52.754286</w:t>
            </w:r>
          </w:p>
        </w:tc>
        <w:tc>
          <w:tcPr>
            <w:tcW w:w="439" w:type="pct"/>
          </w:tcPr>
          <w:p w:rsidR="00FB5308" w:rsidRDefault="00FB5308">
            <w:r>
              <w:t>13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132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234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Mughis</w:t>
            </w:r>
            <w:proofErr w:type="spellEnd"/>
            <w:r>
              <w:t xml:space="preserve"> Ahmad</w:t>
            </w:r>
          </w:p>
        </w:tc>
        <w:tc>
          <w:tcPr>
            <w:tcW w:w="540" w:type="pct"/>
          </w:tcPr>
          <w:p w:rsidR="00FB5308" w:rsidRDefault="00FB5308">
            <w:r>
              <w:t>92697-P</w:t>
            </w:r>
          </w:p>
        </w:tc>
        <w:tc>
          <w:tcPr>
            <w:tcW w:w="517" w:type="pct"/>
          </w:tcPr>
          <w:p w:rsidR="00FB5308" w:rsidRDefault="00FB5308">
            <w:r>
              <w:t>Muhammad Shafiq</w:t>
            </w:r>
          </w:p>
        </w:tc>
        <w:tc>
          <w:tcPr>
            <w:tcW w:w="438" w:type="pct"/>
          </w:tcPr>
          <w:p w:rsidR="00FB5308" w:rsidRDefault="00FB5308">
            <w:r>
              <w:t>58.769458</w:t>
            </w:r>
          </w:p>
        </w:tc>
        <w:tc>
          <w:tcPr>
            <w:tcW w:w="439" w:type="pct"/>
          </w:tcPr>
          <w:p w:rsidR="00FB5308" w:rsidRDefault="00FB5308">
            <w:r>
              <w:t>5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133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20506</w:t>
            </w:r>
          </w:p>
        </w:tc>
        <w:tc>
          <w:tcPr>
            <w:tcW w:w="474" w:type="pct"/>
          </w:tcPr>
          <w:p w:rsidR="00FB5308" w:rsidRDefault="00FB5308">
            <w:r>
              <w:t>Huzaifa Ali Khan</w:t>
            </w:r>
          </w:p>
        </w:tc>
        <w:tc>
          <w:tcPr>
            <w:tcW w:w="540" w:type="pct"/>
          </w:tcPr>
          <w:p w:rsidR="00FB5308" w:rsidRDefault="00FB5308">
            <w:r>
              <w:t>718767-01-M</w:t>
            </w:r>
          </w:p>
        </w:tc>
        <w:tc>
          <w:tcPr>
            <w:tcW w:w="517" w:type="pct"/>
          </w:tcPr>
          <w:p w:rsidR="00FB5308" w:rsidRDefault="00FB5308">
            <w:r>
              <w:t>Aamir Ali Khan</w:t>
            </w:r>
          </w:p>
        </w:tc>
        <w:tc>
          <w:tcPr>
            <w:tcW w:w="438" w:type="pct"/>
          </w:tcPr>
          <w:p w:rsidR="00FB5308" w:rsidRDefault="00FB5308">
            <w:r>
              <w:t>52.014167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134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20848</w:t>
            </w:r>
          </w:p>
        </w:tc>
        <w:tc>
          <w:tcPr>
            <w:tcW w:w="474" w:type="pct"/>
          </w:tcPr>
          <w:p w:rsidR="00FB5308" w:rsidRDefault="00FB5308">
            <w:r>
              <w:t xml:space="preserve">Chaudhary Abdul </w:t>
            </w:r>
            <w:proofErr w:type="spellStart"/>
            <w:r>
              <w:t>Fatir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720696-01-M</w:t>
            </w:r>
          </w:p>
        </w:tc>
        <w:tc>
          <w:tcPr>
            <w:tcW w:w="517" w:type="pct"/>
          </w:tcPr>
          <w:p w:rsidR="00FB5308" w:rsidRDefault="00FB5308">
            <w:r>
              <w:t>Chaudhry Irfan Ahmed</w:t>
            </w:r>
          </w:p>
        </w:tc>
        <w:tc>
          <w:tcPr>
            <w:tcW w:w="438" w:type="pct"/>
          </w:tcPr>
          <w:p w:rsidR="00FB5308" w:rsidRDefault="00FB5308">
            <w:r>
              <w:t>53.654167</w:t>
            </w:r>
          </w:p>
        </w:tc>
        <w:tc>
          <w:tcPr>
            <w:tcW w:w="439" w:type="pct"/>
          </w:tcPr>
          <w:p w:rsidR="00FB5308" w:rsidRDefault="00FB5308">
            <w:r>
              <w:t>7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Punjab Institute of Neurosciences,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135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21749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Aiman</w:t>
            </w:r>
            <w:proofErr w:type="spellEnd"/>
            <w:r>
              <w:t xml:space="preserve"> Sahar</w:t>
            </w:r>
          </w:p>
        </w:tc>
        <w:tc>
          <w:tcPr>
            <w:tcW w:w="540" w:type="pct"/>
          </w:tcPr>
          <w:p w:rsidR="00FB5308" w:rsidRDefault="00FB5308">
            <w:r>
              <w:t>105071-P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Sohail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52.210833</w:t>
            </w:r>
          </w:p>
        </w:tc>
        <w:tc>
          <w:tcPr>
            <w:tcW w:w="439" w:type="pct"/>
          </w:tcPr>
          <w:p w:rsidR="00FB5308" w:rsidRDefault="00FB5308">
            <w:r>
              <w:t>77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Punjab Institute of Neurosciences,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136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21723</w:t>
            </w:r>
          </w:p>
        </w:tc>
        <w:tc>
          <w:tcPr>
            <w:tcW w:w="474" w:type="pct"/>
          </w:tcPr>
          <w:p w:rsidR="00FB5308" w:rsidRDefault="00FB5308">
            <w:r>
              <w:t xml:space="preserve">Muhammad Irfan </w:t>
            </w:r>
            <w:r>
              <w:lastRenderedPageBreak/>
              <w:t>Kaleem</w:t>
            </w:r>
          </w:p>
        </w:tc>
        <w:tc>
          <w:tcPr>
            <w:tcW w:w="540" w:type="pct"/>
          </w:tcPr>
          <w:p w:rsidR="00FB5308" w:rsidRDefault="00FB5308">
            <w:r>
              <w:lastRenderedPageBreak/>
              <w:t>105133-P</w:t>
            </w:r>
          </w:p>
        </w:tc>
        <w:tc>
          <w:tcPr>
            <w:tcW w:w="517" w:type="pct"/>
          </w:tcPr>
          <w:p w:rsidR="00FB5308" w:rsidRDefault="00FB5308">
            <w:r>
              <w:t>Muhammad Kaleem</w:t>
            </w:r>
          </w:p>
        </w:tc>
        <w:tc>
          <w:tcPr>
            <w:tcW w:w="438" w:type="pct"/>
          </w:tcPr>
          <w:p w:rsidR="00FB5308" w:rsidRDefault="00FB5308">
            <w:r>
              <w:t>51.161633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 xml:space="preserve">Punjab Institute of </w:t>
            </w:r>
            <w:r>
              <w:lastRenderedPageBreak/>
              <w:t>Neurosciences, Lahore</w:t>
            </w:r>
          </w:p>
        </w:tc>
        <w:tc>
          <w:tcPr>
            <w:tcW w:w="465" w:type="pct"/>
          </w:tcPr>
          <w:p w:rsidR="00FB5308" w:rsidRDefault="00FB5308">
            <w:r>
              <w:lastRenderedPageBreak/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137</w:t>
            </w:r>
          </w:p>
        </w:tc>
        <w:tc>
          <w:tcPr>
            <w:tcW w:w="179" w:type="pct"/>
          </w:tcPr>
          <w:p w:rsidR="00FB5308" w:rsidRDefault="00FB5308">
            <w:r>
              <w:t>4</w:t>
            </w:r>
          </w:p>
        </w:tc>
        <w:tc>
          <w:tcPr>
            <w:tcW w:w="399" w:type="pct"/>
          </w:tcPr>
          <w:p w:rsidR="00FB5308" w:rsidRDefault="00FB5308">
            <w:r>
              <w:t>20384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Sumbal</w:t>
            </w:r>
            <w:proofErr w:type="spellEnd"/>
            <w:r>
              <w:t xml:space="preserve"> Shahbaz</w:t>
            </w:r>
          </w:p>
        </w:tc>
        <w:tc>
          <w:tcPr>
            <w:tcW w:w="540" w:type="pct"/>
          </w:tcPr>
          <w:p w:rsidR="00FB5308" w:rsidRDefault="00FB5308">
            <w:r>
              <w:t>720742-01-M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</w:t>
            </w:r>
            <w:proofErr w:type="spellStart"/>
            <w:r>
              <w:t>shahbaz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50.238333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Punjab Institute of Neurosciences,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138</w:t>
            </w:r>
          </w:p>
        </w:tc>
        <w:tc>
          <w:tcPr>
            <w:tcW w:w="179" w:type="pct"/>
          </w:tcPr>
          <w:p w:rsidR="00FB5308" w:rsidRDefault="00FB5308">
            <w:r>
              <w:t>5</w:t>
            </w:r>
          </w:p>
        </w:tc>
        <w:tc>
          <w:tcPr>
            <w:tcW w:w="399" w:type="pct"/>
          </w:tcPr>
          <w:p w:rsidR="00FB5308" w:rsidRDefault="00FB5308">
            <w:r>
              <w:t>20727</w:t>
            </w:r>
          </w:p>
        </w:tc>
        <w:tc>
          <w:tcPr>
            <w:tcW w:w="474" w:type="pct"/>
          </w:tcPr>
          <w:p w:rsidR="00FB5308" w:rsidRDefault="00FB5308">
            <w:r>
              <w:t>Fahad Hussain</w:t>
            </w:r>
          </w:p>
        </w:tc>
        <w:tc>
          <w:tcPr>
            <w:tcW w:w="540" w:type="pct"/>
          </w:tcPr>
          <w:p w:rsidR="00FB5308" w:rsidRDefault="00FB5308">
            <w:r>
              <w:t>720626-01-M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Arif</w:t>
            </w:r>
            <w:proofErr w:type="spellEnd"/>
            <w:r>
              <w:t xml:space="preserve"> Hussain</w:t>
            </w:r>
          </w:p>
        </w:tc>
        <w:tc>
          <w:tcPr>
            <w:tcW w:w="438" w:type="pct"/>
          </w:tcPr>
          <w:p w:rsidR="00FB5308" w:rsidRDefault="00FB5308">
            <w:r>
              <w:t>50.1575</w:t>
            </w:r>
          </w:p>
        </w:tc>
        <w:tc>
          <w:tcPr>
            <w:tcW w:w="439" w:type="pct"/>
          </w:tcPr>
          <w:p w:rsidR="00FB5308" w:rsidRDefault="00FB5308">
            <w:r>
              <w:t>48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Punjab Institute of Neurosciences,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139</w:t>
            </w:r>
          </w:p>
        </w:tc>
        <w:tc>
          <w:tcPr>
            <w:tcW w:w="179" w:type="pct"/>
          </w:tcPr>
          <w:p w:rsidR="00FB5308" w:rsidRDefault="00FB5308">
            <w:r>
              <w:t>6</w:t>
            </w:r>
          </w:p>
        </w:tc>
        <w:tc>
          <w:tcPr>
            <w:tcW w:w="399" w:type="pct"/>
          </w:tcPr>
          <w:p w:rsidR="00FB5308" w:rsidRDefault="00FB5308">
            <w:r>
              <w:t>20564</w:t>
            </w:r>
          </w:p>
        </w:tc>
        <w:tc>
          <w:tcPr>
            <w:tcW w:w="474" w:type="pct"/>
          </w:tcPr>
          <w:p w:rsidR="00FB5308" w:rsidRDefault="00FB5308">
            <w:r>
              <w:t>Aman Ullah</w:t>
            </w:r>
          </w:p>
        </w:tc>
        <w:tc>
          <w:tcPr>
            <w:tcW w:w="540" w:type="pct"/>
          </w:tcPr>
          <w:p w:rsidR="00FB5308" w:rsidRDefault="00FB5308">
            <w:r>
              <w:t>720625-01-M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Abaid</w:t>
            </w:r>
            <w:proofErr w:type="spellEnd"/>
            <w:r>
              <w:t xml:space="preserve"> Ullah</w:t>
            </w:r>
          </w:p>
        </w:tc>
        <w:tc>
          <w:tcPr>
            <w:tcW w:w="438" w:type="pct"/>
          </w:tcPr>
          <w:p w:rsidR="00FB5308" w:rsidRDefault="00FB5308">
            <w:r>
              <w:t>49.941667</w:t>
            </w:r>
          </w:p>
        </w:tc>
        <w:tc>
          <w:tcPr>
            <w:tcW w:w="439" w:type="pct"/>
          </w:tcPr>
          <w:p w:rsidR="00FB5308" w:rsidRDefault="00FB5308">
            <w:r>
              <w:t>6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Punjab Institute of Neurosciences,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140</w:t>
            </w:r>
          </w:p>
        </w:tc>
        <w:tc>
          <w:tcPr>
            <w:tcW w:w="179" w:type="pct"/>
          </w:tcPr>
          <w:p w:rsidR="00FB5308" w:rsidRDefault="00FB5308">
            <w:r>
              <w:t>7</w:t>
            </w:r>
          </w:p>
        </w:tc>
        <w:tc>
          <w:tcPr>
            <w:tcW w:w="399" w:type="pct"/>
          </w:tcPr>
          <w:p w:rsidR="00FB5308" w:rsidRDefault="00FB5308">
            <w:r>
              <w:t>21982</w:t>
            </w:r>
          </w:p>
        </w:tc>
        <w:tc>
          <w:tcPr>
            <w:tcW w:w="474" w:type="pct"/>
          </w:tcPr>
          <w:p w:rsidR="00FB5308" w:rsidRDefault="00FB5308">
            <w:r>
              <w:t>Aqsa Umar</w:t>
            </w:r>
          </w:p>
        </w:tc>
        <w:tc>
          <w:tcPr>
            <w:tcW w:w="540" w:type="pct"/>
          </w:tcPr>
          <w:p w:rsidR="00FB5308" w:rsidRDefault="00FB5308">
            <w:r>
              <w:t>716459-01-M</w:t>
            </w:r>
          </w:p>
        </w:tc>
        <w:tc>
          <w:tcPr>
            <w:tcW w:w="517" w:type="pct"/>
          </w:tcPr>
          <w:p w:rsidR="00FB5308" w:rsidRDefault="00FB5308">
            <w:r>
              <w:t>MUHAMMAD UMAR DARAZ SHAKOORI</w:t>
            </w:r>
          </w:p>
        </w:tc>
        <w:tc>
          <w:tcPr>
            <w:tcW w:w="438" w:type="pct"/>
          </w:tcPr>
          <w:p w:rsidR="00FB5308" w:rsidRDefault="00FB5308">
            <w:r>
              <w:t>49.107755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Punjab Institute of Neurosciences,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141</w:t>
            </w:r>
          </w:p>
        </w:tc>
        <w:tc>
          <w:tcPr>
            <w:tcW w:w="179" w:type="pct"/>
          </w:tcPr>
          <w:p w:rsidR="00FB5308" w:rsidRDefault="00FB5308">
            <w:r>
              <w:t>8</w:t>
            </w:r>
          </w:p>
        </w:tc>
        <w:tc>
          <w:tcPr>
            <w:tcW w:w="399" w:type="pct"/>
          </w:tcPr>
          <w:p w:rsidR="00FB5308" w:rsidRDefault="00FB5308">
            <w:r>
              <w:t>20173</w:t>
            </w:r>
          </w:p>
        </w:tc>
        <w:tc>
          <w:tcPr>
            <w:tcW w:w="474" w:type="pct"/>
          </w:tcPr>
          <w:p w:rsidR="00FB5308" w:rsidRDefault="00FB5308">
            <w:r>
              <w:t>Waqas Asghar</w:t>
            </w:r>
          </w:p>
        </w:tc>
        <w:tc>
          <w:tcPr>
            <w:tcW w:w="540" w:type="pct"/>
          </w:tcPr>
          <w:p w:rsidR="00FB5308" w:rsidRDefault="00FB5308">
            <w:r>
              <w:t>111779-p</w:t>
            </w:r>
          </w:p>
        </w:tc>
        <w:tc>
          <w:tcPr>
            <w:tcW w:w="517" w:type="pct"/>
          </w:tcPr>
          <w:p w:rsidR="00FB5308" w:rsidRDefault="00FB5308">
            <w:r>
              <w:t>MUHAMMAD ASGHAR</w:t>
            </w:r>
          </w:p>
        </w:tc>
        <w:tc>
          <w:tcPr>
            <w:tcW w:w="438" w:type="pct"/>
          </w:tcPr>
          <w:p w:rsidR="00FB5308" w:rsidRDefault="00FB5308">
            <w:r>
              <w:t>48.876667</w:t>
            </w:r>
          </w:p>
        </w:tc>
        <w:tc>
          <w:tcPr>
            <w:tcW w:w="439" w:type="pct"/>
          </w:tcPr>
          <w:p w:rsidR="00FB5308" w:rsidRDefault="00FB5308">
            <w:r>
              <w:t>28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Punjab Institute of Neurosciences,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142</w:t>
            </w:r>
          </w:p>
        </w:tc>
        <w:tc>
          <w:tcPr>
            <w:tcW w:w="179" w:type="pct"/>
          </w:tcPr>
          <w:p w:rsidR="00FB5308" w:rsidRDefault="00FB5308">
            <w:r>
              <w:t>9</w:t>
            </w:r>
          </w:p>
        </w:tc>
        <w:tc>
          <w:tcPr>
            <w:tcW w:w="399" w:type="pct"/>
          </w:tcPr>
          <w:p w:rsidR="00FB5308" w:rsidRDefault="00FB5308">
            <w:r>
              <w:t>21710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Iqra</w:t>
            </w:r>
            <w:proofErr w:type="spellEnd"/>
            <w:r>
              <w:t xml:space="preserve"> Asghar Ali</w:t>
            </w:r>
          </w:p>
        </w:tc>
        <w:tc>
          <w:tcPr>
            <w:tcW w:w="540" w:type="pct"/>
          </w:tcPr>
          <w:p w:rsidR="00FB5308" w:rsidRDefault="00FB5308">
            <w:r>
              <w:t>718772-01-M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Asghar Ali </w:t>
            </w:r>
          </w:p>
        </w:tc>
        <w:tc>
          <w:tcPr>
            <w:tcW w:w="438" w:type="pct"/>
          </w:tcPr>
          <w:p w:rsidR="00FB5308" w:rsidRDefault="00FB5308">
            <w:r>
              <w:t>48.515</w:t>
            </w:r>
          </w:p>
        </w:tc>
        <w:tc>
          <w:tcPr>
            <w:tcW w:w="439" w:type="pct"/>
          </w:tcPr>
          <w:p w:rsidR="00FB5308" w:rsidRDefault="00FB5308">
            <w:r>
              <w:t>17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Punjab Institute of Neurosciences,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143</w:t>
            </w:r>
          </w:p>
        </w:tc>
        <w:tc>
          <w:tcPr>
            <w:tcW w:w="179" w:type="pct"/>
          </w:tcPr>
          <w:p w:rsidR="00FB5308" w:rsidRDefault="00FB5308">
            <w:r>
              <w:t>10</w:t>
            </w:r>
          </w:p>
        </w:tc>
        <w:tc>
          <w:tcPr>
            <w:tcW w:w="399" w:type="pct"/>
          </w:tcPr>
          <w:p w:rsidR="00FB5308" w:rsidRDefault="00FB5308">
            <w:r>
              <w:t>6592</w:t>
            </w:r>
          </w:p>
        </w:tc>
        <w:tc>
          <w:tcPr>
            <w:tcW w:w="474" w:type="pct"/>
          </w:tcPr>
          <w:p w:rsidR="00FB5308" w:rsidRDefault="00FB5308">
            <w:r>
              <w:t>Sana Jamil</w:t>
            </w:r>
          </w:p>
        </w:tc>
        <w:tc>
          <w:tcPr>
            <w:tcW w:w="540" w:type="pct"/>
          </w:tcPr>
          <w:p w:rsidR="00FB5308" w:rsidRDefault="00FB5308">
            <w:r>
              <w:t>88461-P</w:t>
            </w:r>
          </w:p>
        </w:tc>
        <w:tc>
          <w:tcPr>
            <w:tcW w:w="517" w:type="pct"/>
          </w:tcPr>
          <w:p w:rsidR="00FB5308" w:rsidRDefault="00FB5308">
            <w:r>
              <w:t>Jamil Ahmed</w:t>
            </w:r>
          </w:p>
        </w:tc>
        <w:tc>
          <w:tcPr>
            <w:tcW w:w="438" w:type="pct"/>
          </w:tcPr>
          <w:p w:rsidR="00FB5308" w:rsidRDefault="00FB5308">
            <w:r>
              <w:t>48.413913</w:t>
            </w:r>
          </w:p>
        </w:tc>
        <w:tc>
          <w:tcPr>
            <w:tcW w:w="439" w:type="pct"/>
          </w:tcPr>
          <w:p w:rsidR="00FB5308" w:rsidRDefault="00FB5308">
            <w:r>
              <w:t>81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Punjab Institute of Neurosciences,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144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21184</w:t>
            </w:r>
          </w:p>
        </w:tc>
        <w:tc>
          <w:tcPr>
            <w:tcW w:w="474" w:type="pct"/>
          </w:tcPr>
          <w:p w:rsidR="00FB5308" w:rsidRDefault="00FB5308">
            <w:r>
              <w:t>Bilal Ahmad</w:t>
            </w:r>
          </w:p>
        </w:tc>
        <w:tc>
          <w:tcPr>
            <w:tcW w:w="540" w:type="pct"/>
          </w:tcPr>
          <w:p w:rsidR="00FB5308" w:rsidRDefault="00FB5308">
            <w:r>
              <w:t>715996-01-M</w:t>
            </w:r>
          </w:p>
        </w:tc>
        <w:tc>
          <w:tcPr>
            <w:tcW w:w="517" w:type="pct"/>
          </w:tcPr>
          <w:p w:rsidR="00FB5308" w:rsidRDefault="00FB5308">
            <w:r>
              <w:t>Mehmood Ahmad</w:t>
            </w:r>
          </w:p>
        </w:tc>
        <w:tc>
          <w:tcPr>
            <w:tcW w:w="438" w:type="pct"/>
          </w:tcPr>
          <w:p w:rsidR="00FB5308" w:rsidRDefault="00FB5308">
            <w:r>
              <w:t>48.87</w:t>
            </w:r>
          </w:p>
        </w:tc>
        <w:tc>
          <w:tcPr>
            <w:tcW w:w="439" w:type="pct"/>
          </w:tcPr>
          <w:p w:rsidR="00FB5308" w:rsidRDefault="00FB5308">
            <w:r>
              <w:t>9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Sahiwal Teaching Hospital, Sahiwal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145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21232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Hina</w:t>
            </w:r>
            <w:proofErr w:type="spellEnd"/>
            <w:r>
              <w:t xml:space="preserve"> Fatima</w:t>
            </w:r>
          </w:p>
        </w:tc>
        <w:tc>
          <w:tcPr>
            <w:tcW w:w="540" w:type="pct"/>
          </w:tcPr>
          <w:p w:rsidR="00FB5308" w:rsidRDefault="00FB5308">
            <w:r>
              <w:t>716691-01-M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Syed Muhammad </w:t>
            </w:r>
            <w:proofErr w:type="spellStart"/>
            <w:r>
              <w:t>Qaiser</w:t>
            </w:r>
            <w:proofErr w:type="spellEnd"/>
            <w:r>
              <w:t xml:space="preserve"> </w:t>
            </w:r>
            <w:proofErr w:type="spellStart"/>
            <w:r>
              <w:t>Husnain</w:t>
            </w:r>
            <w:proofErr w:type="spellEnd"/>
            <w:r>
              <w:t xml:space="preserve"> Shamsi</w:t>
            </w:r>
          </w:p>
        </w:tc>
        <w:tc>
          <w:tcPr>
            <w:tcW w:w="438" w:type="pct"/>
          </w:tcPr>
          <w:p w:rsidR="00FB5308" w:rsidRDefault="00FB5308">
            <w:r>
              <w:t>50.57</w:t>
            </w:r>
          </w:p>
        </w:tc>
        <w:tc>
          <w:tcPr>
            <w:tcW w:w="439" w:type="pct"/>
          </w:tcPr>
          <w:p w:rsidR="00FB5308" w:rsidRDefault="00FB5308">
            <w:r>
              <w:t>7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146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22388</w:t>
            </w:r>
          </w:p>
        </w:tc>
        <w:tc>
          <w:tcPr>
            <w:tcW w:w="474" w:type="pct"/>
          </w:tcPr>
          <w:p w:rsidR="00FB5308" w:rsidRDefault="00FB5308">
            <w:r>
              <w:t>Maria Sajjad</w:t>
            </w:r>
          </w:p>
        </w:tc>
        <w:tc>
          <w:tcPr>
            <w:tcW w:w="540" w:type="pct"/>
          </w:tcPr>
          <w:p w:rsidR="00FB5308" w:rsidRDefault="00FB5308">
            <w:r>
              <w:t>116344-p</w:t>
            </w:r>
          </w:p>
        </w:tc>
        <w:tc>
          <w:tcPr>
            <w:tcW w:w="517" w:type="pct"/>
          </w:tcPr>
          <w:p w:rsidR="00FB5308" w:rsidRDefault="00FB5308">
            <w:r>
              <w:t>Sajjad Ahmed</w:t>
            </w:r>
          </w:p>
        </w:tc>
        <w:tc>
          <w:tcPr>
            <w:tcW w:w="438" w:type="pct"/>
          </w:tcPr>
          <w:p w:rsidR="00FB5308" w:rsidRDefault="00FB5308">
            <w:r>
              <w:t>48.815842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Sir Ganga Ram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147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21624</w:t>
            </w:r>
          </w:p>
        </w:tc>
        <w:tc>
          <w:tcPr>
            <w:tcW w:w="474" w:type="pct"/>
          </w:tcPr>
          <w:p w:rsidR="00FB5308" w:rsidRDefault="00FB5308">
            <w:r>
              <w:t>Muhammad Bilal Khalid</w:t>
            </w:r>
          </w:p>
        </w:tc>
        <w:tc>
          <w:tcPr>
            <w:tcW w:w="540" w:type="pct"/>
          </w:tcPr>
          <w:p w:rsidR="00FB5308" w:rsidRDefault="00FB5308">
            <w:r>
              <w:t>714789-01-M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Khalid </w:t>
            </w:r>
            <w:proofErr w:type="spellStart"/>
            <w:r>
              <w:t>parvaiz</w:t>
            </w:r>
            <w:proofErr w:type="spellEnd"/>
            <w:r>
              <w:t xml:space="preserve"> </w:t>
            </w:r>
          </w:p>
        </w:tc>
        <w:tc>
          <w:tcPr>
            <w:tcW w:w="438" w:type="pct"/>
          </w:tcPr>
          <w:p w:rsidR="00FB5308" w:rsidRDefault="00FB5308">
            <w:r>
              <w:t>49.559167</w:t>
            </w:r>
          </w:p>
        </w:tc>
        <w:tc>
          <w:tcPr>
            <w:tcW w:w="439" w:type="pct"/>
          </w:tcPr>
          <w:p w:rsidR="00FB5308" w:rsidRDefault="00FB5308">
            <w:r>
              <w:t>6</w:t>
            </w:r>
          </w:p>
        </w:tc>
        <w:tc>
          <w:tcPr>
            <w:tcW w:w="760" w:type="pct"/>
          </w:tcPr>
          <w:p w:rsidR="00FB5308" w:rsidRDefault="00FB5308">
            <w:r>
              <w:t>Neuro Surgery</w:t>
            </w:r>
          </w:p>
        </w:tc>
        <w:tc>
          <w:tcPr>
            <w:tcW w:w="573" w:type="pct"/>
          </w:tcPr>
          <w:p w:rsidR="00FB5308" w:rsidRDefault="00FB5308">
            <w:r>
              <w:t>SZ Hospital, Rahim Yar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148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7547</w:t>
            </w:r>
          </w:p>
        </w:tc>
        <w:tc>
          <w:tcPr>
            <w:tcW w:w="474" w:type="pct"/>
          </w:tcPr>
          <w:p w:rsidR="00FB5308" w:rsidRDefault="00FB5308">
            <w:r>
              <w:t>Aisha Siddiqi</w:t>
            </w:r>
          </w:p>
        </w:tc>
        <w:tc>
          <w:tcPr>
            <w:tcW w:w="540" w:type="pct"/>
          </w:tcPr>
          <w:p w:rsidR="00FB5308" w:rsidRDefault="00FB5308">
            <w:r>
              <w:t>89794-P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Hannaan</w:t>
            </w:r>
            <w:proofErr w:type="spellEnd"/>
            <w:r>
              <w:t xml:space="preserve"> </w:t>
            </w:r>
            <w:proofErr w:type="spellStart"/>
            <w:r>
              <w:t>Amanat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55.323334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ABS Teaching Hospital, Gujrat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149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5711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Nazia</w:t>
            </w:r>
            <w:proofErr w:type="spellEnd"/>
            <w:r>
              <w:t xml:space="preserve"> Akbar</w:t>
            </w:r>
          </w:p>
        </w:tc>
        <w:tc>
          <w:tcPr>
            <w:tcW w:w="540" w:type="pct"/>
          </w:tcPr>
          <w:p w:rsidR="00FB5308" w:rsidRDefault="00FB5308">
            <w:r>
              <w:t>101368-P</w:t>
            </w:r>
          </w:p>
        </w:tc>
        <w:tc>
          <w:tcPr>
            <w:tcW w:w="517" w:type="pct"/>
          </w:tcPr>
          <w:p w:rsidR="00FB5308" w:rsidRDefault="00FB5308">
            <w:r>
              <w:t>Ali Akbar</w:t>
            </w:r>
          </w:p>
        </w:tc>
        <w:tc>
          <w:tcPr>
            <w:tcW w:w="438" w:type="pct"/>
          </w:tcPr>
          <w:p w:rsidR="00FB5308" w:rsidRDefault="00FB5308">
            <w:r>
              <w:t>53.165</w:t>
            </w:r>
          </w:p>
        </w:tc>
        <w:tc>
          <w:tcPr>
            <w:tcW w:w="439" w:type="pct"/>
          </w:tcPr>
          <w:p w:rsidR="00FB5308" w:rsidRDefault="00FB5308">
            <w:r>
              <w:t>8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AIMH, Sialkot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150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16206</w:t>
            </w:r>
          </w:p>
        </w:tc>
        <w:tc>
          <w:tcPr>
            <w:tcW w:w="474" w:type="pct"/>
          </w:tcPr>
          <w:p w:rsidR="00FB5308" w:rsidRDefault="00FB5308">
            <w:r>
              <w:t xml:space="preserve">Nagina </w:t>
            </w:r>
            <w:proofErr w:type="spellStart"/>
            <w:r>
              <w:t>Perveen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101379-P</w:t>
            </w:r>
          </w:p>
        </w:tc>
        <w:tc>
          <w:tcPr>
            <w:tcW w:w="517" w:type="pct"/>
          </w:tcPr>
          <w:p w:rsidR="00FB5308" w:rsidRDefault="00FB5308">
            <w:r>
              <w:t>Khadim Hussain</w:t>
            </w:r>
          </w:p>
        </w:tc>
        <w:tc>
          <w:tcPr>
            <w:tcW w:w="438" w:type="pct"/>
          </w:tcPr>
          <w:p w:rsidR="00FB5308" w:rsidRDefault="00FB5308">
            <w:r>
              <w:t>71.8175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Allied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151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7477</w:t>
            </w:r>
          </w:p>
        </w:tc>
        <w:tc>
          <w:tcPr>
            <w:tcW w:w="474" w:type="pct"/>
          </w:tcPr>
          <w:p w:rsidR="00FB5308" w:rsidRDefault="00FB5308">
            <w:r>
              <w:t>Noor Fatima Batool</w:t>
            </w:r>
          </w:p>
        </w:tc>
        <w:tc>
          <w:tcPr>
            <w:tcW w:w="540" w:type="pct"/>
          </w:tcPr>
          <w:p w:rsidR="00FB5308" w:rsidRDefault="00FB5308">
            <w:r>
              <w:t>103790-p</w:t>
            </w:r>
          </w:p>
        </w:tc>
        <w:tc>
          <w:tcPr>
            <w:tcW w:w="517" w:type="pct"/>
          </w:tcPr>
          <w:p w:rsidR="00FB5308" w:rsidRDefault="00FB5308">
            <w:r>
              <w:t>Ghulam Mustafa</w:t>
            </w:r>
          </w:p>
        </w:tc>
        <w:tc>
          <w:tcPr>
            <w:tcW w:w="438" w:type="pct"/>
          </w:tcPr>
          <w:p w:rsidR="00FB5308" w:rsidRDefault="00FB5308">
            <w:r>
              <w:t>71.036667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Allied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152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18979</w:t>
            </w:r>
          </w:p>
        </w:tc>
        <w:tc>
          <w:tcPr>
            <w:tcW w:w="474" w:type="pct"/>
          </w:tcPr>
          <w:p w:rsidR="00FB5308" w:rsidRDefault="00FB5308">
            <w:r>
              <w:t>Fahad Ahmad</w:t>
            </w:r>
          </w:p>
        </w:tc>
        <w:tc>
          <w:tcPr>
            <w:tcW w:w="540" w:type="pct"/>
          </w:tcPr>
          <w:p w:rsidR="00FB5308" w:rsidRDefault="00FB5308">
            <w:r>
              <w:t>102537-P</w:t>
            </w:r>
          </w:p>
        </w:tc>
        <w:tc>
          <w:tcPr>
            <w:tcW w:w="517" w:type="pct"/>
          </w:tcPr>
          <w:p w:rsidR="00FB5308" w:rsidRDefault="00FB5308">
            <w:r>
              <w:t>Mehboob Ahmad</w:t>
            </w:r>
          </w:p>
        </w:tc>
        <w:tc>
          <w:tcPr>
            <w:tcW w:w="438" w:type="pct"/>
          </w:tcPr>
          <w:p w:rsidR="00FB5308" w:rsidRDefault="00FB5308">
            <w:r>
              <w:t>68.455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153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4626</w:t>
            </w:r>
          </w:p>
        </w:tc>
        <w:tc>
          <w:tcPr>
            <w:tcW w:w="474" w:type="pct"/>
          </w:tcPr>
          <w:p w:rsidR="00FB5308" w:rsidRDefault="00FB5308">
            <w:r>
              <w:t xml:space="preserve">Dr </w:t>
            </w:r>
            <w:proofErr w:type="spellStart"/>
            <w:r>
              <w:t>Aniqa</w:t>
            </w:r>
            <w:proofErr w:type="spellEnd"/>
            <w:r>
              <w:t xml:space="preserve"> Riaz</w:t>
            </w:r>
          </w:p>
        </w:tc>
        <w:tc>
          <w:tcPr>
            <w:tcW w:w="540" w:type="pct"/>
          </w:tcPr>
          <w:p w:rsidR="00FB5308" w:rsidRDefault="00FB5308">
            <w:r>
              <w:t>81205-P</w:t>
            </w:r>
          </w:p>
        </w:tc>
        <w:tc>
          <w:tcPr>
            <w:tcW w:w="517" w:type="pct"/>
          </w:tcPr>
          <w:p w:rsidR="00FB5308" w:rsidRDefault="00FB5308">
            <w:r>
              <w:t>Hafiz Bilal Hassan</w:t>
            </w:r>
          </w:p>
        </w:tc>
        <w:tc>
          <w:tcPr>
            <w:tcW w:w="438" w:type="pct"/>
          </w:tcPr>
          <w:p w:rsidR="00FB5308" w:rsidRDefault="00FB5308">
            <w:r>
              <w:t>63.108333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lastRenderedPageBreak/>
              <w:t>154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7929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Shanza</w:t>
            </w:r>
            <w:proofErr w:type="spellEnd"/>
            <w:r>
              <w:t xml:space="preserve"> Choudhary</w:t>
            </w:r>
          </w:p>
        </w:tc>
        <w:tc>
          <w:tcPr>
            <w:tcW w:w="540" w:type="pct"/>
          </w:tcPr>
          <w:p w:rsidR="00FB5308" w:rsidRDefault="00FB5308">
            <w:r>
              <w:t>101521-P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Mamoon </w:t>
            </w:r>
            <w:proofErr w:type="spellStart"/>
            <w:r>
              <w:t>Azhar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62.560833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155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5033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Asna</w:t>
            </w:r>
            <w:proofErr w:type="spellEnd"/>
            <w:r>
              <w:t xml:space="preserve"> Safdar</w:t>
            </w:r>
          </w:p>
        </w:tc>
        <w:tc>
          <w:tcPr>
            <w:tcW w:w="540" w:type="pct"/>
          </w:tcPr>
          <w:p w:rsidR="00FB5308" w:rsidRDefault="00FB5308">
            <w:r>
              <w:t>95564-P</w:t>
            </w:r>
          </w:p>
        </w:tc>
        <w:tc>
          <w:tcPr>
            <w:tcW w:w="517" w:type="pct"/>
          </w:tcPr>
          <w:p w:rsidR="00FB5308" w:rsidRDefault="00FB5308">
            <w:r>
              <w:t>Rana Safdar Iqbal</w:t>
            </w:r>
          </w:p>
        </w:tc>
        <w:tc>
          <w:tcPr>
            <w:tcW w:w="438" w:type="pct"/>
          </w:tcPr>
          <w:p w:rsidR="00FB5308" w:rsidRDefault="00FB5308">
            <w:r>
              <w:t>60.466122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Benazir Bhutto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156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3269</w:t>
            </w:r>
          </w:p>
        </w:tc>
        <w:tc>
          <w:tcPr>
            <w:tcW w:w="474" w:type="pct"/>
          </w:tcPr>
          <w:p w:rsidR="00FB5308" w:rsidRDefault="00FB5308">
            <w:r>
              <w:t>Rabia Bashir</w:t>
            </w:r>
          </w:p>
        </w:tc>
        <w:tc>
          <w:tcPr>
            <w:tcW w:w="540" w:type="pct"/>
          </w:tcPr>
          <w:p w:rsidR="00FB5308" w:rsidRDefault="00FB5308">
            <w:r>
              <w:t>97846-p</w:t>
            </w:r>
          </w:p>
        </w:tc>
        <w:tc>
          <w:tcPr>
            <w:tcW w:w="517" w:type="pct"/>
          </w:tcPr>
          <w:p w:rsidR="00FB5308" w:rsidRDefault="00FB5308">
            <w:r>
              <w:t>Malik Bashir Ahmad</w:t>
            </w:r>
          </w:p>
        </w:tc>
        <w:tc>
          <w:tcPr>
            <w:tcW w:w="438" w:type="pct"/>
          </w:tcPr>
          <w:p w:rsidR="00FB5308" w:rsidRDefault="00FB5308">
            <w:r>
              <w:t>58.878333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Benazir Bhutto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157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15895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Hina</w:t>
            </w:r>
            <w:proofErr w:type="spellEnd"/>
            <w:r>
              <w:t xml:space="preserve"> Manzoor</w:t>
            </w:r>
          </w:p>
        </w:tc>
        <w:tc>
          <w:tcPr>
            <w:tcW w:w="540" w:type="pct"/>
          </w:tcPr>
          <w:p w:rsidR="00FB5308" w:rsidRDefault="00FB5308">
            <w:r>
              <w:t>5970-AJK</w:t>
            </w:r>
          </w:p>
        </w:tc>
        <w:tc>
          <w:tcPr>
            <w:tcW w:w="517" w:type="pct"/>
          </w:tcPr>
          <w:p w:rsidR="00FB5308" w:rsidRDefault="00FB5308">
            <w:r>
              <w:t>Manzoor Ahmed Khan</w:t>
            </w:r>
          </w:p>
        </w:tc>
        <w:tc>
          <w:tcPr>
            <w:tcW w:w="438" w:type="pct"/>
          </w:tcPr>
          <w:p w:rsidR="00FB5308" w:rsidRDefault="00FB5308">
            <w:r>
              <w:t>55.168837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Benazir Bhutto Hospital, Rawalpindi</w:t>
            </w:r>
          </w:p>
        </w:tc>
        <w:tc>
          <w:tcPr>
            <w:tcW w:w="465" w:type="pct"/>
          </w:tcPr>
          <w:p w:rsidR="00FB5308" w:rsidRDefault="00FB5308">
            <w:r>
              <w:t>AJK, G&amp;B, FATA, ICT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158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21999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Kainat</w:t>
            </w:r>
            <w:proofErr w:type="spellEnd"/>
            <w:r>
              <w:t xml:space="preserve"> Maryam</w:t>
            </w:r>
          </w:p>
        </w:tc>
        <w:tc>
          <w:tcPr>
            <w:tcW w:w="540" w:type="pct"/>
          </w:tcPr>
          <w:p w:rsidR="00FB5308" w:rsidRDefault="00FB5308">
            <w:r>
              <w:t>108733-P</w:t>
            </w:r>
          </w:p>
        </w:tc>
        <w:tc>
          <w:tcPr>
            <w:tcW w:w="517" w:type="pct"/>
          </w:tcPr>
          <w:p w:rsidR="00FB5308" w:rsidRDefault="00FB5308">
            <w:r>
              <w:t>MAHMOOD ELAHI SHEIKH</w:t>
            </w:r>
          </w:p>
        </w:tc>
        <w:tc>
          <w:tcPr>
            <w:tcW w:w="438" w:type="pct"/>
          </w:tcPr>
          <w:p w:rsidR="00FB5308" w:rsidRDefault="00FB5308">
            <w:r>
              <w:t>53.251667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Civil Hospital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159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18986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Nosheen</w:t>
            </w:r>
            <w:proofErr w:type="spellEnd"/>
            <w:r>
              <w:t xml:space="preserve"> Fatima </w:t>
            </w:r>
            <w:proofErr w:type="spellStart"/>
            <w:r>
              <w:t>Khosa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68272-P</w:t>
            </w:r>
          </w:p>
        </w:tc>
        <w:tc>
          <w:tcPr>
            <w:tcW w:w="517" w:type="pct"/>
          </w:tcPr>
          <w:p w:rsidR="00FB5308" w:rsidRDefault="00FB5308">
            <w:r>
              <w:t xml:space="preserve">Maqsood Ahmed khan </w:t>
            </w:r>
            <w:proofErr w:type="spellStart"/>
            <w:r>
              <w:t>Khosa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58.848985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DHQ Hospital, DG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160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17104</w:t>
            </w:r>
          </w:p>
        </w:tc>
        <w:tc>
          <w:tcPr>
            <w:tcW w:w="474" w:type="pct"/>
          </w:tcPr>
          <w:p w:rsidR="00FB5308" w:rsidRDefault="00FB5308">
            <w:r>
              <w:t>Ambreen Fatima</w:t>
            </w:r>
          </w:p>
        </w:tc>
        <w:tc>
          <w:tcPr>
            <w:tcW w:w="540" w:type="pct"/>
          </w:tcPr>
          <w:p w:rsidR="00FB5308" w:rsidRDefault="00FB5308">
            <w:r>
              <w:t>75144-P</w:t>
            </w:r>
          </w:p>
        </w:tc>
        <w:tc>
          <w:tcPr>
            <w:tcW w:w="517" w:type="pct"/>
          </w:tcPr>
          <w:p w:rsidR="00FB5308" w:rsidRDefault="00FB5308">
            <w:r>
              <w:t>Rasheed Ahmad</w:t>
            </w:r>
          </w:p>
        </w:tc>
        <w:tc>
          <w:tcPr>
            <w:tcW w:w="438" w:type="pct"/>
          </w:tcPr>
          <w:p w:rsidR="00FB5308" w:rsidRDefault="00FB5308">
            <w:r>
              <w:t>58.742553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DHQ Hospital, DG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161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16706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Aroosa</w:t>
            </w:r>
            <w:proofErr w:type="spellEnd"/>
            <w:r>
              <w:t xml:space="preserve"> Kanwal</w:t>
            </w:r>
          </w:p>
        </w:tc>
        <w:tc>
          <w:tcPr>
            <w:tcW w:w="540" w:type="pct"/>
          </w:tcPr>
          <w:p w:rsidR="00FB5308" w:rsidRDefault="00FB5308">
            <w:r>
              <w:t>103289-P</w:t>
            </w:r>
          </w:p>
        </w:tc>
        <w:tc>
          <w:tcPr>
            <w:tcW w:w="517" w:type="pct"/>
          </w:tcPr>
          <w:p w:rsidR="00FB5308" w:rsidRDefault="00FB5308">
            <w:r>
              <w:t>Malik Allah Yar</w:t>
            </w:r>
          </w:p>
        </w:tc>
        <w:tc>
          <w:tcPr>
            <w:tcW w:w="438" w:type="pct"/>
          </w:tcPr>
          <w:p w:rsidR="00FB5308" w:rsidRDefault="00FB5308">
            <w:r>
              <w:t>68.129167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DHQ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162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16143</w:t>
            </w:r>
          </w:p>
        </w:tc>
        <w:tc>
          <w:tcPr>
            <w:tcW w:w="474" w:type="pct"/>
          </w:tcPr>
          <w:p w:rsidR="00FB5308" w:rsidRDefault="00FB5308">
            <w:r>
              <w:t>Aleena Shakeel</w:t>
            </w:r>
          </w:p>
        </w:tc>
        <w:tc>
          <w:tcPr>
            <w:tcW w:w="540" w:type="pct"/>
          </w:tcPr>
          <w:p w:rsidR="00FB5308" w:rsidRDefault="00FB5308">
            <w:r>
              <w:t>110624-P</w:t>
            </w:r>
          </w:p>
        </w:tc>
        <w:tc>
          <w:tcPr>
            <w:tcW w:w="517" w:type="pct"/>
          </w:tcPr>
          <w:p w:rsidR="00FB5308" w:rsidRDefault="00FB5308">
            <w:r>
              <w:t>Salman Sattar</w:t>
            </w:r>
          </w:p>
        </w:tc>
        <w:tc>
          <w:tcPr>
            <w:tcW w:w="438" w:type="pct"/>
          </w:tcPr>
          <w:p w:rsidR="00FB5308" w:rsidRDefault="00FB5308">
            <w:r>
              <w:t>61.56</w:t>
            </w:r>
          </w:p>
        </w:tc>
        <w:tc>
          <w:tcPr>
            <w:tcW w:w="439" w:type="pct"/>
          </w:tcPr>
          <w:p w:rsidR="00FB5308" w:rsidRDefault="00FB5308">
            <w:r>
              <w:t>11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DHQ Hospital, Gujranwala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163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21523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Iram</w:t>
            </w:r>
            <w:proofErr w:type="spellEnd"/>
            <w:r>
              <w:t xml:space="preserve"> Mushtaq</w:t>
            </w:r>
          </w:p>
        </w:tc>
        <w:tc>
          <w:tcPr>
            <w:tcW w:w="540" w:type="pct"/>
          </w:tcPr>
          <w:p w:rsidR="00FB5308" w:rsidRDefault="00FB5308">
            <w:r>
              <w:t>78315-P</w:t>
            </w:r>
          </w:p>
        </w:tc>
        <w:tc>
          <w:tcPr>
            <w:tcW w:w="517" w:type="pct"/>
          </w:tcPr>
          <w:p w:rsidR="00FB5308" w:rsidRDefault="00FB5308">
            <w:r>
              <w:t>Muhammad Mushtaq</w:t>
            </w:r>
          </w:p>
        </w:tc>
        <w:tc>
          <w:tcPr>
            <w:tcW w:w="438" w:type="pct"/>
          </w:tcPr>
          <w:p w:rsidR="00FB5308" w:rsidRDefault="00FB5308">
            <w:r>
              <w:t>59.284058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DHQ Hospital, Gujranwala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164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21810</w:t>
            </w:r>
          </w:p>
        </w:tc>
        <w:tc>
          <w:tcPr>
            <w:tcW w:w="474" w:type="pct"/>
          </w:tcPr>
          <w:p w:rsidR="00FB5308" w:rsidRDefault="00FB5308">
            <w:r>
              <w:t xml:space="preserve">Amna </w:t>
            </w:r>
            <w:proofErr w:type="spellStart"/>
            <w:r>
              <w:t>Masud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716604-01-M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Fakhar </w:t>
            </w:r>
            <w:proofErr w:type="spellStart"/>
            <w:r>
              <w:t>ul</w:t>
            </w:r>
            <w:proofErr w:type="spellEnd"/>
            <w:r>
              <w:t xml:space="preserve"> din </w:t>
            </w:r>
            <w:proofErr w:type="spellStart"/>
            <w:r>
              <w:t>Masud</w:t>
            </w:r>
            <w:proofErr w:type="spellEnd"/>
            <w:r>
              <w:t xml:space="preserve"> Ahmad</w:t>
            </w:r>
          </w:p>
        </w:tc>
        <w:tc>
          <w:tcPr>
            <w:tcW w:w="438" w:type="pct"/>
          </w:tcPr>
          <w:p w:rsidR="00FB5308" w:rsidRDefault="00FB5308">
            <w:r>
              <w:t>55.139167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DHQ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165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20887</w:t>
            </w:r>
          </w:p>
        </w:tc>
        <w:tc>
          <w:tcPr>
            <w:tcW w:w="474" w:type="pct"/>
          </w:tcPr>
          <w:p w:rsidR="00FB5308" w:rsidRDefault="00FB5308">
            <w:r>
              <w:t>Sadaf Shabbir</w:t>
            </w:r>
          </w:p>
        </w:tc>
        <w:tc>
          <w:tcPr>
            <w:tcW w:w="540" w:type="pct"/>
          </w:tcPr>
          <w:p w:rsidR="00FB5308" w:rsidRDefault="00FB5308">
            <w:r>
              <w:t>89074-P</w:t>
            </w:r>
          </w:p>
        </w:tc>
        <w:tc>
          <w:tcPr>
            <w:tcW w:w="517" w:type="pct"/>
          </w:tcPr>
          <w:p w:rsidR="00FB5308" w:rsidRDefault="00FB5308">
            <w:r>
              <w:t xml:space="preserve">Anas Haleem khan </w:t>
            </w:r>
          </w:p>
        </w:tc>
        <w:tc>
          <w:tcPr>
            <w:tcW w:w="438" w:type="pct"/>
          </w:tcPr>
          <w:p w:rsidR="00FB5308" w:rsidRDefault="00FB5308">
            <w:r>
              <w:t>68.4525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DHQ Teaching Hospital, Sargodha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166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4925</w:t>
            </w:r>
          </w:p>
        </w:tc>
        <w:tc>
          <w:tcPr>
            <w:tcW w:w="474" w:type="pct"/>
          </w:tcPr>
          <w:p w:rsidR="00FB5308" w:rsidRDefault="00FB5308">
            <w:r>
              <w:t>Sana Iqbal</w:t>
            </w:r>
          </w:p>
        </w:tc>
        <w:tc>
          <w:tcPr>
            <w:tcW w:w="540" w:type="pct"/>
          </w:tcPr>
          <w:p w:rsidR="00FB5308" w:rsidRDefault="00FB5308">
            <w:r>
              <w:t>97661-p</w:t>
            </w:r>
          </w:p>
        </w:tc>
        <w:tc>
          <w:tcPr>
            <w:tcW w:w="517" w:type="pct"/>
          </w:tcPr>
          <w:p w:rsidR="00FB5308" w:rsidRDefault="00FB5308">
            <w:r>
              <w:t>Asif Latif</w:t>
            </w:r>
          </w:p>
        </w:tc>
        <w:tc>
          <w:tcPr>
            <w:tcW w:w="438" w:type="pct"/>
          </w:tcPr>
          <w:p w:rsidR="00FB5308" w:rsidRDefault="00FB5308">
            <w:r>
              <w:t>65.6725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Govt. Teaching Hospital GM Abad,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167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16899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Hafiza</w:t>
            </w:r>
            <w:proofErr w:type="spellEnd"/>
            <w:r>
              <w:t xml:space="preserve"> Maria Arshad</w:t>
            </w:r>
          </w:p>
        </w:tc>
        <w:tc>
          <w:tcPr>
            <w:tcW w:w="540" w:type="pct"/>
          </w:tcPr>
          <w:p w:rsidR="00FB5308" w:rsidRDefault="00FB5308">
            <w:r>
              <w:t>94704-p</w:t>
            </w:r>
          </w:p>
        </w:tc>
        <w:tc>
          <w:tcPr>
            <w:tcW w:w="517" w:type="pct"/>
          </w:tcPr>
          <w:p w:rsidR="00FB5308" w:rsidRDefault="00FB5308">
            <w:r>
              <w:t>Muhammad Arshad</w:t>
            </w:r>
          </w:p>
        </w:tc>
        <w:tc>
          <w:tcPr>
            <w:tcW w:w="438" w:type="pct"/>
          </w:tcPr>
          <w:p w:rsidR="00FB5308" w:rsidRDefault="00FB5308">
            <w:r>
              <w:t>60.725833</w:t>
            </w:r>
          </w:p>
        </w:tc>
        <w:tc>
          <w:tcPr>
            <w:tcW w:w="439" w:type="pct"/>
          </w:tcPr>
          <w:p w:rsidR="00FB5308" w:rsidRDefault="00FB5308">
            <w:r>
              <w:t>12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Govt.Teaching</w:t>
            </w:r>
            <w:proofErr w:type="spellEnd"/>
            <w:r>
              <w:t xml:space="preserve"> </w:t>
            </w:r>
            <w:proofErr w:type="gramStart"/>
            <w:r>
              <w:t>Hospital ,</w:t>
            </w:r>
            <w:proofErr w:type="gramEnd"/>
            <w:r>
              <w:t xml:space="preserve"> </w:t>
            </w:r>
            <w:proofErr w:type="spellStart"/>
            <w:r>
              <w:t>Shahdra</w:t>
            </w:r>
            <w:proofErr w:type="spellEnd"/>
            <w:r>
              <w:t xml:space="preserve"> 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168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6793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Shiza</w:t>
            </w:r>
            <w:proofErr w:type="spellEnd"/>
            <w:r>
              <w:t xml:space="preserve"> Ashraf</w:t>
            </w:r>
          </w:p>
        </w:tc>
        <w:tc>
          <w:tcPr>
            <w:tcW w:w="540" w:type="pct"/>
          </w:tcPr>
          <w:p w:rsidR="00FB5308" w:rsidRDefault="00FB5308">
            <w:r>
              <w:t>103483-P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Awais</w:t>
            </w:r>
            <w:proofErr w:type="spellEnd"/>
            <w:r>
              <w:t xml:space="preserve"> Khalid</w:t>
            </w:r>
          </w:p>
        </w:tc>
        <w:tc>
          <w:tcPr>
            <w:tcW w:w="438" w:type="pct"/>
          </w:tcPr>
          <w:p w:rsidR="00FB5308" w:rsidRDefault="00FB5308">
            <w:r>
              <w:t>58.108333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Holy Family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169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16944</w:t>
            </w:r>
          </w:p>
        </w:tc>
        <w:tc>
          <w:tcPr>
            <w:tcW w:w="474" w:type="pct"/>
          </w:tcPr>
          <w:p w:rsidR="00FB5308" w:rsidRDefault="00FB5308">
            <w:r>
              <w:t>Aqsa Rahat</w:t>
            </w:r>
          </w:p>
        </w:tc>
        <w:tc>
          <w:tcPr>
            <w:tcW w:w="540" w:type="pct"/>
          </w:tcPr>
          <w:p w:rsidR="00FB5308" w:rsidRDefault="00FB5308">
            <w:r>
              <w:t>103420-P</w:t>
            </w:r>
          </w:p>
        </w:tc>
        <w:tc>
          <w:tcPr>
            <w:tcW w:w="517" w:type="pct"/>
          </w:tcPr>
          <w:p w:rsidR="00FB5308" w:rsidRDefault="00FB5308">
            <w:r>
              <w:t>Rahat Ali</w:t>
            </w:r>
          </w:p>
        </w:tc>
        <w:tc>
          <w:tcPr>
            <w:tcW w:w="438" w:type="pct"/>
          </w:tcPr>
          <w:p w:rsidR="00FB5308" w:rsidRDefault="00FB5308">
            <w:r>
              <w:t>55.845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Holy Family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170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7080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Qurat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Ain </w:t>
            </w:r>
            <w:proofErr w:type="spellStart"/>
            <w:r>
              <w:t>Javed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97689-p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</w:t>
            </w:r>
            <w:proofErr w:type="spellStart"/>
            <w:r>
              <w:t>Javed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55.716667</w:t>
            </w:r>
          </w:p>
        </w:tc>
        <w:tc>
          <w:tcPr>
            <w:tcW w:w="439" w:type="pct"/>
          </w:tcPr>
          <w:p w:rsidR="00FB5308" w:rsidRDefault="00FB5308">
            <w:r>
              <w:t>12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Holy Family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171</w:t>
            </w:r>
          </w:p>
        </w:tc>
        <w:tc>
          <w:tcPr>
            <w:tcW w:w="179" w:type="pct"/>
          </w:tcPr>
          <w:p w:rsidR="00FB5308" w:rsidRDefault="00FB5308">
            <w:r>
              <w:t>4</w:t>
            </w:r>
          </w:p>
        </w:tc>
        <w:tc>
          <w:tcPr>
            <w:tcW w:w="399" w:type="pct"/>
          </w:tcPr>
          <w:p w:rsidR="00FB5308" w:rsidRDefault="00FB5308">
            <w:r>
              <w:t>18673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Muqaddas</w:t>
            </w:r>
            <w:proofErr w:type="spellEnd"/>
            <w:r>
              <w:t xml:space="preserve"> Ilyas</w:t>
            </w:r>
          </w:p>
        </w:tc>
        <w:tc>
          <w:tcPr>
            <w:tcW w:w="540" w:type="pct"/>
          </w:tcPr>
          <w:p w:rsidR="00FB5308" w:rsidRDefault="00FB5308">
            <w:r>
              <w:t>110686-p</w:t>
            </w:r>
          </w:p>
        </w:tc>
        <w:tc>
          <w:tcPr>
            <w:tcW w:w="517" w:type="pct"/>
          </w:tcPr>
          <w:p w:rsidR="00FB5308" w:rsidRDefault="00FB5308">
            <w:r>
              <w:t>Muhammad Ilyas</w:t>
            </w:r>
          </w:p>
        </w:tc>
        <w:tc>
          <w:tcPr>
            <w:tcW w:w="438" w:type="pct"/>
          </w:tcPr>
          <w:p w:rsidR="00FB5308" w:rsidRDefault="00FB5308">
            <w:r>
              <w:t>55.481667</w:t>
            </w:r>
          </w:p>
        </w:tc>
        <w:tc>
          <w:tcPr>
            <w:tcW w:w="439" w:type="pct"/>
          </w:tcPr>
          <w:p w:rsidR="00FB5308" w:rsidRDefault="00FB5308">
            <w:r>
              <w:t>13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Holy Family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172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6337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Farheen</w:t>
            </w:r>
            <w:proofErr w:type="spellEnd"/>
            <w:r>
              <w:t xml:space="preserve"> Nisha</w:t>
            </w:r>
          </w:p>
        </w:tc>
        <w:tc>
          <w:tcPr>
            <w:tcW w:w="540" w:type="pct"/>
          </w:tcPr>
          <w:p w:rsidR="00FB5308" w:rsidRDefault="00FB5308">
            <w:r>
              <w:t>98918-P</w:t>
            </w:r>
          </w:p>
        </w:tc>
        <w:tc>
          <w:tcPr>
            <w:tcW w:w="517" w:type="pct"/>
          </w:tcPr>
          <w:p w:rsidR="00FB5308" w:rsidRDefault="00FB5308">
            <w:r>
              <w:t xml:space="preserve">Zaheer </w:t>
            </w:r>
            <w:proofErr w:type="spellStart"/>
            <w:r>
              <w:t>Alam</w:t>
            </w:r>
            <w:proofErr w:type="spellEnd"/>
            <w:r>
              <w:t xml:space="preserve"> Minhas</w:t>
            </w:r>
          </w:p>
        </w:tc>
        <w:tc>
          <w:tcPr>
            <w:tcW w:w="438" w:type="pct"/>
          </w:tcPr>
          <w:p w:rsidR="00FB5308" w:rsidRDefault="00FB5308">
            <w:r>
              <w:t>64.305</w:t>
            </w:r>
          </w:p>
        </w:tc>
        <w:tc>
          <w:tcPr>
            <w:tcW w:w="439" w:type="pct"/>
          </w:tcPr>
          <w:p w:rsidR="00FB5308" w:rsidRDefault="00FB5308">
            <w:r>
              <w:t>15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17</w:t>
            </w:r>
            <w:r>
              <w:lastRenderedPageBreak/>
              <w:t>3</w:t>
            </w:r>
          </w:p>
        </w:tc>
        <w:tc>
          <w:tcPr>
            <w:tcW w:w="179" w:type="pct"/>
          </w:tcPr>
          <w:p w:rsidR="00FB5308" w:rsidRDefault="00FB5308">
            <w:r>
              <w:lastRenderedPageBreak/>
              <w:t>2</w:t>
            </w:r>
          </w:p>
        </w:tc>
        <w:tc>
          <w:tcPr>
            <w:tcW w:w="399" w:type="pct"/>
          </w:tcPr>
          <w:p w:rsidR="00FB5308" w:rsidRDefault="00FB5308">
            <w:r>
              <w:t>21332</w:t>
            </w:r>
          </w:p>
        </w:tc>
        <w:tc>
          <w:tcPr>
            <w:tcW w:w="474" w:type="pct"/>
          </w:tcPr>
          <w:p w:rsidR="00FB5308" w:rsidRDefault="00FB5308">
            <w:r>
              <w:t xml:space="preserve">Rifat </w:t>
            </w:r>
            <w:r>
              <w:lastRenderedPageBreak/>
              <w:t>Noor</w:t>
            </w:r>
          </w:p>
        </w:tc>
        <w:tc>
          <w:tcPr>
            <w:tcW w:w="540" w:type="pct"/>
          </w:tcPr>
          <w:p w:rsidR="00FB5308" w:rsidRDefault="00FB5308">
            <w:r>
              <w:lastRenderedPageBreak/>
              <w:t>97065-P</w:t>
            </w:r>
          </w:p>
        </w:tc>
        <w:tc>
          <w:tcPr>
            <w:tcW w:w="517" w:type="pct"/>
          </w:tcPr>
          <w:p w:rsidR="00FB5308" w:rsidRDefault="00FB5308">
            <w:r>
              <w:t xml:space="preserve">Yar </w:t>
            </w:r>
            <w:r>
              <w:lastRenderedPageBreak/>
              <w:t>Muhammad</w:t>
            </w:r>
          </w:p>
        </w:tc>
        <w:tc>
          <w:tcPr>
            <w:tcW w:w="438" w:type="pct"/>
          </w:tcPr>
          <w:p w:rsidR="00FB5308" w:rsidRDefault="00FB5308">
            <w:r>
              <w:lastRenderedPageBreak/>
              <w:t>60.5916</w:t>
            </w:r>
            <w:r>
              <w:lastRenderedPageBreak/>
              <w:t>67</w:t>
            </w:r>
          </w:p>
        </w:tc>
        <w:tc>
          <w:tcPr>
            <w:tcW w:w="439" w:type="pct"/>
          </w:tcPr>
          <w:p w:rsidR="00FB5308" w:rsidRDefault="00FB5308">
            <w:r>
              <w:lastRenderedPageBreak/>
              <w:t>1</w:t>
            </w:r>
          </w:p>
        </w:tc>
        <w:tc>
          <w:tcPr>
            <w:tcW w:w="760" w:type="pct"/>
          </w:tcPr>
          <w:p w:rsidR="00FB5308" w:rsidRDefault="00FB5308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573" w:type="pct"/>
          </w:tcPr>
          <w:p w:rsidR="00FB5308" w:rsidRDefault="00FB5308">
            <w:r>
              <w:lastRenderedPageBreak/>
              <w:t xml:space="preserve">Jinnah </w:t>
            </w:r>
            <w:r>
              <w:lastRenderedPageBreak/>
              <w:t>Hospital, Lahore</w:t>
            </w:r>
          </w:p>
        </w:tc>
        <w:tc>
          <w:tcPr>
            <w:tcW w:w="465" w:type="pct"/>
          </w:tcPr>
          <w:p w:rsidR="00FB5308" w:rsidRDefault="00FB5308">
            <w:r>
              <w:lastRenderedPageBreak/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174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18878</w:t>
            </w:r>
          </w:p>
        </w:tc>
        <w:tc>
          <w:tcPr>
            <w:tcW w:w="474" w:type="pct"/>
          </w:tcPr>
          <w:p w:rsidR="00FB5308" w:rsidRDefault="00FB5308">
            <w:r>
              <w:t>Hira Sherawat</w:t>
            </w:r>
          </w:p>
        </w:tc>
        <w:tc>
          <w:tcPr>
            <w:tcW w:w="540" w:type="pct"/>
          </w:tcPr>
          <w:p w:rsidR="00FB5308" w:rsidRDefault="00FB5308">
            <w:r>
              <w:t>93779-p</w:t>
            </w:r>
          </w:p>
        </w:tc>
        <w:tc>
          <w:tcPr>
            <w:tcW w:w="517" w:type="pct"/>
          </w:tcPr>
          <w:p w:rsidR="00FB5308" w:rsidRDefault="00FB5308">
            <w:r>
              <w:t>Sher Muhammad Sherawat</w:t>
            </w:r>
          </w:p>
        </w:tc>
        <w:tc>
          <w:tcPr>
            <w:tcW w:w="438" w:type="pct"/>
          </w:tcPr>
          <w:p w:rsidR="00FB5308" w:rsidRDefault="00FB5308">
            <w:r>
              <w:t>59.933913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175</w:t>
            </w:r>
          </w:p>
        </w:tc>
        <w:tc>
          <w:tcPr>
            <w:tcW w:w="179" w:type="pct"/>
          </w:tcPr>
          <w:p w:rsidR="00FB5308" w:rsidRDefault="00FB5308">
            <w:r>
              <w:t>4</w:t>
            </w:r>
          </w:p>
        </w:tc>
        <w:tc>
          <w:tcPr>
            <w:tcW w:w="399" w:type="pct"/>
          </w:tcPr>
          <w:p w:rsidR="00FB5308" w:rsidRDefault="00FB5308">
            <w:r>
              <w:t>4962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Kinza</w:t>
            </w:r>
            <w:proofErr w:type="spellEnd"/>
            <w:r>
              <w:t xml:space="preserve"> </w:t>
            </w:r>
            <w:proofErr w:type="spellStart"/>
            <w:r>
              <w:t>Saif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94429-P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Dilawer</w:t>
            </w:r>
            <w:proofErr w:type="spellEnd"/>
            <w:r>
              <w:t xml:space="preserve"> Hussain</w:t>
            </w:r>
          </w:p>
        </w:tc>
        <w:tc>
          <w:tcPr>
            <w:tcW w:w="438" w:type="pct"/>
          </w:tcPr>
          <w:p w:rsidR="00FB5308" w:rsidRDefault="00FB5308">
            <w:r>
              <w:t>57.9275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176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16590</w:t>
            </w:r>
          </w:p>
        </w:tc>
        <w:tc>
          <w:tcPr>
            <w:tcW w:w="474" w:type="pct"/>
          </w:tcPr>
          <w:p w:rsidR="00FB5308" w:rsidRDefault="00FB5308">
            <w:r>
              <w:t>Ambreen Zahra</w:t>
            </w:r>
          </w:p>
        </w:tc>
        <w:tc>
          <w:tcPr>
            <w:tcW w:w="540" w:type="pct"/>
          </w:tcPr>
          <w:p w:rsidR="00FB5308" w:rsidRDefault="00FB5308">
            <w:r>
              <w:t>90230-P</w:t>
            </w:r>
          </w:p>
        </w:tc>
        <w:tc>
          <w:tcPr>
            <w:tcW w:w="517" w:type="pct"/>
          </w:tcPr>
          <w:p w:rsidR="00FB5308" w:rsidRDefault="00FB5308">
            <w:r>
              <w:t>Manzoor Hussain</w:t>
            </w:r>
          </w:p>
        </w:tc>
        <w:tc>
          <w:tcPr>
            <w:tcW w:w="438" w:type="pct"/>
          </w:tcPr>
          <w:p w:rsidR="00FB5308" w:rsidRDefault="00FB5308">
            <w:r>
              <w:t>63.088333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Lady Aitchison Hospital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177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20533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Shifa</w:t>
            </w:r>
            <w:proofErr w:type="spellEnd"/>
            <w:r>
              <w:t xml:space="preserve"> </w:t>
            </w:r>
            <w:proofErr w:type="spellStart"/>
            <w:r>
              <w:t>Nayyab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102202-p</w:t>
            </w:r>
          </w:p>
        </w:tc>
        <w:tc>
          <w:tcPr>
            <w:tcW w:w="517" w:type="pct"/>
          </w:tcPr>
          <w:p w:rsidR="00FB5308" w:rsidRDefault="00FB5308">
            <w:r>
              <w:t>Rana Sufyan Saeed</w:t>
            </w:r>
          </w:p>
        </w:tc>
        <w:tc>
          <w:tcPr>
            <w:tcW w:w="438" w:type="pct"/>
          </w:tcPr>
          <w:p w:rsidR="00FB5308" w:rsidRDefault="00FB5308">
            <w:r>
              <w:t>60.296667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Lady Aitchison Hospital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178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20768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Rameen</w:t>
            </w:r>
            <w:proofErr w:type="spellEnd"/>
            <w:r>
              <w:t xml:space="preserve"> </w:t>
            </w:r>
            <w:proofErr w:type="spellStart"/>
            <w:r>
              <w:t>Faiz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719044-01-M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Faiz</w:t>
            </w:r>
            <w:proofErr w:type="spellEnd"/>
            <w:r>
              <w:t xml:space="preserve"> </w:t>
            </w:r>
            <w:proofErr w:type="spellStart"/>
            <w:r>
              <w:t>ur</w:t>
            </w:r>
            <w:proofErr w:type="spellEnd"/>
            <w:r>
              <w:t xml:space="preserve"> Rehman</w:t>
            </w:r>
          </w:p>
        </w:tc>
        <w:tc>
          <w:tcPr>
            <w:tcW w:w="438" w:type="pct"/>
          </w:tcPr>
          <w:p w:rsidR="00FB5308" w:rsidRDefault="00FB5308">
            <w:r>
              <w:t>59.454694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Lady Aitchison Hospital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179</w:t>
            </w:r>
          </w:p>
        </w:tc>
        <w:tc>
          <w:tcPr>
            <w:tcW w:w="179" w:type="pct"/>
          </w:tcPr>
          <w:p w:rsidR="00FB5308" w:rsidRDefault="00FB5308">
            <w:r>
              <w:t>4</w:t>
            </w:r>
          </w:p>
        </w:tc>
        <w:tc>
          <w:tcPr>
            <w:tcW w:w="399" w:type="pct"/>
          </w:tcPr>
          <w:p w:rsidR="00FB5308" w:rsidRDefault="00FB5308">
            <w:r>
              <w:t>20630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Samrah</w:t>
            </w:r>
            <w:proofErr w:type="spellEnd"/>
            <w:r>
              <w:t xml:space="preserve"> Khalid</w:t>
            </w:r>
          </w:p>
        </w:tc>
        <w:tc>
          <w:tcPr>
            <w:tcW w:w="540" w:type="pct"/>
          </w:tcPr>
          <w:p w:rsidR="00FB5308" w:rsidRDefault="00FB5308">
            <w:r>
              <w:t>716189-01-M</w:t>
            </w:r>
          </w:p>
        </w:tc>
        <w:tc>
          <w:tcPr>
            <w:tcW w:w="517" w:type="pct"/>
          </w:tcPr>
          <w:p w:rsidR="00FB5308" w:rsidRDefault="00FB5308">
            <w:r>
              <w:t>Khalid Mahmood</w:t>
            </w:r>
          </w:p>
        </w:tc>
        <w:tc>
          <w:tcPr>
            <w:tcW w:w="438" w:type="pct"/>
          </w:tcPr>
          <w:p w:rsidR="00FB5308" w:rsidRDefault="00FB5308">
            <w:r>
              <w:t>58.843265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Lady Aitchison Hospital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180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7748</w:t>
            </w:r>
          </w:p>
        </w:tc>
        <w:tc>
          <w:tcPr>
            <w:tcW w:w="474" w:type="pct"/>
          </w:tcPr>
          <w:p w:rsidR="00FB5308" w:rsidRDefault="00FB5308">
            <w:r>
              <w:t>Bakhtawar Aslam</w:t>
            </w:r>
          </w:p>
        </w:tc>
        <w:tc>
          <w:tcPr>
            <w:tcW w:w="540" w:type="pct"/>
          </w:tcPr>
          <w:p w:rsidR="00FB5308" w:rsidRDefault="00FB5308">
            <w:r>
              <w:t>87862-P</w:t>
            </w:r>
          </w:p>
        </w:tc>
        <w:tc>
          <w:tcPr>
            <w:tcW w:w="517" w:type="pct"/>
          </w:tcPr>
          <w:p w:rsidR="00FB5308" w:rsidRDefault="00FB5308">
            <w:r>
              <w:t>Muhammad Aslam</w:t>
            </w:r>
          </w:p>
        </w:tc>
        <w:tc>
          <w:tcPr>
            <w:tcW w:w="438" w:type="pct"/>
          </w:tcPr>
          <w:p w:rsidR="00FB5308" w:rsidRDefault="00FB5308">
            <w:r>
              <w:t>63.514468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Lady Willingdon Hospital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181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16939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Iqra</w:t>
            </w:r>
            <w:proofErr w:type="spellEnd"/>
            <w:r>
              <w:t xml:space="preserve"> Amir</w:t>
            </w:r>
          </w:p>
        </w:tc>
        <w:tc>
          <w:tcPr>
            <w:tcW w:w="540" w:type="pct"/>
          </w:tcPr>
          <w:p w:rsidR="00FB5308" w:rsidRDefault="00FB5308">
            <w:r>
              <w:t>105452-p</w:t>
            </w:r>
          </w:p>
        </w:tc>
        <w:tc>
          <w:tcPr>
            <w:tcW w:w="517" w:type="pct"/>
          </w:tcPr>
          <w:p w:rsidR="00FB5308" w:rsidRDefault="00FB5308">
            <w:r>
              <w:t xml:space="preserve">shaikh </w:t>
            </w:r>
            <w:proofErr w:type="spellStart"/>
            <w:r>
              <w:t>amir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62.268571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Lady Willingdon Hospital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182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7881</w:t>
            </w:r>
          </w:p>
        </w:tc>
        <w:tc>
          <w:tcPr>
            <w:tcW w:w="474" w:type="pct"/>
          </w:tcPr>
          <w:p w:rsidR="00FB5308" w:rsidRDefault="00FB5308">
            <w:r>
              <w:t xml:space="preserve">Dr Tuba </w:t>
            </w:r>
            <w:proofErr w:type="spellStart"/>
            <w:r>
              <w:t>Sehar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102572-P</w:t>
            </w:r>
          </w:p>
        </w:tc>
        <w:tc>
          <w:tcPr>
            <w:tcW w:w="517" w:type="pct"/>
          </w:tcPr>
          <w:p w:rsidR="00FB5308" w:rsidRDefault="00FB5308">
            <w:r>
              <w:t>Nazeer Ahmad</w:t>
            </w:r>
          </w:p>
        </w:tc>
        <w:tc>
          <w:tcPr>
            <w:tcW w:w="438" w:type="pct"/>
          </w:tcPr>
          <w:p w:rsidR="00FB5308" w:rsidRDefault="00FB5308">
            <w:r>
              <w:t>59.235504</w:t>
            </w:r>
          </w:p>
        </w:tc>
        <w:tc>
          <w:tcPr>
            <w:tcW w:w="439" w:type="pct"/>
          </w:tcPr>
          <w:p w:rsidR="00FB5308" w:rsidRDefault="00FB5308">
            <w:r>
              <w:t>14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Lady Willingdon Hospital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183</w:t>
            </w:r>
          </w:p>
        </w:tc>
        <w:tc>
          <w:tcPr>
            <w:tcW w:w="179" w:type="pct"/>
          </w:tcPr>
          <w:p w:rsidR="00FB5308" w:rsidRDefault="00FB5308">
            <w:r>
              <w:t>4</w:t>
            </w:r>
          </w:p>
        </w:tc>
        <w:tc>
          <w:tcPr>
            <w:tcW w:w="399" w:type="pct"/>
          </w:tcPr>
          <w:p w:rsidR="00FB5308" w:rsidRDefault="00FB5308">
            <w:r>
              <w:t>2925</w:t>
            </w:r>
          </w:p>
        </w:tc>
        <w:tc>
          <w:tcPr>
            <w:tcW w:w="474" w:type="pct"/>
          </w:tcPr>
          <w:p w:rsidR="00FB5308" w:rsidRDefault="00FB5308">
            <w:r>
              <w:t xml:space="preserve">Fatima </w:t>
            </w:r>
            <w:proofErr w:type="spellStart"/>
            <w:r>
              <w:t>Khizar</w:t>
            </w:r>
            <w:proofErr w:type="spellEnd"/>
            <w:r>
              <w:t xml:space="preserve"> Kohli</w:t>
            </w:r>
          </w:p>
        </w:tc>
        <w:tc>
          <w:tcPr>
            <w:tcW w:w="540" w:type="pct"/>
          </w:tcPr>
          <w:p w:rsidR="00FB5308" w:rsidRDefault="00FB5308">
            <w:r>
              <w:t>99105-P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Khizar</w:t>
            </w:r>
            <w:proofErr w:type="spellEnd"/>
            <w:r>
              <w:t xml:space="preserve"> Hayat</w:t>
            </w:r>
          </w:p>
        </w:tc>
        <w:tc>
          <w:tcPr>
            <w:tcW w:w="438" w:type="pct"/>
          </w:tcPr>
          <w:p w:rsidR="00FB5308" w:rsidRDefault="00FB5308">
            <w:r>
              <w:t>58.893333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Lady Willingdon Hospital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184</w:t>
            </w:r>
          </w:p>
        </w:tc>
        <w:tc>
          <w:tcPr>
            <w:tcW w:w="179" w:type="pct"/>
          </w:tcPr>
          <w:p w:rsidR="00FB5308" w:rsidRDefault="00FB5308">
            <w:r>
              <w:t>5</w:t>
            </w:r>
          </w:p>
        </w:tc>
        <w:tc>
          <w:tcPr>
            <w:tcW w:w="399" w:type="pct"/>
          </w:tcPr>
          <w:p w:rsidR="00FB5308" w:rsidRDefault="00FB5308">
            <w:r>
              <w:t>7561</w:t>
            </w:r>
          </w:p>
        </w:tc>
        <w:tc>
          <w:tcPr>
            <w:tcW w:w="474" w:type="pct"/>
          </w:tcPr>
          <w:p w:rsidR="00FB5308" w:rsidRDefault="00FB5308">
            <w:r>
              <w:t>Safina Rana</w:t>
            </w:r>
          </w:p>
        </w:tc>
        <w:tc>
          <w:tcPr>
            <w:tcW w:w="540" w:type="pct"/>
          </w:tcPr>
          <w:p w:rsidR="00FB5308" w:rsidRDefault="00FB5308">
            <w:r>
              <w:t>P-104206</w:t>
            </w:r>
          </w:p>
        </w:tc>
        <w:tc>
          <w:tcPr>
            <w:tcW w:w="517" w:type="pct"/>
          </w:tcPr>
          <w:p w:rsidR="00FB5308" w:rsidRDefault="00FB5308">
            <w:r>
              <w:t>Muhammad Latif</w:t>
            </w:r>
          </w:p>
        </w:tc>
        <w:tc>
          <w:tcPr>
            <w:tcW w:w="438" w:type="pct"/>
          </w:tcPr>
          <w:p w:rsidR="00FB5308" w:rsidRDefault="00FB5308">
            <w:r>
              <w:t>57.851667</w:t>
            </w:r>
          </w:p>
        </w:tc>
        <w:tc>
          <w:tcPr>
            <w:tcW w:w="439" w:type="pct"/>
          </w:tcPr>
          <w:p w:rsidR="00FB5308" w:rsidRDefault="00FB5308">
            <w:r>
              <w:t>29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Lady Willingdon Hospital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185</w:t>
            </w:r>
          </w:p>
        </w:tc>
        <w:tc>
          <w:tcPr>
            <w:tcW w:w="179" w:type="pct"/>
          </w:tcPr>
          <w:p w:rsidR="00FB5308" w:rsidRDefault="00FB5308">
            <w:r>
              <w:t>6</w:t>
            </w:r>
          </w:p>
        </w:tc>
        <w:tc>
          <w:tcPr>
            <w:tcW w:w="399" w:type="pct"/>
          </w:tcPr>
          <w:p w:rsidR="00FB5308" w:rsidRDefault="00FB5308">
            <w:r>
              <w:t>18742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Maham</w:t>
            </w:r>
            <w:proofErr w:type="spellEnd"/>
            <w:r>
              <w:t xml:space="preserve"> Amin</w:t>
            </w:r>
          </w:p>
        </w:tc>
        <w:tc>
          <w:tcPr>
            <w:tcW w:w="540" w:type="pct"/>
          </w:tcPr>
          <w:p w:rsidR="00FB5308" w:rsidRDefault="00FB5308">
            <w:r>
              <w:t>87753</w:t>
            </w:r>
          </w:p>
        </w:tc>
        <w:tc>
          <w:tcPr>
            <w:tcW w:w="517" w:type="pct"/>
          </w:tcPr>
          <w:p w:rsidR="00FB5308" w:rsidRDefault="00FB5308">
            <w:r>
              <w:t xml:space="preserve">Syed Muhammad </w:t>
            </w:r>
            <w:proofErr w:type="spellStart"/>
            <w:r>
              <w:t>Sheharyar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57.742029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Lady Willingdon Hospital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186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21090</w:t>
            </w:r>
          </w:p>
        </w:tc>
        <w:tc>
          <w:tcPr>
            <w:tcW w:w="474" w:type="pct"/>
          </w:tcPr>
          <w:p w:rsidR="00FB5308" w:rsidRDefault="00FB5308">
            <w:r>
              <w:t xml:space="preserve">Fatima </w:t>
            </w:r>
            <w:proofErr w:type="spellStart"/>
            <w:r>
              <w:t>Madadi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747682-07-M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Ahmadshah</w:t>
            </w:r>
            <w:proofErr w:type="spellEnd"/>
            <w:r>
              <w:t xml:space="preserve"> </w:t>
            </w:r>
          </w:p>
        </w:tc>
        <w:tc>
          <w:tcPr>
            <w:tcW w:w="438" w:type="pct"/>
          </w:tcPr>
          <w:p w:rsidR="00FB5308" w:rsidRDefault="00FB5308">
            <w:r>
              <w:t>43.511667</w:t>
            </w:r>
          </w:p>
        </w:tc>
        <w:tc>
          <w:tcPr>
            <w:tcW w:w="439" w:type="pct"/>
          </w:tcPr>
          <w:p w:rsidR="00FB5308" w:rsidRDefault="00FB5308">
            <w:r>
              <w:t>6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Lady Willingdon Hospital</w:t>
            </w:r>
          </w:p>
        </w:tc>
        <w:tc>
          <w:tcPr>
            <w:tcW w:w="465" w:type="pct"/>
          </w:tcPr>
          <w:p w:rsidR="00FB5308" w:rsidRDefault="00FB5308">
            <w:proofErr w:type="spellStart"/>
            <w:r>
              <w:t>Foriegn</w:t>
            </w:r>
            <w:proofErr w:type="spellEnd"/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187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21565</w:t>
            </w:r>
          </w:p>
        </w:tc>
        <w:tc>
          <w:tcPr>
            <w:tcW w:w="474" w:type="pct"/>
          </w:tcPr>
          <w:p w:rsidR="00FB5308" w:rsidRDefault="00FB5308">
            <w:r>
              <w:t>Asim Rafiq</w:t>
            </w:r>
          </w:p>
        </w:tc>
        <w:tc>
          <w:tcPr>
            <w:tcW w:w="540" w:type="pct"/>
          </w:tcPr>
          <w:p w:rsidR="00FB5308" w:rsidRDefault="00FB5308">
            <w:r>
              <w:t>26737-N</w:t>
            </w:r>
          </w:p>
        </w:tc>
        <w:tc>
          <w:tcPr>
            <w:tcW w:w="517" w:type="pct"/>
          </w:tcPr>
          <w:p w:rsidR="00FB5308" w:rsidRDefault="00FB5308">
            <w:r>
              <w:t>Rafiq Ahmed</w:t>
            </w:r>
          </w:p>
        </w:tc>
        <w:tc>
          <w:tcPr>
            <w:tcW w:w="438" w:type="pct"/>
          </w:tcPr>
          <w:p w:rsidR="00FB5308" w:rsidRDefault="00FB5308">
            <w:r>
              <w:t>38.852941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Lady Willingdon Hospital</w:t>
            </w:r>
          </w:p>
        </w:tc>
        <w:tc>
          <w:tcPr>
            <w:tcW w:w="465" w:type="pct"/>
          </w:tcPr>
          <w:p w:rsidR="00FB5308" w:rsidRDefault="00FB5308">
            <w:r>
              <w:t xml:space="preserve">KPK, Sindh, </w:t>
            </w:r>
            <w:proofErr w:type="spellStart"/>
            <w:r>
              <w:t>Balochistan</w:t>
            </w:r>
            <w:proofErr w:type="spellEnd"/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188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7802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Zarmina</w:t>
            </w:r>
            <w:proofErr w:type="spellEnd"/>
            <w:r>
              <w:t xml:space="preserve"> Fatima</w:t>
            </w:r>
          </w:p>
        </w:tc>
        <w:tc>
          <w:tcPr>
            <w:tcW w:w="540" w:type="pct"/>
          </w:tcPr>
          <w:p w:rsidR="00FB5308" w:rsidRDefault="00FB5308">
            <w:r>
              <w:t>106672-P</w:t>
            </w:r>
          </w:p>
        </w:tc>
        <w:tc>
          <w:tcPr>
            <w:tcW w:w="517" w:type="pct"/>
          </w:tcPr>
          <w:p w:rsidR="00FB5308" w:rsidRDefault="00FB5308">
            <w:r>
              <w:t xml:space="preserve">Naeem Farrukh </w:t>
            </w:r>
            <w:proofErr w:type="spellStart"/>
            <w:r>
              <w:t>Baig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59.216666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Lahore General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189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3905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Kashmala</w:t>
            </w:r>
            <w:proofErr w:type="spellEnd"/>
            <w:r>
              <w:t xml:space="preserve"> Shafique</w:t>
            </w:r>
          </w:p>
        </w:tc>
        <w:tc>
          <w:tcPr>
            <w:tcW w:w="540" w:type="pct"/>
          </w:tcPr>
          <w:p w:rsidR="00FB5308" w:rsidRDefault="00FB5308">
            <w:r>
              <w:t>104872-p</w:t>
            </w:r>
          </w:p>
        </w:tc>
        <w:tc>
          <w:tcPr>
            <w:tcW w:w="517" w:type="pct"/>
          </w:tcPr>
          <w:p w:rsidR="00FB5308" w:rsidRDefault="00FB5308">
            <w:r>
              <w:t>Muhammad Shafique</w:t>
            </w:r>
          </w:p>
        </w:tc>
        <w:tc>
          <w:tcPr>
            <w:tcW w:w="438" w:type="pct"/>
          </w:tcPr>
          <w:p w:rsidR="00FB5308" w:rsidRDefault="00FB5308">
            <w:r>
              <w:t>58.988333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Lahore General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190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16903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Saira</w:t>
            </w:r>
            <w:proofErr w:type="spellEnd"/>
            <w:r>
              <w:t xml:space="preserve"> </w:t>
            </w:r>
            <w:proofErr w:type="spellStart"/>
            <w:r>
              <w:t>Javed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116756-P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Javed</w:t>
            </w:r>
            <w:proofErr w:type="spellEnd"/>
            <w:r>
              <w:t xml:space="preserve"> Iqbal</w:t>
            </w:r>
          </w:p>
        </w:tc>
        <w:tc>
          <w:tcPr>
            <w:tcW w:w="438" w:type="pct"/>
          </w:tcPr>
          <w:p w:rsidR="00FB5308" w:rsidRDefault="00FB5308">
            <w:r>
              <w:t>58.582244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Lahore General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191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1529</w:t>
            </w:r>
          </w:p>
        </w:tc>
        <w:tc>
          <w:tcPr>
            <w:tcW w:w="474" w:type="pct"/>
          </w:tcPr>
          <w:p w:rsidR="00FB5308" w:rsidRDefault="00FB5308">
            <w:r>
              <w:t>Aisha Naveed</w:t>
            </w:r>
          </w:p>
        </w:tc>
        <w:tc>
          <w:tcPr>
            <w:tcW w:w="540" w:type="pct"/>
          </w:tcPr>
          <w:p w:rsidR="00FB5308" w:rsidRDefault="00FB5308">
            <w:r>
              <w:t>91997-p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Shekh</w:t>
            </w:r>
            <w:proofErr w:type="spellEnd"/>
            <w:r>
              <w:t xml:space="preserve"> Muhammad Naveed</w:t>
            </w:r>
          </w:p>
        </w:tc>
        <w:tc>
          <w:tcPr>
            <w:tcW w:w="438" w:type="pct"/>
          </w:tcPr>
          <w:p w:rsidR="00FB5308" w:rsidRDefault="00FB5308">
            <w:r>
              <w:t>68.4775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192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6129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Sumbal</w:t>
            </w:r>
            <w:proofErr w:type="spellEnd"/>
            <w:r>
              <w:t xml:space="preserve"> </w:t>
            </w:r>
            <w:proofErr w:type="spellStart"/>
            <w:r>
              <w:t>Naheed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107331-P</w:t>
            </w:r>
          </w:p>
        </w:tc>
        <w:tc>
          <w:tcPr>
            <w:tcW w:w="517" w:type="pct"/>
          </w:tcPr>
          <w:p w:rsidR="00FB5308" w:rsidRDefault="00FB5308">
            <w:r>
              <w:t>Muhammad Ahmad Nawaz</w:t>
            </w:r>
          </w:p>
        </w:tc>
        <w:tc>
          <w:tcPr>
            <w:tcW w:w="438" w:type="pct"/>
          </w:tcPr>
          <w:p w:rsidR="00FB5308" w:rsidRDefault="00FB5308">
            <w:r>
              <w:t>68.421667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193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2218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Nayab</w:t>
            </w:r>
            <w:proofErr w:type="spellEnd"/>
            <w:r>
              <w:t xml:space="preserve"> Yaqoob</w:t>
            </w:r>
          </w:p>
        </w:tc>
        <w:tc>
          <w:tcPr>
            <w:tcW w:w="540" w:type="pct"/>
          </w:tcPr>
          <w:p w:rsidR="00FB5308" w:rsidRDefault="00FB5308">
            <w:r>
              <w:t>98086-p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Yaqoob </w:t>
            </w:r>
            <w:r>
              <w:lastRenderedPageBreak/>
              <w:t>Shehzad</w:t>
            </w:r>
          </w:p>
        </w:tc>
        <w:tc>
          <w:tcPr>
            <w:tcW w:w="438" w:type="pct"/>
          </w:tcPr>
          <w:p w:rsidR="00FB5308" w:rsidRDefault="00FB5308">
            <w:r>
              <w:lastRenderedPageBreak/>
              <w:t>63.680833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465" w:type="pct"/>
          </w:tcPr>
          <w:p w:rsidR="00FB5308" w:rsidRDefault="00FB5308">
            <w:r>
              <w:lastRenderedPageBreak/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194</w:t>
            </w:r>
          </w:p>
        </w:tc>
        <w:tc>
          <w:tcPr>
            <w:tcW w:w="179" w:type="pct"/>
          </w:tcPr>
          <w:p w:rsidR="00FB5308" w:rsidRDefault="00FB5308">
            <w:r>
              <w:t>4</w:t>
            </w:r>
          </w:p>
        </w:tc>
        <w:tc>
          <w:tcPr>
            <w:tcW w:w="399" w:type="pct"/>
          </w:tcPr>
          <w:p w:rsidR="00FB5308" w:rsidRDefault="00FB5308">
            <w:r>
              <w:t>4804</w:t>
            </w:r>
          </w:p>
        </w:tc>
        <w:tc>
          <w:tcPr>
            <w:tcW w:w="474" w:type="pct"/>
          </w:tcPr>
          <w:p w:rsidR="00FB5308" w:rsidRDefault="00FB5308">
            <w:r>
              <w:t>Sarmad Zia</w:t>
            </w:r>
          </w:p>
        </w:tc>
        <w:tc>
          <w:tcPr>
            <w:tcW w:w="540" w:type="pct"/>
          </w:tcPr>
          <w:p w:rsidR="00FB5308" w:rsidRDefault="00FB5308">
            <w:r>
              <w:t>111319-P</w:t>
            </w:r>
          </w:p>
        </w:tc>
        <w:tc>
          <w:tcPr>
            <w:tcW w:w="517" w:type="pct"/>
          </w:tcPr>
          <w:p w:rsidR="00FB5308" w:rsidRDefault="00FB5308">
            <w:r>
              <w:t>Zia Ullah Khan</w:t>
            </w:r>
          </w:p>
        </w:tc>
        <w:tc>
          <w:tcPr>
            <w:tcW w:w="438" w:type="pct"/>
          </w:tcPr>
          <w:p w:rsidR="00FB5308" w:rsidRDefault="00FB5308">
            <w:r>
              <w:t>58.324167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195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6916</w:t>
            </w:r>
          </w:p>
        </w:tc>
        <w:tc>
          <w:tcPr>
            <w:tcW w:w="474" w:type="pct"/>
          </w:tcPr>
          <w:p w:rsidR="00FB5308" w:rsidRDefault="00FB5308">
            <w:r>
              <w:t>Sana Asghar</w:t>
            </w:r>
          </w:p>
        </w:tc>
        <w:tc>
          <w:tcPr>
            <w:tcW w:w="540" w:type="pct"/>
          </w:tcPr>
          <w:p w:rsidR="00FB5308" w:rsidRDefault="00FB5308">
            <w:r>
              <w:t>102584-P</w:t>
            </w:r>
          </w:p>
        </w:tc>
        <w:tc>
          <w:tcPr>
            <w:tcW w:w="517" w:type="pct"/>
          </w:tcPr>
          <w:p w:rsidR="00FB5308" w:rsidRDefault="00FB5308">
            <w:r>
              <w:t xml:space="preserve">Salman </w:t>
            </w:r>
            <w:proofErr w:type="spellStart"/>
            <w:r>
              <w:t>Waheed</w:t>
            </w:r>
            <w:proofErr w:type="spellEnd"/>
            <w:r>
              <w:t xml:space="preserve"> </w:t>
            </w:r>
          </w:p>
        </w:tc>
        <w:tc>
          <w:tcPr>
            <w:tcW w:w="438" w:type="pct"/>
          </w:tcPr>
          <w:p w:rsidR="00FB5308" w:rsidRDefault="00FB5308">
            <w:r>
              <w:t>65.841667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Sahiwal Teaching Hospital, Sahiwal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196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21942</w:t>
            </w:r>
          </w:p>
        </w:tc>
        <w:tc>
          <w:tcPr>
            <w:tcW w:w="474" w:type="pct"/>
          </w:tcPr>
          <w:p w:rsidR="00FB5308" w:rsidRDefault="00FB5308">
            <w:r>
              <w:t>Asma Arshad</w:t>
            </w:r>
          </w:p>
        </w:tc>
        <w:tc>
          <w:tcPr>
            <w:tcW w:w="540" w:type="pct"/>
          </w:tcPr>
          <w:p w:rsidR="00FB5308" w:rsidRDefault="00FB5308">
            <w:r>
              <w:t>95581-P</w:t>
            </w:r>
          </w:p>
        </w:tc>
        <w:tc>
          <w:tcPr>
            <w:tcW w:w="517" w:type="pct"/>
          </w:tcPr>
          <w:p w:rsidR="00FB5308" w:rsidRDefault="00FB5308">
            <w:r>
              <w:t>Arshad Munir Khalid</w:t>
            </w:r>
          </w:p>
        </w:tc>
        <w:tc>
          <w:tcPr>
            <w:tcW w:w="438" w:type="pct"/>
          </w:tcPr>
          <w:p w:rsidR="00FB5308" w:rsidRDefault="00FB5308">
            <w:r>
              <w:t>65.2825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Sahiwal Teaching Hospital, Sahiwal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197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17911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Mariya</w:t>
            </w:r>
            <w:proofErr w:type="spellEnd"/>
            <w:r>
              <w:t xml:space="preserve"> Zehra</w:t>
            </w:r>
          </w:p>
        </w:tc>
        <w:tc>
          <w:tcPr>
            <w:tcW w:w="540" w:type="pct"/>
          </w:tcPr>
          <w:p w:rsidR="00FB5308" w:rsidRDefault="00FB5308">
            <w:r>
              <w:t>73337-s</w:t>
            </w:r>
          </w:p>
        </w:tc>
        <w:tc>
          <w:tcPr>
            <w:tcW w:w="517" w:type="pct"/>
          </w:tcPr>
          <w:p w:rsidR="00FB5308" w:rsidRDefault="00FB5308">
            <w:r>
              <w:t>Muhammad Usman Khalid</w:t>
            </w:r>
          </w:p>
        </w:tc>
        <w:tc>
          <w:tcPr>
            <w:tcW w:w="438" w:type="pct"/>
          </w:tcPr>
          <w:p w:rsidR="00FB5308" w:rsidRDefault="00FB5308">
            <w:r>
              <w:t>61.955686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198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6441</w:t>
            </w:r>
          </w:p>
        </w:tc>
        <w:tc>
          <w:tcPr>
            <w:tcW w:w="474" w:type="pct"/>
          </w:tcPr>
          <w:p w:rsidR="00FB5308" w:rsidRDefault="00FB5308">
            <w:r>
              <w:t>Zaira Rehman</w:t>
            </w:r>
          </w:p>
        </w:tc>
        <w:tc>
          <w:tcPr>
            <w:tcW w:w="540" w:type="pct"/>
          </w:tcPr>
          <w:p w:rsidR="00FB5308" w:rsidRDefault="00FB5308">
            <w:r>
              <w:t>98357-P</w:t>
            </w:r>
          </w:p>
        </w:tc>
        <w:tc>
          <w:tcPr>
            <w:tcW w:w="517" w:type="pct"/>
          </w:tcPr>
          <w:p w:rsidR="00FB5308" w:rsidRDefault="00FB5308">
            <w:r>
              <w:t xml:space="preserve">Atta </w:t>
            </w:r>
            <w:proofErr w:type="spellStart"/>
            <w:r>
              <w:t>ur</w:t>
            </w:r>
            <w:proofErr w:type="spellEnd"/>
            <w:r>
              <w:t xml:space="preserve"> Rehman</w:t>
            </w:r>
          </w:p>
        </w:tc>
        <w:tc>
          <w:tcPr>
            <w:tcW w:w="438" w:type="pct"/>
          </w:tcPr>
          <w:p w:rsidR="00FB5308" w:rsidRDefault="00FB5308">
            <w:r>
              <w:t>61.1125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199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18865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Atia</w:t>
            </w:r>
            <w:proofErr w:type="spellEnd"/>
            <w:r>
              <w:t xml:space="preserve"> Batool</w:t>
            </w:r>
          </w:p>
        </w:tc>
        <w:tc>
          <w:tcPr>
            <w:tcW w:w="540" w:type="pct"/>
          </w:tcPr>
          <w:p w:rsidR="00FB5308" w:rsidRDefault="00FB5308">
            <w:r>
              <w:t>90683-P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Zamin</w:t>
            </w:r>
            <w:proofErr w:type="spellEnd"/>
            <w:r>
              <w:t xml:space="preserve"> Abbas</w:t>
            </w:r>
          </w:p>
        </w:tc>
        <w:tc>
          <w:tcPr>
            <w:tcW w:w="438" w:type="pct"/>
          </w:tcPr>
          <w:p w:rsidR="00FB5308" w:rsidRDefault="00FB5308">
            <w:r>
              <w:t>57.5125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200</w:t>
            </w:r>
          </w:p>
        </w:tc>
        <w:tc>
          <w:tcPr>
            <w:tcW w:w="179" w:type="pct"/>
          </w:tcPr>
          <w:p w:rsidR="00FB5308" w:rsidRDefault="00FB5308">
            <w:r>
              <w:t>4</w:t>
            </w:r>
          </w:p>
        </w:tc>
        <w:tc>
          <w:tcPr>
            <w:tcW w:w="399" w:type="pct"/>
          </w:tcPr>
          <w:p w:rsidR="00FB5308" w:rsidRDefault="00FB5308">
            <w:r>
              <w:t>18950</w:t>
            </w:r>
          </w:p>
        </w:tc>
        <w:tc>
          <w:tcPr>
            <w:tcW w:w="474" w:type="pct"/>
          </w:tcPr>
          <w:p w:rsidR="00FB5308" w:rsidRDefault="00FB5308">
            <w:r>
              <w:t>Saniya Mustafa</w:t>
            </w:r>
          </w:p>
        </w:tc>
        <w:tc>
          <w:tcPr>
            <w:tcW w:w="540" w:type="pct"/>
          </w:tcPr>
          <w:p w:rsidR="00FB5308" w:rsidRDefault="00FB5308">
            <w:r>
              <w:t>102886-P</w:t>
            </w:r>
          </w:p>
        </w:tc>
        <w:tc>
          <w:tcPr>
            <w:tcW w:w="517" w:type="pct"/>
          </w:tcPr>
          <w:p w:rsidR="00FB5308" w:rsidRDefault="00FB5308">
            <w:r>
              <w:t>Ghulam Mustafa</w:t>
            </w:r>
          </w:p>
        </w:tc>
        <w:tc>
          <w:tcPr>
            <w:tcW w:w="438" w:type="pct"/>
          </w:tcPr>
          <w:p w:rsidR="00FB5308" w:rsidRDefault="00FB5308">
            <w:r>
              <w:t>57.385833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201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3779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Hafiza</w:t>
            </w:r>
            <w:proofErr w:type="spellEnd"/>
            <w:r>
              <w:t xml:space="preserve"> </w:t>
            </w:r>
            <w:proofErr w:type="spellStart"/>
            <w:r>
              <w:t>Ameema</w:t>
            </w:r>
            <w:proofErr w:type="spellEnd"/>
            <w:r>
              <w:t xml:space="preserve"> Saleem</w:t>
            </w:r>
          </w:p>
        </w:tc>
        <w:tc>
          <w:tcPr>
            <w:tcW w:w="540" w:type="pct"/>
          </w:tcPr>
          <w:p w:rsidR="00FB5308" w:rsidRDefault="00FB5308">
            <w:r>
              <w:t>109806-P</w:t>
            </w:r>
          </w:p>
        </w:tc>
        <w:tc>
          <w:tcPr>
            <w:tcW w:w="517" w:type="pct"/>
          </w:tcPr>
          <w:p w:rsidR="00FB5308" w:rsidRDefault="00FB5308">
            <w:r>
              <w:t>Muhammad Saleem</w:t>
            </w:r>
          </w:p>
        </w:tc>
        <w:tc>
          <w:tcPr>
            <w:tcW w:w="438" w:type="pct"/>
          </w:tcPr>
          <w:p w:rsidR="00FB5308" w:rsidRDefault="00FB5308">
            <w:r>
              <w:t>67.966667</w:t>
            </w:r>
          </w:p>
        </w:tc>
        <w:tc>
          <w:tcPr>
            <w:tcW w:w="439" w:type="pct"/>
          </w:tcPr>
          <w:p w:rsidR="00FB5308" w:rsidRDefault="00FB5308">
            <w:r>
              <w:t>35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Sir Ganga Ram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202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5520</w:t>
            </w:r>
          </w:p>
        </w:tc>
        <w:tc>
          <w:tcPr>
            <w:tcW w:w="474" w:type="pct"/>
          </w:tcPr>
          <w:p w:rsidR="00FB5308" w:rsidRDefault="00FB5308">
            <w:r>
              <w:t>Komal Khalid</w:t>
            </w:r>
          </w:p>
        </w:tc>
        <w:tc>
          <w:tcPr>
            <w:tcW w:w="540" w:type="pct"/>
          </w:tcPr>
          <w:p w:rsidR="00FB5308" w:rsidRDefault="00FB5308">
            <w:r>
              <w:t>89406-P</w:t>
            </w:r>
          </w:p>
        </w:tc>
        <w:tc>
          <w:tcPr>
            <w:tcW w:w="517" w:type="pct"/>
          </w:tcPr>
          <w:p w:rsidR="00FB5308" w:rsidRDefault="00FB5308">
            <w:r>
              <w:t>Khalid Pervaiz</w:t>
            </w:r>
          </w:p>
        </w:tc>
        <w:tc>
          <w:tcPr>
            <w:tcW w:w="438" w:type="pct"/>
          </w:tcPr>
          <w:p w:rsidR="00FB5308" w:rsidRDefault="00FB5308">
            <w:r>
              <w:t>63.123333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Sir Ganga Ram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203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18795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Nazish</w:t>
            </w:r>
            <w:proofErr w:type="spellEnd"/>
            <w:r>
              <w:t xml:space="preserve"> Batool</w:t>
            </w:r>
          </w:p>
        </w:tc>
        <w:tc>
          <w:tcPr>
            <w:tcW w:w="540" w:type="pct"/>
          </w:tcPr>
          <w:p w:rsidR="00FB5308" w:rsidRDefault="00FB5308">
            <w:r>
              <w:t>88961-P</w:t>
            </w:r>
          </w:p>
        </w:tc>
        <w:tc>
          <w:tcPr>
            <w:tcW w:w="517" w:type="pct"/>
          </w:tcPr>
          <w:p w:rsidR="00FB5308" w:rsidRDefault="00FB5308">
            <w:r>
              <w:t>MUHAMMAD SULEMAN</w:t>
            </w:r>
          </w:p>
        </w:tc>
        <w:tc>
          <w:tcPr>
            <w:tcW w:w="438" w:type="pct"/>
          </w:tcPr>
          <w:p w:rsidR="00FB5308" w:rsidRDefault="00FB5308">
            <w:r>
              <w:t>62.858333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Sir Ganga Ram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204</w:t>
            </w:r>
          </w:p>
        </w:tc>
        <w:tc>
          <w:tcPr>
            <w:tcW w:w="179" w:type="pct"/>
          </w:tcPr>
          <w:p w:rsidR="00FB5308" w:rsidRDefault="00FB5308">
            <w:r>
              <w:t>4</w:t>
            </w:r>
          </w:p>
        </w:tc>
        <w:tc>
          <w:tcPr>
            <w:tcW w:w="399" w:type="pct"/>
          </w:tcPr>
          <w:p w:rsidR="00FB5308" w:rsidRDefault="00FB5308">
            <w:r>
              <w:t>20922</w:t>
            </w:r>
          </w:p>
        </w:tc>
        <w:tc>
          <w:tcPr>
            <w:tcW w:w="474" w:type="pct"/>
          </w:tcPr>
          <w:p w:rsidR="00FB5308" w:rsidRDefault="00FB5308">
            <w:r>
              <w:t xml:space="preserve">Sonia </w:t>
            </w:r>
            <w:proofErr w:type="spellStart"/>
            <w:r>
              <w:t>Toqeer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85005-P</w:t>
            </w:r>
          </w:p>
        </w:tc>
        <w:tc>
          <w:tcPr>
            <w:tcW w:w="517" w:type="pct"/>
          </w:tcPr>
          <w:p w:rsidR="00FB5308" w:rsidRDefault="00FB5308">
            <w:r>
              <w:t xml:space="preserve">Muhmmad </w:t>
            </w:r>
            <w:proofErr w:type="spellStart"/>
            <w:r>
              <w:t>saleem</w:t>
            </w:r>
            <w:proofErr w:type="spellEnd"/>
            <w:r>
              <w:t xml:space="preserve"> </w:t>
            </w:r>
            <w:proofErr w:type="spellStart"/>
            <w:r>
              <w:t>faisal</w:t>
            </w:r>
            <w:proofErr w:type="spellEnd"/>
            <w:r>
              <w:t xml:space="preserve"> </w:t>
            </w:r>
          </w:p>
        </w:tc>
        <w:tc>
          <w:tcPr>
            <w:tcW w:w="438" w:type="pct"/>
          </w:tcPr>
          <w:p w:rsidR="00FB5308" w:rsidRDefault="00FB5308">
            <w:r>
              <w:t>60.83617</w:t>
            </w:r>
          </w:p>
        </w:tc>
        <w:tc>
          <w:tcPr>
            <w:tcW w:w="439" w:type="pct"/>
          </w:tcPr>
          <w:p w:rsidR="00FB5308" w:rsidRDefault="00FB5308">
            <w:r>
              <w:t>26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Sir Ganga Ram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205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2027</w:t>
            </w:r>
          </w:p>
        </w:tc>
        <w:tc>
          <w:tcPr>
            <w:tcW w:w="474" w:type="pct"/>
          </w:tcPr>
          <w:p w:rsidR="00FB5308" w:rsidRDefault="00FB5308">
            <w:r>
              <w:t>Faiza Sattar</w:t>
            </w:r>
          </w:p>
        </w:tc>
        <w:tc>
          <w:tcPr>
            <w:tcW w:w="540" w:type="pct"/>
          </w:tcPr>
          <w:p w:rsidR="00FB5308" w:rsidRDefault="00FB5308">
            <w:r>
              <w:t>97638-P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Umer</w:t>
            </w:r>
            <w:proofErr w:type="spellEnd"/>
            <w:r>
              <w:t xml:space="preserve"> Zahoor</w:t>
            </w:r>
          </w:p>
        </w:tc>
        <w:tc>
          <w:tcPr>
            <w:tcW w:w="438" w:type="pct"/>
          </w:tcPr>
          <w:p w:rsidR="00FB5308" w:rsidRDefault="00FB5308">
            <w:r>
              <w:t>62.320833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SZ Hospital, Rahim Yar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206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21180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Syeda</w:t>
            </w:r>
            <w:proofErr w:type="spellEnd"/>
            <w:r>
              <w:t xml:space="preserve"> Sana Zaidi</w:t>
            </w:r>
          </w:p>
        </w:tc>
        <w:tc>
          <w:tcPr>
            <w:tcW w:w="540" w:type="pct"/>
          </w:tcPr>
          <w:p w:rsidR="00FB5308" w:rsidRDefault="00FB5308">
            <w:r>
              <w:t>717843-01-M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Syed Masood Ali </w:t>
            </w:r>
            <w:proofErr w:type="spellStart"/>
            <w:r>
              <w:t>zaidi</w:t>
            </w:r>
            <w:proofErr w:type="spellEnd"/>
            <w:r>
              <w:t xml:space="preserve"> </w:t>
            </w:r>
          </w:p>
        </w:tc>
        <w:tc>
          <w:tcPr>
            <w:tcW w:w="438" w:type="pct"/>
          </w:tcPr>
          <w:p w:rsidR="00FB5308" w:rsidRDefault="00FB5308">
            <w:r>
              <w:t>54.286667</w:t>
            </w:r>
          </w:p>
        </w:tc>
        <w:tc>
          <w:tcPr>
            <w:tcW w:w="439" w:type="pct"/>
          </w:tcPr>
          <w:p w:rsidR="00FB5308" w:rsidRDefault="00FB5308">
            <w:r>
              <w:t>9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SZ Hospital, Rahim Yar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207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21769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Maheen</w:t>
            </w:r>
            <w:proofErr w:type="spellEnd"/>
            <w:r>
              <w:t xml:space="preserve"> Shahid</w:t>
            </w:r>
          </w:p>
        </w:tc>
        <w:tc>
          <w:tcPr>
            <w:tcW w:w="540" w:type="pct"/>
          </w:tcPr>
          <w:p w:rsidR="00FB5308" w:rsidRDefault="00FB5308">
            <w:r>
              <w:t>74288401-M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Shahid Iqbal </w:t>
            </w:r>
          </w:p>
        </w:tc>
        <w:tc>
          <w:tcPr>
            <w:tcW w:w="438" w:type="pct"/>
          </w:tcPr>
          <w:p w:rsidR="00FB5308" w:rsidRDefault="00FB5308">
            <w:r>
              <w:t>53.366667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Obstetrics &amp; Gynecology</w:t>
            </w:r>
          </w:p>
        </w:tc>
        <w:tc>
          <w:tcPr>
            <w:tcW w:w="573" w:type="pct"/>
          </w:tcPr>
          <w:p w:rsidR="00FB5308" w:rsidRDefault="00FB5308">
            <w:r>
              <w:t>SZ Hospital, Rahim Yar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208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18289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Farwa</w:t>
            </w:r>
            <w:proofErr w:type="spellEnd"/>
            <w:r>
              <w:t xml:space="preserve"> Amin</w:t>
            </w:r>
          </w:p>
        </w:tc>
        <w:tc>
          <w:tcPr>
            <w:tcW w:w="540" w:type="pct"/>
          </w:tcPr>
          <w:p w:rsidR="00FB5308" w:rsidRDefault="00FB5308">
            <w:r>
              <w:t>102918-P</w:t>
            </w:r>
          </w:p>
        </w:tc>
        <w:tc>
          <w:tcPr>
            <w:tcW w:w="517" w:type="pct"/>
          </w:tcPr>
          <w:p w:rsidR="00FB5308" w:rsidRDefault="00FB5308">
            <w:r>
              <w:t>Muhammad Amin</w:t>
            </w:r>
          </w:p>
        </w:tc>
        <w:tc>
          <w:tcPr>
            <w:tcW w:w="438" w:type="pct"/>
          </w:tcPr>
          <w:p w:rsidR="00FB5308" w:rsidRDefault="00FB5308">
            <w:r>
              <w:t>64.514167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Allied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209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20422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Haris</w:t>
            </w:r>
            <w:proofErr w:type="spellEnd"/>
            <w:r>
              <w:t xml:space="preserve"> Khan</w:t>
            </w:r>
          </w:p>
        </w:tc>
        <w:tc>
          <w:tcPr>
            <w:tcW w:w="540" w:type="pct"/>
          </w:tcPr>
          <w:p w:rsidR="00FB5308" w:rsidRDefault="00FB5308">
            <w:r>
              <w:t>715379-01-M</w:t>
            </w:r>
          </w:p>
        </w:tc>
        <w:tc>
          <w:tcPr>
            <w:tcW w:w="517" w:type="pct"/>
          </w:tcPr>
          <w:p w:rsidR="00FB5308" w:rsidRDefault="00FB5308">
            <w:r>
              <w:t>Muhammad Shoaib Khan</w:t>
            </w:r>
          </w:p>
        </w:tc>
        <w:tc>
          <w:tcPr>
            <w:tcW w:w="438" w:type="pct"/>
          </w:tcPr>
          <w:p w:rsidR="00FB5308" w:rsidRDefault="00FB5308">
            <w:r>
              <w:t>57.806667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210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16011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Nayab</w:t>
            </w:r>
            <w:proofErr w:type="spellEnd"/>
            <w:r>
              <w:t xml:space="preserve"> </w:t>
            </w:r>
            <w:proofErr w:type="spellStart"/>
            <w:r>
              <w:t>Batin</w:t>
            </w:r>
            <w:proofErr w:type="spellEnd"/>
            <w:r>
              <w:t xml:space="preserve"> Farooqi</w:t>
            </w:r>
          </w:p>
        </w:tc>
        <w:tc>
          <w:tcPr>
            <w:tcW w:w="540" w:type="pct"/>
          </w:tcPr>
          <w:p w:rsidR="00FB5308" w:rsidRDefault="00FB5308">
            <w:r>
              <w:t>113143-P</w:t>
            </w:r>
          </w:p>
        </w:tc>
        <w:tc>
          <w:tcPr>
            <w:tcW w:w="517" w:type="pct"/>
          </w:tcPr>
          <w:p w:rsidR="00FB5308" w:rsidRDefault="00FB5308">
            <w:r>
              <w:t xml:space="preserve">Abdul </w:t>
            </w:r>
            <w:proofErr w:type="spellStart"/>
            <w:r>
              <w:t>Batin</w:t>
            </w:r>
            <w:proofErr w:type="spellEnd"/>
            <w:r>
              <w:t xml:space="preserve"> Farooqi</w:t>
            </w:r>
          </w:p>
        </w:tc>
        <w:tc>
          <w:tcPr>
            <w:tcW w:w="438" w:type="pct"/>
          </w:tcPr>
          <w:p w:rsidR="00FB5308" w:rsidRDefault="00FB5308">
            <w:r>
              <w:t>57.909167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Benazir Bhutto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211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21312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Mahnoor</w:t>
            </w:r>
            <w:proofErr w:type="spellEnd"/>
            <w:r>
              <w:t xml:space="preserve"> Shah</w:t>
            </w:r>
          </w:p>
        </w:tc>
        <w:tc>
          <w:tcPr>
            <w:tcW w:w="540" w:type="pct"/>
          </w:tcPr>
          <w:p w:rsidR="00FB5308" w:rsidRDefault="00FB5308">
            <w:r>
              <w:t>715115-01-M</w:t>
            </w:r>
          </w:p>
        </w:tc>
        <w:tc>
          <w:tcPr>
            <w:tcW w:w="517" w:type="pct"/>
          </w:tcPr>
          <w:p w:rsidR="00FB5308" w:rsidRDefault="00FB5308">
            <w:r>
              <w:t>Hamid Shah</w:t>
            </w:r>
          </w:p>
        </w:tc>
        <w:tc>
          <w:tcPr>
            <w:tcW w:w="438" w:type="pct"/>
          </w:tcPr>
          <w:p w:rsidR="00FB5308" w:rsidRDefault="00FB5308">
            <w:r>
              <w:t>49.899592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DHQ Hospital, DG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212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11326</w:t>
            </w:r>
          </w:p>
        </w:tc>
        <w:tc>
          <w:tcPr>
            <w:tcW w:w="474" w:type="pct"/>
          </w:tcPr>
          <w:p w:rsidR="00FB5308" w:rsidRDefault="00FB5308">
            <w:r>
              <w:t>Usman Farooq Dar</w:t>
            </w:r>
          </w:p>
        </w:tc>
        <w:tc>
          <w:tcPr>
            <w:tcW w:w="540" w:type="pct"/>
          </w:tcPr>
          <w:p w:rsidR="00FB5308" w:rsidRDefault="00FB5308">
            <w:r>
              <w:t>74988-P</w:t>
            </w:r>
          </w:p>
        </w:tc>
        <w:tc>
          <w:tcPr>
            <w:tcW w:w="517" w:type="pct"/>
          </w:tcPr>
          <w:p w:rsidR="00FB5308" w:rsidRDefault="00FB5308">
            <w:r>
              <w:t>Hafiz Farooq Ahsan Ullah Dar</w:t>
            </w:r>
          </w:p>
        </w:tc>
        <w:tc>
          <w:tcPr>
            <w:tcW w:w="438" w:type="pct"/>
          </w:tcPr>
          <w:p w:rsidR="00FB5308" w:rsidRDefault="00FB5308">
            <w:r>
              <w:t>63.183404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DHQ Hospital, Gujranwala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lastRenderedPageBreak/>
              <w:t>213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17830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Isra</w:t>
            </w:r>
            <w:proofErr w:type="spellEnd"/>
            <w:r>
              <w:t xml:space="preserve"> Ali Nawaz</w:t>
            </w:r>
          </w:p>
        </w:tc>
        <w:tc>
          <w:tcPr>
            <w:tcW w:w="540" w:type="pct"/>
          </w:tcPr>
          <w:p w:rsidR="00FB5308" w:rsidRDefault="00FB5308">
            <w:r>
              <w:t>5908-AJK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Kh</w:t>
            </w:r>
            <w:proofErr w:type="spellEnd"/>
            <w:r>
              <w:t>. Muhammad Nawaz</w:t>
            </w:r>
          </w:p>
        </w:tc>
        <w:tc>
          <w:tcPr>
            <w:tcW w:w="438" w:type="pct"/>
          </w:tcPr>
          <w:p w:rsidR="00FB5308" w:rsidRDefault="00FB5308">
            <w:r>
              <w:t>45.020833</w:t>
            </w:r>
          </w:p>
        </w:tc>
        <w:tc>
          <w:tcPr>
            <w:tcW w:w="439" w:type="pct"/>
          </w:tcPr>
          <w:p w:rsidR="00FB5308" w:rsidRDefault="00FB5308">
            <w:r>
              <w:t>7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DHQ Hospital, Gujranwala</w:t>
            </w:r>
          </w:p>
        </w:tc>
        <w:tc>
          <w:tcPr>
            <w:tcW w:w="465" w:type="pct"/>
          </w:tcPr>
          <w:p w:rsidR="00FB5308" w:rsidRDefault="00FB5308">
            <w:r>
              <w:t>AJK, G&amp;B, FATA, ICT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214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21427</w:t>
            </w:r>
          </w:p>
        </w:tc>
        <w:tc>
          <w:tcPr>
            <w:tcW w:w="474" w:type="pct"/>
          </w:tcPr>
          <w:p w:rsidR="00FB5308" w:rsidRDefault="00FB5308">
            <w:r>
              <w:t>Shafiullah</w:t>
            </w:r>
          </w:p>
        </w:tc>
        <w:tc>
          <w:tcPr>
            <w:tcW w:w="540" w:type="pct"/>
          </w:tcPr>
          <w:p w:rsidR="00FB5308" w:rsidRDefault="00FB5308">
            <w:r>
              <w:t>AMC-R11692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Bahader</w:t>
            </w:r>
            <w:proofErr w:type="spellEnd"/>
            <w:r>
              <w:t xml:space="preserve"> khan</w:t>
            </w:r>
          </w:p>
        </w:tc>
        <w:tc>
          <w:tcPr>
            <w:tcW w:w="438" w:type="pct"/>
          </w:tcPr>
          <w:p w:rsidR="00FB5308" w:rsidRDefault="00FB5308">
            <w:r>
              <w:t>43.774286</w:t>
            </w:r>
          </w:p>
        </w:tc>
        <w:tc>
          <w:tcPr>
            <w:tcW w:w="439" w:type="pct"/>
          </w:tcPr>
          <w:p w:rsidR="00FB5308" w:rsidRDefault="00FB5308">
            <w:r>
              <w:t>5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DHQ Teaching Hospital, Sargodha</w:t>
            </w:r>
          </w:p>
        </w:tc>
        <w:tc>
          <w:tcPr>
            <w:tcW w:w="465" w:type="pct"/>
          </w:tcPr>
          <w:p w:rsidR="00FB5308" w:rsidRDefault="00FB5308">
            <w:proofErr w:type="spellStart"/>
            <w:r>
              <w:t>Foriegn</w:t>
            </w:r>
            <w:proofErr w:type="spellEnd"/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215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6729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Aizaz</w:t>
            </w:r>
            <w:proofErr w:type="spellEnd"/>
            <w:r>
              <w:t xml:space="preserve"> Afzal</w:t>
            </w:r>
          </w:p>
        </w:tc>
        <w:tc>
          <w:tcPr>
            <w:tcW w:w="540" w:type="pct"/>
          </w:tcPr>
          <w:p w:rsidR="00FB5308" w:rsidRDefault="00FB5308">
            <w:r>
              <w:t>96524-P</w:t>
            </w:r>
          </w:p>
        </w:tc>
        <w:tc>
          <w:tcPr>
            <w:tcW w:w="517" w:type="pct"/>
          </w:tcPr>
          <w:p w:rsidR="00FB5308" w:rsidRDefault="00FB5308">
            <w:r>
              <w:t>Muhammad Afzal Naz</w:t>
            </w:r>
          </w:p>
        </w:tc>
        <w:tc>
          <w:tcPr>
            <w:tcW w:w="438" w:type="pct"/>
          </w:tcPr>
          <w:p w:rsidR="00FB5308" w:rsidRDefault="00FB5308">
            <w:r>
              <w:t>62.3375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Holy Family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216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21198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Arif</w:t>
            </w:r>
            <w:proofErr w:type="spellEnd"/>
            <w:r>
              <w:t xml:space="preserve"> Hussain</w:t>
            </w:r>
          </w:p>
        </w:tc>
        <w:tc>
          <w:tcPr>
            <w:tcW w:w="540" w:type="pct"/>
          </w:tcPr>
          <w:p w:rsidR="00FB5308" w:rsidRDefault="00FB5308">
            <w:r>
              <w:t>106497-P</w:t>
            </w:r>
          </w:p>
        </w:tc>
        <w:tc>
          <w:tcPr>
            <w:tcW w:w="517" w:type="pct"/>
          </w:tcPr>
          <w:p w:rsidR="00FB5308" w:rsidRDefault="00FB5308">
            <w:r>
              <w:t>Ashiq Hussain</w:t>
            </w:r>
          </w:p>
        </w:tc>
        <w:tc>
          <w:tcPr>
            <w:tcW w:w="438" w:type="pct"/>
          </w:tcPr>
          <w:p w:rsidR="00FB5308" w:rsidRDefault="00FB5308">
            <w:r>
              <w:t>56.255833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217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22378</w:t>
            </w:r>
          </w:p>
        </w:tc>
        <w:tc>
          <w:tcPr>
            <w:tcW w:w="474" w:type="pct"/>
          </w:tcPr>
          <w:p w:rsidR="00FB5308" w:rsidRDefault="00FB5308">
            <w:r>
              <w:t>Abrar Ahmad</w:t>
            </w:r>
          </w:p>
        </w:tc>
        <w:tc>
          <w:tcPr>
            <w:tcW w:w="540" w:type="pct"/>
          </w:tcPr>
          <w:p w:rsidR="00FB5308" w:rsidRDefault="00FB5308">
            <w:r>
              <w:t>113801-P</w:t>
            </w:r>
          </w:p>
        </w:tc>
        <w:tc>
          <w:tcPr>
            <w:tcW w:w="517" w:type="pct"/>
          </w:tcPr>
          <w:p w:rsidR="00FB5308" w:rsidRDefault="00FB5308">
            <w:r>
              <w:t>AKBAR ALI</w:t>
            </w:r>
          </w:p>
        </w:tc>
        <w:tc>
          <w:tcPr>
            <w:tcW w:w="438" w:type="pct"/>
          </w:tcPr>
          <w:p w:rsidR="00FB5308" w:rsidRDefault="00FB5308">
            <w:r>
              <w:t>54.7325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Lahore General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218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15174</w:t>
            </w:r>
          </w:p>
        </w:tc>
        <w:tc>
          <w:tcPr>
            <w:tcW w:w="474" w:type="pct"/>
          </w:tcPr>
          <w:p w:rsidR="00FB5308" w:rsidRDefault="00FB5308">
            <w:r>
              <w:t>Fazal Abbas Haider</w:t>
            </w:r>
          </w:p>
        </w:tc>
        <w:tc>
          <w:tcPr>
            <w:tcW w:w="540" w:type="pct"/>
          </w:tcPr>
          <w:p w:rsidR="00FB5308" w:rsidRDefault="00FB5308">
            <w:r>
              <w:t>105822-P</w:t>
            </w:r>
          </w:p>
        </w:tc>
        <w:tc>
          <w:tcPr>
            <w:tcW w:w="517" w:type="pct"/>
          </w:tcPr>
          <w:p w:rsidR="00FB5308" w:rsidRDefault="00FB5308">
            <w:r>
              <w:t>Ishrat Abbas</w:t>
            </w:r>
          </w:p>
        </w:tc>
        <w:tc>
          <w:tcPr>
            <w:tcW w:w="438" w:type="pct"/>
          </w:tcPr>
          <w:p w:rsidR="00FB5308" w:rsidRDefault="00FB5308">
            <w:r>
              <w:t>58.784167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219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18658</w:t>
            </w:r>
          </w:p>
        </w:tc>
        <w:tc>
          <w:tcPr>
            <w:tcW w:w="474" w:type="pct"/>
          </w:tcPr>
          <w:p w:rsidR="00FB5308" w:rsidRDefault="00FB5308">
            <w:r>
              <w:t>Hafeez Ur Rehman</w:t>
            </w:r>
          </w:p>
        </w:tc>
        <w:tc>
          <w:tcPr>
            <w:tcW w:w="540" w:type="pct"/>
          </w:tcPr>
          <w:p w:rsidR="00FB5308" w:rsidRDefault="00FB5308">
            <w:r>
              <w:t>108651-P</w:t>
            </w:r>
          </w:p>
        </w:tc>
        <w:tc>
          <w:tcPr>
            <w:tcW w:w="517" w:type="pct"/>
          </w:tcPr>
          <w:p w:rsidR="00FB5308" w:rsidRDefault="00FB5308">
            <w:r>
              <w:t>Fazal Ur Rehman</w:t>
            </w:r>
          </w:p>
        </w:tc>
        <w:tc>
          <w:tcPr>
            <w:tcW w:w="438" w:type="pct"/>
          </w:tcPr>
          <w:p w:rsidR="00FB5308" w:rsidRDefault="00FB5308">
            <w:r>
              <w:t>57.657687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220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18344</w:t>
            </w:r>
          </w:p>
        </w:tc>
        <w:tc>
          <w:tcPr>
            <w:tcW w:w="474" w:type="pct"/>
          </w:tcPr>
          <w:p w:rsidR="00FB5308" w:rsidRDefault="00FB5308">
            <w:r>
              <w:t>Waqar Ahmad</w:t>
            </w:r>
          </w:p>
        </w:tc>
        <w:tc>
          <w:tcPr>
            <w:tcW w:w="540" w:type="pct"/>
          </w:tcPr>
          <w:p w:rsidR="00FB5308" w:rsidRDefault="00FB5308">
            <w:r>
              <w:t xml:space="preserve">112651-P </w:t>
            </w:r>
          </w:p>
        </w:tc>
        <w:tc>
          <w:tcPr>
            <w:tcW w:w="517" w:type="pct"/>
          </w:tcPr>
          <w:p w:rsidR="00FB5308" w:rsidRDefault="00FB5308">
            <w:r>
              <w:t xml:space="preserve">Khalid Mehmood Ashraf </w:t>
            </w:r>
          </w:p>
        </w:tc>
        <w:tc>
          <w:tcPr>
            <w:tcW w:w="438" w:type="pct"/>
          </w:tcPr>
          <w:p w:rsidR="00FB5308" w:rsidRDefault="00FB5308">
            <w:r>
              <w:t>56.672381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221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18353</w:t>
            </w:r>
          </w:p>
        </w:tc>
        <w:tc>
          <w:tcPr>
            <w:tcW w:w="474" w:type="pct"/>
          </w:tcPr>
          <w:p w:rsidR="00FB5308" w:rsidRDefault="00FB5308">
            <w:r>
              <w:t>Wajahat Ahmed</w:t>
            </w:r>
          </w:p>
        </w:tc>
        <w:tc>
          <w:tcPr>
            <w:tcW w:w="540" w:type="pct"/>
          </w:tcPr>
          <w:p w:rsidR="00FB5308" w:rsidRDefault="00FB5308">
            <w:r>
              <w:t>82944-P</w:t>
            </w:r>
          </w:p>
        </w:tc>
        <w:tc>
          <w:tcPr>
            <w:tcW w:w="517" w:type="pct"/>
          </w:tcPr>
          <w:p w:rsidR="00FB5308" w:rsidRDefault="00FB5308">
            <w:r>
              <w:t>Mushtaq Ahmed</w:t>
            </w:r>
          </w:p>
        </w:tc>
        <w:tc>
          <w:tcPr>
            <w:tcW w:w="438" w:type="pct"/>
          </w:tcPr>
          <w:p w:rsidR="00FB5308" w:rsidRDefault="00FB5308">
            <w:r>
              <w:t>67.153684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222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15975</w:t>
            </w:r>
          </w:p>
        </w:tc>
        <w:tc>
          <w:tcPr>
            <w:tcW w:w="474" w:type="pct"/>
          </w:tcPr>
          <w:p w:rsidR="00FB5308" w:rsidRDefault="00FB5308">
            <w:r>
              <w:t>Muhammad Ahmad Liaqat</w:t>
            </w:r>
          </w:p>
        </w:tc>
        <w:tc>
          <w:tcPr>
            <w:tcW w:w="540" w:type="pct"/>
          </w:tcPr>
          <w:p w:rsidR="00FB5308" w:rsidRDefault="00FB5308">
            <w:r>
              <w:t>111549-P</w:t>
            </w:r>
          </w:p>
        </w:tc>
        <w:tc>
          <w:tcPr>
            <w:tcW w:w="517" w:type="pct"/>
          </w:tcPr>
          <w:p w:rsidR="00FB5308" w:rsidRDefault="00FB5308">
            <w:r>
              <w:t>Liaqat Ali</w:t>
            </w:r>
          </w:p>
        </w:tc>
        <w:tc>
          <w:tcPr>
            <w:tcW w:w="438" w:type="pct"/>
          </w:tcPr>
          <w:p w:rsidR="00FB5308" w:rsidRDefault="00FB5308">
            <w:r>
              <w:t>52.52</w:t>
            </w:r>
          </w:p>
        </w:tc>
        <w:tc>
          <w:tcPr>
            <w:tcW w:w="439" w:type="pct"/>
          </w:tcPr>
          <w:p w:rsidR="00FB5308" w:rsidRDefault="00FB5308">
            <w:r>
              <w:t>28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Sahiwal Teaching Hospital, Sahiwal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223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7320</w:t>
            </w:r>
          </w:p>
        </w:tc>
        <w:tc>
          <w:tcPr>
            <w:tcW w:w="474" w:type="pct"/>
          </w:tcPr>
          <w:p w:rsidR="00FB5308" w:rsidRDefault="00FB5308">
            <w:r>
              <w:t>Amna Shahid</w:t>
            </w:r>
          </w:p>
        </w:tc>
        <w:tc>
          <w:tcPr>
            <w:tcW w:w="540" w:type="pct"/>
          </w:tcPr>
          <w:p w:rsidR="00FB5308" w:rsidRDefault="00FB5308">
            <w:r>
              <w:t>107101-P</w:t>
            </w:r>
          </w:p>
        </w:tc>
        <w:tc>
          <w:tcPr>
            <w:tcW w:w="517" w:type="pct"/>
          </w:tcPr>
          <w:p w:rsidR="00FB5308" w:rsidRDefault="00FB5308">
            <w:r>
              <w:t>Shahid Ali Shah</w:t>
            </w:r>
          </w:p>
        </w:tc>
        <w:tc>
          <w:tcPr>
            <w:tcW w:w="438" w:type="pct"/>
          </w:tcPr>
          <w:p w:rsidR="00FB5308" w:rsidRDefault="00FB5308">
            <w:r>
              <w:t>58.038333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224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19062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Ummaima</w:t>
            </w:r>
            <w:proofErr w:type="spellEnd"/>
            <w:r>
              <w:t xml:space="preserve"> Tahir</w:t>
            </w:r>
          </w:p>
        </w:tc>
        <w:tc>
          <w:tcPr>
            <w:tcW w:w="540" w:type="pct"/>
          </w:tcPr>
          <w:p w:rsidR="00FB5308" w:rsidRDefault="00FB5308">
            <w:r>
              <w:t>116709-P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tahir</w:t>
            </w:r>
            <w:proofErr w:type="spellEnd"/>
            <w:r>
              <w:t xml:space="preserve"> </w:t>
            </w:r>
            <w:proofErr w:type="spellStart"/>
            <w:r>
              <w:t>iqbal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56.757095</w:t>
            </w:r>
          </w:p>
        </w:tc>
        <w:tc>
          <w:tcPr>
            <w:tcW w:w="439" w:type="pct"/>
          </w:tcPr>
          <w:p w:rsidR="00FB5308" w:rsidRDefault="00FB5308">
            <w:r>
              <w:t>10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Sir Ganga Ram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225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21991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Manahil</w:t>
            </w:r>
            <w:proofErr w:type="spellEnd"/>
            <w:r>
              <w:t xml:space="preserve"> Qamar</w:t>
            </w:r>
          </w:p>
        </w:tc>
        <w:tc>
          <w:tcPr>
            <w:tcW w:w="540" w:type="pct"/>
          </w:tcPr>
          <w:p w:rsidR="00FB5308" w:rsidRDefault="00FB5308">
            <w:r>
              <w:t>746934-01-M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Qamar </w:t>
            </w:r>
            <w:proofErr w:type="spellStart"/>
            <w:r>
              <w:t>uz</w:t>
            </w:r>
            <w:proofErr w:type="spellEnd"/>
            <w:r>
              <w:t xml:space="preserve"> zaman</w:t>
            </w:r>
          </w:p>
        </w:tc>
        <w:tc>
          <w:tcPr>
            <w:tcW w:w="438" w:type="pct"/>
          </w:tcPr>
          <w:p w:rsidR="00FB5308" w:rsidRDefault="00FB5308">
            <w:r>
              <w:t>52.6525</w:t>
            </w:r>
          </w:p>
        </w:tc>
        <w:tc>
          <w:tcPr>
            <w:tcW w:w="439" w:type="pct"/>
          </w:tcPr>
          <w:p w:rsidR="00FB5308" w:rsidRDefault="00FB5308">
            <w:r>
              <w:t>9</w:t>
            </w:r>
          </w:p>
        </w:tc>
        <w:tc>
          <w:tcPr>
            <w:tcW w:w="760" w:type="pct"/>
          </w:tcPr>
          <w:p w:rsidR="00FB5308" w:rsidRDefault="00FB5308">
            <w:r>
              <w:t>Ophthalmology</w:t>
            </w:r>
          </w:p>
        </w:tc>
        <w:tc>
          <w:tcPr>
            <w:tcW w:w="573" w:type="pct"/>
          </w:tcPr>
          <w:p w:rsidR="00FB5308" w:rsidRDefault="00FB5308">
            <w:r>
              <w:t>SZ Hospital, Rahim Yar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226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17357</w:t>
            </w:r>
          </w:p>
        </w:tc>
        <w:tc>
          <w:tcPr>
            <w:tcW w:w="474" w:type="pct"/>
          </w:tcPr>
          <w:p w:rsidR="00FB5308" w:rsidRDefault="00FB5308">
            <w:r>
              <w:t xml:space="preserve">Muhammad </w:t>
            </w:r>
            <w:proofErr w:type="spellStart"/>
            <w:r>
              <w:t>Asad</w:t>
            </w:r>
            <w:proofErr w:type="spellEnd"/>
            <w:r>
              <w:t xml:space="preserve"> Ullah Khan</w:t>
            </w:r>
          </w:p>
        </w:tc>
        <w:tc>
          <w:tcPr>
            <w:tcW w:w="540" w:type="pct"/>
          </w:tcPr>
          <w:p w:rsidR="00FB5308" w:rsidRDefault="00FB5308">
            <w:r>
              <w:t>114256-P</w:t>
            </w:r>
          </w:p>
        </w:tc>
        <w:tc>
          <w:tcPr>
            <w:tcW w:w="517" w:type="pct"/>
          </w:tcPr>
          <w:p w:rsidR="00FB5308" w:rsidRDefault="00FB5308">
            <w:r>
              <w:t>Imtiaz Ahmad Khan</w:t>
            </w:r>
          </w:p>
        </w:tc>
        <w:tc>
          <w:tcPr>
            <w:tcW w:w="438" w:type="pct"/>
          </w:tcPr>
          <w:p w:rsidR="00FB5308" w:rsidRDefault="00FB5308">
            <w:r>
              <w:t>59.358334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Allied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227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22020</w:t>
            </w:r>
          </w:p>
        </w:tc>
        <w:tc>
          <w:tcPr>
            <w:tcW w:w="474" w:type="pct"/>
          </w:tcPr>
          <w:p w:rsidR="00FB5308" w:rsidRDefault="00FB5308">
            <w:r>
              <w:t>Ashfaq Ahmad</w:t>
            </w:r>
          </w:p>
        </w:tc>
        <w:tc>
          <w:tcPr>
            <w:tcW w:w="540" w:type="pct"/>
          </w:tcPr>
          <w:p w:rsidR="00FB5308" w:rsidRDefault="00FB5308">
            <w:r>
              <w:t>99351-P</w:t>
            </w:r>
          </w:p>
        </w:tc>
        <w:tc>
          <w:tcPr>
            <w:tcW w:w="517" w:type="pct"/>
          </w:tcPr>
          <w:p w:rsidR="00FB5308" w:rsidRDefault="00FB5308">
            <w:r>
              <w:t>Muhammad Ayoub</w:t>
            </w:r>
          </w:p>
        </w:tc>
        <w:tc>
          <w:tcPr>
            <w:tcW w:w="438" w:type="pct"/>
          </w:tcPr>
          <w:p w:rsidR="00FB5308" w:rsidRDefault="00FB5308">
            <w:r>
              <w:t>54.175</w:t>
            </w:r>
          </w:p>
        </w:tc>
        <w:tc>
          <w:tcPr>
            <w:tcW w:w="439" w:type="pct"/>
          </w:tcPr>
          <w:p w:rsidR="00FB5308" w:rsidRDefault="00FB5308">
            <w:r>
              <w:t>6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228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22306</w:t>
            </w:r>
          </w:p>
        </w:tc>
        <w:tc>
          <w:tcPr>
            <w:tcW w:w="474" w:type="pct"/>
          </w:tcPr>
          <w:p w:rsidR="00FB5308" w:rsidRDefault="00FB5308">
            <w:r>
              <w:t xml:space="preserve">Muhammad </w:t>
            </w:r>
            <w:proofErr w:type="spellStart"/>
            <w:r>
              <w:t>Sohaib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108722-P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</w:t>
            </w:r>
            <w:proofErr w:type="spellStart"/>
            <w:r>
              <w:t>Akram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51.568333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229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15110</w:t>
            </w:r>
          </w:p>
        </w:tc>
        <w:tc>
          <w:tcPr>
            <w:tcW w:w="474" w:type="pct"/>
          </w:tcPr>
          <w:p w:rsidR="00FB5308" w:rsidRDefault="00FB5308">
            <w:r>
              <w:t>Saad Ahmed Khokhar</w:t>
            </w:r>
          </w:p>
        </w:tc>
        <w:tc>
          <w:tcPr>
            <w:tcW w:w="540" w:type="pct"/>
          </w:tcPr>
          <w:p w:rsidR="00FB5308" w:rsidRDefault="00FB5308">
            <w:r>
              <w:t>114283-P</w:t>
            </w:r>
          </w:p>
        </w:tc>
        <w:tc>
          <w:tcPr>
            <w:tcW w:w="517" w:type="pct"/>
          </w:tcPr>
          <w:p w:rsidR="00FB5308" w:rsidRDefault="00FB5308">
            <w:r>
              <w:t>Naeem Ahmed Khokhar</w:t>
            </w:r>
          </w:p>
        </w:tc>
        <w:tc>
          <w:tcPr>
            <w:tcW w:w="438" w:type="pct"/>
          </w:tcPr>
          <w:p w:rsidR="00FB5308" w:rsidRDefault="00FB5308">
            <w:r>
              <w:t>52.58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Benazir Bhutto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230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20971</w:t>
            </w:r>
          </w:p>
        </w:tc>
        <w:tc>
          <w:tcPr>
            <w:tcW w:w="474" w:type="pct"/>
          </w:tcPr>
          <w:p w:rsidR="00FB5308" w:rsidRDefault="00FB5308">
            <w:r>
              <w:t>Amna Sabir</w:t>
            </w:r>
          </w:p>
        </w:tc>
        <w:tc>
          <w:tcPr>
            <w:tcW w:w="540" w:type="pct"/>
          </w:tcPr>
          <w:p w:rsidR="00FB5308" w:rsidRDefault="00FB5308">
            <w:r>
              <w:t xml:space="preserve">718752-01-M </w:t>
            </w:r>
          </w:p>
        </w:tc>
        <w:tc>
          <w:tcPr>
            <w:tcW w:w="517" w:type="pct"/>
          </w:tcPr>
          <w:p w:rsidR="00FB5308" w:rsidRDefault="00FB5308">
            <w:r>
              <w:t>Rana Ghulam Sabir</w:t>
            </w:r>
          </w:p>
        </w:tc>
        <w:tc>
          <w:tcPr>
            <w:tcW w:w="438" w:type="pct"/>
          </w:tcPr>
          <w:p w:rsidR="00FB5308" w:rsidRDefault="00FB5308">
            <w:r>
              <w:t>51.978333</w:t>
            </w:r>
          </w:p>
        </w:tc>
        <w:tc>
          <w:tcPr>
            <w:tcW w:w="439" w:type="pct"/>
          </w:tcPr>
          <w:p w:rsidR="00FB5308" w:rsidRDefault="00FB5308">
            <w:r>
              <w:t>36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DHQ Hospital, DG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231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20596</w:t>
            </w:r>
          </w:p>
        </w:tc>
        <w:tc>
          <w:tcPr>
            <w:tcW w:w="474" w:type="pct"/>
          </w:tcPr>
          <w:p w:rsidR="00FB5308" w:rsidRDefault="00FB5308">
            <w:r>
              <w:t>Adnan Nasir</w:t>
            </w:r>
          </w:p>
        </w:tc>
        <w:tc>
          <w:tcPr>
            <w:tcW w:w="540" w:type="pct"/>
          </w:tcPr>
          <w:p w:rsidR="00FB5308" w:rsidRDefault="00FB5308">
            <w:r>
              <w:t>717207-01-M</w:t>
            </w:r>
          </w:p>
        </w:tc>
        <w:tc>
          <w:tcPr>
            <w:tcW w:w="517" w:type="pct"/>
          </w:tcPr>
          <w:p w:rsidR="00FB5308" w:rsidRDefault="00FB5308">
            <w:r>
              <w:t>Muhammad Nasir</w:t>
            </w:r>
          </w:p>
        </w:tc>
        <w:tc>
          <w:tcPr>
            <w:tcW w:w="438" w:type="pct"/>
          </w:tcPr>
          <w:p w:rsidR="00FB5308" w:rsidRDefault="00FB5308">
            <w:r>
              <w:t>53.8225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DHQ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23</w:t>
            </w:r>
            <w:r>
              <w:lastRenderedPageBreak/>
              <w:t>2</w:t>
            </w:r>
          </w:p>
        </w:tc>
        <w:tc>
          <w:tcPr>
            <w:tcW w:w="179" w:type="pct"/>
          </w:tcPr>
          <w:p w:rsidR="00FB5308" w:rsidRDefault="00FB5308">
            <w:r>
              <w:lastRenderedPageBreak/>
              <w:t>1</w:t>
            </w:r>
          </w:p>
        </w:tc>
        <w:tc>
          <w:tcPr>
            <w:tcW w:w="399" w:type="pct"/>
          </w:tcPr>
          <w:p w:rsidR="00FB5308" w:rsidRDefault="00FB5308">
            <w:r>
              <w:t>17759</w:t>
            </w:r>
          </w:p>
        </w:tc>
        <w:tc>
          <w:tcPr>
            <w:tcW w:w="474" w:type="pct"/>
          </w:tcPr>
          <w:p w:rsidR="00FB5308" w:rsidRDefault="00FB5308">
            <w:r>
              <w:t>Muhamm</w:t>
            </w:r>
            <w:r>
              <w:lastRenderedPageBreak/>
              <w:t xml:space="preserve">ad </w:t>
            </w:r>
            <w:proofErr w:type="spellStart"/>
            <w:r>
              <w:t>Shafay</w:t>
            </w:r>
            <w:proofErr w:type="spellEnd"/>
            <w:r>
              <w:t xml:space="preserve"> Sabir</w:t>
            </w:r>
          </w:p>
        </w:tc>
        <w:tc>
          <w:tcPr>
            <w:tcW w:w="540" w:type="pct"/>
          </w:tcPr>
          <w:p w:rsidR="00FB5308" w:rsidRDefault="00FB5308">
            <w:r>
              <w:lastRenderedPageBreak/>
              <w:t>114261-p</w:t>
            </w:r>
          </w:p>
        </w:tc>
        <w:tc>
          <w:tcPr>
            <w:tcW w:w="517" w:type="pct"/>
          </w:tcPr>
          <w:p w:rsidR="00FB5308" w:rsidRDefault="00FB5308">
            <w:r>
              <w:t>Muhamma</w:t>
            </w:r>
            <w:r>
              <w:lastRenderedPageBreak/>
              <w:t>d Sabir Hussain</w:t>
            </w:r>
          </w:p>
        </w:tc>
        <w:tc>
          <w:tcPr>
            <w:tcW w:w="438" w:type="pct"/>
          </w:tcPr>
          <w:p w:rsidR="00FB5308" w:rsidRDefault="00FB5308">
            <w:r>
              <w:lastRenderedPageBreak/>
              <w:t>50.3175</w:t>
            </w:r>
          </w:p>
        </w:tc>
        <w:tc>
          <w:tcPr>
            <w:tcW w:w="439" w:type="pct"/>
          </w:tcPr>
          <w:p w:rsidR="00FB5308" w:rsidRDefault="00FB5308">
            <w:r>
              <w:t>16</w:t>
            </w:r>
          </w:p>
        </w:tc>
        <w:tc>
          <w:tcPr>
            <w:tcW w:w="760" w:type="pct"/>
          </w:tcPr>
          <w:p w:rsidR="00FB5308" w:rsidRDefault="00FB5308">
            <w:r>
              <w:t xml:space="preserve">Orthopedic </w:t>
            </w:r>
            <w:r>
              <w:lastRenderedPageBreak/>
              <w:t>Surgery</w:t>
            </w:r>
          </w:p>
        </w:tc>
        <w:tc>
          <w:tcPr>
            <w:tcW w:w="573" w:type="pct"/>
          </w:tcPr>
          <w:p w:rsidR="00FB5308" w:rsidRDefault="00FB5308">
            <w:r>
              <w:lastRenderedPageBreak/>
              <w:t xml:space="preserve">DHQ </w:t>
            </w:r>
            <w:r>
              <w:lastRenderedPageBreak/>
              <w:t>Hospital, Gujranwala</w:t>
            </w:r>
          </w:p>
        </w:tc>
        <w:tc>
          <w:tcPr>
            <w:tcW w:w="465" w:type="pct"/>
          </w:tcPr>
          <w:p w:rsidR="00FB5308" w:rsidRDefault="00FB5308">
            <w:r>
              <w:lastRenderedPageBreak/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233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17563</w:t>
            </w:r>
          </w:p>
        </w:tc>
        <w:tc>
          <w:tcPr>
            <w:tcW w:w="474" w:type="pct"/>
          </w:tcPr>
          <w:p w:rsidR="00FB5308" w:rsidRDefault="00FB5308">
            <w:r>
              <w:t>Hussain Ahmed</w:t>
            </w:r>
          </w:p>
        </w:tc>
        <w:tc>
          <w:tcPr>
            <w:tcW w:w="540" w:type="pct"/>
          </w:tcPr>
          <w:p w:rsidR="00FB5308" w:rsidRDefault="00FB5308">
            <w:r>
              <w:t>108593-P</w:t>
            </w:r>
          </w:p>
        </w:tc>
        <w:tc>
          <w:tcPr>
            <w:tcW w:w="517" w:type="pct"/>
          </w:tcPr>
          <w:p w:rsidR="00FB5308" w:rsidRDefault="00FB5308">
            <w:r>
              <w:t xml:space="preserve">Masood Ahmed </w:t>
            </w:r>
          </w:p>
        </w:tc>
        <w:tc>
          <w:tcPr>
            <w:tcW w:w="438" w:type="pct"/>
          </w:tcPr>
          <w:p w:rsidR="00FB5308" w:rsidRDefault="00FB5308">
            <w:r>
              <w:t>54.368333</w:t>
            </w:r>
          </w:p>
        </w:tc>
        <w:tc>
          <w:tcPr>
            <w:tcW w:w="439" w:type="pct"/>
          </w:tcPr>
          <w:p w:rsidR="00FB5308" w:rsidRDefault="00FB5308">
            <w:r>
              <w:t>5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DHQ Teaching Hospital, Sargodha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234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16055</w:t>
            </w:r>
          </w:p>
        </w:tc>
        <w:tc>
          <w:tcPr>
            <w:tcW w:w="474" w:type="pct"/>
          </w:tcPr>
          <w:p w:rsidR="00FB5308" w:rsidRDefault="00FB5308">
            <w:r>
              <w:t>Mudassar Ali</w:t>
            </w:r>
          </w:p>
        </w:tc>
        <w:tc>
          <w:tcPr>
            <w:tcW w:w="540" w:type="pct"/>
          </w:tcPr>
          <w:p w:rsidR="00FB5308" w:rsidRDefault="00FB5308">
            <w:r>
              <w:t>99799-P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</w:t>
            </w:r>
            <w:proofErr w:type="spellStart"/>
            <w:r>
              <w:t>Boota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49.502946</w:t>
            </w:r>
          </w:p>
        </w:tc>
        <w:tc>
          <w:tcPr>
            <w:tcW w:w="439" w:type="pct"/>
          </w:tcPr>
          <w:p w:rsidR="00FB5308" w:rsidRDefault="00FB5308">
            <w:r>
              <w:t>5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Govt.Teaching</w:t>
            </w:r>
            <w:proofErr w:type="spellEnd"/>
            <w:r>
              <w:t xml:space="preserve"> </w:t>
            </w:r>
            <w:proofErr w:type="gramStart"/>
            <w:r>
              <w:t>Hospital ,</w:t>
            </w:r>
            <w:proofErr w:type="gramEnd"/>
            <w:r>
              <w:t xml:space="preserve"> </w:t>
            </w:r>
            <w:proofErr w:type="spellStart"/>
            <w:r>
              <w:t>Shahdra</w:t>
            </w:r>
            <w:proofErr w:type="spellEnd"/>
            <w:r>
              <w:t xml:space="preserve"> 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235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18110</w:t>
            </w:r>
          </w:p>
        </w:tc>
        <w:tc>
          <w:tcPr>
            <w:tcW w:w="474" w:type="pct"/>
          </w:tcPr>
          <w:p w:rsidR="00FB5308" w:rsidRDefault="00FB5308">
            <w:r>
              <w:t>Syed Kaleem Ullah Gillani</w:t>
            </w:r>
          </w:p>
        </w:tc>
        <w:tc>
          <w:tcPr>
            <w:tcW w:w="540" w:type="pct"/>
          </w:tcPr>
          <w:p w:rsidR="00FB5308" w:rsidRDefault="00FB5308">
            <w:r>
              <w:t>111496-p</w:t>
            </w:r>
          </w:p>
        </w:tc>
        <w:tc>
          <w:tcPr>
            <w:tcW w:w="517" w:type="pct"/>
          </w:tcPr>
          <w:p w:rsidR="00FB5308" w:rsidRDefault="00FB5308">
            <w:r>
              <w:t xml:space="preserve">Syed </w:t>
            </w:r>
            <w:proofErr w:type="spellStart"/>
            <w:r>
              <w:t>Saif</w:t>
            </w:r>
            <w:proofErr w:type="spellEnd"/>
            <w:r>
              <w:t xml:space="preserve"> Ullah Gillani </w:t>
            </w:r>
          </w:p>
        </w:tc>
        <w:tc>
          <w:tcPr>
            <w:tcW w:w="438" w:type="pct"/>
          </w:tcPr>
          <w:p w:rsidR="00FB5308" w:rsidRDefault="00FB5308">
            <w:r>
              <w:t>57.207619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Holy Family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236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7621</w:t>
            </w:r>
          </w:p>
        </w:tc>
        <w:tc>
          <w:tcPr>
            <w:tcW w:w="474" w:type="pct"/>
          </w:tcPr>
          <w:p w:rsidR="00FB5308" w:rsidRDefault="00FB5308">
            <w:r>
              <w:t>Hamza Saeed</w:t>
            </w:r>
          </w:p>
        </w:tc>
        <w:tc>
          <w:tcPr>
            <w:tcW w:w="540" w:type="pct"/>
          </w:tcPr>
          <w:p w:rsidR="00FB5308" w:rsidRDefault="00FB5308">
            <w:r>
              <w:t>96189-P</w:t>
            </w:r>
          </w:p>
        </w:tc>
        <w:tc>
          <w:tcPr>
            <w:tcW w:w="517" w:type="pct"/>
          </w:tcPr>
          <w:p w:rsidR="00FB5308" w:rsidRDefault="00FB5308">
            <w:r>
              <w:t>Saeed Akbar</w:t>
            </w:r>
          </w:p>
        </w:tc>
        <w:tc>
          <w:tcPr>
            <w:tcW w:w="438" w:type="pct"/>
          </w:tcPr>
          <w:p w:rsidR="00FB5308" w:rsidRDefault="00FB5308">
            <w:r>
              <w:t>63.9625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237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2362</w:t>
            </w:r>
          </w:p>
        </w:tc>
        <w:tc>
          <w:tcPr>
            <w:tcW w:w="474" w:type="pct"/>
          </w:tcPr>
          <w:p w:rsidR="00FB5308" w:rsidRDefault="00FB5308">
            <w:r>
              <w:t xml:space="preserve">Rizwan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Husnain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97353-P</w:t>
            </w:r>
          </w:p>
        </w:tc>
        <w:tc>
          <w:tcPr>
            <w:tcW w:w="517" w:type="pct"/>
          </w:tcPr>
          <w:p w:rsidR="00FB5308" w:rsidRDefault="00FB5308">
            <w:r>
              <w:t>Munir Ahmad</w:t>
            </w:r>
          </w:p>
        </w:tc>
        <w:tc>
          <w:tcPr>
            <w:tcW w:w="438" w:type="pct"/>
          </w:tcPr>
          <w:p w:rsidR="00FB5308" w:rsidRDefault="00FB5308">
            <w:r>
              <w:t>61.1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Lahore General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238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16500</w:t>
            </w:r>
          </w:p>
        </w:tc>
        <w:tc>
          <w:tcPr>
            <w:tcW w:w="474" w:type="pct"/>
          </w:tcPr>
          <w:p w:rsidR="00FB5308" w:rsidRDefault="00FB5308">
            <w:r>
              <w:t>Ahsan Javaid</w:t>
            </w:r>
          </w:p>
        </w:tc>
        <w:tc>
          <w:tcPr>
            <w:tcW w:w="540" w:type="pct"/>
          </w:tcPr>
          <w:p w:rsidR="00FB5308" w:rsidRDefault="00FB5308">
            <w:r>
              <w:t>111225-P</w:t>
            </w:r>
          </w:p>
        </w:tc>
        <w:tc>
          <w:tcPr>
            <w:tcW w:w="517" w:type="pct"/>
          </w:tcPr>
          <w:p w:rsidR="00FB5308" w:rsidRDefault="00FB5308">
            <w:r>
              <w:t>Muhammad Arshad Javaid</w:t>
            </w:r>
          </w:p>
        </w:tc>
        <w:tc>
          <w:tcPr>
            <w:tcW w:w="438" w:type="pct"/>
          </w:tcPr>
          <w:p w:rsidR="00FB5308" w:rsidRDefault="00FB5308">
            <w:r>
              <w:t>57.404167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Lahore General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239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6570</w:t>
            </w:r>
          </w:p>
        </w:tc>
        <w:tc>
          <w:tcPr>
            <w:tcW w:w="474" w:type="pct"/>
          </w:tcPr>
          <w:p w:rsidR="00FB5308" w:rsidRDefault="00FB5308">
            <w:r>
              <w:t>Muhammad Faisal</w:t>
            </w:r>
          </w:p>
        </w:tc>
        <w:tc>
          <w:tcPr>
            <w:tcW w:w="540" w:type="pct"/>
          </w:tcPr>
          <w:p w:rsidR="00FB5308" w:rsidRDefault="00FB5308">
            <w:r>
              <w:t>92073-P</w:t>
            </w:r>
          </w:p>
        </w:tc>
        <w:tc>
          <w:tcPr>
            <w:tcW w:w="517" w:type="pct"/>
          </w:tcPr>
          <w:p w:rsidR="00FB5308" w:rsidRDefault="00FB5308">
            <w:r>
              <w:t>Abdul Wajid</w:t>
            </w:r>
          </w:p>
        </w:tc>
        <w:tc>
          <w:tcPr>
            <w:tcW w:w="438" w:type="pct"/>
          </w:tcPr>
          <w:p w:rsidR="00FB5308" w:rsidRDefault="00FB5308">
            <w:r>
              <w:t>65.5575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240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20310</w:t>
            </w:r>
          </w:p>
        </w:tc>
        <w:tc>
          <w:tcPr>
            <w:tcW w:w="474" w:type="pct"/>
          </w:tcPr>
          <w:p w:rsidR="00FB5308" w:rsidRDefault="00FB5308">
            <w:r>
              <w:t>Waqar Ashraf</w:t>
            </w:r>
          </w:p>
        </w:tc>
        <w:tc>
          <w:tcPr>
            <w:tcW w:w="540" w:type="pct"/>
          </w:tcPr>
          <w:p w:rsidR="00FB5308" w:rsidRDefault="00FB5308">
            <w:r>
              <w:t>104305-P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muhammad</w:t>
            </w:r>
            <w:proofErr w:type="spellEnd"/>
            <w:r>
              <w:t xml:space="preserve"> </w:t>
            </w:r>
            <w:proofErr w:type="spellStart"/>
            <w:r>
              <w:t>ashraf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59.160833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241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15598</w:t>
            </w:r>
          </w:p>
        </w:tc>
        <w:tc>
          <w:tcPr>
            <w:tcW w:w="474" w:type="pct"/>
          </w:tcPr>
          <w:p w:rsidR="00FB5308" w:rsidRDefault="00FB5308">
            <w:r>
              <w:t>Muhammad Ahmed Khan</w:t>
            </w:r>
          </w:p>
        </w:tc>
        <w:tc>
          <w:tcPr>
            <w:tcW w:w="540" w:type="pct"/>
          </w:tcPr>
          <w:p w:rsidR="00FB5308" w:rsidRDefault="00FB5308">
            <w:r>
              <w:t>94650-P</w:t>
            </w:r>
          </w:p>
        </w:tc>
        <w:tc>
          <w:tcPr>
            <w:tcW w:w="517" w:type="pct"/>
          </w:tcPr>
          <w:p w:rsidR="00FB5308" w:rsidRDefault="00FB5308">
            <w:r>
              <w:t>Muhammad Arshad Khan</w:t>
            </w:r>
          </w:p>
        </w:tc>
        <w:tc>
          <w:tcPr>
            <w:tcW w:w="438" w:type="pct"/>
          </w:tcPr>
          <w:p w:rsidR="00FB5308" w:rsidRDefault="00FB5308">
            <w:r>
              <w:t>58.459167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242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21638</w:t>
            </w:r>
          </w:p>
        </w:tc>
        <w:tc>
          <w:tcPr>
            <w:tcW w:w="474" w:type="pct"/>
          </w:tcPr>
          <w:p w:rsidR="00FB5308" w:rsidRDefault="00FB5308">
            <w:r>
              <w:t xml:space="preserve">Muhammad </w:t>
            </w:r>
            <w:proofErr w:type="spellStart"/>
            <w:r>
              <w:t>Sohaib</w:t>
            </w:r>
            <w:proofErr w:type="spellEnd"/>
            <w:r>
              <w:t xml:space="preserve"> Ghafoor</w:t>
            </w:r>
          </w:p>
        </w:tc>
        <w:tc>
          <w:tcPr>
            <w:tcW w:w="540" w:type="pct"/>
          </w:tcPr>
          <w:p w:rsidR="00FB5308" w:rsidRDefault="00FB5308">
            <w:r>
              <w:t>92476-P</w:t>
            </w:r>
          </w:p>
        </w:tc>
        <w:tc>
          <w:tcPr>
            <w:tcW w:w="517" w:type="pct"/>
          </w:tcPr>
          <w:p w:rsidR="00FB5308" w:rsidRDefault="00FB5308">
            <w:r>
              <w:t xml:space="preserve">Abdul Ghafoor </w:t>
            </w:r>
          </w:p>
        </w:tc>
        <w:tc>
          <w:tcPr>
            <w:tcW w:w="438" w:type="pct"/>
          </w:tcPr>
          <w:p w:rsidR="00FB5308" w:rsidRDefault="00FB5308">
            <w:r>
              <w:t>65.66</w:t>
            </w:r>
          </w:p>
        </w:tc>
        <w:tc>
          <w:tcPr>
            <w:tcW w:w="439" w:type="pct"/>
          </w:tcPr>
          <w:p w:rsidR="00FB5308" w:rsidRDefault="00FB5308">
            <w:r>
              <w:t>5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243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20851</w:t>
            </w:r>
          </w:p>
        </w:tc>
        <w:tc>
          <w:tcPr>
            <w:tcW w:w="474" w:type="pct"/>
          </w:tcPr>
          <w:p w:rsidR="00FB5308" w:rsidRDefault="00FB5308">
            <w:r>
              <w:t>Anwar Ahmed Wains</w:t>
            </w:r>
          </w:p>
        </w:tc>
        <w:tc>
          <w:tcPr>
            <w:tcW w:w="540" w:type="pct"/>
          </w:tcPr>
          <w:p w:rsidR="00FB5308" w:rsidRDefault="00FB5308">
            <w:r>
              <w:t>742860-01-M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</w:t>
            </w:r>
            <w:proofErr w:type="spellStart"/>
            <w:r>
              <w:t>Azhar</w:t>
            </w:r>
            <w:proofErr w:type="spellEnd"/>
            <w:r>
              <w:t xml:space="preserve"> Ilyas</w:t>
            </w:r>
          </w:p>
        </w:tc>
        <w:tc>
          <w:tcPr>
            <w:tcW w:w="438" w:type="pct"/>
          </w:tcPr>
          <w:p w:rsidR="00FB5308" w:rsidRDefault="00FB5308">
            <w:r>
              <w:t>54.646667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244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18276</w:t>
            </w:r>
          </w:p>
        </w:tc>
        <w:tc>
          <w:tcPr>
            <w:tcW w:w="474" w:type="pct"/>
          </w:tcPr>
          <w:p w:rsidR="00FB5308" w:rsidRDefault="00FB5308">
            <w:r>
              <w:t>Muhammad Usama Khalid</w:t>
            </w:r>
          </w:p>
        </w:tc>
        <w:tc>
          <w:tcPr>
            <w:tcW w:w="540" w:type="pct"/>
          </w:tcPr>
          <w:p w:rsidR="00FB5308" w:rsidRDefault="00FB5308">
            <w:r>
              <w:t>101054-P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khalid</w:t>
            </w:r>
            <w:proofErr w:type="spellEnd"/>
            <w:r>
              <w:t xml:space="preserve"> </w:t>
            </w:r>
            <w:proofErr w:type="spellStart"/>
            <w:r>
              <w:t>saeed</w:t>
            </w:r>
            <w:proofErr w:type="spellEnd"/>
            <w:r>
              <w:t xml:space="preserve"> </w:t>
            </w:r>
            <w:proofErr w:type="spellStart"/>
            <w:r>
              <w:t>akhtar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57.964167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Sahiwal Teaching Hospital, Sahiwal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245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21062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Faiz</w:t>
            </w:r>
            <w:proofErr w:type="spellEnd"/>
            <w:r>
              <w:t xml:space="preserve"> Rasool</w:t>
            </w:r>
          </w:p>
        </w:tc>
        <w:tc>
          <w:tcPr>
            <w:tcW w:w="540" w:type="pct"/>
          </w:tcPr>
          <w:p w:rsidR="00FB5308" w:rsidRDefault="00FB5308">
            <w:r>
              <w:t>101918-P</w:t>
            </w:r>
          </w:p>
        </w:tc>
        <w:tc>
          <w:tcPr>
            <w:tcW w:w="517" w:type="pct"/>
          </w:tcPr>
          <w:p w:rsidR="00FB5308" w:rsidRDefault="00FB5308">
            <w:r>
              <w:t>Muhammad Shaukat Hayat</w:t>
            </w:r>
          </w:p>
        </w:tc>
        <w:tc>
          <w:tcPr>
            <w:tcW w:w="438" w:type="pct"/>
          </w:tcPr>
          <w:p w:rsidR="00FB5308" w:rsidRDefault="00FB5308">
            <w:r>
              <w:t>58.941667</w:t>
            </w:r>
          </w:p>
        </w:tc>
        <w:tc>
          <w:tcPr>
            <w:tcW w:w="439" w:type="pct"/>
          </w:tcPr>
          <w:p w:rsidR="00FB5308" w:rsidRDefault="00FB5308">
            <w:r>
              <w:t>15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246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21755</w:t>
            </w:r>
          </w:p>
        </w:tc>
        <w:tc>
          <w:tcPr>
            <w:tcW w:w="474" w:type="pct"/>
          </w:tcPr>
          <w:p w:rsidR="00FB5308" w:rsidRDefault="00FB5308">
            <w:r>
              <w:t>Hafiz Bilawal Hussain</w:t>
            </w:r>
          </w:p>
        </w:tc>
        <w:tc>
          <w:tcPr>
            <w:tcW w:w="540" w:type="pct"/>
          </w:tcPr>
          <w:p w:rsidR="00FB5308" w:rsidRDefault="00FB5308">
            <w:r>
              <w:t>85507-P</w:t>
            </w:r>
          </w:p>
        </w:tc>
        <w:tc>
          <w:tcPr>
            <w:tcW w:w="517" w:type="pct"/>
          </w:tcPr>
          <w:p w:rsidR="00FB5308" w:rsidRDefault="00FB5308">
            <w:r>
              <w:t>Muhammad Ramzan</w:t>
            </w:r>
          </w:p>
        </w:tc>
        <w:tc>
          <w:tcPr>
            <w:tcW w:w="438" w:type="pct"/>
          </w:tcPr>
          <w:p w:rsidR="00FB5308" w:rsidRDefault="00FB5308">
            <w:r>
              <w:t>51.386667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Sir Ganga Ram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247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20387</w:t>
            </w:r>
          </w:p>
        </w:tc>
        <w:tc>
          <w:tcPr>
            <w:tcW w:w="474" w:type="pct"/>
          </w:tcPr>
          <w:p w:rsidR="00FB5308" w:rsidRDefault="00FB5308">
            <w:r>
              <w:t>Muhammad Arslan Saeed</w:t>
            </w:r>
          </w:p>
        </w:tc>
        <w:tc>
          <w:tcPr>
            <w:tcW w:w="540" w:type="pct"/>
          </w:tcPr>
          <w:p w:rsidR="00FB5308" w:rsidRDefault="00FB5308">
            <w:r>
              <w:t>746365-02-M</w:t>
            </w:r>
          </w:p>
        </w:tc>
        <w:tc>
          <w:tcPr>
            <w:tcW w:w="517" w:type="pct"/>
          </w:tcPr>
          <w:p w:rsidR="00FB5308" w:rsidRDefault="00FB5308">
            <w:r>
              <w:t>Muhammad Saeed</w:t>
            </w:r>
          </w:p>
        </w:tc>
        <w:tc>
          <w:tcPr>
            <w:tcW w:w="438" w:type="pct"/>
          </w:tcPr>
          <w:p w:rsidR="00FB5308" w:rsidRDefault="00FB5308">
            <w:r>
              <w:t>50.930833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Orthopedic Surgery</w:t>
            </w:r>
          </w:p>
        </w:tc>
        <w:tc>
          <w:tcPr>
            <w:tcW w:w="573" w:type="pct"/>
          </w:tcPr>
          <w:p w:rsidR="00FB5308" w:rsidRDefault="00FB5308">
            <w:r>
              <w:t>SZ Hospital, Rahim Yar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248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5430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Fahid</w:t>
            </w:r>
            <w:proofErr w:type="spellEnd"/>
            <w:r>
              <w:t xml:space="preserve"> Shahzad Anwar</w:t>
            </w:r>
          </w:p>
        </w:tc>
        <w:tc>
          <w:tcPr>
            <w:tcW w:w="540" w:type="pct"/>
          </w:tcPr>
          <w:p w:rsidR="00FB5308" w:rsidRDefault="00FB5308">
            <w:r>
              <w:t>104862-P</w:t>
            </w:r>
          </w:p>
        </w:tc>
        <w:tc>
          <w:tcPr>
            <w:tcW w:w="517" w:type="pct"/>
          </w:tcPr>
          <w:p w:rsidR="00FB5308" w:rsidRDefault="00FB5308">
            <w:r>
              <w:t>Muhammad Anwar Shahid</w:t>
            </w:r>
          </w:p>
        </w:tc>
        <w:tc>
          <w:tcPr>
            <w:tcW w:w="438" w:type="pct"/>
          </w:tcPr>
          <w:p w:rsidR="00FB5308" w:rsidRDefault="00FB5308">
            <w:r>
              <w:t>51.648333</w:t>
            </w:r>
          </w:p>
        </w:tc>
        <w:tc>
          <w:tcPr>
            <w:tcW w:w="439" w:type="pct"/>
          </w:tcPr>
          <w:p w:rsidR="00FB5308" w:rsidRDefault="00FB5308">
            <w:r>
              <w:t>12</w:t>
            </w:r>
          </w:p>
        </w:tc>
        <w:tc>
          <w:tcPr>
            <w:tcW w:w="760" w:type="pct"/>
          </w:tcPr>
          <w:p w:rsidR="00FB5308" w:rsidRDefault="00FB5308">
            <w:r>
              <w:t>Otorhinolaryngology ENT</w:t>
            </w:r>
          </w:p>
        </w:tc>
        <w:tc>
          <w:tcPr>
            <w:tcW w:w="573" w:type="pct"/>
          </w:tcPr>
          <w:p w:rsidR="00FB5308" w:rsidRDefault="00FB5308">
            <w:r>
              <w:t>ABS Teaching Hospital, Gujrat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249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4277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Ammad</w:t>
            </w:r>
            <w:proofErr w:type="spellEnd"/>
            <w:r>
              <w:t xml:space="preserve"> </w:t>
            </w:r>
            <w:proofErr w:type="spellStart"/>
            <w:r>
              <w:t>Ishtiaq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107468-P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Ishtiaq</w:t>
            </w:r>
            <w:proofErr w:type="spellEnd"/>
            <w:r>
              <w:t xml:space="preserve"> Hussain</w:t>
            </w:r>
          </w:p>
        </w:tc>
        <w:tc>
          <w:tcPr>
            <w:tcW w:w="438" w:type="pct"/>
          </w:tcPr>
          <w:p w:rsidR="00FB5308" w:rsidRDefault="00FB5308">
            <w:r>
              <w:t>56.718333</w:t>
            </w:r>
          </w:p>
        </w:tc>
        <w:tc>
          <w:tcPr>
            <w:tcW w:w="439" w:type="pct"/>
          </w:tcPr>
          <w:p w:rsidR="00FB5308" w:rsidRDefault="00FB5308">
            <w:r>
              <w:t>15</w:t>
            </w:r>
          </w:p>
        </w:tc>
        <w:tc>
          <w:tcPr>
            <w:tcW w:w="760" w:type="pct"/>
          </w:tcPr>
          <w:p w:rsidR="00FB5308" w:rsidRDefault="00FB5308">
            <w:r>
              <w:t>Otorhinolaryngology ENT</w:t>
            </w:r>
          </w:p>
        </w:tc>
        <w:tc>
          <w:tcPr>
            <w:tcW w:w="573" w:type="pct"/>
          </w:tcPr>
          <w:p w:rsidR="00FB5308" w:rsidRDefault="00FB5308">
            <w:r>
              <w:t>Allied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250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3313</w:t>
            </w:r>
          </w:p>
        </w:tc>
        <w:tc>
          <w:tcPr>
            <w:tcW w:w="474" w:type="pct"/>
          </w:tcPr>
          <w:p w:rsidR="00FB5308" w:rsidRDefault="00FB5308">
            <w:r>
              <w:t>Mumshad Hussain</w:t>
            </w:r>
          </w:p>
        </w:tc>
        <w:tc>
          <w:tcPr>
            <w:tcW w:w="540" w:type="pct"/>
          </w:tcPr>
          <w:p w:rsidR="00FB5308" w:rsidRDefault="00FB5308">
            <w:r>
              <w:t>91731-P</w:t>
            </w:r>
          </w:p>
        </w:tc>
        <w:tc>
          <w:tcPr>
            <w:tcW w:w="517" w:type="pct"/>
          </w:tcPr>
          <w:p w:rsidR="00FB5308" w:rsidRDefault="00FB5308">
            <w:r>
              <w:t>Mumtaz Hussain</w:t>
            </w:r>
          </w:p>
        </w:tc>
        <w:tc>
          <w:tcPr>
            <w:tcW w:w="438" w:type="pct"/>
          </w:tcPr>
          <w:p w:rsidR="00FB5308" w:rsidRDefault="00FB5308">
            <w:r>
              <w:t>65.419167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Otorhinolaryngology ENT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25</w:t>
            </w:r>
            <w:r>
              <w:lastRenderedPageBreak/>
              <w:t>1</w:t>
            </w:r>
          </w:p>
        </w:tc>
        <w:tc>
          <w:tcPr>
            <w:tcW w:w="179" w:type="pct"/>
          </w:tcPr>
          <w:p w:rsidR="00FB5308" w:rsidRDefault="00FB5308">
            <w:r>
              <w:lastRenderedPageBreak/>
              <w:t>1</w:t>
            </w:r>
          </w:p>
        </w:tc>
        <w:tc>
          <w:tcPr>
            <w:tcW w:w="399" w:type="pct"/>
          </w:tcPr>
          <w:p w:rsidR="00FB5308" w:rsidRDefault="00FB5308">
            <w:r>
              <w:t>7216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Jawaria</w:t>
            </w:r>
            <w:proofErr w:type="spellEnd"/>
            <w:r>
              <w:t xml:space="preserve"> </w:t>
            </w:r>
            <w:r>
              <w:lastRenderedPageBreak/>
              <w:t>Qureshi</w:t>
            </w:r>
          </w:p>
        </w:tc>
        <w:tc>
          <w:tcPr>
            <w:tcW w:w="540" w:type="pct"/>
          </w:tcPr>
          <w:p w:rsidR="00FB5308" w:rsidRDefault="00FB5308">
            <w:r>
              <w:lastRenderedPageBreak/>
              <w:t>105370_p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tahir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naseer</w:t>
            </w:r>
            <w:proofErr w:type="spellEnd"/>
            <w:r>
              <w:t xml:space="preserve"> </w:t>
            </w:r>
            <w:proofErr w:type="spellStart"/>
            <w:r>
              <w:t>qureshi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lastRenderedPageBreak/>
              <w:t>54.3083</w:t>
            </w:r>
            <w:r>
              <w:lastRenderedPageBreak/>
              <w:t>33</w:t>
            </w:r>
          </w:p>
        </w:tc>
        <w:tc>
          <w:tcPr>
            <w:tcW w:w="439" w:type="pct"/>
          </w:tcPr>
          <w:p w:rsidR="00FB5308" w:rsidRDefault="00FB5308">
            <w:r>
              <w:lastRenderedPageBreak/>
              <w:t>1</w:t>
            </w:r>
          </w:p>
        </w:tc>
        <w:tc>
          <w:tcPr>
            <w:tcW w:w="760" w:type="pct"/>
          </w:tcPr>
          <w:p w:rsidR="00FB5308" w:rsidRDefault="00FB5308">
            <w:r>
              <w:t>Otorhinolaryngo</w:t>
            </w:r>
            <w:r>
              <w:lastRenderedPageBreak/>
              <w:t>logy ENT</w:t>
            </w:r>
          </w:p>
        </w:tc>
        <w:tc>
          <w:tcPr>
            <w:tcW w:w="573" w:type="pct"/>
          </w:tcPr>
          <w:p w:rsidR="00FB5308" w:rsidRDefault="00FB5308">
            <w:r>
              <w:lastRenderedPageBreak/>
              <w:t xml:space="preserve">Benazir </w:t>
            </w:r>
            <w:r>
              <w:lastRenderedPageBreak/>
              <w:t>Bhutto Hospital, Rawalpindi</w:t>
            </w:r>
          </w:p>
        </w:tc>
        <w:tc>
          <w:tcPr>
            <w:tcW w:w="465" w:type="pct"/>
          </w:tcPr>
          <w:p w:rsidR="00FB5308" w:rsidRDefault="00FB5308">
            <w:r>
              <w:lastRenderedPageBreak/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252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21308</w:t>
            </w:r>
          </w:p>
        </w:tc>
        <w:tc>
          <w:tcPr>
            <w:tcW w:w="474" w:type="pct"/>
          </w:tcPr>
          <w:p w:rsidR="00FB5308" w:rsidRDefault="00FB5308">
            <w:r>
              <w:t>Abdul Razzaq</w:t>
            </w:r>
          </w:p>
        </w:tc>
        <w:tc>
          <w:tcPr>
            <w:tcW w:w="540" w:type="pct"/>
          </w:tcPr>
          <w:p w:rsidR="00FB5308" w:rsidRDefault="00FB5308">
            <w:r>
              <w:t>102645-p</w:t>
            </w:r>
          </w:p>
        </w:tc>
        <w:tc>
          <w:tcPr>
            <w:tcW w:w="517" w:type="pct"/>
          </w:tcPr>
          <w:p w:rsidR="00FB5308" w:rsidRDefault="00FB5308">
            <w:r>
              <w:t>Haji Muhammad Iqbal</w:t>
            </w:r>
          </w:p>
        </w:tc>
        <w:tc>
          <w:tcPr>
            <w:tcW w:w="438" w:type="pct"/>
          </w:tcPr>
          <w:p w:rsidR="00FB5308" w:rsidRDefault="00FB5308">
            <w:r>
              <w:t>53.817073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r>
              <w:t>Otorhinolaryngology ENT</w:t>
            </w:r>
          </w:p>
        </w:tc>
        <w:tc>
          <w:tcPr>
            <w:tcW w:w="573" w:type="pct"/>
          </w:tcPr>
          <w:p w:rsidR="00FB5308" w:rsidRDefault="00FB5308">
            <w:r>
              <w:t>DHQ Hospital, DG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253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20255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Inzimam</w:t>
            </w:r>
            <w:proofErr w:type="spellEnd"/>
            <w:r>
              <w:t xml:space="preserve"> Ibrahim</w:t>
            </w:r>
          </w:p>
        </w:tc>
        <w:tc>
          <w:tcPr>
            <w:tcW w:w="540" w:type="pct"/>
          </w:tcPr>
          <w:p w:rsidR="00FB5308" w:rsidRDefault="00FB5308">
            <w:r>
              <w:t>5912-AJK</w:t>
            </w:r>
          </w:p>
        </w:tc>
        <w:tc>
          <w:tcPr>
            <w:tcW w:w="517" w:type="pct"/>
          </w:tcPr>
          <w:p w:rsidR="00FB5308" w:rsidRDefault="00FB5308">
            <w:r>
              <w:t>Muhammad Ibrahim</w:t>
            </w:r>
          </w:p>
        </w:tc>
        <w:tc>
          <w:tcPr>
            <w:tcW w:w="438" w:type="pct"/>
          </w:tcPr>
          <w:p w:rsidR="00FB5308" w:rsidRDefault="00FB5308">
            <w:r>
              <w:t>46.280833</w:t>
            </w:r>
          </w:p>
        </w:tc>
        <w:tc>
          <w:tcPr>
            <w:tcW w:w="439" w:type="pct"/>
          </w:tcPr>
          <w:p w:rsidR="00FB5308" w:rsidRDefault="00FB5308">
            <w:r>
              <w:t>10</w:t>
            </w:r>
          </w:p>
        </w:tc>
        <w:tc>
          <w:tcPr>
            <w:tcW w:w="760" w:type="pct"/>
          </w:tcPr>
          <w:p w:rsidR="00FB5308" w:rsidRDefault="00FB5308">
            <w:r>
              <w:t>Otorhinolaryngology ENT</w:t>
            </w:r>
          </w:p>
        </w:tc>
        <w:tc>
          <w:tcPr>
            <w:tcW w:w="573" w:type="pct"/>
          </w:tcPr>
          <w:p w:rsidR="00FB5308" w:rsidRDefault="00FB5308">
            <w:r>
              <w:t>DHQ Hospital, DG Khan</w:t>
            </w:r>
          </w:p>
        </w:tc>
        <w:tc>
          <w:tcPr>
            <w:tcW w:w="465" w:type="pct"/>
          </w:tcPr>
          <w:p w:rsidR="00FB5308" w:rsidRDefault="00FB5308">
            <w:r>
              <w:t>AJK, G&amp;B, FATA, ICT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254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20932</w:t>
            </w:r>
          </w:p>
        </w:tc>
        <w:tc>
          <w:tcPr>
            <w:tcW w:w="474" w:type="pct"/>
          </w:tcPr>
          <w:p w:rsidR="00FB5308" w:rsidRDefault="00FB5308">
            <w:r>
              <w:t>Ayesha Manan</w:t>
            </w:r>
          </w:p>
        </w:tc>
        <w:tc>
          <w:tcPr>
            <w:tcW w:w="540" w:type="pct"/>
          </w:tcPr>
          <w:p w:rsidR="00FB5308" w:rsidRDefault="00FB5308">
            <w:r>
              <w:t>716426-01-M</w:t>
            </w:r>
          </w:p>
        </w:tc>
        <w:tc>
          <w:tcPr>
            <w:tcW w:w="517" w:type="pct"/>
          </w:tcPr>
          <w:p w:rsidR="00FB5308" w:rsidRDefault="00FB5308">
            <w:r>
              <w:t>Abdul Manan</w:t>
            </w:r>
          </w:p>
        </w:tc>
        <w:tc>
          <w:tcPr>
            <w:tcW w:w="438" w:type="pct"/>
          </w:tcPr>
          <w:p w:rsidR="00FB5308" w:rsidRDefault="00FB5308">
            <w:r>
              <w:t>53.575833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Otorhinolaryngology ENT</w:t>
            </w:r>
          </w:p>
        </w:tc>
        <w:tc>
          <w:tcPr>
            <w:tcW w:w="573" w:type="pct"/>
          </w:tcPr>
          <w:p w:rsidR="00FB5308" w:rsidRDefault="00FB5308">
            <w:r>
              <w:t>DHQ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255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21743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Naimat</w:t>
            </w:r>
            <w:proofErr w:type="spellEnd"/>
            <w:r>
              <w:t xml:space="preserve"> Ullah Abdul Rahim</w:t>
            </w:r>
          </w:p>
        </w:tc>
        <w:tc>
          <w:tcPr>
            <w:tcW w:w="540" w:type="pct"/>
          </w:tcPr>
          <w:p w:rsidR="00FB5308" w:rsidRDefault="00FB5308">
            <w:r>
              <w:t>718664-07-M</w:t>
            </w:r>
          </w:p>
        </w:tc>
        <w:tc>
          <w:tcPr>
            <w:tcW w:w="517" w:type="pct"/>
          </w:tcPr>
          <w:p w:rsidR="00FB5308" w:rsidRDefault="00FB5308">
            <w:r>
              <w:t>Abdul Rahim</w:t>
            </w:r>
          </w:p>
        </w:tc>
        <w:tc>
          <w:tcPr>
            <w:tcW w:w="438" w:type="pct"/>
          </w:tcPr>
          <w:p w:rsidR="00FB5308" w:rsidRDefault="00FB5308">
            <w:r>
              <w:t>52.403333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Otorhinolaryngology ENT</w:t>
            </w:r>
          </w:p>
        </w:tc>
        <w:tc>
          <w:tcPr>
            <w:tcW w:w="573" w:type="pct"/>
          </w:tcPr>
          <w:p w:rsidR="00FB5308" w:rsidRDefault="00FB5308">
            <w:r>
              <w:t>Holy Family Hospital, Rawalpindi</w:t>
            </w:r>
          </w:p>
        </w:tc>
        <w:tc>
          <w:tcPr>
            <w:tcW w:w="465" w:type="pct"/>
          </w:tcPr>
          <w:p w:rsidR="00FB5308" w:rsidRDefault="00FB5308">
            <w:proofErr w:type="spellStart"/>
            <w:r>
              <w:t>Foriegn</w:t>
            </w:r>
            <w:proofErr w:type="spellEnd"/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256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20885</w:t>
            </w:r>
          </w:p>
        </w:tc>
        <w:tc>
          <w:tcPr>
            <w:tcW w:w="474" w:type="pct"/>
          </w:tcPr>
          <w:p w:rsidR="00FB5308" w:rsidRDefault="00FB5308">
            <w:r>
              <w:t>Syed Ali Abbas Babar</w:t>
            </w:r>
          </w:p>
        </w:tc>
        <w:tc>
          <w:tcPr>
            <w:tcW w:w="540" w:type="pct"/>
          </w:tcPr>
          <w:p w:rsidR="00FB5308" w:rsidRDefault="00FB5308">
            <w:r>
              <w:t>111160-P</w:t>
            </w:r>
          </w:p>
        </w:tc>
        <w:tc>
          <w:tcPr>
            <w:tcW w:w="517" w:type="pct"/>
          </w:tcPr>
          <w:p w:rsidR="00FB5308" w:rsidRDefault="00FB5308">
            <w:r>
              <w:t>SYED BABAR ABBAS</w:t>
            </w:r>
          </w:p>
        </w:tc>
        <w:tc>
          <w:tcPr>
            <w:tcW w:w="438" w:type="pct"/>
          </w:tcPr>
          <w:p w:rsidR="00FB5308" w:rsidRDefault="00FB5308">
            <w:r>
              <w:t>60.340833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Otorhinolaryngology ENT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257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5376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Rawaha</w:t>
            </w:r>
            <w:proofErr w:type="spellEnd"/>
            <w:r>
              <w:t xml:space="preserve"> </w:t>
            </w:r>
            <w:proofErr w:type="spellStart"/>
            <w:r>
              <w:t>Naqeeb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102850-P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</w:t>
            </w:r>
            <w:proofErr w:type="spellStart"/>
            <w:r>
              <w:t>Naqeeb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54.464166</w:t>
            </w:r>
          </w:p>
        </w:tc>
        <w:tc>
          <w:tcPr>
            <w:tcW w:w="439" w:type="pct"/>
          </w:tcPr>
          <w:p w:rsidR="00FB5308" w:rsidRDefault="00FB5308">
            <w:r>
              <w:t>7</w:t>
            </w:r>
          </w:p>
        </w:tc>
        <w:tc>
          <w:tcPr>
            <w:tcW w:w="760" w:type="pct"/>
          </w:tcPr>
          <w:p w:rsidR="00FB5308" w:rsidRDefault="00FB5308">
            <w:r>
              <w:t>Otorhinolaryngology ENT</w:t>
            </w:r>
          </w:p>
        </w:tc>
        <w:tc>
          <w:tcPr>
            <w:tcW w:w="573" w:type="pct"/>
          </w:tcPr>
          <w:p w:rsidR="00FB5308" w:rsidRDefault="00FB5308">
            <w:r>
              <w:t>Lahore General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258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17792</w:t>
            </w:r>
          </w:p>
        </w:tc>
        <w:tc>
          <w:tcPr>
            <w:tcW w:w="474" w:type="pct"/>
          </w:tcPr>
          <w:p w:rsidR="00FB5308" w:rsidRDefault="00FB5308">
            <w:r>
              <w:t xml:space="preserve">Muhammad </w:t>
            </w:r>
            <w:proofErr w:type="spellStart"/>
            <w:r>
              <w:t>Hassaan</w:t>
            </w:r>
            <w:proofErr w:type="spellEnd"/>
            <w:r>
              <w:t xml:space="preserve"> Nabi</w:t>
            </w:r>
          </w:p>
        </w:tc>
        <w:tc>
          <w:tcPr>
            <w:tcW w:w="540" w:type="pct"/>
          </w:tcPr>
          <w:p w:rsidR="00FB5308" w:rsidRDefault="00FB5308">
            <w:r>
              <w:t>91554-p</w:t>
            </w:r>
          </w:p>
        </w:tc>
        <w:tc>
          <w:tcPr>
            <w:tcW w:w="517" w:type="pct"/>
          </w:tcPr>
          <w:p w:rsidR="00FB5308" w:rsidRDefault="00FB5308">
            <w:r>
              <w:t>Chaudhary Ghulam Nabi</w:t>
            </w:r>
          </w:p>
        </w:tc>
        <w:tc>
          <w:tcPr>
            <w:tcW w:w="438" w:type="pct"/>
          </w:tcPr>
          <w:p w:rsidR="00FB5308" w:rsidRDefault="00FB5308">
            <w:r>
              <w:t>59.1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Otorhinolaryngology ENT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259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7313</w:t>
            </w:r>
          </w:p>
        </w:tc>
        <w:tc>
          <w:tcPr>
            <w:tcW w:w="474" w:type="pct"/>
          </w:tcPr>
          <w:p w:rsidR="00FB5308" w:rsidRDefault="00FB5308">
            <w:r>
              <w:t>Muhammad Ali</w:t>
            </w:r>
          </w:p>
        </w:tc>
        <w:tc>
          <w:tcPr>
            <w:tcW w:w="540" w:type="pct"/>
          </w:tcPr>
          <w:p w:rsidR="00FB5308" w:rsidRDefault="00FB5308">
            <w:r>
              <w:t>104078-P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Khizar</w:t>
            </w:r>
            <w:proofErr w:type="spellEnd"/>
            <w:r>
              <w:t xml:space="preserve"> Hayat</w:t>
            </w:r>
          </w:p>
        </w:tc>
        <w:tc>
          <w:tcPr>
            <w:tcW w:w="438" w:type="pct"/>
          </w:tcPr>
          <w:p w:rsidR="00FB5308" w:rsidRDefault="00FB5308">
            <w:r>
              <w:t>62.109362</w:t>
            </w:r>
          </w:p>
        </w:tc>
        <w:tc>
          <w:tcPr>
            <w:tcW w:w="439" w:type="pct"/>
          </w:tcPr>
          <w:p w:rsidR="00FB5308" w:rsidRDefault="00FB5308">
            <w:r>
              <w:t>17</w:t>
            </w:r>
          </w:p>
        </w:tc>
        <w:tc>
          <w:tcPr>
            <w:tcW w:w="760" w:type="pct"/>
          </w:tcPr>
          <w:p w:rsidR="00FB5308" w:rsidRDefault="00FB5308">
            <w:r>
              <w:t>Otorhinolaryngology ENT</w:t>
            </w:r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260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17329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Somia</w:t>
            </w:r>
            <w:proofErr w:type="spellEnd"/>
            <w:r>
              <w:t xml:space="preserve"> Tariq</w:t>
            </w:r>
          </w:p>
        </w:tc>
        <w:tc>
          <w:tcPr>
            <w:tcW w:w="540" w:type="pct"/>
          </w:tcPr>
          <w:p w:rsidR="00FB5308" w:rsidRDefault="00FB5308">
            <w:r>
              <w:t>96938-P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Saeed </w:t>
            </w:r>
            <w:proofErr w:type="spellStart"/>
            <w:r>
              <w:t>Ul</w:t>
            </w:r>
            <w:proofErr w:type="spellEnd"/>
            <w:r>
              <w:t xml:space="preserve"> Hassan Tariq</w:t>
            </w:r>
          </w:p>
        </w:tc>
        <w:tc>
          <w:tcPr>
            <w:tcW w:w="438" w:type="pct"/>
          </w:tcPr>
          <w:p w:rsidR="00FB5308" w:rsidRDefault="00FB5308">
            <w:r>
              <w:t>61.819167</w:t>
            </w:r>
          </w:p>
        </w:tc>
        <w:tc>
          <w:tcPr>
            <w:tcW w:w="439" w:type="pct"/>
          </w:tcPr>
          <w:p w:rsidR="00FB5308" w:rsidRDefault="00FB5308">
            <w:r>
              <w:t>9</w:t>
            </w:r>
          </w:p>
        </w:tc>
        <w:tc>
          <w:tcPr>
            <w:tcW w:w="760" w:type="pct"/>
          </w:tcPr>
          <w:p w:rsidR="00FB5308" w:rsidRDefault="00FB5308">
            <w:r>
              <w:t>Otorhinolaryngology ENT</w:t>
            </w:r>
          </w:p>
        </w:tc>
        <w:tc>
          <w:tcPr>
            <w:tcW w:w="573" w:type="pct"/>
          </w:tcPr>
          <w:p w:rsidR="00FB5308" w:rsidRDefault="00FB5308">
            <w:r>
              <w:t>Sahiwal Teaching Hospital, Sahiwal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261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18177</w:t>
            </w:r>
          </w:p>
        </w:tc>
        <w:tc>
          <w:tcPr>
            <w:tcW w:w="474" w:type="pct"/>
          </w:tcPr>
          <w:p w:rsidR="00FB5308" w:rsidRDefault="00FB5308">
            <w:r>
              <w:t xml:space="preserve">Ali Nasim </w:t>
            </w:r>
            <w:proofErr w:type="spellStart"/>
            <w:r>
              <w:t>Chattha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85891-P</w:t>
            </w:r>
          </w:p>
        </w:tc>
        <w:tc>
          <w:tcPr>
            <w:tcW w:w="517" w:type="pct"/>
          </w:tcPr>
          <w:p w:rsidR="00FB5308" w:rsidRDefault="00FB5308">
            <w:r>
              <w:t xml:space="preserve">Nasim Ullah </w:t>
            </w:r>
            <w:proofErr w:type="spellStart"/>
            <w:r>
              <w:t>Chattha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67.637895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Otorhinolaryngology ENT</w:t>
            </w:r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262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21362</w:t>
            </w:r>
          </w:p>
        </w:tc>
        <w:tc>
          <w:tcPr>
            <w:tcW w:w="474" w:type="pct"/>
          </w:tcPr>
          <w:p w:rsidR="00FB5308" w:rsidRDefault="00FB5308">
            <w:r>
              <w:t>Muhammad Talha</w:t>
            </w:r>
          </w:p>
        </w:tc>
        <w:tc>
          <w:tcPr>
            <w:tcW w:w="540" w:type="pct"/>
          </w:tcPr>
          <w:p w:rsidR="00FB5308" w:rsidRDefault="00FB5308">
            <w:r>
              <w:t>83248-p</w:t>
            </w:r>
          </w:p>
        </w:tc>
        <w:tc>
          <w:tcPr>
            <w:tcW w:w="517" w:type="pct"/>
          </w:tcPr>
          <w:p w:rsidR="00FB5308" w:rsidRDefault="00FB5308">
            <w:r>
              <w:t>Muhammad Ali</w:t>
            </w:r>
          </w:p>
        </w:tc>
        <w:tc>
          <w:tcPr>
            <w:tcW w:w="438" w:type="pct"/>
          </w:tcPr>
          <w:p w:rsidR="00FB5308" w:rsidRDefault="00FB5308">
            <w:r>
              <w:t>62.015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Otorhinolaryngology ENT</w:t>
            </w:r>
          </w:p>
        </w:tc>
        <w:tc>
          <w:tcPr>
            <w:tcW w:w="573" w:type="pct"/>
          </w:tcPr>
          <w:p w:rsidR="00FB5308" w:rsidRDefault="00FB5308">
            <w:r>
              <w:t>Sir Ganga Ram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263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17904</w:t>
            </w:r>
          </w:p>
        </w:tc>
        <w:tc>
          <w:tcPr>
            <w:tcW w:w="474" w:type="pct"/>
          </w:tcPr>
          <w:p w:rsidR="00FB5308" w:rsidRDefault="00FB5308">
            <w:r>
              <w:t>Muhammad Abid</w:t>
            </w:r>
          </w:p>
        </w:tc>
        <w:tc>
          <w:tcPr>
            <w:tcW w:w="540" w:type="pct"/>
          </w:tcPr>
          <w:p w:rsidR="00FB5308" w:rsidRDefault="00FB5308">
            <w:r>
              <w:t>96988-P</w:t>
            </w:r>
          </w:p>
        </w:tc>
        <w:tc>
          <w:tcPr>
            <w:tcW w:w="517" w:type="pct"/>
          </w:tcPr>
          <w:p w:rsidR="00FB5308" w:rsidRDefault="00FB5308">
            <w:r>
              <w:t>Niaz Ahmad</w:t>
            </w:r>
          </w:p>
        </w:tc>
        <w:tc>
          <w:tcPr>
            <w:tcW w:w="438" w:type="pct"/>
          </w:tcPr>
          <w:p w:rsidR="00FB5308" w:rsidRDefault="00FB5308">
            <w:r>
              <w:t>55.08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Otorhinolaryngology ENT</w:t>
            </w:r>
          </w:p>
        </w:tc>
        <w:tc>
          <w:tcPr>
            <w:tcW w:w="573" w:type="pct"/>
          </w:tcPr>
          <w:p w:rsidR="00FB5308" w:rsidRDefault="00FB5308">
            <w:r>
              <w:t>SZ Hospital, Rahim Yar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264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22001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Afifa</w:t>
            </w:r>
            <w:proofErr w:type="spellEnd"/>
            <w:r>
              <w:t xml:space="preserve"> Ashraf</w:t>
            </w:r>
          </w:p>
        </w:tc>
        <w:tc>
          <w:tcPr>
            <w:tcW w:w="540" w:type="pct"/>
          </w:tcPr>
          <w:p w:rsidR="00FB5308" w:rsidRDefault="00FB5308">
            <w:r>
              <w:t>719424-01-M</w:t>
            </w:r>
          </w:p>
        </w:tc>
        <w:tc>
          <w:tcPr>
            <w:tcW w:w="517" w:type="pct"/>
          </w:tcPr>
          <w:p w:rsidR="00FB5308" w:rsidRDefault="00FB5308">
            <w:r>
              <w:t>Muhammad Ashraf Khan</w:t>
            </w:r>
          </w:p>
        </w:tc>
        <w:tc>
          <w:tcPr>
            <w:tcW w:w="438" w:type="pct"/>
          </w:tcPr>
          <w:p w:rsidR="00FB5308" w:rsidRDefault="00FB5308">
            <w:r>
              <w:t>54.408333</w:t>
            </w:r>
          </w:p>
        </w:tc>
        <w:tc>
          <w:tcPr>
            <w:tcW w:w="439" w:type="pct"/>
          </w:tcPr>
          <w:p w:rsidR="00FB5308" w:rsidRDefault="00FB5308">
            <w:r>
              <w:t>13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r>
              <w:t>Allied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265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21434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Saffa</w:t>
            </w:r>
            <w:proofErr w:type="spellEnd"/>
            <w:r>
              <w:t xml:space="preserve"> Nadeem</w:t>
            </w:r>
          </w:p>
        </w:tc>
        <w:tc>
          <w:tcPr>
            <w:tcW w:w="540" w:type="pct"/>
          </w:tcPr>
          <w:p w:rsidR="00FB5308" w:rsidRDefault="00FB5308">
            <w:r>
              <w:t>715829-01-M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Nadeem </w:t>
            </w:r>
            <w:proofErr w:type="spellStart"/>
            <w:r>
              <w:t>Ishaq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52.24</w:t>
            </w:r>
          </w:p>
        </w:tc>
        <w:tc>
          <w:tcPr>
            <w:tcW w:w="439" w:type="pct"/>
          </w:tcPr>
          <w:p w:rsidR="00FB5308" w:rsidRDefault="00FB5308">
            <w:r>
              <w:t>17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266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22319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Iqra</w:t>
            </w:r>
            <w:proofErr w:type="spellEnd"/>
            <w:r>
              <w:t xml:space="preserve"> Amjad</w:t>
            </w:r>
          </w:p>
        </w:tc>
        <w:tc>
          <w:tcPr>
            <w:tcW w:w="540" w:type="pct"/>
          </w:tcPr>
          <w:p w:rsidR="00FB5308" w:rsidRDefault="00FB5308">
            <w:r>
              <w:t>719699-01-M</w:t>
            </w:r>
          </w:p>
        </w:tc>
        <w:tc>
          <w:tcPr>
            <w:tcW w:w="517" w:type="pct"/>
          </w:tcPr>
          <w:p w:rsidR="00FB5308" w:rsidRDefault="00FB5308">
            <w:r>
              <w:t>Amjad Ali</w:t>
            </w:r>
          </w:p>
        </w:tc>
        <w:tc>
          <w:tcPr>
            <w:tcW w:w="438" w:type="pct"/>
          </w:tcPr>
          <w:p w:rsidR="00FB5308" w:rsidRDefault="00FB5308">
            <w:r>
              <w:t>51.6975</w:t>
            </w:r>
          </w:p>
        </w:tc>
        <w:tc>
          <w:tcPr>
            <w:tcW w:w="439" w:type="pct"/>
          </w:tcPr>
          <w:p w:rsidR="00FB5308" w:rsidRDefault="00FB5308">
            <w:r>
              <w:t>5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r>
              <w:t>Children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267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6759</w:t>
            </w:r>
          </w:p>
        </w:tc>
        <w:tc>
          <w:tcPr>
            <w:tcW w:w="474" w:type="pct"/>
          </w:tcPr>
          <w:p w:rsidR="00FB5308" w:rsidRDefault="00FB5308">
            <w:r>
              <w:t>Dr. Hafiz Usman Azeem Mughal</w:t>
            </w:r>
          </w:p>
        </w:tc>
        <w:tc>
          <w:tcPr>
            <w:tcW w:w="540" w:type="pct"/>
          </w:tcPr>
          <w:p w:rsidR="00FB5308" w:rsidRDefault="00FB5308">
            <w:r>
              <w:t>102224-P</w:t>
            </w:r>
          </w:p>
        </w:tc>
        <w:tc>
          <w:tcPr>
            <w:tcW w:w="517" w:type="pct"/>
          </w:tcPr>
          <w:p w:rsidR="00FB5308" w:rsidRDefault="00FB5308">
            <w:r>
              <w:t>Muhammad Azeem Mughal</w:t>
            </w:r>
          </w:p>
        </w:tc>
        <w:tc>
          <w:tcPr>
            <w:tcW w:w="438" w:type="pct"/>
          </w:tcPr>
          <w:p w:rsidR="00FB5308" w:rsidRDefault="00FB5308">
            <w:r>
              <w:t>51.091667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r>
              <w:t>Children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268</w:t>
            </w:r>
          </w:p>
        </w:tc>
        <w:tc>
          <w:tcPr>
            <w:tcW w:w="179" w:type="pct"/>
          </w:tcPr>
          <w:p w:rsidR="00FB5308" w:rsidRDefault="00FB5308">
            <w:r>
              <w:t>3</w:t>
            </w:r>
          </w:p>
        </w:tc>
        <w:tc>
          <w:tcPr>
            <w:tcW w:w="399" w:type="pct"/>
          </w:tcPr>
          <w:p w:rsidR="00FB5308" w:rsidRDefault="00FB5308">
            <w:r>
              <w:t>15422</w:t>
            </w:r>
          </w:p>
        </w:tc>
        <w:tc>
          <w:tcPr>
            <w:tcW w:w="474" w:type="pct"/>
          </w:tcPr>
          <w:p w:rsidR="00FB5308" w:rsidRDefault="00FB5308">
            <w:r>
              <w:t>Bilal Ahsan</w:t>
            </w:r>
          </w:p>
        </w:tc>
        <w:tc>
          <w:tcPr>
            <w:tcW w:w="540" w:type="pct"/>
          </w:tcPr>
          <w:p w:rsidR="00FB5308" w:rsidRDefault="00FB5308">
            <w:r>
              <w:t>110403-P</w:t>
            </w:r>
          </w:p>
        </w:tc>
        <w:tc>
          <w:tcPr>
            <w:tcW w:w="517" w:type="pct"/>
          </w:tcPr>
          <w:p w:rsidR="00FB5308" w:rsidRDefault="00FB5308">
            <w:r>
              <w:t>Pervaiz Iqbal</w:t>
            </w:r>
          </w:p>
        </w:tc>
        <w:tc>
          <w:tcPr>
            <w:tcW w:w="438" w:type="pct"/>
          </w:tcPr>
          <w:p w:rsidR="00FB5308" w:rsidRDefault="00FB5308">
            <w:r>
              <w:t>49.629166</w:t>
            </w:r>
          </w:p>
        </w:tc>
        <w:tc>
          <w:tcPr>
            <w:tcW w:w="439" w:type="pct"/>
          </w:tcPr>
          <w:p w:rsidR="00FB5308" w:rsidRDefault="00FB5308">
            <w:r>
              <w:t>14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r>
              <w:t>Children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269</w:t>
            </w:r>
          </w:p>
        </w:tc>
        <w:tc>
          <w:tcPr>
            <w:tcW w:w="179" w:type="pct"/>
          </w:tcPr>
          <w:p w:rsidR="00FB5308" w:rsidRDefault="00FB5308">
            <w:r>
              <w:t>4</w:t>
            </w:r>
          </w:p>
        </w:tc>
        <w:tc>
          <w:tcPr>
            <w:tcW w:w="399" w:type="pct"/>
          </w:tcPr>
          <w:p w:rsidR="00FB5308" w:rsidRDefault="00FB5308">
            <w:r>
              <w:t>21123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Mahnoor</w:t>
            </w:r>
            <w:proofErr w:type="spellEnd"/>
            <w:r>
              <w:t xml:space="preserve"> Safdar </w:t>
            </w:r>
          </w:p>
        </w:tc>
        <w:tc>
          <w:tcPr>
            <w:tcW w:w="540" w:type="pct"/>
          </w:tcPr>
          <w:p w:rsidR="00FB5308" w:rsidRDefault="00FB5308">
            <w:r>
              <w:t>716332-01-M</w:t>
            </w:r>
          </w:p>
        </w:tc>
        <w:tc>
          <w:tcPr>
            <w:tcW w:w="517" w:type="pct"/>
          </w:tcPr>
          <w:p w:rsidR="00FB5308" w:rsidRDefault="00FB5308">
            <w:r>
              <w:t>Safdar Hussain</w:t>
            </w:r>
          </w:p>
        </w:tc>
        <w:tc>
          <w:tcPr>
            <w:tcW w:w="438" w:type="pct"/>
          </w:tcPr>
          <w:p w:rsidR="00FB5308" w:rsidRDefault="00FB5308">
            <w:r>
              <w:t>49.147755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r>
              <w:t>Children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270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16033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Aneeqa</w:t>
            </w:r>
            <w:proofErr w:type="spellEnd"/>
            <w:r>
              <w:t xml:space="preserve"> Mumtaz</w:t>
            </w:r>
          </w:p>
        </w:tc>
        <w:tc>
          <w:tcPr>
            <w:tcW w:w="540" w:type="pct"/>
          </w:tcPr>
          <w:p w:rsidR="00FB5308" w:rsidRDefault="00FB5308">
            <w:r>
              <w:t>97700-P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Mumtaz </w:t>
            </w:r>
            <w:proofErr w:type="spellStart"/>
            <w:r>
              <w:t>Alam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52.535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r>
              <w:t>Children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lastRenderedPageBreak/>
              <w:t>271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18967</w:t>
            </w:r>
          </w:p>
        </w:tc>
        <w:tc>
          <w:tcPr>
            <w:tcW w:w="474" w:type="pct"/>
          </w:tcPr>
          <w:p w:rsidR="00FB5308" w:rsidRDefault="00FB5308">
            <w:r>
              <w:t>Muhammad Masood Iqbal</w:t>
            </w:r>
          </w:p>
        </w:tc>
        <w:tc>
          <w:tcPr>
            <w:tcW w:w="540" w:type="pct"/>
          </w:tcPr>
          <w:p w:rsidR="00FB5308" w:rsidRDefault="00FB5308">
            <w:r>
              <w:t>101290-P</w:t>
            </w:r>
          </w:p>
        </w:tc>
        <w:tc>
          <w:tcPr>
            <w:tcW w:w="517" w:type="pct"/>
          </w:tcPr>
          <w:p w:rsidR="00FB5308" w:rsidRDefault="00FB5308">
            <w:r>
              <w:t>Mian Khursheed Ahmed</w:t>
            </w:r>
          </w:p>
        </w:tc>
        <w:tc>
          <w:tcPr>
            <w:tcW w:w="438" w:type="pct"/>
          </w:tcPr>
          <w:p w:rsidR="00FB5308" w:rsidRDefault="00FB5308">
            <w:r>
              <w:t>48.386667</w:t>
            </w:r>
          </w:p>
        </w:tc>
        <w:tc>
          <w:tcPr>
            <w:tcW w:w="439" w:type="pct"/>
          </w:tcPr>
          <w:p w:rsidR="00FB5308" w:rsidRDefault="00FB5308">
            <w:r>
              <w:t>71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r>
              <w:t>Children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272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21928</w:t>
            </w:r>
          </w:p>
        </w:tc>
        <w:tc>
          <w:tcPr>
            <w:tcW w:w="474" w:type="pct"/>
          </w:tcPr>
          <w:p w:rsidR="00FB5308" w:rsidRDefault="00FB5308">
            <w:r>
              <w:t>Javeria Awan</w:t>
            </w:r>
          </w:p>
        </w:tc>
        <w:tc>
          <w:tcPr>
            <w:tcW w:w="540" w:type="pct"/>
          </w:tcPr>
          <w:p w:rsidR="00FB5308" w:rsidRDefault="00FB5308">
            <w:r>
              <w:t>716763-01-M</w:t>
            </w:r>
          </w:p>
        </w:tc>
        <w:tc>
          <w:tcPr>
            <w:tcW w:w="517" w:type="pct"/>
          </w:tcPr>
          <w:p w:rsidR="00FB5308" w:rsidRDefault="00FB5308">
            <w:r>
              <w:t>Gulzar Muhammad</w:t>
            </w:r>
          </w:p>
        </w:tc>
        <w:tc>
          <w:tcPr>
            <w:tcW w:w="438" w:type="pct"/>
          </w:tcPr>
          <w:p w:rsidR="00FB5308" w:rsidRDefault="00FB5308">
            <w:r>
              <w:t>52.100833</w:t>
            </w:r>
          </w:p>
        </w:tc>
        <w:tc>
          <w:tcPr>
            <w:tcW w:w="439" w:type="pct"/>
          </w:tcPr>
          <w:p w:rsidR="00FB5308" w:rsidRDefault="00FB5308">
            <w:r>
              <w:t>7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r>
              <w:t>Holy Family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273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21975</w:t>
            </w:r>
          </w:p>
        </w:tc>
        <w:tc>
          <w:tcPr>
            <w:tcW w:w="474" w:type="pct"/>
          </w:tcPr>
          <w:p w:rsidR="00FB5308" w:rsidRDefault="00FB5308">
            <w:r>
              <w:t>Fahad Saleem</w:t>
            </w:r>
          </w:p>
        </w:tc>
        <w:tc>
          <w:tcPr>
            <w:tcW w:w="540" w:type="pct"/>
          </w:tcPr>
          <w:p w:rsidR="00FB5308" w:rsidRDefault="00FB5308">
            <w:r>
              <w:t>716353-01-M</w:t>
            </w:r>
          </w:p>
        </w:tc>
        <w:tc>
          <w:tcPr>
            <w:tcW w:w="517" w:type="pct"/>
          </w:tcPr>
          <w:p w:rsidR="00FB5308" w:rsidRDefault="00FB5308">
            <w:r>
              <w:t>Muhammad Saleem</w:t>
            </w:r>
          </w:p>
        </w:tc>
        <w:tc>
          <w:tcPr>
            <w:tcW w:w="438" w:type="pct"/>
          </w:tcPr>
          <w:p w:rsidR="00FB5308" w:rsidRDefault="00FB5308">
            <w:r>
              <w:t>48.741667</w:t>
            </w:r>
          </w:p>
        </w:tc>
        <w:tc>
          <w:tcPr>
            <w:tcW w:w="439" w:type="pct"/>
          </w:tcPr>
          <w:p w:rsidR="00FB5308" w:rsidRDefault="00FB5308">
            <w:r>
              <w:t>34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r>
              <w:t>Institute of Child Health,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274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15192</w:t>
            </w:r>
          </w:p>
        </w:tc>
        <w:tc>
          <w:tcPr>
            <w:tcW w:w="474" w:type="pct"/>
          </w:tcPr>
          <w:p w:rsidR="00FB5308" w:rsidRDefault="00FB5308">
            <w:r>
              <w:t>Umar Aziz</w:t>
            </w:r>
          </w:p>
        </w:tc>
        <w:tc>
          <w:tcPr>
            <w:tcW w:w="540" w:type="pct"/>
          </w:tcPr>
          <w:p w:rsidR="00FB5308" w:rsidRDefault="00FB5308">
            <w:r>
              <w:t>111217-P</w:t>
            </w:r>
          </w:p>
        </w:tc>
        <w:tc>
          <w:tcPr>
            <w:tcW w:w="517" w:type="pct"/>
          </w:tcPr>
          <w:p w:rsidR="00FB5308" w:rsidRDefault="00FB5308">
            <w:r>
              <w:t>Abdul Aziz</w:t>
            </w:r>
          </w:p>
        </w:tc>
        <w:tc>
          <w:tcPr>
            <w:tcW w:w="438" w:type="pct"/>
          </w:tcPr>
          <w:p w:rsidR="00FB5308" w:rsidRDefault="00FB5308">
            <w:r>
              <w:t>53.589167</w:t>
            </w:r>
          </w:p>
        </w:tc>
        <w:tc>
          <w:tcPr>
            <w:tcW w:w="439" w:type="pct"/>
          </w:tcPr>
          <w:p w:rsidR="00FB5308" w:rsidRDefault="00FB5308">
            <w:r>
              <w:t>13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275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22028</w:t>
            </w:r>
          </w:p>
        </w:tc>
        <w:tc>
          <w:tcPr>
            <w:tcW w:w="474" w:type="pct"/>
          </w:tcPr>
          <w:p w:rsidR="00FB5308" w:rsidRDefault="00FB5308">
            <w:r>
              <w:t>Muhammad Mohsin Iqbal</w:t>
            </w:r>
          </w:p>
        </w:tc>
        <w:tc>
          <w:tcPr>
            <w:tcW w:w="540" w:type="pct"/>
          </w:tcPr>
          <w:p w:rsidR="00FB5308" w:rsidRDefault="00FB5308">
            <w:r>
              <w:t xml:space="preserve">715094-01-M </w:t>
            </w:r>
          </w:p>
        </w:tc>
        <w:tc>
          <w:tcPr>
            <w:tcW w:w="517" w:type="pct"/>
          </w:tcPr>
          <w:p w:rsidR="00FB5308" w:rsidRDefault="00FB5308">
            <w:r>
              <w:t>Muhammad Tahir Iqbal</w:t>
            </w:r>
          </w:p>
        </w:tc>
        <w:tc>
          <w:tcPr>
            <w:tcW w:w="438" w:type="pct"/>
          </w:tcPr>
          <w:p w:rsidR="00FB5308" w:rsidRDefault="00FB5308">
            <w:r>
              <w:t>53.937959</w:t>
            </w:r>
          </w:p>
        </w:tc>
        <w:tc>
          <w:tcPr>
            <w:tcW w:w="439" w:type="pct"/>
          </w:tcPr>
          <w:p w:rsidR="00FB5308" w:rsidRDefault="00FB5308">
            <w:r>
              <w:t>13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276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20519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Hafiza</w:t>
            </w:r>
            <w:proofErr w:type="spellEnd"/>
            <w:r>
              <w:t xml:space="preserve"> Rabia Tariq</w:t>
            </w:r>
          </w:p>
        </w:tc>
        <w:tc>
          <w:tcPr>
            <w:tcW w:w="540" w:type="pct"/>
          </w:tcPr>
          <w:p w:rsidR="00FB5308" w:rsidRDefault="00FB5308">
            <w:r>
              <w:t>716947-01-M</w:t>
            </w:r>
          </w:p>
        </w:tc>
        <w:tc>
          <w:tcPr>
            <w:tcW w:w="517" w:type="pct"/>
          </w:tcPr>
          <w:p w:rsidR="00FB5308" w:rsidRDefault="00FB5308">
            <w:r>
              <w:t xml:space="preserve">Muhammad Tanvir Tariq </w:t>
            </w:r>
          </w:p>
        </w:tc>
        <w:tc>
          <w:tcPr>
            <w:tcW w:w="438" w:type="pct"/>
          </w:tcPr>
          <w:p w:rsidR="00FB5308" w:rsidRDefault="00FB5308">
            <w:r>
              <w:t>53.52898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277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20593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Alishba</w:t>
            </w:r>
            <w:proofErr w:type="spellEnd"/>
            <w:r>
              <w:t xml:space="preserve"> Zahid</w:t>
            </w:r>
          </w:p>
        </w:tc>
        <w:tc>
          <w:tcPr>
            <w:tcW w:w="540" w:type="pct"/>
          </w:tcPr>
          <w:p w:rsidR="00FB5308" w:rsidRDefault="00FB5308">
            <w:r>
              <w:t>721500-01-M</w:t>
            </w:r>
          </w:p>
        </w:tc>
        <w:tc>
          <w:tcPr>
            <w:tcW w:w="517" w:type="pct"/>
          </w:tcPr>
          <w:p w:rsidR="00FB5308" w:rsidRDefault="00FB5308">
            <w:r>
              <w:t>Zahid Akhtar</w:t>
            </w:r>
          </w:p>
        </w:tc>
        <w:tc>
          <w:tcPr>
            <w:tcW w:w="438" w:type="pct"/>
          </w:tcPr>
          <w:p w:rsidR="00FB5308" w:rsidRDefault="00FB5308">
            <w:r>
              <w:t>52.503333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278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21857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Mahnoor</w:t>
            </w:r>
            <w:proofErr w:type="spellEnd"/>
            <w:r>
              <w:t xml:space="preserve"> Fatima</w:t>
            </w:r>
          </w:p>
        </w:tc>
        <w:tc>
          <w:tcPr>
            <w:tcW w:w="540" w:type="pct"/>
          </w:tcPr>
          <w:p w:rsidR="00FB5308" w:rsidRDefault="00FB5308">
            <w:r>
              <w:t>716115-01-M</w:t>
            </w:r>
          </w:p>
        </w:tc>
        <w:tc>
          <w:tcPr>
            <w:tcW w:w="517" w:type="pct"/>
          </w:tcPr>
          <w:p w:rsidR="00FB5308" w:rsidRDefault="00FB5308">
            <w:r>
              <w:t>Ghulam Rasool</w:t>
            </w:r>
          </w:p>
        </w:tc>
        <w:tc>
          <w:tcPr>
            <w:tcW w:w="438" w:type="pct"/>
          </w:tcPr>
          <w:p w:rsidR="00FB5308" w:rsidRDefault="00FB5308">
            <w:r>
              <w:t>50.806667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r>
              <w:t>Sahiwal Teaching Hospital, Sahiwal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279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21874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Hamna</w:t>
            </w:r>
            <w:proofErr w:type="spellEnd"/>
            <w:r>
              <w:t xml:space="preserve"> Riaz</w:t>
            </w:r>
          </w:p>
        </w:tc>
        <w:tc>
          <w:tcPr>
            <w:tcW w:w="540" w:type="pct"/>
          </w:tcPr>
          <w:p w:rsidR="00FB5308" w:rsidRDefault="00FB5308">
            <w:r>
              <w:t>716808-01-M</w:t>
            </w:r>
          </w:p>
        </w:tc>
        <w:tc>
          <w:tcPr>
            <w:tcW w:w="517" w:type="pct"/>
          </w:tcPr>
          <w:p w:rsidR="00FB5308" w:rsidRDefault="00FB5308">
            <w:r>
              <w:t>Muhammad Riaz</w:t>
            </w:r>
          </w:p>
        </w:tc>
        <w:tc>
          <w:tcPr>
            <w:tcW w:w="438" w:type="pct"/>
          </w:tcPr>
          <w:p w:rsidR="00FB5308" w:rsidRDefault="00FB5308">
            <w:r>
              <w:t>52.9925</w:t>
            </w:r>
          </w:p>
        </w:tc>
        <w:tc>
          <w:tcPr>
            <w:tcW w:w="439" w:type="pct"/>
          </w:tcPr>
          <w:p w:rsidR="00FB5308" w:rsidRDefault="00FB5308">
            <w:r>
              <w:t>17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280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4563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Mahrukh</w:t>
            </w:r>
            <w:proofErr w:type="spellEnd"/>
            <w:r>
              <w:t xml:space="preserve"> </w:t>
            </w:r>
            <w:proofErr w:type="spellStart"/>
            <w:r>
              <w:t>Saif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105618-P</w:t>
            </w:r>
          </w:p>
        </w:tc>
        <w:tc>
          <w:tcPr>
            <w:tcW w:w="517" w:type="pct"/>
          </w:tcPr>
          <w:p w:rsidR="00FB5308" w:rsidRDefault="00FB5308">
            <w:r>
              <w:t xml:space="preserve">Rana </w:t>
            </w:r>
            <w:proofErr w:type="spellStart"/>
            <w:r>
              <w:t>Saif</w:t>
            </w:r>
            <w:proofErr w:type="spellEnd"/>
            <w:r>
              <w:t>-Ur-Rehman</w:t>
            </w:r>
          </w:p>
        </w:tc>
        <w:tc>
          <w:tcPr>
            <w:tcW w:w="438" w:type="pct"/>
          </w:tcPr>
          <w:p w:rsidR="00FB5308" w:rsidRDefault="00FB5308">
            <w:r>
              <w:t>50.0075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Pediatric Surgery</w:t>
            </w:r>
          </w:p>
        </w:tc>
        <w:tc>
          <w:tcPr>
            <w:tcW w:w="573" w:type="pct"/>
          </w:tcPr>
          <w:p w:rsidR="00FB5308" w:rsidRDefault="00FB5308">
            <w:r>
              <w:t>SZ Hospital, Rahim Yar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281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21325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Rameen</w:t>
            </w:r>
            <w:proofErr w:type="spellEnd"/>
            <w:r>
              <w:t xml:space="preserve"> Shahid</w:t>
            </w:r>
          </w:p>
        </w:tc>
        <w:tc>
          <w:tcPr>
            <w:tcW w:w="540" w:type="pct"/>
          </w:tcPr>
          <w:p w:rsidR="00FB5308" w:rsidRDefault="00FB5308">
            <w:r>
              <w:t>745299-01-M</w:t>
            </w:r>
          </w:p>
        </w:tc>
        <w:tc>
          <w:tcPr>
            <w:tcW w:w="517" w:type="pct"/>
          </w:tcPr>
          <w:p w:rsidR="00FB5308" w:rsidRDefault="00FB5308">
            <w:r>
              <w:t>Muhammad Shahid</w:t>
            </w:r>
          </w:p>
        </w:tc>
        <w:tc>
          <w:tcPr>
            <w:tcW w:w="438" w:type="pct"/>
          </w:tcPr>
          <w:p w:rsidR="00FB5308" w:rsidRDefault="00FB5308">
            <w:r>
              <w:t>57.54</w:t>
            </w:r>
          </w:p>
        </w:tc>
        <w:tc>
          <w:tcPr>
            <w:tcW w:w="439" w:type="pct"/>
          </w:tcPr>
          <w:p w:rsidR="00FB5308" w:rsidRDefault="00FB5308">
            <w:r>
              <w:t>4</w:t>
            </w:r>
          </w:p>
        </w:tc>
        <w:tc>
          <w:tcPr>
            <w:tcW w:w="760" w:type="pct"/>
          </w:tcPr>
          <w:p w:rsidR="00FB5308" w:rsidRDefault="00FB5308">
            <w:r>
              <w:t>Plastic Surgery</w:t>
            </w:r>
          </w:p>
        </w:tc>
        <w:tc>
          <w:tcPr>
            <w:tcW w:w="573" w:type="pct"/>
          </w:tcPr>
          <w:p w:rsidR="00FB5308" w:rsidRDefault="00FB5308">
            <w:r>
              <w:t>Allied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282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17646</w:t>
            </w:r>
          </w:p>
        </w:tc>
        <w:tc>
          <w:tcPr>
            <w:tcW w:w="474" w:type="pct"/>
          </w:tcPr>
          <w:p w:rsidR="00FB5308" w:rsidRDefault="00FB5308">
            <w:r>
              <w:t>Muhammad Abu Bakar Tahir</w:t>
            </w:r>
          </w:p>
        </w:tc>
        <w:tc>
          <w:tcPr>
            <w:tcW w:w="540" w:type="pct"/>
          </w:tcPr>
          <w:p w:rsidR="00FB5308" w:rsidRDefault="00FB5308">
            <w:r>
              <w:t>108911-P</w:t>
            </w:r>
          </w:p>
        </w:tc>
        <w:tc>
          <w:tcPr>
            <w:tcW w:w="517" w:type="pct"/>
          </w:tcPr>
          <w:p w:rsidR="00FB5308" w:rsidRDefault="00FB5308">
            <w:r>
              <w:t>Muhammad Tahir Ali</w:t>
            </w:r>
          </w:p>
        </w:tc>
        <w:tc>
          <w:tcPr>
            <w:tcW w:w="438" w:type="pct"/>
          </w:tcPr>
          <w:p w:rsidR="00FB5308" w:rsidRDefault="00FB5308">
            <w:r>
              <w:t>58.103333</w:t>
            </w:r>
          </w:p>
        </w:tc>
        <w:tc>
          <w:tcPr>
            <w:tcW w:w="439" w:type="pct"/>
          </w:tcPr>
          <w:p w:rsidR="00FB5308" w:rsidRDefault="00FB5308">
            <w:r>
              <w:t>23</w:t>
            </w:r>
          </w:p>
        </w:tc>
        <w:tc>
          <w:tcPr>
            <w:tcW w:w="760" w:type="pct"/>
          </w:tcPr>
          <w:p w:rsidR="00FB5308" w:rsidRDefault="00FB5308">
            <w:r>
              <w:t>Plastic Surgery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283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20431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Yumnah</w:t>
            </w:r>
            <w:proofErr w:type="spellEnd"/>
            <w:r>
              <w:t xml:space="preserve"> Anwar</w:t>
            </w:r>
          </w:p>
        </w:tc>
        <w:tc>
          <w:tcPr>
            <w:tcW w:w="540" w:type="pct"/>
          </w:tcPr>
          <w:p w:rsidR="00FB5308" w:rsidRDefault="00FB5308">
            <w:r>
              <w:t>720137-01-M</w:t>
            </w:r>
          </w:p>
        </w:tc>
        <w:tc>
          <w:tcPr>
            <w:tcW w:w="517" w:type="pct"/>
          </w:tcPr>
          <w:p w:rsidR="00FB5308" w:rsidRDefault="00FB5308">
            <w:r>
              <w:t>Anwar-</w:t>
            </w:r>
            <w:proofErr w:type="spellStart"/>
            <w:r>
              <w:t>Ul</w:t>
            </w:r>
            <w:proofErr w:type="spellEnd"/>
            <w:r>
              <w:t>-</w:t>
            </w:r>
            <w:proofErr w:type="spellStart"/>
            <w:r>
              <w:t>Haq</w:t>
            </w:r>
            <w:proofErr w:type="spellEnd"/>
            <w:r>
              <w:t xml:space="preserve"> </w:t>
            </w:r>
            <w:proofErr w:type="spellStart"/>
            <w:r>
              <w:t>Alvi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54.025834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Plastic Surgery</w:t>
            </w:r>
          </w:p>
        </w:tc>
        <w:tc>
          <w:tcPr>
            <w:tcW w:w="573" w:type="pct"/>
          </w:tcPr>
          <w:p w:rsidR="00FB5308" w:rsidRDefault="00FB5308">
            <w:r>
              <w:t>Holy Family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284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22126</w:t>
            </w:r>
          </w:p>
        </w:tc>
        <w:tc>
          <w:tcPr>
            <w:tcW w:w="474" w:type="pct"/>
          </w:tcPr>
          <w:p w:rsidR="00FB5308" w:rsidRDefault="00FB5308">
            <w:r>
              <w:t>Muhammad Usman</w:t>
            </w:r>
          </w:p>
        </w:tc>
        <w:tc>
          <w:tcPr>
            <w:tcW w:w="540" w:type="pct"/>
          </w:tcPr>
          <w:p w:rsidR="00FB5308" w:rsidRDefault="00FB5308">
            <w:r>
              <w:t>111246-P</w:t>
            </w:r>
          </w:p>
        </w:tc>
        <w:tc>
          <w:tcPr>
            <w:tcW w:w="517" w:type="pct"/>
          </w:tcPr>
          <w:p w:rsidR="00FB5308" w:rsidRDefault="00FB5308">
            <w:r>
              <w:t>Hafiz Mukhtar Ahmad</w:t>
            </w:r>
          </w:p>
        </w:tc>
        <w:tc>
          <w:tcPr>
            <w:tcW w:w="438" w:type="pct"/>
          </w:tcPr>
          <w:p w:rsidR="00FB5308" w:rsidRDefault="00FB5308">
            <w:r>
              <w:t>66.88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Plastic Surgery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285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19101</w:t>
            </w:r>
          </w:p>
        </w:tc>
        <w:tc>
          <w:tcPr>
            <w:tcW w:w="474" w:type="pct"/>
          </w:tcPr>
          <w:p w:rsidR="00FB5308" w:rsidRDefault="00FB5308">
            <w:r>
              <w:t xml:space="preserve">Muhammad </w:t>
            </w:r>
            <w:proofErr w:type="spellStart"/>
            <w:r>
              <w:t>Sohail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86842-P</w:t>
            </w:r>
          </w:p>
        </w:tc>
        <w:tc>
          <w:tcPr>
            <w:tcW w:w="517" w:type="pct"/>
          </w:tcPr>
          <w:p w:rsidR="00FB5308" w:rsidRDefault="00FB5308">
            <w:r>
              <w:t>MUHAMMAD FIDA GONDAL</w:t>
            </w:r>
          </w:p>
        </w:tc>
        <w:tc>
          <w:tcPr>
            <w:tcW w:w="438" w:type="pct"/>
          </w:tcPr>
          <w:p w:rsidR="00FB5308" w:rsidRDefault="00FB5308">
            <w:r>
              <w:t>60.165532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Plastic Surgery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286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22062</w:t>
            </w:r>
          </w:p>
        </w:tc>
        <w:tc>
          <w:tcPr>
            <w:tcW w:w="474" w:type="pct"/>
          </w:tcPr>
          <w:p w:rsidR="00FB5308" w:rsidRDefault="00FB5308">
            <w:r>
              <w:t>ANZALNA FAROOQ</w:t>
            </w:r>
          </w:p>
        </w:tc>
        <w:tc>
          <w:tcPr>
            <w:tcW w:w="540" w:type="pct"/>
          </w:tcPr>
          <w:p w:rsidR="00FB5308" w:rsidRDefault="00FB5308">
            <w:r>
              <w:t>742718-01-M</w:t>
            </w:r>
          </w:p>
        </w:tc>
        <w:tc>
          <w:tcPr>
            <w:tcW w:w="517" w:type="pct"/>
          </w:tcPr>
          <w:p w:rsidR="00FB5308" w:rsidRDefault="00FB5308">
            <w:r>
              <w:t>MUHAMMAD FAROOQ</w:t>
            </w:r>
          </w:p>
        </w:tc>
        <w:tc>
          <w:tcPr>
            <w:tcW w:w="438" w:type="pct"/>
          </w:tcPr>
          <w:p w:rsidR="00FB5308" w:rsidRDefault="00FB5308">
            <w:r>
              <w:t>54.461667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Plastic Surgery</w:t>
            </w:r>
          </w:p>
        </w:tc>
        <w:tc>
          <w:tcPr>
            <w:tcW w:w="573" w:type="pct"/>
          </w:tcPr>
          <w:p w:rsidR="00FB5308" w:rsidRDefault="00FB5308">
            <w:r>
              <w:t>Lahore General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287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17972</w:t>
            </w:r>
          </w:p>
        </w:tc>
        <w:tc>
          <w:tcPr>
            <w:tcW w:w="474" w:type="pct"/>
          </w:tcPr>
          <w:p w:rsidR="00FB5308" w:rsidRDefault="00FB5308">
            <w:r>
              <w:t>Huma Ali</w:t>
            </w:r>
          </w:p>
        </w:tc>
        <w:tc>
          <w:tcPr>
            <w:tcW w:w="540" w:type="pct"/>
          </w:tcPr>
          <w:p w:rsidR="00FB5308" w:rsidRDefault="00FB5308">
            <w:r>
              <w:t>88790-P</w:t>
            </w:r>
          </w:p>
        </w:tc>
        <w:tc>
          <w:tcPr>
            <w:tcW w:w="517" w:type="pct"/>
          </w:tcPr>
          <w:p w:rsidR="00FB5308" w:rsidRDefault="00FB5308">
            <w:r>
              <w:t>Sabir Ali</w:t>
            </w:r>
          </w:p>
        </w:tc>
        <w:tc>
          <w:tcPr>
            <w:tcW w:w="438" w:type="pct"/>
          </w:tcPr>
          <w:p w:rsidR="00FB5308" w:rsidRDefault="00FB5308">
            <w:r>
              <w:t>60.173333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Plastic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288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15587</w:t>
            </w:r>
          </w:p>
        </w:tc>
        <w:tc>
          <w:tcPr>
            <w:tcW w:w="474" w:type="pct"/>
          </w:tcPr>
          <w:p w:rsidR="00FB5308" w:rsidRDefault="00FB5308">
            <w:r>
              <w:t xml:space="preserve">Uzair </w:t>
            </w:r>
            <w:proofErr w:type="spellStart"/>
            <w:r>
              <w:t>Asad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111377-P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Asad</w:t>
            </w:r>
            <w:proofErr w:type="spellEnd"/>
            <w:r>
              <w:t xml:space="preserve"> </w:t>
            </w:r>
            <w:proofErr w:type="spellStart"/>
            <w:r>
              <w:t>Shaffi</w:t>
            </w:r>
            <w:proofErr w:type="spellEnd"/>
            <w:r>
              <w:t xml:space="preserve"> Bhatti</w:t>
            </w:r>
          </w:p>
        </w:tc>
        <w:tc>
          <w:tcPr>
            <w:tcW w:w="438" w:type="pct"/>
          </w:tcPr>
          <w:p w:rsidR="00FB5308" w:rsidRDefault="00FB5308">
            <w:r>
              <w:t>59.42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Plastic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289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7545</w:t>
            </w:r>
          </w:p>
        </w:tc>
        <w:tc>
          <w:tcPr>
            <w:tcW w:w="474" w:type="pct"/>
          </w:tcPr>
          <w:p w:rsidR="00FB5308" w:rsidRDefault="00FB5308">
            <w:r>
              <w:t>Muhammad Hasnain Bashir</w:t>
            </w:r>
          </w:p>
        </w:tc>
        <w:tc>
          <w:tcPr>
            <w:tcW w:w="540" w:type="pct"/>
          </w:tcPr>
          <w:p w:rsidR="00FB5308" w:rsidRDefault="00FB5308">
            <w:r>
              <w:t>107372p</w:t>
            </w:r>
          </w:p>
        </w:tc>
        <w:tc>
          <w:tcPr>
            <w:tcW w:w="517" w:type="pct"/>
          </w:tcPr>
          <w:p w:rsidR="00FB5308" w:rsidRDefault="00FB5308">
            <w:r>
              <w:t>Bashir Ahmad</w:t>
            </w:r>
          </w:p>
        </w:tc>
        <w:tc>
          <w:tcPr>
            <w:tcW w:w="438" w:type="pct"/>
          </w:tcPr>
          <w:p w:rsidR="00FB5308" w:rsidRDefault="00FB5308">
            <w:r>
              <w:t>63.205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Plastic Surgery</w:t>
            </w:r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290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21767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Farwa</w:t>
            </w:r>
            <w:proofErr w:type="spellEnd"/>
            <w:r>
              <w:t xml:space="preserve"> Malik</w:t>
            </w:r>
          </w:p>
        </w:tc>
        <w:tc>
          <w:tcPr>
            <w:tcW w:w="540" w:type="pct"/>
          </w:tcPr>
          <w:p w:rsidR="00FB5308" w:rsidRDefault="00FB5308">
            <w:r>
              <w:t>715064-01-M</w:t>
            </w:r>
          </w:p>
        </w:tc>
        <w:tc>
          <w:tcPr>
            <w:tcW w:w="517" w:type="pct"/>
          </w:tcPr>
          <w:p w:rsidR="00FB5308" w:rsidRDefault="00FB5308">
            <w:r>
              <w:t>Talib Hussain Malik</w:t>
            </w:r>
          </w:p>
        </w:tc>
        <w:tc>
          <w:tcPr>
            <w:tcW w:w="438" w:type="pct"/>
          </w:tcPr>
          <w:p w:rsidR="00FB5308" w:rsidRDefault="00FB5308">
            <w:r>
              <w:t>51.455833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Plastic Surgery</w:t>
            </w:r>
          </w:p>
        </w:tc>
        <w:tc>
          <w:tcPr>
            <w:tcW w:w="573" w:type="pct"/>
          </w:tcPr>
          <w:p w:rsidR="00FB5308" w:rsidRDefault="00FB5308">
            <w:r>
              <w:t>SZ Hospital, Rahim Yar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lastRenderedPageBreak/>
              <w:t>291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15457</w:t>
            </w:r>
          </w:p>
        </w:tc>
        <w:tc>
          <w:tcPr>
            <w:tcW w:w="474" w:type="pct"/>
          </w:tcPr>
          <w:p w:rsidR="00FB5308" w:rsidRDefault="00FB5308">
            <w:proofErr w:type="spellStart"/>
            <w:r>
              <w:t>Snabal</w:t>
            </w:r>
            <w:proofErr w:type="spellEnd"/>
            <w:r>
              <w:t xml:space="preserve"> Abrar</w:t>
            </w:r>
          </w:p>
        </w:tc>
        <w:tc>
          <w:tcPr>
            <w:tcW w:w="540" w:type="pct"/>
          </w:tcPr>
          <w:p w:rsidR="00FB5308" w:rsidRDefault="00FB5308">
            <w:r>
              <w:t>109940-P</w:t>
            </w:r>
          </w:p>
        </w:tc>
        <w:tc>
          <w:tcPr>
            <w:tcW w:w="517" w:type="pct"/>
          </w:tcPr>
          <w:p w:rsidR="00FB5308" w:rsidRDefault="00FB5308">
            <w:r>
              <w:t xml:space="preserve">Abrar </w:t>
            </w:r>
            <w:proofErr w:type="spellStart"/>
            <w:r>
              <w:t>Mohyuddin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50.669388</w:t>
            </w:r>
          </w:p>
        </w:tc>
        <w:tc>
          <w:tcPr>
            <w:tcW w:w="439" w:type="pct"/>
          </w:tcPr>
          <w:p w:rsidR="00FB5308" w:rsidRDefault="00FB5308">
            <w:r>
              <w:t>6</w:t>
            </w:r>
          </w:p>
        </w:tc>
        <w:tc>
          <w:tcPr>
            <w:tcW w:w="760" w:type="pct"/>
          </w:tcPr>
          <w:p w:rsidR="00FB5308" w:rsidRDefault="00FB5308">
            <w:r>
              <w:t>Thoracic Surgery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292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18167</w:t>
            </w:r>
          </w:p>
        </w:tc>
        <w:tc>
          <w:tcPr>
            <w:tcW w:w="474" w:type="pct"/>
          </w:tcPr>
          <w:p w:rsidR="00FB5308" w:rsidRDefault="00FB5308">
            <w:r>
              <w:t>Ahmad Arsalan</w:t>
            </w:r>
          </w:p>
        </w:tc>
        <w:tc>
          <w:tcPr>
            <w:tcW w:w="540" w:type="pct"/>
          </w:tcPr>
          <w:p w:rsidR="00FB5308" w:rsidRDefault="00FB5308">
            <w:r>
              <w:t>114924-P</w:t>
            </w:r>
          </w:p>
        </w:tc>
        <w:tc>
          <w:tcPr>
            <w:tcW w:w="517" w:type="pct"/>
          </w:tcPr>
          <w:p w:rsidR="00FB5308" w:rsidRDefault="00FB5308">
            <w:r>
              <w:t>Nawaz Ahmad</w:t>
            </w:r>
          </w:p>
        </w:tc>
        <w:tc>
          <w:tcPr>
            <w:tcW w:w="438" w:type="pct"/>
          </w:tcPr>
          <w:p w:rsidR="00FB5308" w:rsidRDefault="00FB5308">
            <w:r>
              <w:t>51.384167</w:t>
            </w:r>
          </w:p>
        </w:tc>
        <w:tc>
          <w:tcPr>
            <w:tcW w:w="439" w:type="pct"/>
          </w:tcPr>
          <w:p w:rsidR="00FB5308" w:rsidRDefault="00FB5308">
            <w:r>
              <w:t>11</w:t>
            </w:r>
          </w:p>
        </w:tc>
        <w:tc>
          <w:tcPr>
            <w:tcW w:w="760" w:type="pct"/>
          </w:tcPr>
          <w:p w:rsidR="00FB5308" w:rsidRDefault="00FB5308">
            <w:r>
              <w:t>Thoracic Surgery</w:t>
            </w:r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293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22161</w:t>
            </w:r>
          </w:p>
        </w:tc>
        <w:tc>
          <w:tcPr>
            <w:tcW w:w="474" w:type="pct"/>
          </w:tcPr>
          <w:p w:rsidR="00FB5308" w:rsidRDefault="00FB5308">
            <w:r>
              <w:t>Muhammad Nauman Saleem</w:t>
            </w:r>
          </w:p>
        </w:tc>
        <w:tc>
          <w:tcPr>
            <w:tcW w:w="540" w:type="pct"/>
          </w:tcPr>
          <w:p w:rsidR="00FB5308" w:rsidRDefault="00FB5308">
            <w:r>
              <w:t>106471-P</w:t>
            </w:r>
          </w:p>
        </w:tc>
        <w:tc>
          <w:tcPr>
            <w:tcW w:w="517" w:type="pct"/>
          </w:tcPr>
          <w:p w:rsidR="00FB5308" w:rsidRDefault="00FB5308">
            <w:r>
              <w:t>Muhammad Saleem</w:t>
            </w:r>
          </w:p>
        </w:tc>
        <w:tc>
          <w:tcPr>
            <w:tcW w:w="438" w:type="pct"/>
          </w:tcPr>
          <w:p w:rsidR="00FB5308" w:rsidRDefault="00FB5308">
            <w:r>
              <w:t>65.067211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Urology</w:t>
            </w:r>
          </w:p>
        </w:tc>
        <w:tc>
          <w:tcPr>
            <w:tcW w:w="573" w:type="pct"/>
          </w:tcPr>
          <w:p w:rsidR="00FB5308" w:rsidRDefault="00FB5308">
            <w:r>
              <w:t>Allied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294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7036</w:t>
            </w:r>
          </w:p>
        </w:tc>
        <w:tc>
          <w:tcPr>
            <w:tcW w:w="474" w:type="pct"/>
          </w:tcPr>
          <w:p w:rsidR="00FB5308" w:rsidRDefault="00FB5308">
            <w:r>
              <w:t>Hafiz Saad Khan</w:t>
            </w:r>
          </w:p>
        </w:tc>
        <w:tc>
          <w:tcPr>
            <w:tcW w:w="540" w:type="pct"/>
          </w:tcPr>
          <w:p w:rsidR="00FB5308" w:rsidRDefault="00FB5308">
            <w:r>
              <w:t>97150-p</w:t>
            </w:r>
          </w:p>
        </w:tc>
        <w:tc>
          <w:tcPr>
            <w:tcW w:w="517" w:type="pct"/>
          </w:tcPr>
          <w:p w:rsidR="00FB5308" w:rsidRDefault="00FB5308">
            <w:r>
              <w:t>M. Khan Zaman</w:t>
            </w:r>
          </w:p>
        </w:tc>
        <w:tc>
          <w:tcPr>
            <w:tcW w:w="438" w:type="pct"/>
          </w:tcPr>
          <w:p w:rsidR="00FB5308" w:rsidRDefault="00FB5308">
            <w:r>
              <w:t>63.71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Urology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295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18771</w:t>
            </w:r>
          </w:p>
        </w:tc>
        <w:tc>
          <w:tcPr>
            <w:tcW w:w="474" w:type="pct"/>
          </w:tcPr>
          <w:p w:rsidR="00FB5308" w:rsidRDefault="00FB5308">
            <w:r>
              <w:t>Hafiz Umar Farooq</w:t>
            </w:r>
          </w:p>
        </w:tc>
        <w:tc>
          <w:tcPr>
            <w:tcW w:w="540" w:type="pct"/>
          </w:tcPr>
          <w:p w:rsidR="00FB5308" w:rsidRDefault="00FB5308">
            <w:r>
              <w:t>99738-P</w:t>
            </w:r>
          </w:p>
        </w:tc>
        <w:tc>
          <w:tcPr>
            <w:tcW w:w="517" w:type="pct"/>
          </w:tcPr>
          <w:p w:rsidR="00FB5308" w:rsidRDefault="00FB5308">
            <w:r>
              <w:t>Muhammad Ramzan Khan</w:t>
            </w:r>
          </w:p>
        </w:tc>
        <w:tc>
          <w:tcPr>
            <w:tcW w:w="438" w:type="pct"/>
          </w:tcPr>
          <w:p w:rsidR="00FB5308" w:rsidRDefault="00FB5308">
            <w:r>
              <w:t>60.527778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Urology</w:t>
            </w:r>
          </w:p>
        </w:tc>
        <w:tc>
          <w:tcPr>
            <w:tcW w:w="573" w:type="pct"/>
          </w:tcPr>
          <w:p w:rsidR="00FB5308" w:rsidRDefault="00FB5308">
            <w:proofErr w:type="spellStart"/>
            <w:r>
              <w:t>Bahawal</w:t>
            </w:r>
            <w:proofErr w:type="spellEnd"/>
            <w:r>
              <w:t xml:space="preserve"> Victoria Hospital, Bahawalpur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296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16147</w:t>
            </w:r>
          </w:p>
        </w:tc>
        <w:tc>
          <w:tcPr>
            <w:tcW w:w="474" w:type="pct"/>
          </w:tcPr>
          <w:p w:rsidR="00FB5308" w:rsidRDefault="00FB5308">
            <w:r>
              <w:t>Muhammad Shoaib Ali</w:t>
            </w:r>
          </w:p>
        </w:tc>
        <w:tc>
          <w:tcPr>
            <w:tcW w:w="540" w:type="pct"/>
          </w:tcPr>
          <w:p w:rsidR="00FB5308" w:rsidRDefault="00FB5308">
            <w:r>
              <w:t>113105-P</w:t>
            </w:r>
          </w:p>
        </w:tc>
        <w:tc>
          <w:tcPr>
            <w:tcW w:w="517" w:type="pct"/>
          </w:tcPr>
          <w:p w:rsidR="00FB5308" w:rsidRDefault="00FB5308">
            <w:r>
              <w:t>MUHAMMAD ASAD</w:t>
            </w:r>
          </w:p>
        </w:tc>
        <w:tc>
          <w:tcPr>
            <w:tcW w:w="438" w:type="pct"/>
          </w:tcPr>
          <w:p w:rsidR="00FB5308" w:rsidRDefault="00FB5308">
            <w:r>
              <w:t>58.98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Urology</w:t>
            </w:r>
          </w:p>
        </w:tc>
        <w:tc>
          <w:tcPr>
            <w:tcW w:w="573" w:type="pct"/>
          </w:tcPr>
          <w:p w:rsidR="00FB5308" w:rsidRDefault="00FB5308">
            <w:r>
              <w:t>Benazir Bhutto Hospital, Rawalpindi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297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21187</w:t>
            </w:r>
          </w:p>
        </w:tc>
        <w:tc>
          <w:tcPr>
            <w:tcW w:w="474" w:type="pct"/>
          </w:tcPr>
          <w:p w:rsidR="00FB5308" w:rsidRDefault="00FB5308">
            <w:r>
              <w:t>Masood Mahmood</w:t>
            </w:r>
          </w:p>
        </w:tc>
        <w:tc>
          <w:tcPr>
            <w:tcW w:w="540" w:type="pct"/>
          </w:tcPr>
          <w:p w:rsidR="00FB5308" w:rsidRDefault="00FB5308">
            <w:r>
              <w:t>79030-P</w:t>
            </w:r>
          </w:p>
        </w:tc>
        <w:tc>
          <w:tcPr>
            <w:tcW w:w="517" w:type="pct"/>
          </w:tcPr>
          <w:p w:rsidR="00FB5308" w:rsidRDefault="00FB5308">
            <w:r>
              <w:t>Muhammad Mahmood Amer</w:t>
            </w:r>
          </w:p>
        </w:tc>
        <w:tc>
          <w:tcPr>
            <w:tcW w:w="438" w:type="pct"/>
          </w:tcPr>
          <w:p w:rsidR="00FB5308" w:rsidRDefault="00FB5308">
            <w:r>
              <w:t>63.005128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Urology</w:t>
            </w:r>
          </w:p>
        </w:tc>
        <w:tc>
          <w:tcPr>
            <w:tcW w:w="573" w:type="pct"/>
          </w:tcPr>
          <w:p w:rsidR="00FB5308" w:rsidRDefault="00FB5308">
            <w:r>
              <w:t>DHQ Hospital, Faisalabad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298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18515</w:t>
            </w:r>
          </w:p>
        </w:tc>
        <w:tc>
          <w:tcPr>
            <w:tcW w:w="474" w:type="pct"/>
          </w:tcPr>
          <w:p w:rsidR="00FB5308" w:rsidRDefault="00FB5308">
            <w:r>
              <w:t>Muhammad Arslan Rasheed Cheema</w:t>
            </w:r>
          </w:p>
        </w:tc>
        <w:tc>
          <w:tcPr>
            <w:tcW w:w="540" w:type="pct"/>
          </w:tcPr>
          <w:p w:rsidR="00FB5308" w:rsidRDefault="00FB5308">
            <w:r>
              <w:t>84729-P</w:t>
            </w:r>
          </w:p>
        </w:tc>
        <w:tc>
          <w:tcPr>
            <w:tcW w:w="517" w:type="pct"/>
          </w:tcPr>
          <w:p w:rsidR="00FB5308" w:rsidRDefault="00FB5308">
            <w:r>
              <w:t xml:space="preserve">Arshad </w:t>
            </w:r>
            <w:proofErr w:type="spellStart"/>
            <w:r>
              <w:t>imtiaz</w:t>
            </w:r>
            <w:proofErr w:type="spellEnd"/>
            <w:r>
              <w:t xml:space="preserve"> </w:t>
            </w:r>
            <w:proofErr w:type="spellStart"/>
            <w:r>
              <w:t>cheema</w:t>
            </w:r>
            <w:proofErr w:type="spellEnd"/>
          </w:p>
        </w:tc>
        <w:tc>
          <w:tcPr>
            <w:tcW w:w="438" w:type="pct"/>
          </w:tcPr>
          <w:p w:rsidR="00FB5308" w:rsidRDefault="00FB5308">
            <w:r>
              <w:t>57.554386</w:t>
            </w:r>
          </w:p>
        </w:tc>
        <w:tc>
          <w:tcPr>
            <w:tcW w:w="439" w:type="pct"/>
          </w:tcPr>
          <w:p w:rsidR="00FB5308" w:rsidRDefault="00FB5308">
            <w:r>
              <w:t>5</w:t>
            </w:r>
          </w:p>
        </w:tc>
        <w:tc>
          <w:tcPr>
            <w:tcW w:w="760" w:type="pct"/>
          </w:tcPr>
          <w:p w:rsidR="00FB5308" w:rsidRDefault="00FB5308">
            <w:r>
              <w:t>Urology</w:t>
            </w:r>
          </w:p>
        </w:tc>
        <w:tc>
          <w:tcPr>
            <w:tcW w:w="573" w:type="pct"/>
          </w:tcPr>
          <w:p w:rsidR="00FB5308" w:rsidRDefault="00FB5308">
            <w:r>
              <w:t>DHQ Hospital, Gujranwala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299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17655</w:t>
            </w:r>
          </w:p>
        </w:tc>
        <w:tc>
          <w:tcPr>
            <w:tcW w:w="474" w:type="pct"/>
          </w:tcPr>
          <w:p w:rsidR="00FB5308" w:rsidRDefault="00FB5308">
            <w:r>
              <w:t>Hamza Sardar</w:t>
            </w:r>
          </w:p>
        </w:tc>
        <w:tc>
          <w:tcPr>
            <w:tcW w:w="540" w:type="pct"/>
          </w:tcPr>
          <w:p w:rsidR="00FB5308" w:rsidRDefault="00FB5308">
            <w:r>
              <w:t>113484-P</w:t>
            </w:r>
          </w:p>
        </w:tc>
        <w:tc>
          <w:tcPr>
            <w:tcW w:w="517" w:type="pct"/>
          </w:tcPr>
          <w:p w:rsidR="00FB5308" w:rsidRDefault="00FB5308">
            <w:r>
              <w:t xml:space="preserve">Dr. Muhammad </w:t>
            </w:r>
            <w:proofErr w:type="spellStart"/>
            <w:r>
              <w:t>Shafi</w:t>
            </w:r>
            <w:proofErr w:type="spellEnd"/>
            <w:r>
              <w:t xml:space="preserve"> Saleem</w:t>
            </w:r>
          </w:p>
        </w:tc>
        <w:tc>
          <w:tcPr>
            <w:tcW w:w="438" w:type="pct"/>
          </w:tcPr>
          <w:p w:rsidR="00FB5308" w:rsidRDefault="00FB5308">
            <w:r>
              <w:t>50.246667</w:t>
            </w:r>
          </w:p>
        </w:tc>
        <w:tc>
          <w:tcPr>
            <w:tcW w:w="439" w:type="pct"/>
          </w:tcPr>
          <w:p w:rsidR="00FB5308" w:rsidRDefault="00FB5308">
            <w:r>
              <w:t>8</w:t>
            </w:r>
          </w:p>
        </w:tc>
        <w:tc>
          <w:tcPr>
            <w:tcW w:w="760" w:type="pct"/>
          </w:tcPr>
          <w:p w:rsidR="00FB5308" w:rsidRDefault="00FB5308">
            <w:r>
              <w:t>Urology</w:t>
            </w:r>
          </w:p>
        </w:tc>
        <w:tc>
          <w:tcPr>
            <w:tcW w:w="573" w:type="pct"/>
          </w:tcPr>
          <w:p w:rsidR="00FB5308" w:rsidRDefault="00FB5308">
            <w:r>
              <w:t>DHQ Teaching Hospital, Sargodha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300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17973</w:t>
            </w:r>
          </w:p>
        </w:tc>
        <w:tc>
          <w:tcPr>
            <w:tcW w:w="474" w:type="pct"/>
          </w:tcPr>
          <w:p w:rsidR="00FB5308" w:rsidRDefault="00FB5308">
            <w:r>
              <w:t>Ali Zohaib Khan</w:t>
            </w:r>
          </w:p>
        </w:tc>
        <w:tc>
          <w:tcPr>
            <w:tcW w:w="540" w:type="pct"/>
          </w:tcPr>
          <w:p w:rsidR="00FB5308" w:rsidRDefault="00FB5308">
            <w:r>
              <w:t xml:space="preserve">82032-p </w:t>
            </w:r>
          </w:p>
        </w:tc>
        <w:tc>
          <w:tcPr>
            <w:tcW w:w="517" w:type="pct"/>
          </w:tcPr>
          <w:p w:rsidR="00FB5308" w:rsidRDefault="00FB5308">
            <w:r>
              <w:t xml:space="preserve">Rai Ali </w:t>
            </w:r>
            <w:proofErr w:type="spellStart"/>
            <w:r>
              <w:t>Aqdas</w:t>
            </w:r>
            <w:proofErr w:type="spellEnd"/>
            <w:r>
              <w:t xml:space="preserve"> Khan</w:t>
            </w:r>
          </w:p>
        </w:tc>
        <w:tc>
          <w:tcPr>
            <w:tcW w:w="438" w:type="pct"/>
          </w:tcPr>
          <w:p w:rsidR="00FB5308" w:rsidRDefault="00FB5308">
            <w:r>
              <w:t>61.845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Urology</w:t>
            </w:r>
          </w:p>
        </w:tc>
        <w:tc>
          <w:tcPr>
            <w:tcW w:w="573" w:type="pct"/>
          </w:tcPr>
          <w:p w:rsidR="00FB5308" w:rsidRDefault="00FB5308">
            <w:r>
              <w:t>Jinnah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301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5423</w:t>
            </w:r>
          </w:p>
        </w:tc>
        <w:tc>
          <w:tcPr>
            <w:tcW w:w="474" w:type="pct"/>
          </w:tcPr>
          <w:p w:rsidR="00FB5308" w:rsidRDefault="00FB5308">
            <w:r>
              <w:t>Muhammad Abu Bakar</w:t>
            </w:r>
          </w:p>
        </w:tc>
        <w:tc>
          <w:tcPr>
            <w:tcW w:w="540" w:type="pct"/>
          </w:tcPr>
          <w:p w:rsidR="00FB5308" w:rsidRDefault="00FB5308">
            <w:r>
              <w:t>104121-p</w:t>
            </w:r>
          </w:p>
        </w:tc>
        <w:tc>
          <w:tcPr>
            <w:tcW w:w="517" w:type="pct"/>
          </w:tcPr>
          <w:p w:rsidR="00FB5308" w:rsidRDefault="00FB5308">
            <w:proofErr w:type="spellStart"/>
            <w:r>
              <w:t>Waris</w:t>
            </w:r>
            <w:proofErr w:type="spellEnd"/>
            <w:r>
              <w:t xml:space="preserve"> Ali</w:t>
            </w:r>
          </w:p>
        </w:tc>
        <w:tc>
          <w:tcPr>
            <w:tcW w:w="438" w:type="pct"/>
          </w:tcPr>
          <w:p w:rsidR="00FB5308" w:rsidRDefault="00FB5308">
            <w:r>
              <w:t>55.856667</w:t>
            </w:r>
          </w:p>
        </w:tc>
        <w:tc>
          <w:tcPr>
            <w:tcW w:w="439" w:type="pct"/>
          </w:tcPr>
          <w:p w:rsidR="00FB5308" w:rsidRDefault="00FB5308">
            <w:r>
              <w:t>2</w:t>
            </w:r>
          </w:p>
        </w:tc>
        <w:tc>
          <w:tcPr>
            <w:tcW w:w="760" w:type="pct"/>
          </w:tcPr>
          <w:p w:rsidR="00FB5308" w:rsidRDefault="00FB5308">
            <w:r>
              <w:t>Urology</w:t>
            </w:r>
          </w:p>
        </w:tc>
        <w:tc>
          <w:tcPr>
            <w:tcW w:w="573" w:type="pct"/>
          </w:tcPr>
          <w:p w:rsidR="00FB5308" w:rsidRDefault="00FB5308">
            <w:r>
              <w:t>Lahore General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302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18564</w:t>
            </w:r>
          </w:p>
        </w:tc>
        <w:tc>
          <w:tcPr>
            <w:tcW w:w="474" w:type="pct"/>
          </w:tcPr>
          <w:p w:rsidR="00FB5308" w:rsidRDefault="00FB5308">
            <w:r>
              <w:t xml:space="preserve">Muhammad </w:t>
            </w:r>
            <w:proofErr w:type="spellStart"/>
            <w:r>
              <w:t>Touqeer</w:t>
            </w:r>
            <w:proofErr w:type="spellEnd"/>
            <w:r>
              <w:t xml:space="preserve"> </w:t>
            </w:r>
            <w:proofErr w:type="spellStart"/>
            <w:r>
              <w:t>Qasim</w:t>
            </w:r>
            <w:proofErr w:type="spellEnd"/>
          </w:p>
        </w:tc>
        <w:tc>
          <w:tcPr>
            <w:tcW w:w="540" w:type="pct"/>
          </w:tcPr>
          <w:p w:rsidR="00FB5308" w:rsidRDefault="00FB5308">
            <w:r>
              <w:t>107599-P</w:t>
            </w:r>
          </w:p>
        </w:tc>
        <w:tc>
          <w:tcPr>
            <w:tcW w:w="517" w:type="pct"/>
          </w:tcPr>
          <w:p w:rsidR="00FB5308" w:rsidRDefault="00FB5308">
            <w:r>
              <w:t xml:space="preserve">Ghulam </w:t>
            </w:r>
            <w:proofErr w:type="spellStart"/>
            <w:r>
              <w:t>Qasim</w:t>
            </w:r>
            <w:proofErr w:type="spellEnd"/>
            <w:r>
              <w:t xml:space="preserve"> </w:t>
            </w:r>
          </w:p>
        </w:tc>
        <w:tc>
          <w:tcPr>
            <w:tcW w:w="438" w:type="pct"/>
          </w:tcPr>
          <w:p w:rsidR="00FB5308" w:rsidRDefault="00FB5308">
            <w:r>
              <w:t>61.3575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Urology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303</w:t>
            </w:r>
          </w:p>
        </w:tc>
        <w:tc>
          <w:tcPr>
            <w:tcW w:w="179" w:type="pct"/>
          </w:tcPr>
          <w:p w:rsidR="00FB5308" w:rsidRDefault="00FB5308">
            <w:r>
              <w:t>2</w:t>
            </w:r>
          </w:p>
        </w:tc>
        <w:tc>
          <w:tcPr>
            <w:tcW w:w="399" w:type="pct"/>
          </w:tcPr>
          <w:p w:rsidR="00FB5308" w:rsidRDefault="00FB5308">
            <w:r>
              <w:t>15327</w:t>
            </w:r>
          </w:p>
        </w:tc>
        <w:tc>
          <w:tcPr>
            <w:tcW w:w="474" w:type="pct"/>
          </w:tcPr>
          <w:p w:rsidR="00FB5308" w:rsidRDefault="00FB5308">
            <w:r>
              <w:t>Hafiz Ahmad Rauf</w:t>
            </w:r>
          </w:p>
        </w:tc>
        <w:tc>
          <w:tcPr>
            <w:tcW w:w="540" w:type="pct"/>
          </w:tcPr>
          <w:p w:rsidR="00FB5308" w:rsidRDefault="00FB5308">
            <w:r>
              <w:t>109605-p</w:t>
            </w:r>
          </w:p>
        </w:tc>
        <w:tc>
          <w:tcPr>
            <w:tcW w:w="517" w:type="pct"/>
          </w:tcPr>
          <w:p w:rsidR="00FB5308" w:rsidRDefault="00FB5308">
            <w:r>
              <w:t>Gul Sher</w:t>
            </w:r>
          </w:p>
        </w:tc>
        <w:tc>
          <w:tcPr>
            <w:tcW w:w="438" w:type="pct"/>
          </w:tcPr>
          <w:p w:rsidR="00FB5308" w:rsidRDefault="00FB5308">
            <w:r>
              <w:t>56.315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Urology</w:t>
            </w:r>
          </w:p>
        </w:tc>
        <w:tc>
          <w:tcPr>
            <w:tcW w:w="573" w:type="pct"/>
          </w:tcPr>
          <w:p w:rsidR="00FB5308" w:rsidRDefault="00FB5308">
            <w:r>
              <w:t>Mayo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304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17965</w:t>
            </w:r>
          </w:p>
        </w:tc>
        <w:tc>
          <w:tcPr>
            <w:tcW w:w="474" w:type="pct"/>
          </w:tcPr>
          <w:p w:rsidR="00FB5308" w:rsidRDefault="00FB5308">
            <w:r>
              <w:t>Naveed Asghar</w:t>
            </w:r>
          </w:p>
        </w:tc>
        <w:tc>
          <w:tcPr>
            <w:tcW w:w="540" w:type="pct"/>
          </w:tcPr>
          <w:p w:rsidR="00FB5308" w:rsidRDefault="00FB5308">
            <w:r>
              <w:t>109859-P</w:t>
            </w:r>
          </w:p>
        </w:tc>
        <w:tc>
          <w:tcPr>
            <w:tcW w:w="517" w:type="pct"/>
          </w:tcPr>
          <w:p w:rsidR="00FB5308" w:rsidRDefault="00FB5308">
            <w:r>
              <w:t>Ghulam Asghar</w:t>
            </w:r>
          </w:p>
        </w:tc>
        <w:tc>
          <w:tcPr>
            <w:tcW w:w="438" w:type="pct"/>
          </w:tcPr>
          <w:p w:rsidR="00FB5308" w:rsidRDefault="00FB5308">
            <w:r>
              <w:t>60.353333</w:t>
            </w:r>
          </w:p>
        </w:tc>
        <w:tc>
          <w:tcPr>
            <w:tcW w:w="439" w:type="pct"/>
          </w:tcPr>
          <w:p w:rsidR="00FB5308" w:rsidRDefault="00FB5308">
            <w:r>
              <w:t>1</w:t>
            </w:r>
          </w:p>
        </w:tc>
        <w:tc>
          <w:tcPr>
            <w:tcW w:w="760" w:type="pct"/>
          </w:tcPr>
          <w:p w:rsidR="00FB5308" w:rsidRDefault="00FB5308">
            <w:r>
              <w:t>Urology</w:t>
            </w:r>
          </w:p>
        </w:tc>
        <w:tc>
          <w:tcPr>
            <w:tcW w:w="573" w:type="pct"/>
          </w:tcPr>
          <w:p w:rsidR="00FB5308" w:rsidRDefault="00FB5308">
            <w:r>
              <w:t>Nishtar Hospital, Multan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305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3767</w:t>
            </w:r>
          </w:p>
        </w:tc>
        <w:tc>
          <w:tcPr>
            <w:tcW w:w="474" w:type="pct"/>
          </w:tcPr>
          <w:p w:rsidR="00FB5308" w:rsidRDefault="00FB5308">
            <w:r>
              <w:t>Zeeshan Younas</w:t>
            </w:r>
          </w:p>
        </w:tc>
        <w:tc>
          <w:tcPr>
            <w:tcW w:w="540" w:type="pct"/>
          </w:tcPr>
          <w:p w:rsidR="00FB5308" w:rsidRDefault="00FB5308">
            <w:r>
              <w:t>111786-P</w:t>
            </w:r>
          </w:p>
        </w:tc>
        <w:tc>
          <w:tcPr>
            <w:tcW w:w="517" w:type="pct"/>
          </w:tcPr>
          <w:p w:rsidR="00FB5308" w:rsidRDefault="00FB5308">
            <w:r>
              <w:t>Muhammad Younas</w:t>
            </w:r>
          </w:p>
        </w:tc>
        <w:tc>
          <w:tcPr>
            <w:tcW w:w="438" w:type="pct"/>
          </w:tcPr>
          <w:p w:rsidR="00FB5308" w:rsidRDefault="00FB5308">
            <w:r>
              <w:t>58.591667</w:t>
            </w:r>
          </w:p>
        </w:tc>
        <w:tc>
          <w:tcPr>
            <w:tcW w:w="439" w:type="pct"/>
          </w:tcPr>
          <w:p w:rsidR="00FB5308" w:rsidRDefault="00FB5308">
            <w:r>
              <w:t>5</w:t>
            </w:r>
          </w:p>
        </w:tc>
        <w:tc>
          <w:tcPr>
            <w:tcW w:w="760" w:type="pct"/>
          </w:tcPr>
          <w:p w:rsidR="00FB5308" w:rsidRDefault="00FB5308">
            <w:r>
              <w:t>Urology</w:t>
            </w:r>
          </w:p>
        </w:tc>
        <w:tc>
          <w:tcPr>
            <w:tcW w:w="573" w:type="pct"/>
          </w:tcPr>
          <w:p w:rsidR="00FB5308" w:rsidRDefault="00FB5308">
            <w:r>
              <w:t>Sahiwal Teaching Hospital, Sahiwal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306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18274</w:t>
            </w:r>
          </w:p>
        </w:tc>
        <w:tc>
          <w:tcPr>
            <w:tcW w:w="474" w:type="pct"/>
          </w:tcPr>
          <w:p w:rsidR="00FB5308" w:rsidRDefault="00FB5308">
            <w:r>
              <w:t>Muhammad Zain Aftab</w:t>
            </w:r>
          </w:p>
        </w:tc>
        <w:tc>
          <w:tcPr>
            <w:tcW w:w="540" w:type="pct"/>
          </w:tcPr>
          <w:p w:rsidR="00FB5308" w:rsidRDefault="00FB5308">
            <w:r>
              <w:t>115945-P</w:t>
            </w:r>
          </w:p>
        </w:tc>
        <w:tc>
          <w:tcPr>
            <w:tcW w:w="517" w:type="pct"/>
          </w:tcPr>
          <w:p w:rsidR="00FB5308" w:rsidRDefault="00FB5308">
            <w:r>
              <w:t>Aftab Ahmad</w:t>
            </w:r>
          </w:p>
        </w:tc>
        <w:tc>
          <w:tcPr>
            <w:tcW w:w="438" w:type="pct"/>
          </w:tcPr>
          <w:p w:rsidR="00FB5308" w:rsidRDefault="00FB5308">
            <w:r>
              <w:t>55.663333</w:t>
            </w:r>
          </w:p>
        </w:tc>
        <w:tc>
          <w:tcPr>
            <w:tcW w:w="439" w:type="pct"/>
          </w:tcPr>
          <w:p w:rsidR="00FB5308" w:rsidRDefault="00FB5308">
            <w:r>
              <w:t>6</w:t>
            </w:r>
          </w:p>
        </w:tc>
        <w:tc>
          <w:tcPr>
            <w:tcW w:w="760" w:type="pct"/>
          </w:tcPr>
          <w:p w:rsidR="00FB5308" w:rsidRDefault="00FB5308">
            <w:r>
              <w:t>Urology</w:t>
            </w:r>
          </w:p>
        </w:tc>
        <w:tc>
          <w:tcPr>
            <w:tcW w:w="573" w:type="pct"/>
          </w:tcPr>
          <w:p w:rsidR="00FB5308" w:rsidRDefault="00FB5308">
            <w:r>
              <w:t>Services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307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15343</w:t>
            </w:r>
          </w:p>
        </w:tc>
        <w:tc>
          <w:tcPr>
            <w:tcW w:w="474" w:type="pct"/>
          </w:tcPr>
          <w:p w:rsidR="00FB5308" w:rsidRDefault="00FB5308">
            <w:r>
              <w:t>Mohsin Waqar Abdul</w:t>
            </w:r>
          </w:p>
        </w:tc>
        <w:tc>
          <w:tcPr>
            <w:tcW w:w="540" w:type="pct"/>
          </w:tcPr>
          <w:p w:rsidR="00FB5308" w:rsidRDefault="00FB5308">
            <w:r>
              <w:t>104017-P</w:t>
            </w:r>
          </w:p>
        </w:tc>
        <w:tc>
          <w:tcPr>
            <w:tcW w:w="517" w:type="pct"/>
          </w:tcPr>
          <w:p w:rsidR="00FB5308" w:rsidRDefault="00FB5308">
            <w:r>
              <w:t>Ghulam Mustafa</w:t>
            </w:r>
          </w:p>
        </w:tc>
        <w:tc>
          <w:tcPr>
            <w:tcW w:w="438" w:type="pct"/>
          </w:tcPr>
          <w:p w:rsidR="00FB5308" w:rsidRDefault="00FB5308">
            <w:r>
              <w:t>54.131765</w:t>
            </w:r>
          </w:p>
        </w:tc>
        <w:tc>
          <w:tcPr>
            <w:tcW w:w="439" w:type="pct"/>
          </w:tcPr>
          <w:p w:rsidR="00FB5308" w:rsidRDefault="00FB5308">
            <w:r>
              <w:t>7</w:t>
            </w:r>
          </w:p>
        </w:tc>
        <w:tc>
          <w:tcPr>
            <w:tcW w:w="760" w:type="pct"/>
          </w:tcPr>
          <w:p w:rsidR="00FB5308" w:rsidRDefault="00FB5308">
            <w:r>
              <w:t>Urology</w:t>
            </w:r>
          </w:p>
        </w:tc>
        <w:tc>
          <w:tcPr>
            <w:tcW w:w="573" w:type="pct"/>
          </w:tcPr>
          <w:p w:rsidR="00FB5308" w:rsidRDefault="00FB5308">
            <w:r>
              <w:t>Sir Ganga Ram Hospital, Lahore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  <w:tr w:rsidR="00FB5308" w:rsidTr="00FB5308">
        <w:tc>
          <w:tcPr>
            <w:tcW w:w="215" w:type="pct"/>
          </w:tcPr>
          <w:p w:rsidR="00FB5308" w:rsidRDefault="00FB5308">
            <w:r>
              <w:t>308</w:t>
            </w:r>
          </w:p>
        </w:tc>
        <w:tc>
          <w:tcPr>
            <w:tcW w:w="179" w:type="pct"/>
          </w:tcPr>
          <w:p w:rsidR="00FB5308" w:rsidRDefault="00FB5308">
            <w:r>
              <w:t>1</w:t>
            </w:r>
          </w:p>
        </w:tc>
        <w:tc>
          <w:tcPr>
            <w:tcW w:w="399" w:type="pct"/>
          </w:tcPr>
          <w:p w:rsidR="00FB5308" w:rsidRDefault="00FB5308">
            <w:r>
              <w:t>18975</w:t>
            </w:r>
          </w:p>
        </w:tc>
        <w:tc>
          <w:tcPr>
            <w:tcW w:w="474" w:type="pct"/>
          </w:tcPr>
          <w:p w:rsidR="00FB5308" w:rsidRDefault="00FB5308">
            <w:r>
              <w:t>Mudassir Hassan</w:t>
            </w:r>
          </w:p>
        </w:tc>
        <w:tc>
          <w:tcPr>
            <w:tcW w:w="540" w:type="pct"/>
          </w:tcPr>
          <w:p w:rsidR="00FB5308" w:rsidRDefault="00FB5308">
            <w:r>
              <w:t>104147-P</w:t>
            </w:r>
          </w:p>
        </w:tc>
        <w:tc>
          <w:tcPr>
            <w:tcW w:w="517" w:type="pct"/>
          </w:tcPr>
          <w:p w:rsidR="00FB5308" w:rsidRDefault="00FB5308">
            <w:r>
              <w:t>Liaqat Ali</w:t>
            </w:r>
          </w:p>
        </w:tc>
        <w:tc>
          <w:tcPr>
            <w:tcW w:w="438" w:type="pct"/>
          </w:tcPr>
          <w:p w:rsidR="00FB5308" w:rsidRDefault="00FB5308">
            <w:r>
              <w:t>56.669787</w:t>
            </w:r>
          </w:p>
        </w:tc>
        <w:tc>
          <w:tcPr>
            <w:tcW w:w="439" w:type="pct"/>
          </w:tcPr>
          <w:p w:rsidR="00FB5308" w:rsidRDefault="00FB5308">
            <w:r>
              <w:t>3</w:t>
            </w:r>
          </w:p>
        </w:tc>
        <w:tc>
          <w:tcPr>
            <w:tcW w:w="760" w:type="pct"/>
          </w:tcPr>
          <w:p w:rsidR="00FB5308" w:rsidRDefault="00FB5308">
            <w:r>
              <w:t>Urology</w:t>
            </w:r>
          </w:p>
        </w:tc>
        <w:tc>
          <w:tcPr>
            <w:tcW w:w="573" w:type="pct"/>
          </w:tcPr>
          <w:p w:rsidR="00FB5308" w:rsidRDefault="00FB5308">
            <w:r>
              <w:t>SZ Hospital, Rahim Yar Khan</w:t>
            </w:r>
          </w:p>
        </w:tc>
        <w:tc>
          <w:tcPr>
            <w:tcW w:w="465" w:type="pct"/>
          </w:tcPr>
          <w:p w:rsidR="00FB5308" w:rsidRDefault="00FB5308">
            <w:r>
              <w:t>Punjab</w:t>
            </w:r>
          </w:p>
        </w:tc>
      </w:tr>
    </w:tbl>
    <w:p w:rsidR="00D77724" w:rsidRDefault="00D77724"/>
    <w:sectPr w:rsidR="00D77724" w:rsidSect="00FB5308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005571">
    <w:abstractNumId w:val="8"/>
  </w:num>
  <w:num w:numId="2" w16cid:durableId="251820343">
    <w:abstractNumId w:val="6"/>
  </w:num>
  <w:num w:numId="3" w16cid:durableId="218782556">
    <w:abstractNumId w:val="5"/>
  </w:num>
  <w:num w:numId="4" w16cid:durableId="833765272">
    <w:abstractNumId w:val="4"/>
  </w:num>
  <w:num w:numId="5" w16cid:durableId="1522237211">
    <w:abstractNumId w:val="7"/>
  </w:num>
  <w:num w:numId="6" w16cid:durableId="372775178">
    <w:abstractNumId w:val="3"/>
  </w:num>
  <w:num w:numId="7" w16cid:durableId="198324152">
    <w:abstractNumId w:val="2"/>
  </w:num>
  <w:num w:numId="8" w16cid:durableId="436876612">
    <w:abstractNumId w:val="1"/>
  </w:num>
  <w:num w:numId="9" w16cid:durableId="159975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FF6"/>
    <w:rsid w:val="00326F90"/>
    <w:rsid w:val="00AA1D8D"/>
    <w:rsid w:val="00B47730"/>
    <w:rsid w:val="00CB0664"/>
    <w:rsid w:val="00D77724"/>
    <w:rsid w:val="00FB53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AEDC551-B9A6-471F-9D4F-07B3DE9C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5480</Words>
  <Characters>31240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2023-01-19T14:15:00Z</dcterms:modified>
  <cp:category/>
</cp:coreProperties>
</file>
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Program</w:t>
            </w:r>
          </w:p>
        </w:tc>
        <w:tc>
          <w:tcPr>
            <w:tcW w:type="dxa" w:w="1728"/>
          </w:tcPr>
          <w:p>
            <w:r>
              <w:t>Speciality</w:t>
            </w:r>
          </w:p>
        </w:tc>
        <w:tc>
          <w:tcPr>
            <w:tcW w:type="dxa" w:w="1728"/>
          </w:tcPr>
          <w:p>
            <w:r>
              <w:t>Parameter</w:t>
            </w:r>
          </w:p>
        </w:tc>
        <w:tc>
          <w:tcPr>
            <w:tcW w:type="dxa" w:w="1728"/>
          </w:tcPr>
          <w:p>
            <w:r>
              <w:t>Highest</w:t>
            </w:r>
          </w:p>
        </w:tc>
        <w:tc>
          <w:tcPr>
            <w:tcW w:type="dxa" w:w="1728"/>
          </w:tcPr>
          <w:p>
            <w:r>
              <w:t>Lowest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Anaesthesia</w:t>
            </w:r>
          </w:p>
        </w:tc>
        <w:tc>
          <w:tcPr>
            <w:tcW w:type="dxa" w:w="1728"/>
          </w:tcPr>
          <w:p>
            <w:r>
              <w:t>Merit</w:t>
            </w:r>
          </w:p>
        </w:tc>
        <w:tc>
          <w:tcPr>
            <w:tcW w:type="dxa" w:w="1728"/>
          </w:tcPr>
          <w:p>
            <w:r>
              <w:t>76.096386</w:t>
            </w:r>
          </w:p>
        </w:tc>
        <w:tc>
          <w:tcPr>
            <w:tcW w:type="dxa" w:w="1728"/>
          </w:tcPr>
          <w:p>
            <w:r>
              <w:t>56.920833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Anaesthesia</w:t>
            </w:r>
          </w:p>
        </w:tc>
        <w:tc>
          <w:tcPr>
            <w:tcW w:type="dxa" w:w="1728"/>
          </w:tcPr>
          <w:p>
            <w:r>
              <w:t>Abs Teaching Hospital, Gujrat</w:t>
            </w:r>
          </w:p>
        </w:tc>
        <w:tc>
          <w:tcPr>
            <w:tcW w:type="dxa" w:w="1728"/>
          </w:tcPr>
          <w:p>
            <w:r>
              <w:t>75.583333</w:t>
            </w:r>
          </w:p>
        </w:tc>
        <w:tc>
          <w:tcPr>
            <w:tcW w:type="dxa" w:w="1728"/>
          </w:tcPr>
          <w:p>
            <w:r>
              <w:t>75.583333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Anaesthesia</w:t>
            </w:r>
          </w:p>
        </w:tc>
        <w:tc>
          <w:tcPr>
            <w:tcW w:type="dxa" w:w="1728"/>
          </w:tcPr>
          <w:p>
            <w:r>
              <w:t>Punjab</w:t>
            </w:r>
          </w:p>
        </w:tc>
        <w:tc>
          <w:tcPr>
            <w:tcW w:type="dxa" w:w="1728"/>
          </w:tcPr>
          <w:p>
            <w:r>
              <w:t>76.096386</w:t>
            </w:r>
          </w:p>
        </w:tc>
        <w:tc>
          <w:tcPr>
            <w:tcW w:type="dxa" w:w="1728"/>
          </w:tcPr>
          <w:p>
            <w:r>
              <w:t>56.920833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Anaesthesia</w:t>
            </w:r>
          </w:p>
        </w:tc>
        <w:tc>
          <w:tcPr>
            <w:tcW w:type="dxa" w:w="1728"/>
          </w:tcPr>
          <w:p>
            <w:r>
              <w:t>Bahawal Victoria Hospital, Bahawalpur</w:t>
            </w:r>
          </w:p>
        </w:tc>
        <w:tc>
          <w:tcPr>
            <w:tcW w:type="dxa" w:w="1728"/>
          </w:tcPr>
          <w:p>
            <w:r>
              <w:t>67.070833</w:t>
            </w:r>
          </w:p>
        </w:tc>
        <w:tc>
          <w:tcPr>
            <w:tcW w:type="dxa" w:w="1728"/>
          </w:tcPr>
          <w:p>
            <w:r>
              <w:t>67.070833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Anaesthesia</w:t>
            </w:r>
          </w:p>
        </w:tc>
        <w:tc>
          <w:tcPr>
            <w:tcW w:type="dxa" w:w="1728"/>
          </w:tcPr>
          <w:p>
            <w:r>
              <w:t>Benazir Bhutto Hospital, Rawalpindi</w:t>
            </w:r>
          </w:p>
        </w:tc>
        <w:tc>
          <w:tcPr>
            <w:tcW w:type="dxa" w:w="1728"/>
          </w:tcPr>
          <w:p>
            <w:r>
              <w:t>65.454167</w:t>
            </w:r>
          </w:p>
        </w:tc>
        <w:tc>
          <w:tcPr>
            <w:tcW w:type="dxa" w:w="1728"/>
          </w:tcPr>
          <w:p>
            <w:r>
              <w:t>65.454167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Anaesthesia</w:t>
            </w:r>
          </w:p>
        </w:tc>
        <w:tc>
          <w:tcPr>
            <w:tcW w:type="dxa" w:w="1728"/>
          </w:tcPr>
          <w:p>
            <w:r>
              <w:t>Children Hospital, Lahore</w:t>
            </w:r>
          </w:p>
        </w:tc>
        <w:tc>
          <w:tcPr>
            <w:tcW w:type="dxa" w:w="1728"/>
          </w:tcPr>
          <w:p>
            <w:r>
              <w:t>60.145833</w:t>
            </w:r>
          </w:p>
        </w:tc>
        <w:tc>
          <w:tcPr>
            <w:tcW w:type="dxa" w:w="1728"/>
          </w:tcPr>
          <w:p>
            <w:r>
              <w:t>60.045833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Anaesthesia</w:t>
            </w:r>
          </w:p>
        </w:tc>
        <w:tc>
          <w:tcPr>
            <w:tcW w:type="dxa" w:w="1728"/>
          </w:tcPr>
          <w:p>
            <w:r>
              <w:t>Children Hospital, Multan</w:t>
            </w:r>
          </w:p>
        </w:tc>
        <w:tc>
          <w:tcPr>
            <w:tcW w:type="dxa" w:w="1728"/>
          </w:tcPr>
          <w:p>
            <w:r>
              <w:t>60.651064</w:t>
            </w:r>
          </w:p>
        </w:tc>
        <w:tc>
          <w:tcPr>
            <w:tcW w:type="dxa" w:w="1728"/>
          </w:tcPr>
          <w:p>
            <w:r>
              <w:t>60.651064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Anaesthesia</w:t>
            </w:r>
          </w:p>
        </w:tc>
        <w:tc>
          <w:tcPr>
            <w:tcW w:type="dxa" w:w="1728"/>
          </w:tcPr>
          <w:p>
            <w:r>
              <w:t>Choudhary Prevez Ilahi Institute Of Cardiology , Multan</w:t>
            </w:r>
          </w:p>
        </w:tc>
        <w:tc>
          <w:tcPr>
            <w:tcW w:type="dxa" w:w="1728"/>
          </w:tcPr>
          <w:p>
            <w:r>
              <w:t>76.096386</w:t>
            </w:r>
          </w:p>
        </w:tc>
        <w:tc>
          <w:tcPr>
            <w:tcW w:type="dxa" w:w="1728"/>
          </w:tcPr>
          <w:p>
            <w:r>
              <w:t>59.075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Anaesthesia</w:t>
            </w:r>
          </w:p>
        </w:tc>
        <w:tc>
          <w:tcPr>
            <w:tcW w:type="dxa" w:w="1728"/>
          </w:tcPr>
          <w:p>
            <w:r>
              <w:t>Dhq Hospital, Dg Khan</w:t>
            </w:r>
          </w:p>
        </w:tc>
        <w:tc>
          <w:tcPr>
            <w:tcW w:type="dxa" w:w="1728"/>
          </w:tcPr>
          <w:p>
            <w:r>
              <w:t>76.033334</w:t>
            </w:r>
          </w:p>
        </w:tc>
        <w:tc>
          <w:tcPr>
            <w:tcW w:type="dxa" w:w="1728"/>
          </w:tcPr>
          <w:p>
            <w:r>
              <w:t>76.033334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Anaesthesia</w:t>
            </w:r>
          </w:p>
        </w:tc>
        <w:tc>
          <w:tcPr>
            <w:tcW w:type="dxa" w:w="1728"/>
          </w:tcPr>
          <w:p>
            <w:r>
              <w:t>Dhq Hospital, Faisalabad</w:t>
            </w:r>
          </w:p>
        </w:tc>
        <w:tc>
          <w:tcPr>
            <w:tcW w:type="dxa" w:w="1728"/>
          </w:tcPr>
          <w:p>
            <w:r>
              <w:t>66.35</w:t>
            </w:r>
          </w:p>
        </w:tc>
        <w:tc>
          <w:tcPr>
            <w:tcW w:type="dxa" w:w="1728"/>
          </w:tcPr>
          <w:p>
            <w:r>
              <w:t>66.35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Anaesthesia</w:t>
            </w:r>
          </w:p>
        </w:tc>
        <w:tc>
          <w:tcPr>
            <w:tcW w:type="dxa" w:w="1728"/>
          </w:tcPr>
          <w:p>
            <w:r>
              <w:t>Dhq Hospital, Gujranwala</w:t>
            </w:r>
          </w:p>
        </w:tc>
        <w:tc>
          <w:tcPr>
            <w:tcW w:type="dxa" w:w="1728"/>
          </w:tcPr>
          <w:p>
            <w:r>
              <w:t>59.35</w:t>
            </w:r>
          </w:p>
        </w:tc>
        <w:tc>
          <w:tcPr>
            <w:tcW w:type="dxa" w:w="1728"/>
          </w:tcPr>
          <w:p>
            <w:r>
              <w:t>59.225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Anaesthesia</w:t>
            </w:r>
          </w:p>
        </w:tc>
        <w:tc>
          <w:tcPr>
            <w:tcW w:type="dxa" w:w="1728"/>
          </w:tcPr>
          <w:p>
            <w:r>
              <w:t>Dhq Rawalpindi</w:t>
            </w:r>
          </w:p>
        </w:tc>
        <w:tc>
          <w:tcPr>
            <w:tcW w:type="dxa" w:w="1728"/>
          </w:tcPr>
          <w:p>
            <w:r>
              <w:t>64.3625</w:t>
            </w:r>
          </w:p>
        </w:tc>
        <w:tc>
          <w:tcPr>
            <w:tcW w:type="dxa" w:w="1728"/>
          </w:tcPr>
          <w:p>
            <w:r>
              <w:t>64.3625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Anaesthesia</w:t>
            </w:r>
          </w:p>
        </w:tc>
        <w:tc>
          <w:tcPr>
            <w:tcW w:type="dxa" w:w="1728"/>
          </w:tcPr>
          <w:p>
            <w:r>
              <w:t>Holy Family Hospital, Rawalpindi</w:t>
            </w:r>
          </w:p>
        </w:tc>
        <w:tc>
          <w:tcPr>
            <w:tcW w:type="dxa" w:w="1728"/>
          </w:tcPr>
          <w:p>
            <w:r>
              <w:t>70.7625</w:t>
            </w:r>
          </w:p>
        </w:tc>
        <w:tc>
          <w:tcPr>
            <w:tcW w:type="dxa" w:w="1728"/>
          </w:tcPr>
          <w:p>
            <w:r>
              <w:t>68.683333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Anaesthesia</w:t>
            </w:r>
          </w:p>
        </w:tc>
        <w:tc>
          <w:tcPr>
            <w:tcW w:type="dxa" w:w="1728"/>
          </w:tcPr>
          <w:p>
            <w:r>
              <w:t>Institute Of Child Health, Faisalabad</w:t>
            </w:r>
          </w:p>
        </w:tc>
        <w:tc>
          <w:tcPr>
            <w:tcW w:type="dxa" w:w="1728"/>
          </w:tcPr>
          <w:p>
            <w:r>
              <w:t>60.120833</w:t>
            </w:r>
          </w:p>
        </w:tc>
        <w:tc>
          <w:tcPr>
            <w:tcW w:type="dxa" w:w="1728"/>
          </w:tcPr>
          <w:p>
            <w:r>
              <w:t>60.120833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Anaesthesia</w:t>
            </w:r>
          </w:p>
        </w:tc>
        <w:tc>
          <w:tcPr>
            <w:tcW w:type="dxa" w:w="1728"/>
          </w:tcPr>
          <w:p>
            <w:r>
              <w:t>Jinnah Hospital, Lahore</w:t>
            </w:r>
          </w:p>
        </w:tc>
        <w:tc>
          <w:tcPr>
            <w:tcW w:type="dxa" w:w="1728"/>
          </w:tcPr>
          <w:p>
            <w:r>
              <w:t>74.916666</w:t>
            </w:r>
          </w:p>
        </w:tc>
        <w:tc>
          <w:tcPr>
            <w:tcW w:type="dxa" w:w="1728"/>
          </w:tcPr>
          <w:p>
            <w:r>
              <w:t>65.5375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Anaesthesia</w:t>
            </w:r>
          </w:p>
        </w:tc>
        <w:tc>
          <w:tcPr>
            <w:tcW w:type="dxa" w:w="1728"/>
          </w:tcPr>
          <w:p>
            <w:r>
              <w:t>Lahore General Hospital, Lahore</w:t>
            </w:r>
          </w:p>
        </w:tc>
        <w:tc>
          <w:tcPr>
            <w:tcW w:type="dxa" w:w="1728"/>
          </w:tcPr>
          <w:p>
            <w:r>
              <w:t>71.458333</w:t>
            </w:r>
          </w:p>
        </w:tc>
        <w:tc>
          <w:tcPr>
            <w:tcW w:type="dxa" w:w="1728"/>
          </w:tcPr>
          <w:p>
            <w:r>
              <w:t>62.812245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Anaesthesia</w:t>
            </w:r>
          </w:p>
        </w:tc>
        <w:tc>
          <w:tcPr>
            <w:tcW w:type="dxa" w:w="1728"/>
          </w:tcPr>
          <w:p>
            <w:r>
              <w:t>Mayo Hospital, Lahore</w:t>
            </w:r>
          </w:p>
        </w:tc>
        <w:tc>
          <w:tcPr>
            <w:tcW w:type="dxa" w:w="1728"/>
          </w:tcPr>
          <w:p>
            <w:r>
              <w:t>69.271429</w:t>
            </w:r>
          </w:p>
        </w:tc>
        <w:tc>
          <w:tcPr>
            <w:tcW w:type="dxa" w:w="1728"/>
          </w:tcPr>
          <w:p>
            <w:r>
              <w:t>59.6125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Anaesthesia</w:t>
            </w:r>
          </w:p>
        </w:tc>
        <w:tc>
          <w:tcPr>
            <w:tcW w:type="dxa" w:w="1728"/>
          </w:tcPr>
          <w:p>
            <w:r>
              <w:t>Nishtar Hospital, Multan</w:t>
            </w:r>
          </w:p>
        </w:tc>
        <w:tc>
          <w:tcPr>
            <w:tcW w:type="dxa" w:w="1728"/>
          </w:tcPr>
          <w:p>
            <w:r>
              <w:t>65.545833</w:t>
            </w:r>
          </w:p>
        </w:tc>
        <w:tc>
          <w:tcPr>
            <w:tcW w:type="dxa" w:w="1728"/>
          </w:tcPr>
          <w:p>
            <w:r>
              <w:t>64.391667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Anaesthesia</w:t>
            </w:r>
          </w:p>
        </w:tc>
        <w:tc>
          <w:tcPr>
            <w:tcW w:type="dxa" w:w="1728"/>
          </w:tcPr>
          <w:p>
            <w:r>
              <w:t>Punjab Institute Of Cardiology, Lahore</w:t>
            </w:r>
          </w:p>
        </w:tc>
        <w:tc>
          <w:tcPr>
            <w:tcW w:type="dxa" w:w="1728"/>
          </w:tcPr>
          <w:p>
            <w:r>
              <w:t>61.254902</w:t>
            </w:r>
          </w:p>
        </w:tc>
        <w:tc>
          <w:tcPr>
            <w:tcW w:type="dxa" w:w="1728"/>
          </w:tcPr>
          <w:p>
            <w:r>
              <w:t>61.254902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Anaesthesia</w:t>
            </w:r>
          </w:p>
        </w:tc>
        <w:tc>
          <w:tcPr>
            <w:tcW w:type="dxa" w:w="1728"/>
          </w:tcPr>
          <w:p>
            <w:r>
              <w:t>Rawalpindi Institute Of Cardiology , Rawalpindi</w:t>
            </w:r>
          </w:p>
        </w:tc>
        <w:tc>
          <w:tcPr>
            <w:tcW w:type="dxa" w:w="1728"/>
          </w:tcPr>
          <w:p>
            <w:r>
              <w:t>60.316667</w:t>
            </w:r>
          </w:p>
        </w:tc>
        <w:tc>
          <w:tcPr>
            <w:tcW w:type="dxa" w:w="1728"/>
          </w:tcPr>
          <w:p>
            <w:r>
              <w:t>60.316667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Anaesthesia</w:t>
            </w:r>
          </w:p>
        </w:tc>
        <w:tc>
          <w:tcPr>
            <w:tcW w:type="dxa" w:w="1728"/>
          </w:tcPr>
          <w:p>
            <w:r>
              <w:t>Sahiwal Teaching Hospital, Sahiwal</w:t>
            </w:r>
          </w:p>
        </w:tc>
        <w:tc>
          <w:tcPr>
            <w:tcW w:type="dxa" w:w="1728"/>
          </w:tcPr>
          <w:p>
            <w:r>
              <w:t>58.658333</w:t>
            </w:r>
          </w:p>
        </w:tc>
        <w:tc>
          <w:tcPr>
            <w:tcW w:type="dxa" w:w="1728"/>
          </w:tcPr>
          <w:p>
            <w:r>
              <w:t>58.404167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Anaesthesia</w:t>
            </w:r>
          </w:p>
        </w:tc>
        <w:tc>
          <w:tcPr>
            <w:tcW w:type="dxa" w:w="1728"/>
          </w:tcPr>
          <w:p>
            <w:r>
              <w:t>Services Hospital, Lahore</w:t>
            </w:r>
          </w:p>
        </w:tc>
        <w:tc>
          <w:tcPr>
            <w:tcW w:type="dxa" w:w="1728"/>
          </w:tcPr>
          <w:p>
            <w:r>
              <w:t>75.05</w:t>
            </w:r>
          </w:p>
        </w:tc>
        <w:tc>
          <w:tcPr>
            <w:tcW w:type="dxa" w:w="1728"/>
          </w:tcPr>
          <w:p>
            <w:r>
              <w:t>61.941667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Anaesthesia</w:t>
            </w:r>
          </w:p>
        </w:tc>
        <w:tc>
          <w:tcPr>
            <w:tcW w:type="dxa" w:w="1728"/>
          </w:tcPr>
          <w:p>
            <w:r>
              <w:t>Sir Ganga Ram Hospital, Lahore</w:t>
            </w:r>
          </w:p>
        </w:tc>
        <w:tc>
          <w:tcPr>
            <w:tcW w:type="dxa" w:w="1728"/>
          </w:tcPr>
          <w:p>
            <w:r>
              <w:t>74.861333</w:t>
            </w:r>
          </w:p>
        </w:tc>
        <w:tc>
          <w:tcPr>
            <w:tcW w:type="dxa" w:w="1728"/>
          </w:tcPr>
          <w:p>
            <w:r>
              <w:t>62.724752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Anaesthesia</w:t>
            </w:r>
          </w:p>
        </w:tc>
        <w:tc>
          <w:tcPr>
            <w:tcW w:type="dxa" w:w="1728"/>
          </w:tcPr>
          <w:p>
            <w:r>
              <w:t>Sz Hospital, Rahim Yar Khan</w:t>
            </w:r>
          </w:p>
        </w:tc>
        <w:tc>
          <w:tcPr>
            <w:tcW w:type="dxa" w:w="1728"/>
          </w:tcPr>
          <w:p>
            <w:r>
              <w:t>56.920833</w:t>
            </w:r>
          </w:p>
        </w:tc>
        <w:tc>
          <w:tcPr>
            <w:tcW w:type="dxa" w:w="1728"/>
          </w:tcPr>
          <w:p>
            <w:r>
              <w:t>56.920833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Anatomy</w:t>
            </w:r>
          </w:p>
        </w:tc>
        <w:tc>
          <w:tcPr>
            <w:tcW w:type="dxa" w:w="1728"/>
          </w:tcPr>
          <w:p>
            <w:r>
              <w:t>Merit</w:t>
            </w:r>
          </w:p>
        </w:tc>
        <w:tc>
          <w:tcPr>
            <w:tcW w:type="dxa" w:w="1728"/>
          </w:tcPr>
          <w:p>
            <w:r>
              <w:t>75.123158</w:t>
            </w:r>
          </w:p>
        </w:tc>
        <w:tc>
          <w:tcPr>
            <w:tcW w:type="dxa" w:w="1728"/>
          </w:tcPr>
          <w:p>
            <w:r>
              <w:t>75.123158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Anatomy</w:t>
            </w:r>
          </w:p>
        </w:tc>
        <w:tc>
          <w:tcPr>
            <w:tcW w:type="dxa" w:w="1728"/>
          </w:tcPr>
          <w:p>
            <w:r>
              <w:t>Sir Ganga Ram Hospital, Lahore</w:t>
            </w:r>
          </w:p>
        </w:tc>
        <w:tc>
          <w:tcPr>
            <w:tcW w:type="dxa" w:w="1728"/>
          </w:tcPr>
          <w:p>
            <w:r>
              <w:t>75.123158</w:t>
            </w:r>
          </w:p>
        </w:tc>
        <w:tc>
          <w:tcPr>
            <w:tcW w:type="dxa" w:w="1728"/>
          </w:tcPr>
          <w:p>
            <w:r>
              <w:t>75.123158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Anatomy</w:t>
            </w:r>
          </w:p>
        </w:tc>
        <w:tc>
          <w:tcPr>
            <w:tcW w:type="dxa" w:w="1728"/>
          </w:tcPr>
          <w:p>
            <w:r>
              <w:t>Punjab</w:t>
            </w:r>
          </w:p>
        </w:tc>
        <w:tc>
          <w:tcPr>
            <w:tcW w:type="dxa" w:w="1728"/>
          </w:tcPr>
          <w:p>
            <w:r>
              <w:t>75.123158</w:t>
            </w:r>
          </w:p>
        </w:tc>
        <w:tc>
          <w:tcPr>
            <w:tcW w:type="dxa" w:w="1728"/>
          </w:tcPr>
          <w:p>
            <w:r>
              <w:t>75.123158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Biochemistry</w:t>
            </w:r>
          </w:p>
        </w:tc>
        <w:tc>
          <w:tcPr>
            <w:tcW w:type="dxa" w:w="1728"/>
          </w:tcPr>
          <w:p>
            <w:r>
              <w:t>Merit</w:t>
            </w:r>
          </w:p>
        </w:tc>
        <w:tc>
          <w:tcPr>
            <w:tcW w:type="dxa" w:w="1728"/>
          </w:tcPr>
          <w:p>
            <w:r>
              <w:t>69.047619</w:t>
            </w:r>
          </w:p>
        </w:tc>
        <w:tc>
          <w:tcPr>
            <w:tcW w:type="dxa" w:w="1728"/>
          </w:tcPr>
          <w:p>
            <w:r>
              <w:t>69.047619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Biochemistry</w:t>
            </w:r>
          </w:p>
        </w:tc>
        <w:tc>
          <w:tcPr>
            <w:tcW w:type="dxa" w:w="1728"/>
          </w:tcPr>
          <w:p>
            <w:r>
              <w:t>Mayo Hospital, Lahore</w:t>
            </w:r>
          </w:p>
        </w:tc>
        <w:tc>
          <w:tcPr>
            <w:tcW w:type="dxa" w:w="1728"/>
          </w:tcPr>
          <w:p>
            <w:r>
              <w:t>69.047619</w:t>
            </w:r>
          </w:p>
        </w:tc>
        <w:tc>
          <w:tcPr>
            <w:tcW w:type="dxa" w:w="1728"/>
          </w:tcPr>
          <w:p>
            <w:r>
              <w:t>69.047619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Biochemistry</w:t>
            </w:r>
          </w:p>
        </w:tc>
        <w:tc>
          <w:tcPr>
            <w:tcW w:type="dxa" w:w="1728"/>
          </w:tcPr>
          <w:p>
            <w:r>
              <w:t>Punjab</w:t>
            </w:r>
          </w:p>
        </w:tc>
        <w:tc>
          <w:tcPr>
            <w:tcW w:type="dxa" w:w="1728"/>
          </w:tcPr>
          <w:p>
            <w:r>
              <w:t>69.047619</w:t>
            </w:r>
          </w:p>
        </w:tc>
        <w:tc>
          <w:tcPr>
            <w:tcW w:type="dxa" w:w="1728"/>
          </w:tcPr>
          <w:p>
            <w:r>
              <w:t>69.047619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Cardiac Surgery</w:t>
            </w:r>
          </w:p>
        </w:tc>
        <w:tc>
          <w:tcPr>
            <w:tcW w:type="dxa" w:w="1728"/>
          </w:tcPr>
          <w:p>
            <w:r>
              <w:t>Merit</w:t>
            </w:r>
          </w:p>
        </w:tc>
        <w:tc>
          <w:tcPr>
            <w:tcW w:type="dxa" w:w="1728"/>
          </w:tcPr>
          <w:p>
            <w:r>
              <w:t>78.483333</w:t>
            </w:r>
          </w:p>
        </w:tc>
        <w:tc>
          <w:tcPr>
            <w:tcW w:type="dxa" w:w="1728"/>
          </w:tcPr>
          <w:p>
            <w:r>
              <w:t>61.525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Cardiac Surgery</w:t>
            </w:r>
          </w:p>
        </w:tc>
        <w:tc>
          <w:tcPr>
            <w:tcW w:type="dxa" w:w="1728"/>
          </w:tcPr>
          <w:p>
            <w:r>
              <w:t>Bahawal Victoria Hospital, Bahawalpur</w:t>
            </w:r>
          </w:p>
        </w:tc>
        <w:tc>
          <w:tcPr>
            <w:tcW w:type="dxa" w:w="1728"/>
          </w:tcPr>
          <w:p>
            <w:r>
              <w:t>66.058333</w:t>
            </w:r>
          </w:p>
        </w:tc>
        <w:tc>
          <w:tcPr>
            <w:tcW w:type="dxa" w:w="1728"/>
          </w:tcPr>
          <w:p>
            <w:r>
              <w:t>66.058333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Cardiac Surgery</w:t>
            </w:r>
          </w:p>
        </w:tc>
        <w:tc>
          <w:tcPr>
            <w:tcW w:type="dxa" w:w="1728"/>
          </w:tcPr>
          <w:p>
            <w:r>
              <w:t>Punjab</w:t>
            </w:r>
          </w:p>
        </w:tc>
        <w:tc>
          <w:tcPr>
            <w:tcW w:type="dxa" w:w="1728"/>
          </w:tcPr>
          <w:p>
            <w:r>
              <w:t>78.483333</w:t>
            </w:r>
          </w:p>
        </w:tc>
        <w:tc>
          <w:tcPr>
            <w:tcW w:type="dxa" w:w="1728"/>
          </w:tcPr>
          <w:p>
            <w:r>
              <w:t>61.525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Cardiac Surgery</w:t>
            </w:r>
          </w:p>
        </w:tc>
        <w:tc>
          <w:tcPr>
            <w:tcW w:type="dxa" w:w="1728"/>
          </w:tcPr>
          <w:p>
            <w:r>
              <w:t>Choudhary Prevez Ilahi Institute Of Cardiology , Multan</w:t>
            </w:r>
          </w:p>
        </w:tc>
        <w:tc>
          <w:tcPr>
            <w:tcW w:type="dxa" w:w="1728"/>
          </w:tcPr>
          <w:p>
            <w:r>
              <w:t>65.346667</w:t>
            </w:r>
          </w:p>
        </w:tc>
        <w:tc>
          <w:tcPr>
            <w:tcW w:type="dxa" w:w="1728"/>
          </w:tcPr>
          <w:p>
            <w:r>
              <w:t>64.991666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Cardiac Surgery</w:t>
            </w:r>
          </w:p>
        </w:tc>
        <w:tc>
          <w:tcPr>
            <w:tcW w:type="dxa" w:w="1728"/>
          </w:tcPr>
          <w:p>
            <w:r>
              <w:t>Faisalabad Institute Of Cardiology, Faisalabad</w:t>
            </w:r>
          </w:p>
        </w:tc>
        <w:tc>
          <w:tcPr>
            <w:tcW w:type="dxa" w:w="1728"/>
          </w:tcPr>
          <w:p>
            <w:r>
              <w:t>62.9</w:t>
            </w:r>
          </w:p>
        </w:tc>
        <w:tc>
          <w:tcPr>
            <w:tcW w:type="dxa" w:w="1728"/>
          </w:tcPr>
          <w:p>
            <w:r>
              <w:t>61.781333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Cardiac Surgery</w:t>
            </w:r>
          </w:p>
        </w:tc>
        <w:tc>
          <w:tcPr>
            <w:tcW w:type="dxa" w:w="1728"/>
          </w:tcPr>
          <w:p>
            <w:r>
              <w:t>Jinnah Hospital, Lahore</w:t>
            </w:r>
          </w:p>
        </w:tc>
        <w:tc>
          <w:tcPr>
            <w:tcW w:type="dxa" w:w="1728"/>
          </w:tcPr>
          <w:p>
            <w:r>
              <w:t>65.258333</w:t>
            </w:r>
          </w:p>
        </w:tc>
        <w:tc>
          <w:tcPr>
            <w:tcW w:type="dxa" w:w="1728"/>
          </w:tcPr>
          <w:p>
            <w:r>
              <w:t>65.258333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Cardiac Surgery</w:t>
            </w:r>
          </w:p>
        </w:tc>
        <w:tc>
          <w:tcPr>
            <w:tcW w:type="dxa" w:w="1728"/>
          </w:tcPr>
          <w:p>
            <w:r>
              <w:t>Mayo Hospital, Lahore</w:t>
            </w:r>
          </w:p>
        </w:tc>
        <w:tc>
          <w:tcPr>
            <w:tcW w:type="dxa" w:w="1728"/>
          </w:tcPr>
          <w:p>
            <w:r>
              <w:t>66.681633</w:t>
            </w:r>
          </w:p>
        </w:tc>
        <w:tc>
          <w:tcPr>
            <w:tcW w:type="dxa" w:w="1728"/>
          </w:tcPr>
          <w:p>
            <w:r>
              <w:t>62.902041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Cardiac Surgery</w:t>
            </w:r>
          </w:p>
        </w:tc>
        <w:tc>
          <w:tcPr>
            <w:tcW w:type="dxa" w:w="1728"/>
          </w:tcPr>
          <w:p>
            <w:r>
              <w:t>Ajk, G&amp;B, Fata, Ict</w:t>
            </w:r>
          </w:p>
        </w:tc>
        <w:tc>
          <w:tcPr>
            <w:tcW w:type="dxa" w:w="1728"/>
          </w:tcPr>
          <w:p>
            <w:r>
              <w:t>62.902041</w:t>
            </w:r>
          </w:p>
        </w:tc>
        <w:tc>
          <w:tcPr>
            <w:tcW w:type="dxa" w:w="1728"/>
          </w:tcPr>
          <w:p>
            <w:r>
              <w:t>62.902041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Cardiac Surgery</w:t>
            </w:r>
          </w:p>
        </w:tc>
        <w:tc>
          <w:tcPr>
            <w:tcW w:type="dxa" w:w="1728"/>
          </w:tcPr>
          <w:p>
            <w:r>
              <w:t>Punjab Institute Of Cardiology, Lahore</w:t>
            </w:r>
          </w:p>
        </w:tc>
        <w:tc>
          <w:tcPr>
            <w:tcW w:type="dxa" w:w="1728"/>
          </w:tcPr>
          <w:p>
            <w:r>
              <w:t>78.483333</w:t>
            </w:r>
          </w:p>
        </w:tc>
        <w:tc>
          <w:tcPr>
            <w:tcW w:type="dxa" w:w="1728"/>
          </w:tcPr>
          <w:p>
            <w:r>
              <w:t>66.2375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Cardiac Surgery</w:t>
            </w:r>
          </w:p>
        </w:tc>
        <w:tc>
          <w:tcPr>
            <w:tcW w:type="dxa" w:w="1728"/>
          </w:tcPr>
          <w:p>
            <w:r>
              <w:t>Rawalpindi Institute Of Cardiology , Rawalpindi</w:t>
            </w:r>
          </w:p>
        </w:tc>
        <w:tc>
          <w:tcPr>
            <w:tcW w:type="dxa" w:w="1728"/>
          </w:tcPr>
          <w:p>
            <w:r>
              <w:t>71.4625</w:t>
            </w:r>
          </w:p>
        </w:tc>
        <w:tc>
          <w:tcPr>
            <w:tcW w:type="dxa" w:w="1728"/>
          </w:tcPr>
          <w:p>
            <w:r>
              <w:t>71.4625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Cardiac Surgery</w:t>
            </w:r>
          </w:p>
        </w:tc>
        <w:tc>
          <w:tcPr>
            <w:tcW w:type="dxa" w:w="1728"/>
          </w:tcPr>
          <w:p>
            <w:r>
              <w:t>Wazirabad  Institute Of Cardiology, Warzirabad</w:t>
            </w:r>
          </w:p>
        </w:tc>
        <w:tc>
          <w:tcPr>
            <w:tcW w:type="dxa" w:w="1728"/>
          </w:tcPr>
          <w:p>
            <w:r>
              <w:t>62.082353</w:t>
            </w:r>
          </w:p>
        </w:tc>
        <w:tc>
          <w:tcPr>
            <w:tcW w:type="dxa" w:w="1728"/>
          </w:tcPr>
          <w:p>
            <w:r>
              <w:t>61.525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Cardio Thoracic Anesthesia</w:t>
            </w:r>
          </w:p>
        </w:tc>
        <w:tc>
          <w:tcPr>
            <w:tcW w:type="dxa" w:w="1728"/>
          </w:tcPr>
          <w:p>
            <w:r>
              <w:t>Merit</w:t>
            </w:r>
          </w:p>
        </w:tc>
        <w:tc>
          <w:tcPr>
            <w:tcW w:type="dxa" w:w="1728"/>
          </w:tcPr>
          <w:p>
            <w:r>
              <w:t>59.283333</w:t>
            </w:r>
          </w:p>
        </w:tc>
        <w:tc>
          <w:tcPr>
            <w:tcW w:type="dxa" w:w="1728"/>
          </w:tcPr>
          <w:p>
            <w:r>
              <w:t>59.283333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Cardio Thoracic Anesthesia</w:t>
            </w:r>
          </w:p>
        </w:tc>
        <w:tc>
          <w:tcPr>
            <w:tcW w:type="dxa" w:w="1728"/>
          </w:tcPr>
          <w:p>
            <w:r>
              <w:t>Rawalpindi Institute Of Cardiology , Rawalpindi</w:t>
            </w:r>
          </w:p>
        </w:tc>
        <w:tc>
          <w:tcPr>
            <w:tcW w:type="dxa" w:w="1728"/>
          </w:tcPr>
          <w:p>
            <w:r>
              <w:t>59.283333</w:t>
            </w:r>
          </w:p>
        </w:tc>
        <w:tc>
          <w:tcPr>
            <w:tcW w:type="dxa" w:w="1728"/>
          </w:tcPr>
          <w:p>
            <w:r>
              <w:t>59.283333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Cardio Thoracic Anesthesia</w:t>
            </w:r>
          </w:p>
        </w:tc>
        <w:tc>
          <w:tcPr>
            <w:tcW w:type="dxa" w:w="1728"/>
          </w:tcPr>
          <w:p>
            <w:r>
              <w:t>Punjab</w:t>
            </w:r>
          </w:p>
        </w:tc>
        <w:tc>
          <w:tcPr>
            <w:tcW w:type="dxa" w:w="1728"/>
          </w:tcPr>
          <w:p>
            <w:r>
              <w:t>59.283333</w:t>
            </w:r>
          </w:p>
        </w:tc>
        <w:tc>
          <w:tcPr>
            <w:tcW w:type="dxa" w:w="1728"/>
          </w:tcPr>
          <w:p>
            <w:r>
              <w:t>59.283333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Cardiology</w:t>
            </w:r>
          </w:p>
        </w:tc>
        <w:tc>
          <w:tcPr>
            <w:tcW w:type="dxa" w:w="1728"/>
          </w:tcPr>
          <w:p>
            <w:r>
              <w:t>Merit</w:t>
            </w:r>
          </w:p>
        </w:tc>
        <w:tc>
          <w:tcPr>
            <w:tcW w:type="dxa" w:w="1728"/>
          </w:tcPr>
          <w:p>
            <w:r>
              <w:t>84.375</w:t>
            </w:r>
          </w:p>
        </w:tc>
        <w:tc>
          <w:tcPr>
            <w:tcW w:type="dxa" w:w="1728"/>
          </w:tcPr>
          <w:p>
            <w:r>
              <w:t>59.670833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Cardiology</w:t>
            </w:r>
          </w:p>
        </w:tc>
        <w:tc>
          <w:tcPr>
            <w:tcW w:type="dxa" w:w="1728"/>
          </w:tcPr>
          <w:p>
            <w:r>
              <w:t>Aimh, Sialkot</w:t>
            </w:r>
          </w:p>
        </w:tc>
        <w:tc>
          <w:tcPr>
            <w:tcW w:type="dxa" w:w="1728"/>
          </w:tcPr>
          <w:p>
            <w:r>
              <w:t>75.356</w:t>
            </w:r>
          </w:p>
        </w:tc>
        <w:tc>
          <w:tcPr>
            <w:tcW w:type="dxa" w:w="1728"/>
          </w:tcPr>
          <w:p>
            <w:r>
              <w:t>75.356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Cardiology</w:t>
            </w:r>
          </w:p>
        </w:tc>
        <w:tc>
          <w:tcPr>
            <w:tcW w:type="dxa" w:w="1728"/>
          </w:tcPr>
          <w:p>
            <w:r>
              <w:t>Punjab</w:t>
            </w:r>
          </w:p>
        </w:tc>
        <w:tc>
          <w:tcPr>
            <w:tcW w:type="dxa" w:w="1728"/>
          </w:tcPr>
          <w:p>
            <w:r>
              <w:t>84.375</w:t>
            </w:r>
          </w:p>
        </w:tc>
        <w:tc>
          <w:tcPr>
            <w:tcW w:type="dxa" w:w="1728"/>
          </w:tcPr>
          <w:p>
            <w:r>
              <w:t>75.356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Cardiology</w:t>
            </w:r>
          </w:p>
        </w:tc>
        <w:tc>
          <w:tcPr>
            <w:tcW w:type="dxa" w:w="1728"/>
          </w:tcPr>
          <w:p>
            <w:r>
              <w:t>Bahawal Victoria Hospital, Bahawalpur</w:t>
            </w:r>
          </w:p>
        </w:tc>
        <w:tc>
          <w:tcPr>
            <w:tcW w:type="dxa" w:w="1728"/>
          </w:tcPr>
          <w:p>
            <w:r>
              <w:t>83.779167</w:t>
            </w:r>
          </w:p>
        </w:tc>
        <w:tc>
          <w:tcPr>
            <w:tcW w:type="dxa" w:w="1728"/>
          </w:tcPr>
          <w:p>
            <w:r>
              <w:t>78.320833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Cardiology</w:t>
            </w:r>
          </w:p>
        </w:tc>
        <w:tc>
          <w:tcPr>
            <w:tcW w:type="dxa" w:w="1728"/>
          </w:tcPr>
          <w:p>
            <w:r>
              <w:t>Choudhary Prevez Ilahi Institute Of Cardiology , Multan</w:t>
            </w:r>
          </w:p>
        </w:tc>
        <w:tc>
          <w:tcPr>
            <w:tcW w:type="dxa" w:w="1728"/>
          </w:tcPr>
          <w:p>
            <w:r>
              <w:t>81.254167</w:t>
            </w:r>
          </w:p>
        </w:tc>
        <w:tc>
          <w:tcPr>
            <w:tcW w:type="dxa" w:w="1728"/>
          </w:tcPr>
          <w:p>
            <w:r>
              <w:t>79.625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Cardiology</w:t>
            </w:r>
          </w:p>
        </w:tc>
        <w:tc>
          <w:tcPr>
            <w:tcW w:type="dxa" w:w="1728"/>
          </w:tcPr>
          <w:p>
            <w:r>
              <w:t>Dhq Hospital, Dg Khan</w:t>
            </w:r>
          </w:p>
        </w:tc>
        <w:tc>
          <w:tcPr>
            <w:tcW w:type="dxa" w:w="1728"/>
          </w:tcPr>
          <w:p>
            <w:r>
              <w:t>77.229167</w:t>
            </w:r>
          </w:p>
        </w:tc>
        <w:tc>
          <w:tcPr>
            <w:tcW w:type="dxa" w:w="1728"/>
          </w:tcPr>
          <w:p>
            <w:r>
              <w:t>77.229167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Cardiology</w:t>
            </w:r>
          </w:p>
        </w:tc>
        <w:tc>
          <w:tcPr>
            <w:tcW w:type="dxa" w:w="1728"/>
          </w:tcPr>
          <w:p>
            <w:r>
              <w:t>Faisalabad Institute Of Cardiology, Faisalabad</w:t>
            </w:r>
          </w:p>
        </w:tc>
        <w:tc>
          <w:tcPr>
            <w:tcW w:type="dxa" w:w="1728"/>
          </w:tcPr>
          <w:p>
            <w:r>
              <w:t>78.716667</w:t>
            </w:r>
          </w:p>
        </w:tc>
        <w:tc>
          <w:tcPr>
            <w:tcW w:type="dxa" w:w="1728"/>
          </w:tcPr>
          <w:p>
            <w:r>
              <w:t>76.4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Cardiology</w:t>
            </w:r>
          </w:p>
        </w:tc>
        <w:tc>
          <w:tcPr>
            <w:tcW w:type="dxa" w:w="1728"/>
          </w:tcPr>
          <w:p>
            <w:r>
              <w:t>Jinnah Hospital, Lahore</w:t>
            </w:r>
          </w:p>
        </w:tc>
        <w:tc>
          <w:tcPr>
            <w:tcW w:type="dxa" w:w="1728"/>
          </w:tcPr>
          <w:p>
            <w:r>
              <w:t>83.058333</w:t>
            </w:r>
          </w:p>
        </w:tc>
        <w:tc>
          <w:tcPr>
            <w:tcW w:type="dxa" w:w="1728"/>
          </w:tcPr>
          <w:p>
            <w:r>
              <w:t>83.058333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Cardiology</w:t>
            </w:r>
          </w:p>
        </w:tc>
        <w:tc>
          <w:tcPr>
            <w:tcW w:type="dxa" w:w="1728"/>
          </w:tcPr>
          <w:p>
            <w:r>
              <w:t>Mayo Hospital, Lahore</w:t>
            </w:r>
          </w:p>
        </w:tc>
        <w:tc>
          <w:tcPr>
            <w:tcW w:type="dxa" w:w="1728"/>
          </w:tcPr>
          <w:p>
            <w:r>
              <w:t>78.479167</w:t>
            </w:r>
          </w:p>
        </w:tc>
        <w:tc>
          <w:tcPr>
            <w:tcW w:type="dxa" w:w="1728"/>
          </w:tcPr>
          <w:p>
            <w:r>
              <w:t>78.441667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Cardiology</w:t>
            </w:r>
          </w:p>
        </w:tc>
        <w:tc>
          <w:tcPr>
            <w:tcW w:type="dxa" w:w="1728"/>
          </w:tcPr>
          <w:p>
            <w:r>
              <w:t>Nishtar Hospital, Multan</w:t>
            </w:r>
          </w:p>
        </w:tc>
        <w:tc>
          <w:tcPr>
            <w:tcW w:type="dxa" w:w="1728"/>
          </w:tcPr>
          <w:p>
            <w:r>
              <w:t>84.375</w:t>
            </w:r>
          </w:p>
        </w:tc>
        <w:tc>
          <w:tcPr>
            <w:tcW w:type="dxa" w:w="1728"/>
          </w:tcPr>
          <w:p>
            <w:r>
              <w:t>84.375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Cardiology</w:t>
            </w:r>
          </w:p>
        </w:tc>
        <w:tc>
          <w:tcPr>
            <w:tcW w:type="dxa" w:w="1728"/>
          </w:tcPr>
          <w:p>
            <w:r>
              <w:t>Punjab Institute Of Cardiology, Lahore</w:t>
            </w:r>
          </w:p>
        </w:tc>
        <w:tc>
          <w:tcPr>
            <w:tcW w:type="dxa" w:w="1728"/>
          </w:tcPr>
          <w:p>
            <w:r>
              <w:t>82.325</w:t>
            </w:r>
          </w:p>
        </w:tc>
        <w:tc>
          <w:tcPr>
            <w:tcW w:type="dxa" w:w="1728"/>
          </w:tcPr>
          <w:p>
            <w:r>
              <w:t>78.565217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Cardiology</w:t>
            </w:r>
          </w:p>
        </w:tc>
        <w:tc>
          <w:tcPr>
            <w:tcW w:type="dxa" w:w="1728"/>
          </w:tcPr>
          <w:p>
            <w:r>
              <w:t>Rawalpindi Institute Of Cardiology , Rawalpindi</w:t>
            </w:r>
          </w:p>
        </w:tc>
        <w:tc>
          <w:tcPr>
            <w:tcW w:type="dxa" w:w="1728"/>
          </w:tcPr>
          <w:p>
            <w:r>
              <w:t>79.8625</w:t>
            </w:r>
          </w:p>
        </w:tc>
        <w:tc>
          <w:tcPr>
            <w:tcW w:type="dxa" w:w="1728"/>
          </w:tcPr>
          <w:p>
            <w:r>
              <w:t>79.145833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Cardiology</w:t>
            </w:r>
          </w:p>
        </w:tc>
        <w:tc>
          <w:tcPr>
            <w:tcW w:type="dxa" w:w="1728"/>
          </w:tcPr>
          <w:p>
            <w:r>
              <w:t>Sz Hospital, Rahim Yar Khan</w:t>
            </w:r>
          </w:p>
        </w:tc>
        <w:tc>
          <w:tcPr>
            <w:tcW w:type="dxa" w:w="1728"/>
          </w:tcPr>
          <w:p>
            <w:r>
              <w:t>80.0625</w:t>
            </w:r>
          </w:p>
        </w:tc>
        <w:tc>
          <w:tcPr>
            <w:tcW w:type="dxa" w:w="1728"/>
          </w:tcPr>
          <w:p>
            <w:r>
              <w:t>80.0625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Cardiology</w:t>
            </w:r>
          </w:p>
        </w:tc>
        <w:tc>
          <w:tcPr>
            <w:tcW w:type="dxa" w:w="1728"/>
          </w:tcPr>
          <w:p>
            <w:r>
              <w:t>Wazirabad  Institute Of Cardiology, Warzirabad</w:t>
            </w:r>
          </w:p>
        </w:tc>
        <w:tc>
          <w:tcPr>
            <w:tcW w:type="dxa" w:w="1728"/>
          </w:tcPr>
          <w:p>
            <w:r>
              <w:t>78.183333</w:t>
            </w:r>
          </w:p>
        </w:tc>
        <w:tc>
          <w:tcPr>
            <w:tcW w:type="dxa" w:w="1728"/>
          </w:tcPr>
          <w:p>
            <w:r>
              <w:t>59.670833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Cardiology</w:t>
            </w:r>
          </w:p>
        </w:tc>
        <w:tc>
          <w:tcPr>
            <w:tcW w:type="dxa" w:w="1728"/>
          </w:tcPr>
          <w:p>
            <w:r>
              <w:t>Kpk, Sindh, Balochistan</w:t>
            </w:r>
          </w:p>
        </w:tc>
        <w:tc>
          <w:tcPr>
            <w:tcW w:type="dxa" w:w="1728"/>
          </w:tcPr>
          <w:p>
            <w:r>
              <w:t>59.670833</w:t>
            </w:r>
          </w:p>
        </w:tc>
        <w:tc>
          <w:tcPr>
            <w:tcW w:type="dxa" w:w="1728"/>
          </w:tcPr>
          <w:p>
            <w:r>
              <w:t>59.670833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Chemical Pathology</w:t>
            </w:r>
          </w:p>
        </w:tc>
        <w:tc>
          <w:tcPr>
            <w:tcW w:type="dxa" w:w="1728"/>
          </w:tcPr>
          <w:p>
            <w:r>
              <w:t>Merit</w:t>
            </w:r>
          </w:p>
        </w:tc>
        <w:tc>
          <w:tcPr>
            <w:tcW w:type="dxa" w:w="1728"/>
          </w:tcPr>
          <w:p>
            <w:r>
              <w:t>77.421277</w:t>
            </w:r>
          </w:p>
        </w:tc>
        <w:tc>
          <w:tcPr>
            <w:tcW w:type="dxa" w:w="1728"/>
          </w:tcPr>
          <w:p>
            <w:r>
              <w:t>65.1875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Chemical Pathology</w:t>
            </w:r>
          </w:p>
        </w:tc>
        <w:tc>
          <w:tcPr>
            <w:tcW w:type="dxa" w:w="1728"/>
          </w:tcPr>
          <w:p>
            <w:r>
              <w:t>Bahawal Victoria Hospital, Bahawalpur</w:t>
            </w:r>
          </w:p>
        </w:tc>
        <w:tc>
          <w:tcPr>
            <w:tcW w:type="dxa" w:w="1728"/>
          </w:tcPr>
          <w:p>
            <w:r>
              <w:t>77.421277</w:t>
            </w:r>
          </w:p>
        </w:tc>
        <w:tc>
          <w:tcPr>
            <w:tcW w:type="dxa" w:w="1728"/>
          </w:tcPr>
          <w:p>
            <w:r>
              <w:t>69.804167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Chemical Pathology</w:t>
            </w:r>
          </w:p>
        </w:tc>
        <w:tc>
          <w:tcPr>
            <w:tcW w:type="dxa" w:w="1728"/>
          </w:tcPr>
          <w:p>
            <w:r>
              <w:t>Punjab</w:t>
            </w:r>
          </w:p>
        </w:tc>
        <w:tc>
          <w:tcPr>
            <w:tcW w:type="dxa" w:w="1728"/>
          </w:tcPr>
          <w:p>
            <w:r>
              <w:t>77.421277</w:t>
            </w:r>
          </w:p>
        </w:tc>
        <w:tc>
          <w:tcPr>
            <w:tcW w:type="dxa" w:w="1728"/>
          </w:tcPr>
          <w:p>
            <w:r>
              <w:t>65.1875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Chemical Pathology</w:t>
            </w:r>
          </w:p>
        </w:tc>
        <w:tc>
          <w:tcPr>
            <w:tcW w:type="dxa" w:w="1728"/>
          </w:tcPr>
          <w:p>
            <w:r>
              <w:t>Nishtar Hospital, Multan</w:t>
            </w:r>
          </w:p>
        </w:tc>
        <w:tc>
          <w:tcPr>
            <w:tcW w:type="dxa" w:w="1728"/>
          </w:tcPr>
          <w:p>
            <w:r>
              <w:t>65.6125</w:t>
            </w:r>
          </w:p>
        </w:tc>
        <w:tc>
          <w:tcPr>
            <w:tcW w:type="dxa" w:w="1728"/>
          </w:tcPr>
          <w:p>
            <w:r>
              <w:t>65.6125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Chemical Pathology</w:t>
            </w:r>
          </w:p>
        </w:tc>
        <w:tc>
          <w:tcPr>
            <w:tcW w:type="dxa" w:w="1728"/>
          </w:tcPr>
          <w:p>
            <w:r>
              <w:t>Sahiwal Teaching Hospital, Sahiwal</w:t>
            </w:r>
          </w:p>
        </w:tc>
        <w:tc>
          <w:tcPr>
            <w:tcW w:type="dxa" w:w="1728"/>
          </w:tcPr>
          <w:p>
            <w:r>
              <w:t>76.142553</w:t>
            </w:r>
          </w:p>
        </w:tc>
        <w:tc>
          <w:tcPr>
            <w:tcW w:type="dxa" w:w="1728"/>
          </w:tcPr>
          <w:p>
            <w:r>
              <w:t>76.142553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Chemical Pathology</w:t>
            </w:r>
          </w:p>
        </w:tc>
        <w:tc>
          <w:tcPr>
            <w:tcW w:type="dxa" w:w="1728"/>
          </w:tcPr>
          <w:p>
            <w:r>
              <w:t>Sz Hospital, Rahim Yar Khan</w:t>
            </w:r>
          </w:p>
        </w:tc>
        <w:tc>
          <w:tcPr>
            <w:tcW w:type="dxa" w:w="1728"/>
          </w:tcPr>
          <w:p>
            <w:r>
              <w:t>65.1875</w:t>
            </w:r>
          </w:p>
        </w:tc>
        <w:tc>
          <w:tcPr>
            <w:tcW w:type="dxa" w:w="1728"/>
          </w:tcPr>
          <w:p>
            <w:r>
              <w:t>65.1875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Community Medicine</w:t>
            </w:r>
          </w:p>
        </w:tc>
        <w:tc>
          <w:tcPr>
            <w:tcW w:type="dxa" w:w="1728"/>
          </w:tcPr>
          <w:p>
            <w:r>
              <w:t>Merit</w:t>
            </w:r>
          </w:p>
        </w:tc>
        <w:tc>
          <w:tcPr>
            <w:tcW w:type="dxa" w:w="1728"/>
          </w:tcPr>
          <w:p>
            <w:r>
              <w:t>79.3125</w:t>
            </w:r>
          </w:p>
        </w:tc>
        <w:tc>
          <w:tcPr>
            <w:tcW w:type="dxa" w:w="1728"/>
          </w:tcPr>
          <w:p>
            <w:r>
              <w:t>59.580392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Community Medicine</w:t>
            </w:r>
          </w:p>
        </w:tc>
        <w:tc>
          <w:tcPr>
            <w:tcW w:type="dxa" w:w="1728"/>
          </w:tcPr>
          <w:p>
            <w:r>
              <w:t>Bahawal Victoria Hospital, Bahawalpur</w:t>
            </w:r>
          </w:p>
        </w:tc>
        <w:tc>
          <w:tcPr>
            <w:tcW w:type="dxa" w:w="1728"/>
          </w:tcPr>
          <w:p>
            <w:r>
              <w:t>74.095833</w:t>
            </w:r>
          </w:p>
        </w:tc>
        <w:tc>
          <w:tcPr>
            <w:tcW w:type="dxa" w:w="1728"/>
          </w:tcPr>
          <w:p>
            <w:r>
              <w:t>74.095833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Community Medicine</w:t>
            </w:r>
          </w:p>
        </w:tc>
        <w:tc>
          <w:tcPr>
            <w:tcW w:type="dxa" w:w="1728"/>
          </w:tcPr>
          <w:p>
            <w:r>
              <w:t>Punjab</w:t>
            </w:r>
          </w:p>
        </w:tc>
        <w:tc>
          <w:tcPr>
            <w:tcW w:type="dxa" w:w="1728"/>
          </w:tcPr>
          <w:p>
            <w:r>
              <w:t>79.3125</w:t>
            </w:r>
          </w:p>
        </w:tc>
        <w:tc>
          <w:tcPr>
            <w:tcW w:type="dxa" w:w="1728"/>
          </w:tcPr>
          <w:p>
            <w:r>
              <w:t>65.041667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Community Medicine</w:t>
            </w:r>
          </w:p>
        </w:tc>
        <w:tc>
          <w:tcPr>
            <w:tcW w:type="dxa" w:w="1728"/>
          </w:tcPr>
          <w:p>
            <w:r>
              <w:t>Institute Of Public Health (Iph) Lahore</w:t>
            </w:r>
          </w:p>
        </w:tc>
        <w:tc>
          <w:tcPr>
            <w:tcW w:type="dxa" w:w="1728"/>
          </w:tcPr>
          <w:p>
            <w:r>
              <w:t>79.3125</w:t>
            </w:r>
          </w:p>
        </w:tc>
        <w:tc>
          <w:tcPr>
            <w:tcW w:type="dxa" w:w="1728"/>
          </w:tcPr>
          <w:p>
            <w:r>
              <w:t>59.580392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Community Medicine</w:t>
            </w:r>
          </w:p>
        </w:tc>
        <w:tc>
          <w:tcPr>
            <w:tcW w:type="dxa" w:w="1728"/>
          </w:tcPr>
          <w:p>
            <w:r>
              <w:t>Ajk, G&amp;B, Fata, Ict</w:t>
            </w:r>
          </w:p>
        </w:tc>
        <w:tc>
          <w:tcPr>
            <w:tcW w:type="dxa" w:w="1728"/>
          </w:tcPr>
          <w:p>
            <w:r>
              <w:t>59.580392</w:t>
            </w:r>
          </w:p>
        </w:tc>
        <w:tc>
          <w:tcPr>
            <w:tcW w:type="dxa" w:w="1728"/>
          </w:tcPr>
          <w:p>
            <w:r>
              <w:t>59.580392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Community Medicine</w:t>
            </w:r>
          </w:p>
        </w:tc>
        <w:tc>
          <w:tcPr>
            <w:tcW w:type="dxa" w:w="1728"/>
          </w:tcPr>
          <w:p>
            <w:r>
              <w:t>Jinnah Hospital, Lahore</w:t>
            </w:r>
          </w:p>
        </w:tc>
        <w:tc>
          <w:tcPr>
            <w:tcW w:type="dxa" w:w="1728"/>
          </w:tcPr>
          <w:p>
            <w:r>
              <w:t>72.683333</w:t>
            </w:r>
          </w:p>
        </w:tc>
        <w:tc>
          <w:tcPr>
            <w:tcW w:type="dxa" w:w="1728"/>
          </w:tcPr>
          <w:p>
            <w:r>
              <w:t>72.683333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Community Medicine</w:t>
            </w:r>
          </w:p>
        </w:tc>
        <w:tc>
          <w:tcPr>
            <w:tcW w:type="dxa" w:w="1728"/>
          </w:tcPr>
          <w:p>
            <w:r>
              <w:t>Mayo Hospital, Lahore</w:t>
            </w:r>
          </w:p>
        </w:tc>
        <w:tc>
          <w:tcPr>
            <w:tcW w:type="dxa" w:w="1728"/>
          </w:tcPr>
          <w:p>
            <w:r>
              <w:t>68.228571</w:t>
            </w:r>
          </w:p>
        </w:tc>
        <w:tc>
          <w:tcPr>
            <w:tcW w:type="dxa" w:w="1728"/>
          </w:tcPr>
          <w:p>
            <w:r>
              <w:t>68.154167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Community Medicine</w:t>
            </w:r>
          </w:p>
        </w:tc>
        <w:tc>
          <w:tcPr>
            <w:tcW w:type="dxa" w:w="1728"/>
          </w:tcPr>
          <w:p>
            <w:r>
              <w:t>Nishtar Hospital, Multan</w:t>
            </w:r>
          </w:p>
        </w:tc>
        <w:tc>
          <w:tcPr>
            <w:tcW w:type="dxa" w:w="1728"/>
          </w:tcPr>
          <w:p>
            <w:r>
              <w:t>73.375</w:t>
            </w:r>
          </w:p>
        </w:tc>
        <w:tc>
          <w:tcPr>
            <w:tcW w:type="dxa" w:w="1728"/>
          </w:tcPr>
          <w:p>
            <w:r>
              <w:t>73.375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Community Medicine</w:t>
            </w:r>
          </w:p>
        </w:tc>
        <w:tc>
          <w:tcPr>
            <w:tcW w:type="dxa" w:w="1728"/>
          </w:tcPr>
          <w:p>
            <w:r>
              <w:t>Rmu Allied Hospital, Rawalpindi</w:t>
            </w:r>
          </w:p>
        </w:tc>
        <w:tc>
          <w:tcPr>
            <w:tcW w:type="dxa" w:w="1728"/>
          </w:tcPr>
          <w:p>
            <w:r>
              <w:t>65.408333</w:t>
            </w:r>
          </w:p>
        </w:tc>
        <w:tc>
          <w:tcPr>
            <w:tcW w:type="dxa" w:w="1728"/>
          </w:tcPr>
          <w:p>
            <w:r>
              <w:t>65.158333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Community Medicine</w:t>
            </w:r>
          </w:p>
        </w:tc>
        <w:tc>
          <w:tcPr>
            <w:tcW w:type="dxa" w:w="1728"/>
          </w:tcPr>
          <w:p>
            <w:r>
              <w:t>Services Hospital, Lahore</w:t>
            </w:r>
          </w:p>
        </w:tc>
        <w:tc>
          <w:tcPr>
            <w:tcW w:type="dxa" w:w="1728"/>
          </w:tcPr>
          <w:p>
            <w:r>
              <w:t>69.570834</w:t>
            </w:r>
          </w:p>
        </w:tc>
        <w:tc>
          <w:tcPr>
            <w:tcW w:type="dxa" w:w="1728"/>
          </w:tcPr>
          <w:p>
            <w:r>
              <w:t>69.570834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Community Medicine</w:t>
            </w:r>
          </w:p>
        </w:tc>
        <w:tc>
          <w:tcPr>
            <w:tcW w:type="dxa" w:w="1728"/>
          </w:tcPr>
          <w:p>
            <w:r>
              <w:t>Sir Ganga Ram Hospital, Lahore</w:t>
            </w:r>
          </w:p>
        </w:tc>
        <w:tc>
          <w:tcPr>
            <w:tcW w:type="dxa" w:w="1728"/>
          </w:tcPr>
          <w:p>
            <w:r>
              <w:t>65.431023</w:t>
            </w:r>
          </w:p>
        </w:tc>
        <w:tc>
          <w:tcPr>
            <w:tcW w:type="dxa" w:w="1728"/>
          </w:tcPr>
          <w:p>
            <w:r>
              <w:t>65.431023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Community Medicine</w:t>
            </w:r>
          </w:p>
        </w:tc>
        <w:tc>
          <w:tcPr>
            <w:tcW w:type="dxa" w:w="1728"/>
          </w:tcPr>
          <w:p>
            <w:r>
              <w:t>Sz Hospital, Rahim Yar Khan</w:t>
            </w:r>
          </w:p>
        </w:tc>
        <w:tc>
          <w:tcPr>
            <w:tcW w:type="dxa" w:w="1728"/>
          </w:tcPr>
          <w:p>
            <w:r>
              <w:t>65.041667</w:t>
            </w:r>
          </w:p>
        </w:tc>
        <w:tc>
          <w:tcPr>
            <w:tcW w:type="dxa" w:w="1728"/>
          </w:tcPr>
          <w:p>
            <w:r>
              <w:t>65.041667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Dermatology</w:t>
            </w:r>
          </w:p>
        </w:tc>
        <w:tc>
          <w:tcPr>
            <w:tcW w:type="dxa" w:w="1728"/>
          </w:tcPr>
          <w:p>
            <w:r>
              <w:t>Merit</w:t>
            </w:r>
          </w:p>
        </w:tc>
        <w:tc>
          <w:tcPr>
            <w:tcW w:type="dxa" w:w="1728"/>
          </w:tcPr>
          <w:p>
            <w:r>
              <w:t>85.948421</w:t>
            </w:r>
          </w:p>
        </w:tc>
        <w:tc>
          <w:tcPr>
            <w:tcW w:type="dxa" w:w="1728"/>
          </w:tcPr>
          <w:p>
            <w:r>
              <w:t>78.525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Dermatology</w:t>
            </w:r>
          </w:p>
        </w:tc>
        <w:tc>
          <w:tcPr>
            <w:tcW w:type="dxa" w:w="1728"/>
          </w:tcPr>
          <w:p>
            <w:r>
              <w:t>Aimh, Sialkot</w:t>
            </w:r>
          </w:p>
        </w:tc>
        <w:tc>
          <w:tcPr>
            <w:tcW w:type="dxa" w:w="1728"/>
          </w:tcPr>
          <w:p>
            <w:r>
              <w:t>78.525</w:t>
            </w:r>
          </w:p>
        </w:tc>
        <w:tc>
          <w:tcPr>
            <w:tcW w:type="dxa" w:w="1728"/>
          </w:tcPr>
          <w:p>
            <w:r>
              <w:t>78.525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Dermatology</w:t>
            </w:r>
          </w:p>
        </w:tc>
        <w:tc>
          <w:tcPr>
            <w:tcW w:type="dxa" w:w="1728"/>
          </w:tcPr>
          <w:p>
            <w:r>
              <w:t>Punjab</w:t>
            </w:r>
          </w:p>
        </w:tc>
        <w:tc>
          <w:tcPr>
            <w:tcW w:type="dxa" w:w="1728"/>
          </w:tcPr>
          <w:p>
            <w:r>
              <w:t>85.948421</w:t>
            </w:r>
          </w:p>
        </w:tc>
        <w:tc>
          <w:tcPr>
            <w:tcW w:type="dxa" w:w="1728"/>
          </w:tcPr>
          <w:p>
            <w:r>
              <w:t>78.525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Dermatology</w:t>
            </w:r>
          </w:p>
        </w:tc>
        <w:tc>
          <w:tcPr>
            <w:tcW w:type="dxa" w:w="1728"/>
          </w:tcPr>
          <w:p>
            <w:r>
              <w:t>Benazir Bhutto Hospital, Rawalpindi</w:t>
            </w:r>
          </w:p>
        </w:tc>
        <w:tc>
          <w:tcPr>
            <w:tcW w:type="dxa" w:w="1728"/>
          </w:tcPr>
          <w:p>
            <w:r>
              <w:t>83.3375</w:t>
            </w:r>
          </w:p>
        </w:tc>
        <w:tc>
          <w:tcPr>
            <w:tcW w:type="dxa" w:w="1728"/>
          </w:tcPr>
          <w:p>
            <w:r>
              <w:t>83.3375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Dermatology</w:t>
            </w:r>
          </w:p>
        </w:tc>
        <w:tc>
          <w:tcPr>
            <w:tcW w:type="dxa" w:w="1728"/>
          </w:tcPr>
          <w:p>
            <w:r>
              <w:t>Dhq Hospital, Gujranwala</w:t>
            </w:r>
          </w:p>
        </w:tc>
        <w:tc>
          <w:tcPr>
            <w:tcW w:type="dxa" w:w="1728"/>
          </w:tcPr>
          <w:p>
            <w:r>
              <w:t>84.508334</w:t>
            </w:r>
          </w:p>
        </w:tc>
        <w:tc>
          <w:tcPr>
            <w:tcW w:type="dxa" w:w="1728"/>
          </w:tcPr>
          <w:p>
            <w:r>
              <w:t>84.508334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Dermatology</w:t>
            </w:r>
          </w:p>
        </w:tc>
        <w:tc>
          <w:tcPr>
            <w:tcW w:type="dxa" w:w="1728"/>
          </w:tcPr>
          <w:p>
            <w:r>
              <w:t>Jinnah Hospital, Lahore</w:t>
            </w:r>
          </w:p>
        </w:tc>
        <w:tc>
          <w:tcPr>
            <w:tcW w:type="dxa" w:w="1728"/>
          </w:tcPr>
          <w:p>
            <w:r>
              <w:t>83.316667</w:t>
            </w:r>
          </w:p>
        </w:tc>
        <w:tc>
          <w:tcPr>
            <w:tcW w:type="dxa" w:w="1728"/>
          </w:tcPr>
          <w:p>
            <w:r>
              <w:t>83.316667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Dermatology</w:t>
            </w:r>
          </w:p>
        </w:tc>
        <w:tc>
          <w:tcPr>
            <w:tcW w:type="dxa" w:w="1728"/>
          </w:tcPr>
          <w:p>
            <w:r>
              <w:t>Mayo Hospital, Lahore</w:t>
            </w:r>
          </w:p>
        </w:tc>
        <w:tc>
          <w:tcPr>
            <w:tcW w:type="dxa" w:w="1728"/>
          </w:tcPr>
          <w:p>
            <w:r>
              <w:t>80.266667</w:t>
            </w:r>
          </w:p>
        </w:tc>
        <w:tc>
          <w:tcPr>
            <w:tcW w:type="dxa" w:w="1728"/>
          </w:tcPr>
          <w:p>
            <w:r>
              <w:t>80.208333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Dermatology</w:t>
            </w:r>
          </w:p>
        </w:tc>
        <w:tc>
          <w:tcPr>
            <w:tcW w:type="dxa" w:w="1728"/>
          </w:tcPr>
          <w:p>
            <w:r>
              <w:t>Nishtar Hospital, Multan</w:t>
            </w:r>
          </w:p>
        </w:tc>
        <w:tc>
          <w:tcPr>
            <w:tcW w:type="dxa" w:w="1728"/>
          </w:tcPr>
          <w:p>
            <w:r>
              <w:t>85.948421</w:t>
            </w:r>
          </w:p>
        </w:tc>
        <w:tc>
          <w:tcPr>
            <w:tcW w:type="dxa" w:w="1728"/>
          </w:tcPr>
          <w:p>
            <w:r>
              <w:t>85.948421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Dermatology</w:t>
            </w:r>
          </w:p>
        </w:tc>
        <w:tc>
          <w:tcPr>
            <w:tcW w:type="dxa" w:w="1728"/>
          </w:tcPr>
          <w:p>
            <w:r>
              <w:t>Sahiwal Teaching Hospital, Sahiwal</w:t>
            </w:r>
          </w:p>
        </w:tc>
        <w:tc>
          <w:tcPr>
            <w:tcW w:type="dxa" w:w="1728"/>
          </w:tcPr>
          <w:p>
            <w:r>
              <w:t>83.0625</w:t>
            </w:r>
          </w:p>
        </w:tc>
        <w:tc>
          <w:tcPr>
            <w:tcW w:type="dxa" w:w="1728"/>
          </w:tcPr>
          <w:p>
            <w:r>
              <w:t>83.0625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Dermatology</w:t>
            </w:r>
          </w:p>
        </w:tc>
        <w:tc>
          <w:tcPr>
            <w:tcW w:type="dxa" w:w="1728"/>
          </w:tcPr>
          <w:p>
            <w:r>
              <w:t>Services Hospital, Lahore</w:t>
            </w:r>
          </w:p>
        </w:tc>
        <w:tc>
          <w:tcPr>
            <w:tcW w:type="dxa" w:w="1728"/>
          </w:tcPr>
          <w:p>
            <w:r>
              <w:t>84.1</w:t>
            </w:r>
          </w:p>
        </w:tc>
        <w:tc>
          <w:tcPr>
            <w:tcW w:type="dxa" w:w="1728"/>
          </w:tcPr>
          <w:p>
            <w:r>
              <w:t>84.1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Dermatology</w:t>
            </w:r>
          </w:p>
        </w:tc>
        <w:tc>
          <w:tcPr>
            <w:tcW w:type="dxa" w:w="1728"/>
          </w:tcPr>
          <w:p>
            <w:r>
              <w:t>Sir Ganga Ram Hospital, Lahore</w:t>
            </w:r>
          </w:p>
        </w:tc>
        <w:tc>
          <w:tcPr>
            <w:tcW w:type="dxa" w:w="1728"/>
          </w:tcPr>
          <w:p>
            <w:r>
              <w:t>83.632</w:t>
            </w:r>
          </w:p>
        </w:tc>
        <w:tc>
          <w:tcPr>
            <w:tcW w:type="dxa" w:w="1728"/>
          </w:tcPr>
          <w:p>
            <w:r>
              <w:t>83.632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Dermatology</w:t>
            </w:r>
          </w:p>
        </w:tc>
        <w:tc>
          <w:tcPr>
            <w:tcW w:type="dxa" w:w="1728"/>
          </w:tcPr>
          <w:p>
            <w:r>
              <w:t>Sz Hospital, Rahim Yar Khan</w:t>
            </w:r>
          </w:p>
        </w:tc>
        <w:tc>
          <w:tcPr>
            <w:tcW w:type="dxa" w:w="1728"/>
          </w:tcPr>
          <w:p>
            <w:r>
              <w:t>80.033333</w:t>
            </w:r>
          </w:p>
        </w:tc>
        <w:tc>
          <w:tcPr>
            <w:tcW w:type="dxa" w:w="1728"/>
          </w:tcPr>
          <w:p>
            <w:r>
              <w:t>80.033333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Diagnostic Radiology</w:t>
            </w:r>
          </w:p>
        </w:tc>
        <w:tc>
          <w:tcPr>
            <w:tcW w:type="dxa" w:w="1728"/>
          </w:tcPr>
          <w:p>
            <w:r>
              <w:t>Merit</w:t>
            </w:r>
          </w:p>
        </w:tc>
        <w:tc>
          <w:tcPr>
            <w:tcW w:type="dxa" w:w="1728"/>
          </w:tcPr>
          <w:p>
            <w:r>
              <w:t>86.504167</w:t>
            </w:r>
          </w:p>
        </w:tc>
        <w:tc>
          <w:tcPr>
            <w:tcW w:type="dxa" w:w="1728"/>
          </w:tcPr>
          <w:p>
            <w:r>
              <w:t>54.891489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Diagnostic Radiology</w:t>
            </w:r>
          </w:p>
        </w:tc>
        <w:tc>
          <w:tcPr>
            <w:tcW w:type="dxa" w:w="1728"/>
          </w:tcPr>
          <w:p>
            <w:r>
              <w:t>Aimh, Sialkot</w:t>
            </w:r>
          </w:p>
        </w:tc>
        <w:tc>
          <w:tcPr>
            <w:tcW w:type="dxa" w:w="1728"/>
          </w:tcPr>
          <w:p>
            <w:r>
              <w:t>54.891489</w:t>
            </w:r>
          </w:p>
        </w:tc>
        <w:tc>
          <w:tcPr>
            <w:tcW w:type="dxa" w:w="1728"/>
          </w:tcPr>
          <w:p>
            <w:r>
              <w:t>54.891489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Diagnostic Radiology</w:t>
            </w:r>
          </w:p>
        </w:tc>
        <w:tc>
          <w:tcPr>
            <w:tcW w:type="dxa" w:w="1728"/>
          </w:tcPr>
          <w:p>
            <w:r>
              <w:t>Kpk, Sindh, Balochistan</w:t>
            </w:r>
          </w:p>
        </w:tc>
        <w:tc>
          <w:tcPr>
            <w:tcW w:type="dxa" w:w="1728"/>
          </w:tcPr>
          <w:p>
            <w:r>
              <w:t>54.891489</w:t>
            </w:r>
          </w:p>
        </w:tc>
        <w:tc>
          <w:tcPr>
            <w:tcW w:type="dxa" w:w="1728"/>
          </w:tcPr>
          <w:p>
            <w:r>
              <w:t>54.891489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Diagnostic Radiology</w:t>
            </w:r>
          </w:p>
        </w:tc>
        <w:tc>
          <w:tcPr>
            <w:tcW w:type="dxa" w:w="1728"/>
          </w:tcPr>
          <w:p>
            <w:r>
              <w:t>Bahawal Victoria Hospital, Bahawalpur</w:t>
            </w:r>
          </w:p>
        </w:tc>
        <w:tc>
          <w:tcPr>
            <w:tcW w:type="dxa" w:w="1728"/>
          </w:tcPr>
          <w:p>
            <w:r>
              <w:t>83.454167</w:t>
            </w:r>
          </w:p>
        </w:tc>
        <w:tc>
          <w:tcPr>
            <w:tcW w:type="dxa" w:w="1728"/>
          </w:tcPr>
          <w:p>
            <w:r>
              <w:t>83.091667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Diagnostic Radiology</w:t>
            </w:r>
          </w:p>
        </w:tc>
        <w:tc>
          <w:tcPr>
            <w:tcW w:type="dxa" w:w="1728"/>
          </w:tcPr>
          <w:p>
            <w:r>
              <w:t>Punjab</w:t>
            </w:r>
          </w:p>
        </w:tc>
        <w:tc>
          <w:tcPr>
            <w:tcW w:type="dxa" w:w="1728"/>
          </w:tcPr>
          <w:p>
            <w:r>
              <w:t>86.504167</w:t>
            </w:r>
          </w:p>
        </w:tc>
        <w:tc>
          <w:tcPr>
            <w:tcW w:type="dxa" w:w="1728"/>
          </w:tcPr>
          <w:p>
            <w:r>
              <w:t>77.486667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Diagnostic Radiology</w:t>
            </w:r>
          </w:p>
        </w:tc>
        <w:tc>
          <w:tcPr>
            <w:tcW w:type="dxa" w:w="1728"/>
          </w:tcPr>
          <w:p>
            <w:r>
              <w:t>Benazir Bhutto Hospital, Rawalpindi</w:t>
            </w:r>
          </w:p>
        </w:tc>
        <w:tc>
          <w:tcPr>
            <w:tcW w:type="dxa" w:w="1728"/>
          </w:tcPr>
          <w:p>
            <w:r>
              <w:t>77.486667</w:t>
            </w:r>
          </w:p>
        </w:tc>
        <w:tc>
          <w:tcPr>
            <w:tcW w:type="dxa" w:w="1728"/>
          </w:tcPr>
          <w:p>
            <w:r>
              <w:t>77.486667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Diagnostic Radiology</w:t>
            </w:r>
          </w:p>
        </w:tc>
        <w:tc>
          <w:tcPr>
            <w:tcW w:type="dxa" w:w="1728"/>
          </w:tcPr>
          <w:p>
            <w:r>
              <w:t>Children Hospital, Lahore</w:t>
            </w:r>
          </w:p>
        </w:tc>
        <w:tc>
          <w:tcPr>
            <w:tcW w:type="dxa" w:w="1728"/>
          </w:tcPr>
          <w:p>
            <w:r>
              <w:t>78.988</w:t>
            </w:r>
          </w:p>
        </w:tc>
        <w:tc>
          <w:tcPr>
            <w:tcW w:type="dxa" w:w="1728"/>
          </w:tcPr>
          <w:p>
            <w:r>
              <w:t>78.720833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Diagnostic Radiology</w:t>
            </w:r>
          </w:p>
        </w:tc>
        <w:tc>
          <w:tcPr>
            <w:tcW w:type="dxa" w:w="1728"/>
          </w:tcPr>
          <w:p>
            <w:r>
              <w:t>Children Hospital, Multan</w:t>
            </w:r>
          </w:p>
        </w:tc>
        <w:tc>
          <w:tcPr>
            <w:tcW w:type="dxa" w:w="1728"/>
          </w:tcPr>
          <w:p>
            <w:r>
              <w:t>79.470833</w:t>
            </w:r>
          </w:p>
        </w:tc>
        <w:tc>
          <w:tcPr>
            <w:tcW w:type="dxa" w:w="1728"/>
          </w:tcPr>
          <w:p>
            <w:r>
              <w:t>79.470833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Diagnostic Radiology</w:t>
            </w:r>
          </w:p>
        </w:tc>
        <w:tc>
          <w:tcPr>
            <w:tcW w:type="dxa" w:w="1728"/>
          </w:tcPr>
          <w:p>
            <w:r>
              <w:t>Choudhary Prevez Ilahi Institute Of Cardiology , Multan</w:t>
            </w:r>
          </w:p>
        </w:tc>
        <w:tc>
          <w:tcPr>
            <w:tcW w:type="dxa" w:w="1728"/>
          </w:tcPr>
          <w:p>
            <w:r>
              <w:t>61.345833</w:t>
            </w:r>
          </w:p>
        </w:tc>
        <w:tc>
          <w:tcPr>
            <w:tcW w:type="dxa" w:w="1728"/>
          </w:tcPr>
          <w:p>
            <w:r>
              <w:t>61.345833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Diagnostic Radiology</w:t>
            </w:r>
          </w:p>
        </w:tc>
        <w:tc>
          <w:tcPr>
            <w:tcW w:type="dxa" w:w="1728"/>
          </w:tcPr>
          <w:p>
            <w:r>
              <w:t>Disable</w:t>
            </w:r>
          </w:p>
        </w:tc>
        <w:tc>
          <w:tcPr>
            <w:tcW w:type="dxa" w:w="1728"/>
          </w:tcPr>
          <w:p>
            <w:r>
              <w:t>61.345833</w:t>
            </w:r>
          </w:p>
        </w:tc>
        <w:tc>
          <w:tcPr>
            <w:tcW w:type="dxa" w:w="1728"/>
          </w:tcPr>
          <w:p>
            <w:r>
              <w:t>59.158333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Diagnostic Radiology</w:t>
            </w:r>
          </w:p>
        </w:tc>
        <w:tc>
          <w:tcPr>
            <w:tcW w:type="dxa" w:w="1728"/>
          </w:tcPr>
          <w:p>
            <w:r>
              <w:t>Combined Military Hospital, Lahore</w:t>
            </w:r>
          </w:p>
        </w:tc>
        <w:tc>
          <w:tcPr>
            <w:tcW w:type="dxa" w:w="1728"/>
          </w:tcPr>
          <w:p>
            <w:r>
              <w:t>80.624</w:t>
            </w:r>
          </w:p>
        </w:tc>
        <w:tc>
          <w:tcPr>
            <w:tcW w:type="dxa" w:w="1728"/>
          </w:tcPr>
          <w:p>
            <w:r>
              <w:t>80.624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Diagnostic Radiology</w:t>
            </w:r>
          </w:p>
        </w:tc>
        <w:tc>
          <w:tcPr>
            <w:tcW w:type="dxa" w:w="1728"/>
          </w:tcPr>
          <w:p>
            <w:r>
              <w:t>Dhq Hospital, Faisalabad</w:t>
            </w:r>
          </w:p>
        </w:tc>
        <w:tc>
          <w:tcPr>
            <w:tcW w:type="dxa" w:w="1728"/>
          </w:tcPr>
          <w:p>
            <w:r>
              <w:t>84.458333</w:t>
            </w:r>
          </w:p>
        </w:tc>
        <w:tc>
          <w:tcPr>
            <w:tcW w:type="dxa" w:w="1728"/>
          </w:tcPr>
          <w:p>
            <w:r>
              <w:t>84.458333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Diagnostic Radiology</w:t>
            </w:r>
          </w:p>
        </w:tc>
        <w:tc>
          <w:tcPr>
            <w:tcW w:type="dxa" w:w="1728"/>
          </w:tcPr>
          <w:p>
            <w:r>
              <w:t>Holy Family Hospital, Rawalpindi</w:t>
            </w:r>
          </w:p>
        </w:tc>
        <w:tc>
          <w:tcPr>
            <w:tcW w:type="dxa" w:w="1728"/>
          </w:tcPr>
          <w:p>
            <w:r>
              <w:t>82.3</w:t>
            </w:r>
          </w:p>
        </w:tc>
        <w:tc>
          <w:tcPr>
            <w:tcW w:type="dxa" w:w="1728"/>
          </w:tcPr>
          <w:p>
            <w:r>
              <w:t>82.3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Diagnostic Radiology</w:t>
            </w:r>
          </w:p>
        </w:tc>
        <w:tc>
          <w:tcPr>
            <w:tcW w:type="dxa" w:w="1728"/>
          </w:tcPr>
          <w:p>
            <w:r>
              <w:t>Jinnah Hospital, Lahore</w:t>
            </w:r>
          </w:p>
        </w:tc>
        <w:tc>
          <w:tcPr>
            <w:tcW w:type="dxa" w:w="1728"/>
          </w:tcPr>
          <w:p>
            <w:r>
              <w:t>83.929167</w:t>
            </w:r>
          </w:p>
        </w:tc>
        <w:tc>
          <w:tcPr>
            <w:tcW w:type="dxa" w:w="1728"/>
          </w:tcPr>
          <w:p>
            <w:r>
              <w:t>82.75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Diagnostic Radiology</w:t>
            </w:r>
          </w:p>
        </w:tc>
        <w:tc>
          <w:tcPr>
            <w:tcW w:type="dxa" w:w="1728"/>
          </w:tcPr>
          <w:p>
            <w:r>
              <w:t>Lahore General Hospital, Lahore</w:t>
            </w:r>
          </w:p>
        </w:tc>
        <w:tc>
          <w:tcPr>
            <w:tcW w:type="dxa" w:w="1728"/>
          </w:tcPr>
          <w:p>
            <w:r>
              <w:t>83.504167</w:t>
            </w:r>
          </w:p>
        </w:tc>
        <w:tc>
          <w:tcPr>
            <w:tcW w:type="dxa" w:w="1728"/>
          </w:tcPr>
          <w:p>
            <w:r>
              <w:t>83.504167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Diagnostic Radiology</w:t>
            </w:r>
          </w:p>
        </w:tc>
        <w:tc>
          <w:tcPr>
            <w:tcW w:type="dxa" w:w="1728"/>
          </w:tcPr>
          <w:p>
            <w:r>
              <w:t>Nishtar Hospital, Multan</w:t>
            </w:r>
          </w:p>
        </w:tc>
        <w:tc>
          <w:tcPr>
            <w:tcW w:type="dxa" w:w="1728"/>
          </w:tcPr>
          <w:p>
            <w:r>
              <w:t>86.504167</w:t>
            </w:r>
          </w:p>
        </w:tc>
        <w:tc>
          <w:tcPr>
            <w:tcW w:type="dxa" w:w="1728"/>
          </w:tcPr>
          <w:p>
            <w:r>
              <w:t>85.825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Diagnostic Radiology</w:t>
            </w:r>
          </w:p>
        </w:tc>
        <w:tc>
          <w:tcPr>
            <w:tcW w:type="dxa" w:w="1728"/>
          </w:tcPr>
          <w:p>
            <w:r>
              <w:t>Punjab Institute Of Neurosciences, Lahore</w:t>
            </w:r>
          </w:p>
        </w:tc>
        <w:tc>
          <w:tcPr>
            <w:tcW w:type="dxa" w:w="1728"/>
          </w:tcPr>
          <w:p>
            <w:r>
              <w:t>79.7375</w:t>
            </w:r>
          </w:p>
        </w:tc>
        <w:tc>
          <w:tcPr>
            <w:tcW w:type="dxa" w:w="1728"/>
          </w:tcPr>
          <w:p>
            <w:r>
              <w:t>79.729167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Diagnostic Radiology</w:t>
            </w:r>
          </w:p>
        </w:tc>
        <w:tc>
          <w:tcPr>
            <w:tcW w:type="dxa" w:w="1728"/>
          </w:tcPr>
          <w:p>
            <w:r>
              <w:t>Sahiwal Teaching Hospital, Sahiwal</w:t>
            </w:r>
          </w:p>
        </w:tc>
        <w:tc>
          <w:tcPr>
            <w:tcW w:type="dxa" w:w="1728"/>
          </w:tcPr>
          <w:p>
            <w:r>
              <w:t>78.208333</w:t>
            </w:r>
          </w:p>
        </w:tc>
        <w:tc>
          <w:tcPr>
            <w:tcW w:type="dxa" w:w="1728"/>
          </w:tcPr>
          <w:p>
            <w:r>
              <w:t>59.158333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Diagnostic Radiology</w:t>
            </w:r>
          </w:p>
        </w:tc>
        <w:tc>
          <w:tcPr>
            <w:tcW w:type="dxa" w:w="1728"/>
          </w:tcPr>
          <w:p>
            <w:r>
              <w:t>Services Hospital, Lahore</w:t>
            </w:r>
          </w:p>
        </w:tc>
        <w:tc>
          <w:tcPr>
            <w:tcW w:type="dxa" w:w="1728"/>
          </w:tcPr>
          <w:p>
            <w:r>
              <w:t>86.220833</w:t>
            </w:r>
          </w:p>
        </w:tc>
        <w:tc>
          <w:tcPr>
            <w:tcW w:type="dxa" w:w="1728"/>
          </w:tcPr>
          <w:p>
            <w:r>
              <w:t>86.220833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Diagnostic Radiology</w:t>
            </w:r>
          </w:p>
        </w:tc>
        <w:tc>
          <w:tcPr>
            <w:tcW w:type="dxa" w:w="1728"/>
          </w:tcPr>
          <w:p>
            <w:r>
              <w:t>Sir Ganga Ram Hospital, Lahore</w:t>
            </w:r>
          </w:p>
        </w:tc>
        <w:tc>
          <w:tcPr>
            <w:tcW w:type="dxa" w:w="1728"/>
          </w:tcPr>
          <w:p>
            <w:r>
              <w:t>85.752</w:t>
            </w:r>
          </w:p>
        </w:tc>
        <w:tc>
          <w:tcPr>
            <w:tcW w:type="dxa" w:w="1728"/>
          </w:tcPr>
          <w:p>
            <w:r>
              <w:t>85.752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Diagnostic Radiology</w:t>
            </w:r>
          </w:p>
        </w:tc>
        <w:tc>
          <w:tcPr>
            <w:tcW w:type="dxa" w:w="1728"/>
          </w:tcPr>
          <w:p>
            <w:r>
              <w:t>Sz Hospital, Rahim Yar Khan</w:t>
            </w:r>
          </w:p>
        </w:tc>
        <w:tc>
          <w:tcPr>
            <w:tcW w:type="dxa" w:w="1728"/>
          </w:tcPr>
          <w:p>
            <w:r>
              <w:t>77.884211</w:t>
            </w:r>
          </w:p>
        </w:tc>
        <w:tc>
          <w:tcPr>
            <w:tcW w:type="dxa" w:w="1728"/>
          </w:tcPr>
          <w:p>
            <w:r>
              <w:t>77.884211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Emergency Medicine</w:t>
            </w:r>
          </w:p>
        </w:tc>
        <w:tc>
          <w:tcPr>
            <w:tcW w:type="dxa" w:w="1728"/>
          </w:tcPr>
          <w:p>
            <w:r>
              <w:t>Merit</w:t>
            </w:r>
          </w:p>
        </w:tc>
        <w:tc>
          <w:tcPr>
            <w:tcW w:type="dxa" w:w="1728"/>
          </w:tcPr>
          <w:p>
            <w:r>
              <w:t>77.891667</w:t>
            </w:r>
          </w:p>
        </w:tc>
        <w:tc>
          <w:tcPr>
            <w:tcW w:type="dxa" w:w="1728"/>
          </w:tcPr>
          <w:p>
            <w:r>
              <w:t>75.4625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Emergency Medicine</w:t>
            </w:r>
          </w:p>
        </w:tc>
        <w:tc>
          <w:tcPr>
            <w:tcW w:type="dxa" w:w="1728"/>
          </w:tcPr>
          <w:p>
            <w:r>
              <w:t>Mayo Hospital, Lahore</w:t>
            </w:r>
          </w:p>
        </w:tc>
        <w:tc>
          <w:tcPr>
            <w:tcW w:type="dxa" w:w="1728"/>
          </w:tcPr>
          <w:p>
            <w:r>
              <w:t>77.891667</w:t>
            </w:r>
          </w:p>
        </w:tc>
        <w:tc>
          <w:tcPr>
            <w:tcW w:type="dxa" w:w="1728"/>
          </w:tcPr>
          <w:p>
            <w:r>
              <w:t>75.4625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Emergency Medicine</w:t>
            </w:r>
          </w:p>
        </w:tc>
        <w:tc>
          <w:tcPr>
            <w:tcW w:type="dxa" w:w="1728"/>
          </w:tcPr>
          <w:p>
            <w:r>
              <w:t>Punjab</w:t>
            </w:r>
          </w:p>
        </w:tc>
        <w:tc>
          <w:tcPr>
            <w:tcW w:type="dxa" w:w="1728"/>
          </w:tcPr>
          <w:p>
            <w:r>
              <w:t>77.891667</w:t>
            </w:r>
          </w:p>
        </w:tc>
        <w:tc>
          <w:tcPr>
            <w:tcW w:type="dxa" w:w="1728"/>
          </w:tcPr>
          <w:p>
            <w:r>
              <w:t>75.4625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Forensic Medicine</w:t>
            </w:r>
          </w:p>
        </w:tc>
        <w:tc>
          <w:tcPr>
            <w:tcW w:type="dxa" w:w="1728"/>
          </w:tcPr>
          <w:p>
            <w:r>
              <w:t>Merit</w:t>
            </w:r>
          </w:p>
        </w:tc>
        <w:tc>
          <w:tcPr>
            <w:tcW w:type="dxa" w:w="1728"/>
          </w:tcPr>
          <w:p>
            <w:r>
              <w:t>74.908696</w:t>
            </w:r>
          </w:p>
        </w:tc>
        <w:tc>
          <w:tcPr>
            <w:tcW w:type="dxa" w:w="1728"/>
          </w:tcPr>
          <w:p>
            <w:r>
              <w:t>73.751613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Forensic Medicine</w:t>
            </w:r>
          </w:p>
        </w:tc>
        <w:tc>
          <w:tcPr>
            <w:tcW w:type="dxa" w:w="1728"/>
          </w:tcPr>
          <w:p>
            <w:r>
              <w:t>Bahawal Victoria Hospital, Bahawalpur</w:t>
            </w:r>
          </w:p>
        </w:tc>
        <w:tc>
          <w:tcPr>
            <w:tcW w:type="dxa" w:w="1728"/>
          </w:tcPr>
          <w:p>
            <w:r>
              <w:t>74.908696</w:t>
            </w:r>
          </w:p>
        </w:tc>
        <w:tc>
          <w:tcPr>
            <w:tcW w:type="dxa" w:w="1728"/>
          </w:tcPr>
          <w:p>
            <w:r>
              <w:t>74.908696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Forensic Medicine</w:t>
            </w:r>
          </w:p>
        </w:tc>
        <w:tc>
          <w:tcPr>
            <w:tcW w:type="dxa" w:w="1728"/>
          </w:tcPr>
          <w:p>
            <w:r>
              <w:t>Punjab</w:t>
            </w:r>
          </w:p>
        </w:tc>
        <w:tc>
          <w:tcPr>
            <w:tcW w:type="dxa" w:w="1728"/>
          </w:tcPr>
          <w:p>
            <w:r>
              <w:t>74.908696</w:t>
            </w:r>
          </w:p>
        </w:tc>
        <w:tc>
          <w:tcPr>
            <w:tcW w:type="dxa" w:w="1728"/>
          </w:tcPr>
          <w:p>
            <w:r>
              <w:t>73.751613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Forensic Medicine</w:t>
            </w:r>
          </w:p>
        </w:tc>
        <w:tc>
          <w:tcPr>
            <w:tcW w:type="dxa" w:w="1728"/>
          </w:tcPr>
          <w:p>
            <w:r>
              <w:t>Services Hospital, Lahore</w:t>
            </w:r>
          </w:p>
        </w:tc>
        <w:tc>
          <w:tcPr>
            <w:tcW w:type="dxa" w:w="1728"/>
          </w:tcPr>
          <w:p>
            <w:r>
              <w:t>73.751613</w:t>
            </w:r>
          </w:p>
        </w:tc>
        <w:tc>
          <w:tcPr>
            <w:tcW w:type="dxa" w:w="1728"/>
          </w:tcPr>
          <w:p>
            <w:r>
              <w:t>73.751613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General Surgery</w:t>
            </w:r>
          </w:p>
        </w:tc>
        <w:tc>
          <w:tcPr>
            <w:tcW w:type="dxa" w:w="1728"/>
          </w:tcPr>
          <w:p>
            <w:r>
              <w:t>Merit</w:t>
            </w:r>
          </w:p>
        </w:tc>
        <w:tc>
          <w:tcPr>
            <w:tcW w:type="dxa" w:w="1728"/>
          </w:tcPr>
          <w:p>
            <w:r>
              <w:t>83.179167</w:t>
            </w:r>
          </w:p>
        </w:tc>
        <w:tc>
          <w:tcPr>
            <w:tcW w:type="dxa" w:w="1728"/>
          </w:tcPr>
          <w:p>
            <w:r>
              <w:t>58.333333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General Surgery</w:t>
            </w:r>
          </w:p>
        </w:tc>
        <w:tc>
          <w:tcPr>
            <w:tcW w:type="dxa" w:w="1728"/>
          </w:tcPr>
          <w:p>
            <w:r>
              <w:t>Abs Teaching Hospital, Gujrat</w:t>
            </w:r>
          </w:p>
        </w:tc>
        <w:tc>
          <w:tcPr>
            <w:tcW w:type="dxa" w:w="1728"/>
          </w:tcPr>
          <w:p>
            <w:r>
              <w:t>68.958333</w:t>
            </w:r>
          </w:p>
        </w:tc>
        <w:tc>
          <w:tcPr>
            <w:tcW w:type="dxa" w:w="1728"/>
          </w:tcPr>
          <w:p>
            <w:r>
              <w:t>66.258333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General Surgery</w:t>
            </w:r>
          </w:p>
        </w:tc>
        <w:tc>
          <w:tcPr>
            <w:tcW w:type="dxa" w:w="1728"/>
          </w:tcPr>
          <w:p>
            <w:r>
              <w:t>Punjab</w:t>
            </w:r>
          </w:p>
        </w:tc>
        <w:tc>
          <w:tcPr>
            <w:tcW w:type="dxa" w:w="1728"/>
          </w:tcPr>
          <w:p>
            <w:r>
              <w:t>83.179167</w:t>
            </w:r>
          </w:p>
        </w:tc>
        <w:tc>
          <w:tcPr>
            <w:tcW w:type="dxa" w:w="1728"/>
          </w:tcPr>
          <w:p>
            <w:r>
              <w:t>64.8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General Surgery</w:t>
            </w:r>
          </w:p>
        </w:tc>
        <w:tc>
          <w:tcPr>
            <w:tcW w:type="dxa" w:w="1728"/>
          </w:tcPr>
          <w:p>
            <w:r>
              <w:t>Aimh, Sialkot</w:t>
            </w:r>
          </w:p>
        </w:tc>
        <w:tc>
          <w:tcPr>
            <w:tcW w:type="dxa" w:w="1728"/>
          </w:tcPr>
          <w:p>
            <w:r>
              <w:t>66.375</w:t>
            </w:r>
          </w:p>
        </w:tc>
        <w:tc>
          <w:tcPr>
            <w:tcW w:type="dxa" w:w="1728"/>
          </w:tcPr>
          <w:p>
            <w:r>
              <w:t>64.8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General Surgery</w:t>
            </w:r>
          </w:p>
        </w:tc>
        <w:tc>
          <w:tcPr>
            <w:tcW w:type="dxa" w:w="1728"/>
          </w:tcPr>
          <w:p>
            <w:r>
              <w:t>Allied Hospital, Faisalabad</w:t>
            </w:r>
          </w:p>
        </w:tc>
        <w:tc>
          <w:tcPr>
            <w:tcW w:type="dxa" w:w="1728"/>
          </w:tcPr>
          <w:p>
            <w:r>
              <w:t>79.495834</w:t>
            </w:r>
          </w:p>
        </w:tc>
        <w:tc>
          <w:tcPr>
            <w:tcW w:type="dxa" w:w="1728"/>
          </w:tcPr>
          <w:p>
            <w:r>
              <w:t>58.333333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General Surgery</w:t>
            </w:r>
          </w:p>
        </w:tc>
        <w:tc>
          <w:tcPr>
            <w:tcW w:type="dxa" w:w="1728"/>
          </w:tcPr>
          <w:p>
            <w:r>
              <w:t>Foriegn</w:t>
            </w:r>
          </w:p>
        </w:tc>
        <w:tc>
          <w:tcPr>
            <w:tcW w:type="dxa" w:w="1728"/>
          </w:tcPr>
          <w:p>
            <w:r>
              <w:t>59.55</w:t>
            </w:r>
          </w:p>
        </w:tc>
        <w:tc>
          <w:tcPr>
            <w:tcW w:type="dxa" w:w="1728"/>
          </w:tcPr>
          <w:p>
            <w:r>
              <w:t>58.333333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General Surgery</w:t>
            </w:r>
          </w:p>
        </w:tc>
        <w:tc>
          <w:tcPr>
            <w:tcW w:type="dxa" w:w="1728"/>
          </w:tcPr>
          <w:p>
            <w:r>
              <w:t>Bahawal Victoria Hospital, Bahawalpur</w:t>
            </w:r>
          </w:p>
        </w:tc>
        <w:tc>
          <w:tcPr>
            <w:tcW w:type="dxa" w:w="1728"/>
          </w:tcPr>
          <w:p>
            <w:r>
              <w:t>76.525</w:t>
            </w:r>
          </w:p>
        </w:tc>
        <w:tc>
          <w:tcPr>
            <w:tcW w:type="dxa" w:w="1728"/>
          </w:tcPr>
          <w:p>
            <w:r>
              <w:t>74.044681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General Surgery</w:t>
            </w:r>
          </w:p>
        </w:tc>
        <w:tc>
          <w:tcPr>
            <w:tcW w:type="dxa" w:w="1728"/>
          </w:tcPr>
          <w:p>
            <w:r>
              <w:t>Benazir Bhutto Hospital, Rawalpindi</w:t>
            </w:r>
          </w:p>
        </w:tc>
        <w:tc>
          <w:tcPr>
            <w:tcW w:type="dxa" w:w="1728"/>
          </w:tcPr>
          <w:p>
            <w:r>
              <w:t>76.925</w:t>
            </w:r>
          </w:p>
        </w:tc>
        <w:tc>
          <w:tcPr>
            <w:tcW w:type="dxa" w:w="1728"/>
          </w:tcPr>
          <w:p>
            <w:r>
              <w:t>58.478378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General Surgery</w:t>
            </w:r>
          </w:p>
        </w:tc>
        <w:tc>
          <w:tcPr>
            <w:tcW w:type="dxa" w:w="1728"/>
          </w:tcPr>
          <w:p>
            <w:r>
              <w:t>Kpk, Sindh, Balochistan</w:t>
            </w:r>
          </w:p>
        </w:tc>
        <w:tc>
          <w:tcPr>
            <w:tcW w:type="dxa" w:w="1728"/>
          </w:tcPr>
          <w:p>
            <w:r>
              <w:t>59.370833</w:t>
            </w:r>
          </w:p>
        </w:tc>
        <w:tc>
          <w:tcPr>
            <w:tcW w:type="dxa" w:w="1728"/>
          </w:tcPr>
          <w:p>
            <w:r>
              <w:t>58.478378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General Surgery</w:t>
            </w:r>
          </w:p>
        </w:tc>
        <w:tc>
          <w:tcPr>
            <w:tcW w:type="dxa" w:w="1728"/>
          </w:tcPr>
          <w:p>
            <w:r>
              <w:t>Dhq Hospital, Dg Khan</w:t>
            </w:r>
          </w:p>
        </w:tc>
        <w:tc>
          <w:tcPr>
            <w:tcW w:type="dxa" w:w="1728"/>
          </w:tcPr>
          <w:p>
            <w:r>
              <w:t>75.3125</w:t>
            </w:r>
          </w:p>
        </w:tc>
        <w:tc>
          <w:tcPr>
            <w:tcW w:type="dxa" w:w="1728"/>
          </w:tcPr>
          <w:p>
            <w:r>
              <w:t>72.679167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General Surgery</w:t>
            </w:r>
          </w:p>
        </w:tc>
        <w:tc>
          <w:tcPr>
            <w:tcW w:type="dxa" w:w="1728"/>
          </w:tcPr>
          <w:p>
            <w:r>
              <w:t>Dhq Hospital, Faisalabad</w:t>
            </w:r>
          </w:p>
        </w:tc>
        <w:tc>
          <w:tcPr>
            <w:tcW w:type="dxa" w:w="1728"/>
          </w:tcPr>
          <w:p>
            <w:r>
              <w:t>74.504348</w:t>
            </w:r>
          </w:p>
        </w:tc>
        <w:tc>
          <w:tcPr>
            <w:tcW w:type="dxa" w:w="1728"/>
          </w:tcPr>
          <w:p>
            <w:r>
              <w:t>69.821088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General Surgery</w:t>
            </w:r>
          </w:p>
        </w:tc>
        <w:tc>
          <w:tcPr>
            <w:tcW w:type="dxa" w:w="1728"/>
          </w:tcPr>
          <w:p>
            <w:r>
              <w:t>Dhq Hospital, Gujranwala</w:t>
            </w:r>
          </w:p>
        </w:tc>
        <w:tc>
          <w:tcPr>
            <w:tcW w:type="dxa" w:w="1728"/>
          </w:tcPr>
          <w:p>
            <w:r>
              <w:t>74.1375</w:t>
            </w:r>
          </w:p>
        </w:tc>
        <w:tc>
          <w:tcPr>
            <w:tcW w:type="dxa" w:w="1728"/>
          </w:tcPr>
          <w:p>
            <w:r>
              <w:t>68.983333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General Surgery</w:t>
            </w:r>
          </w:p>
        </w:tc>
        <w:tc>
          <w:tcPr>
            <w:tcW w:type="dxa" w:w="1728"/>
          </w:tcPr>
          <w:p>
            <w:r>
              <w:t>Dhq Rawalpindi</w:t>
            </w:r>
          </w:p>
        </w:tc>
        <w:tc>
          <w:tcPr>
            <w:tcW w:type="dxa" w:w="1728"/>
          </w:tcPr>
          <w:p>
            <w:r>
              <w:t>70.5375</w:t>
            </w:r>
          </w:p>
        </w:tc>
        <w:tc>
          <w:tcPr>
            <w:tcW w:type="dxa" w:w="1728"/>
          </w:tcPr>
          <w:p>
            <w:r>
              <w:t>70.5375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General Surgery</w:t>
            </w:r>
          </w:p>
        </w:tc>
        <w:tc>
          <w:tcPr>
            <w:tcW w:type="dxa" w:w="1728"/>
          </w:tcPr>
          <w:p>
            <w:r>
              <w:t>Dhq Teaching Hospital, Sargodha</w:t>
            </w:r>
          </w:p>
        </w:tc>
        <w:tc>
          <w:tcPr>
            <w:tcW w:type="dxa" w:w="1728"/>
          </w:tcPr>
          <w:p>
            <w:r>
              <w:t>67.3</w:t>
            </w:r>
          </w:p>
        </w:tc>
        <w:tc>
          <w:tcPr>
            <w:tcW w:type="dxa" w:w="1728"/>
          </w:tcPr>
          <w:p>
            <w:r>
              <w:t>65.070833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General Surgery</w:t>
            </w:r>
          </w:p>
        </w:tc>
        <w:tc>
          <w:tcPr>
            <w:tcW w:type="dxa" w:w="1728"/>
          </w:tcPr>
          <w:p>
            <w:r>
              <w:t>Holy Family Hospital, Rawalpindi</w:t>
            </w:r>
          </w:p>
        </w:tc>
        <w:tc>
          <w:tcPr>
            <w:tcW w:type="dxa" w:w="1728"/>
          </w:tcPr>
          <w:p>
            <w:r>
              <w:t>74.895833</w:t>
            </w:r>
          </w:p>
        </w:tc>
        <w:tc>
          <w:tcPr>
            <w:tcW w:type="dxa" w:w="1728"/>
          </w:tcPr>
          <w:p>
            <w:r>
              <w:t>59.370833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General Surgery</w:t>
            </w:r>
          </w:p>
        </w:tc>
        <w:tc>
          <w:tcPr>
            <w:tcW w:type="dxa" w:w="1728"/>
          </w:tcPr>
          <w:p>
            <w:r>
              <w:t>Jinnah Hospital, Lahore</w:t>
            </w:r>
          </w:p>
        </w:tc>
        <w:tc>
          <w:tcPr>
            <w:tcW w:type="dxa" w:w="1728"/>
          </w:tcPr>
          <w:p>
            <w:r>
              <w:t>77.704167</w:t>
            </w:r>
          </w:p>
        </w:tc>
        <w:tc>
          <w:tcPr>
            <w:tcW w:type="dxa" w:w="1728"/>
          </w:tcPr>
          <w:p>
            <w:r>
              <w:t>74.96383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General Surgery</w:t>
            </w:r>
          </w:p>
        </w:tc>
        <w:tc>
          <w:tcPr>
            <w:tcW w:type="dxa" w:w="1728"/>
          </w:tcPr>
          <w:p>
            <w:r>
              <w:t>Lahore General Hospital, Lahore</w:t>
            </w:r>
          </w:p>
        </w:tc>
        <w:tc>
          <w:tcPr>
            <w:tcW w:type="dxa" w:w="1728"/>
          </w:tcPr>
          <w:p>
            <w:r>
              <w:t>76.608333</w:t>
            </w:r>
          </w:p>
        </w:tc>
        <w:tc>
          <w:tcPr>
            <w:tcW w:type="dxa" w:w="1728"/>
          </w:tcPr>
          <w:p>
            <w:r>
              <w:t>73.354054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General Surgery</w:t>
            </w:r>
          </w:p>
        </w:tc>
        <w:tc>
          <w:tcPr>
            <w:tcW w:type="dxa" w:w="1728"/>
          </w:tcPr>
          <w:p>
            <w:r>
              <w:t>Mayo Hospital, Lahore</w:t>
            </w:r>
          </w:p>
        </w:tc>
        <w:tc>
          <w:tcPr>
            <w:tcW w:type="dxa" w:w="1728"/>
          </w:tcPr>
          <w:p>
            <w:r>
              <w:t>79.104167</w:t>
            </w:r>
          </w:p>
        </w:tc>
        <w:tc>
          <w:tcPr>
            <w:tcW w:type="dxa" w:w="1728"/>
          </w:tcPr>
          <w:p>
            <w:r>
              <w:t>71.586667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General Surgery</w:t>
            </w:r>
          </w:p>
        </w:tc>
        <w:tc>
          <w:tcPr>
            <w:tcW w:type="dxa" w:w="1728"/>
          </w:tcPr>
          <w:p>
            <w:r>
              <w:t>Nishtar Hospital, Multan</w:t>
            </w:r>
          </w:p>
        </w:tc>
        <w:tc>
          <w:tcPr>
            <w:tcW w:type="dxa" w:w="1728"/>
          </w:tcPr>
          <w:p>
            <w:r>
              <w:t>81.083334</w:t>
            </w:r>
          </w:p>
        </w:tc>
        <w:tc>
          <w:tcPr>
            <w:tcW w:type="dxa" w:w="1728"/>
          </w:tcPr>
          <w:p>
            <w:r>
              <w:t>59.55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General Surgery</w:t>
            </w:r>
          </w:p>
        </w:tc>
        <w:tc>
          <w:tcPr>
            <w:tcW w:type="dxa" w:w="1728"/>
          </w:tcPr>
          <w:p>
            <w:r>
              <w:t>Ajk, G&amp;B, Fata, Ict</w:t>
            </w:r>
          </w:p>
        </w:tc>
        <w:tc>
          <w:tcPr>
            <w:tcW w:type="dxa" w:w="1728"/>
          </w:tcPr>
          <w:p>
            <w:r>
              <w:t>64.3875</w:t>
            </w:r>
          </w:p>
        </w:tc>
        <w:tc>
          <w:tcPr>
            <w:tcW w:type="dxa" w:w="1728"/>
          </w:tcPr>
          <w:p>
            <w:r>
              <w:t>64.3875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General Surgery</w:t>
            </w:r>
          </w:p>
        </w:tc>
        <w:tc>
          <w:tcPr>
            <w:tcW w:type="dxa" w:w="1728"/>
          </w:tcPr>
          <w:p>
            <w:r>
              <w:t>Sahiwal Teaching Hospital, Sahiwal</w:t>
            </w:r>
          </w:p>
        </w:tc>
        <w:tc>
          <w:tcPr>
            <w:tcW w:type="dxa" w:w="1728"/>
          </w:tcPr>
          <w:p>
            <w:r>
              <w:t>69.45</w:t>
            </w:r>
          </w:p>
        </w:tc>
        <w:tc>
          <w:tcPr>
            <w:tcW w:type="dxa" w:w="1728"/>
          </w:tcPr>
          <w:p>
            <w:r>
              <w:t>68.808333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General Surgery</w:t>
            </w:r>
          </w:p>
        </w:tc>
        <w:tc>
          <w:tcPr>
            <w:tcW w:type="dxa" w:w="1728"/>
          </w:tcPr>
          <w:p>
            <w:r>
              <w:t>Services Hospital, Lahore</w:t>
            </w:r>
          </w:p>
        </w:tc>
        <w:tc>
          <w:tcPr>
            <w:tcW w:type="dxa" w:w="1728"/>
          </w:tcPr>
          <w:p>
            <w:r>
              <w:t>83.179167</w:t>
            </w:r>
          </w:p>
        </w:tc>
        <w:tc>
          <w:tcPr>
            <w:tcW w:type="dxa" w:w="1728"/>
          </w:tcPr>
          <w:p>
            <w:r>
              <w:t>76.15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General Surgery</w:t>
            </w:r>
          </w:p>
        </w:tc>
        <w:tc>
          <w:tcPr>
            <w:tcW w:type="dxa" w:w="1728"/>
          </w:tcPr>
          <w:p>
            <w:r>
              <w:t>Sir Ganga Ram Hospital, Lahore</w:t>
            </w:r>
          </w:p>
        </w:tc>
        <w:tc>
          <w:tcPr>
            <w:tcW w:type="dxa" w:w="1728"/>
          </w:tcPr>
          <w:p>
            <w:r>
              <w:t>74.292</w:t>
            </w:r>
          </w:p>
        </w:tc>
        <w:tc>
          <w:tcPr>
            <w:tcW w:type="dxa" w:w="1728"/>
          </w:tcPr>
          <w:p>
            <w:r>
              <w:t>69.995833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General Surgery</w:t>
            </w:r>
          </w:p>
        </w:tc>
        <w:tc>
          <w:tcPr>
            <w:tcW w:type="dxa" w:w="1728"/>
          </w:tcPr>
          <w:p>
            <w:r>
              <w:t>Sz Hospital, Rahim Yar Khan</w:t>
            </w:r>
          </w:p>
        </w:tc>
        <w:tc>
          <w:tcPr>
            <w:tcW w:type="dxa" w:w="1728"/>
          </w:tcPr>
          <w:p>
            <w:r>
              <w:t>72.958333</w:t>
            </w:r>
          </w:p>
        </w:tc>
        <w:tc>
          <w:tcPr>
            <w:tcW w:type="dxa" w:w="1728"/>
          </w:tcPr>
          <w:p>
            <w:r>
              <w:t>71.904082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Hematology</w:t>
            </w:r>
          </w:p>
        </w:tc>
        <w:tc>
          <w:tcPr>
            <w:tcW w:type="dxa" w:w="1728"/>
          </w:tcPr>
          <w:p>
            <w:r>
              <w:t>Merit</w:t>
            </w:r>
          </w:p>
        </w:tc>
        <w:tc>
          <w:tcPr>
            <w:tcW w:type="dxa" w:w="1728"/>
          </w:tcPr>
          <w:p>
            <w:r>
              <w:t>74.978261</w:t>
            </w:r>
          </w:p>
        </w:tc>
        <w:tc>
          <w:tcPr>
            <w:tcW w:type="dxa" w:w="1728"/>
          </w:tcPr>
          <w:p>
            <w:r>
              <w:t>60.695833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Hematology</w:t>
            </w:r>
          </w:p>
        </w:tc>
        <w:tc>
          <w:tcPr>
            <w:tcW w:type="dxa" w:w="1728"/>
          </w:tcPr>
          <w:p>
            <w:r>
              <w:t>Benazir Bhutto Hospital, Rawalpindi</w:t>
            </w:r>
          </w:p>
        </w:tc>
        <w:tc>
          <w:tcPr>
            <w:tcW w:type="dxa" w:w="1728"/>
          </w:tcPr>
          <w:p>
            <w:r>
              <w:t>69.333334</w:t>
            </w:r>
          </w:p>
        </w:tc>
        <w:tc>
          <w:tcPr>
            <w:tcW w:type="dxa" w:w="1728"/>
          </w:tcPr>
          <w:p>
            <w:r>
              <w:t>69.333334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Hematology</w:t>
            </w:r>
          </w:p>
        </w:tc>
        <w:tc>
          <w:tcPr>
            <w:tcW w:type="dxa" w:w="1728"/>
          </w:tcPr>
          <w:p>
            <w:r>
              <w:t>Punjab</w:t>
            </w:r>
          </w:p>
        </w:tc>
        <w:tc>
          <w:tcPr>
            <w:tcW w:type="dxa" w:w="1728"/>
          </w:tcPr>
          <w:p>
            <w:r>
              <w:t>74.978261</w:t>
            </w:r>
          </w:p>
        </w:tc>
        <w:tc>
          <w:tcPr>
            <w:tcW w:type="dxa" w:w="1728"/>
          </w:tcPr>
          <w:p>
            <w:r>
              <w:t>60.695833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Hematology</w:t>
            </w:r>
          </w:p>
        </w:tc>
        <w:tc>
          <w:tcPr>
            <w:tcW w:type="dxa" w:w="1728"/>
          </w:tcPr>
          <w:p>
            <w:r>
              <w:t>Children Hospital, Lahore</w:t>
            </w:r>
          </w:p>
        </w:tc>
        <w:tc>
          <w:tcPr>
            <w:tcW w:type="dxa" w:w="1728"/>
          </w:tcPr>
          <w:p>
            <w:r>
              <w:t>61.2375</w:t>
            </w:r>
          </w:p>
        </w:tc>
        <w:tc>
          <w:tcPr>
            <w:tcW w:type="dxa" w:w="1728"/>
          </w:tcPr>
          <w:p>
            <w:r>
              <w:t>60.695833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Hematology</w:t>
            </w:r>
          </w:p>
        </w:tc>
        <w:tc>
          <w:tcPr>
            <w:tcW w:type="dxa" w:w="1728"/>
          </w:tcPr>
          <w:p>
            <w:r>
              <w:t>Holy Family Hospital, Rawalpindi</w:t>
            </w:r>
          </w:p>
        </w:tc>
        <w:tc>
          <w:tcPr>
            <w:tcW w:type="dxa" w:w="1728"/>
          </w:tcPr>
          <w:p>
            <w:r>
              <w:t>64.1</w:t>
            </w:r>
          </w:p>
        </w:tc>
        <w:tc>
          <w:tcPr>
            <w:tcW w:type="dxa" w:w="1728"/>
          </w:tcPr>
          <w:p>
            <w:r>
              <w:t>64.1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Hematology</w:t>
            </w:r>
          </w:p>
        </w:tc>
        <w:tc>
          <w:tcPr>
            <w:tcW w:type="dxa" w:w="1728"/>
          </w:tcPr>
          <w:p>
            <w:r>
              <w:t>Jinnah Hospital, Lahore</w:t>
            </w:r>
          </w:p>
        </w:tc>
        <w:tc>
          <w:tcPr>
            <w:tcW w:type="dxa" w:w="1728"/>
          </w:tcPr>
          <w:p>
            <w:r>
              <w:t>69.916667</w:t>
            </w:r>
          </w:p>
        </w:tc>
        <w:tc>
          <w:tcPr>
            <w:tcW w:type="dxa" w:w="1728"/>
          </w:tcPr>
          <w:p>
            <w:r>
              <w:t>69.916667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Hematology</w:t>
            </w:r>
          </w:p>
        </w:tc>
        <w:tc>
          <w:tcPr>
            <w:tcW w:type="dxa" w:w="1728"/>
          </w:tcPr>
          <w:p>
            <w:r>
              <w:t>Lahore General Hospital, Lahore</w:t>
            </w:r>
          </w:p>
        </w:tc>
        <w:tc>
          <w:tcPr>
            <w:tcW w:type="dxa" w:w="1728"/>
          </w:tcPr>
          <w:p>
            <w:r>
              <w:t>74.978261</w:t>
            </w:r>
          </w:p>
        </w:tc>
        <w:tc>
          <w:tcPr>
            <w:tcW w:type="dxa" w:w="1728"/>
          </w:tcPr>
          <w:p>
            <w:r>
              <w:t>65.2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Hematology</w:t>
            </w:r>
          </w:p>
        </w:tc>
        <w:tc>
          <w:tcPr>
            <w:tcW w:type="dxa" w:w="1728"/>
          </w:tcPr>
          <w:p>
            <w:r>
              <w:t>Mayo Hospital, Lahore</w:t>
            </w:r>
          </w:p>
        </w:tc>
        <w:tc>
          <w:tcPr>
            <w:tcW w:type="dxa" w:w="1728"/>
          </w:tcPr>
          <w:p>
            <w:r>
              <w:t>72.8125</w:t>
            </w:r>
          </w:p>
        </w:tc>
        <w:tc>
          <w:tcPr>
            <w:tcW w:type="dxa" w:w="1728"/>
          </w:tcPr>
          <w:p>
            <w:r>
              <w:t>72.8125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Hematology</w:t>
            </w:r>
          </w:p>
        </w:tc>
        <w:tc>
          <w:tcPr>
            <w:tcW w:type="dxa" w:w="1728"/>
          </w:tcPr>
          <w:p>
            <w:r>
              <w:t>Nishtar Hospital, Multan</w:t>
            </w:r>
          </w:p>
        </w:tc>
        <w:tc>
          <w:tcPr>
            <w:tcW w:type="dxa" w:w="1728"/>
          </w:tcPr>
          <w:p>
            <w:r>
              <w:t>73.227619</w:t>
            </w:r>
          </w:p>
        </w:tc>
        <w:tc>
          <w:tcPr>
            <w:tcW w:type="dxa" w:w="1728"/>
          </w:tcPr>
          <w:p>
            <w:r>
              <w:t>73.227619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Hematology</w:t>
            </w:r>
          </w:p>
        </w:tc>
        <w:tc>
          <w:tcPr>
            <w:tcW w:type="dxa" w:w="1728"/>
          </w:tcPr>
          <w:p>
            <w:r>
              <w:t>Services Hospital, Lahore</w:t>
            </w:r>
          </w:p>
        </w:tc>
        <w:tc>
          <w:tcPr>
            <w:tcW w:type="dxa" w:w="1728"/>
          </w:tcPr>
          <w:p>
            <w:r>
              <w:t>65.783333</w:t>
            </w:r>
          </w:p>
        </w:tc>
        <w:tc>
          <w:tcPr>
            <w:tcW w:type="dxa" w:w="1728"/>
          </w:tcPr>
          <w:p>
            <w:r>
              <w:t>65.783333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Hematology</w:t>
            </w:r>
          </w:p>
        </w:tc>
        <w:tc>
          <w:tcPr>
            <w:tcW w:type="dxa" w:w="1728"/>
          </w:tcPr>
          <w:p>
            <w:r>
              <w:t>Sir Ganga Ram Hospital, Lahore</w:t>
            </w:r>
          </w:p>
        </w:tc>
        <w:tc>
          <w:tcPr>
            <w:tcW w:type="dxa" w:w="1728"/>
          </w:tcPr>
          <w:p>
            <w:r>
              <w:t>63.322772</w:t>
            </w:r>
          </w:p>
        </w:tc>
        <w:tc>
          <w:tcPr>
            <w:tcW w:type="dxa" w:w="1728"/>
          </w:tcPr>
          <w:p>
            <w:r>
              <w:t>63.322772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Histopathology</w:t>
            </w:r>
          </w:p>
        </w:tc>
        <w:tc>
          <w:tcPr>
            <w:tcW w:type="dxa" w:w="1728"/>
          </w:tcPr>
          <w:p>
            <w:r>
              <w:t>Merit</w:t>
            </w:r>
          </w:p>
        </w:tc>
        <w:tc>
          <w:tcPr>
            <w:tcW w:type="dxa" w:w="1728"/>
          </w:tcPr>
          <w:p>
            <w:r>
              <w:t>75.216667</w:t>
            </w:r>
          </w:p>
        </w:tc>
        <w:tc>
          <w:tcPr>
            <w:tcW w:type="dxa" w:w="1728"/>
          </w:tcPr>
          <w:p>
            <w:r>
              <w:t>53.614783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Histopathology</w:t>
            </w:r>
          </w:p>
        </w:tc>
        <w:tc>
          <w:tcPr>
            <w:tcW w:type="dxa" w:w="1728"/>
          </w:tcPr>
          <w:p>
            <w:r>
              <w:t>Children Hospital, Lahore</w:t>
            </w:r>
          </w:p>
        </w:tc>
        <w:tc>
          <w:tcPr>
            <w:tcW w:type="dxa" w:w="1728"/>
          </w:tcPr>
          <w:p>
            <w:r>
              <w:t>64.066667</w:t>
            </w:r>
          </w:p>
        </w:tc>
        <w:tc>
          <w:tcPr>
            <w:tcW w:type="dxa" w:w="1728"/>
          </w:tcPr>
          <w:p>
            <w:r>
              <w:t>64.066667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Histopathology</w:t>
            </w:r>
          </w:p>
        </w:tc>
        <w:tc>
          <w:tcPr>
            <w:tcW w:type="dxa" w:w="1728"/>
          </w:tcPr>
          <w:p>
            <w:r>
              <w:t>Punjab</w:t>
            </w:r>
          </w:p>
        </w:tc>
        <w:tc>
          <w:tcPr>
            <w:tcW w:type="dxa" w:w="1728"/>
          </w:tcPr>
          <w:p>
            <w:r>
              <w:t>75.216667</w:t>
            </w:r>
          </w:p>
        </w:tc>
        <w:tc>
          <w:tcPr>
            <w:tcW w:type="dxa" w:w="1728"/>
          </w:tcPr>
          <w:p>
            <w:r>
              <w:t>60.604167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Histopathology</w:t>
            </w:r>
          </w:p>
        </w:tc>
        <w:tc>
          <w:tcPr>
            <w:tcW w:type="dxa" w:w="1728"/>
          </w:tcPr>
          <w:p>
            <w:r>
              <w:t>Dhq Hospital, Dg Khan</w:t>
            </w:r>
          </w:p>
        </w:tc>
        <w:tc>
          <w:tcPr>
            <w:tcW w:type="dxa" w:w="1728"/>
          </w:tcPr>
          <w:p>
            <w:r>
              <w:t>61.683333</w:t>
            </w:r>
          </w:p>
        </w:tc>
        <w:tc>
          <w:tcPr>
            <w:tcW w:type="dxa" w:w="1728"/>
          </w:tcPr>
          <w:p>
            <w:r>
              <w:t>61.683333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Histopathology</w:t>
            </w:r>
          </w:p>
        </w:tc>
        <w:tc>
          <w:tcPr>
            <w:tcW w:type="dxa" w:w="1728"/>
          </w:tcPr>
          <w:p>
            <w:r>
              <w:t>Holy Family Hospital, Rawalpindi</w:t>
            </w:r>
          </w:p>
        </w:tc>
        <w:tc>
          <w:tcPr>
            <w:tcW w:type="dxa" w:w="1728"/>
          </w:tcPr>
          <w:p>
            <w:r>
              <w:t>60.604167</w:t>
            </w:r>
          </w:p>
        </w:tc>
        <w:tc>
          <w:tcPr>
            <w:tcW w:type="dxa" w:w="1728"/>
          </w:tcPr>
          <w:p>
            <w:r>
              <w:t>60.604167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Histopathology</w:t>
            </w:r>
          </w:p>
        </w:tc>
        <w:tc>
          <w:tcPr>
            <w:tcW w:type="dxa" w:w="1728"/>
          </w:tcPr>
          <w:p>
            <w:r>
              <w:t>Jinnah Hospital, Lahore</w:t>
            </w:r>
          </w:p>
        </w:tc>
        <w:tc>
          <w:tcPr>
            <w:tcW w:type="dxa" w:w="1728"/>
          </w:tcPr>
          <w:p>
            <w:r>
              <w:t>69.275</w:t>
            </w:r>
          </w:p>
        </w:tc>
        <w:tc>
          <w:tcPr>
            <w:tcW w:type="dxa" w:w="1728"/>
          </w:tcPr>
          <w:p>
            <w:r>
              <w:t>69.275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Histopathology</w:t>
            </w:r>
          </w:p>
        </w:tc>
        <w:tc>
          <w:tcPr>
            <w:tcW w:type="dxa" w:w="1728"/>
          </w:tcPr>
          <w:p>
            <w:r>
              <w:t>Lahore General Hospital, Lahore</w:t>
            </w:r>
          </w:p>
        </w:tc>
        <w:tc>
          <w:tcPr>
            <w:tcW w:type="dxa" w:w="1728"/>
          </w:tcPr>
          <w:p>
            <w:r>
              <w:t>68.066667</w:t>
            </w:r>
          </w:p>
        </w:tc>
        <w:tc>
          <w:tcPr>
            <w:tcW w:type="dxa" w:w="1728"/>
          </w:tcPr>
          <w:p>
            <w:r>
              <w:t>68.066667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Histopathology</w:t>
            </w:r>
          </w:p>
        </w:tc>
        <w:tc>
          <w:tcPr>
            <w:tcW w:type="dxa" w:w="1728"/>
          </w:tcPr>
          <w:p>
            <w:r>
              <w:t>Mayo Hospital, Lahore</w:t>
            </w:r>
          </w:p>
        </w:tc>
        <w:tc>
          <w:tcPr>
            <w:tcW w:type="dxa" w:w="1728"/>
          </w:tcPr>
          <w:p>
            <w:r>
              <w:t>75.216667</w:t>
            </w:r>
          </w:p>
        </w:tc>
        <w:tc>
          <w:tcPr>
            <w:tcW w:type="dxa" w:w="1728"/>
          </w:tcPr>
          <w:p>
            <w:r>
              <w:t>75.216667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Histopathology</w:t>
            </w:r>
          </w:p>
        </w:tc>
        <w:tc>
          <w:tcPr>
            <w:tcW w:type="dxa" w:w="1728"/>
          </w:tcPr>
          <w:p>
            <w:r>
              <w:t>Services Hospital, Lahore</w:t>
            </w:r>
          </w:p>
        </w:tc>
        <w:tc>
          <w:tcPr>
            <w:tcW w:type="dxa" w:w="1728"/>
          </w:tcPr>
          <w:p>
            <w:r>
              <w:t>65.908333</w:t>
            </w:r>
          </w:p>
        </w:tc>
        <w:tc>
          <w:tcPr>
            <w:tcW w:type="dxa" w:w="1728"/>
          </w:tcPr>
          <w:p>
            <w:r>
              <w:t>53.614783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Histopathology</w:t>
            </w:r>
          </w:p>
        </w:tc>
        <w:tc>
          <w:tcPr>
            <w:tcW w:type="dxa" w:w="1728"/>
          </w:tcPr>
          <w:p>
            <w:r>
              <w:t>Foriegn</w:t>
            </w:r>
          </w:p>
        </w:tc>
        <w:tc>
          <w:tcPr>
            <w:tcW w:type="dxa" w:w="1728"/>
          </w:tcPr>
          <w:p>
            <w:r>
              <w:t>53.614783</w:t>
            </w:r>
          </w:p>
        </w:tc>
        <w:tc>
          <w:tcPr>
            <w:tcW w:type="dxa" w:w="1728"/>
          </w:tcPr>
          <w:p>
            <w:r>
              <w:t>53.614783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Histopathology</w:t>
            </w:r>
          </w:p>
        </w:tc>
        <w:tc>
          <w:tcPr>
            <w:tcW w:type="dxa" w:w="1728"/>
          </w:tcPr>
          <w:p>
            <w:r>
              <w:t>Sir Ganga Ram Hospital, Lahore</w:t>
            </w:r>
          </w:p>
        </w:tc>
        <w:tc>
          <w:tcPr>
            <w:tcW w:type="dxa" w:w="1728"/>
          </w:tcPr>
          <w:p>
            <w:r>
              <w:t>62.762105</w:t>
            </w:r>
          </w:p>
        </w:tc>
        <w:tc>
          <w:tcPr>
            <w:tcW w:type="dxa" w:w="1728"/>
          </w:tcPr>
          <w:p>
            <w:r>
              <w:t>62.762105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Medical Oncology</w:t>
            </w:r>
          </w:p>
        </w:tc>
        <w:tc>
          <w:tcPr>
            <w:tcW w:type="dxa" w:w="1728"/>
          </w:tcPr>
          <w:p>
            <w:r>
              <w:t>Merit</w:t>
            </w:r>
          </w:p>
        </w:tc>
        <w:tc>
          <w:tcPr>
            <w:tcW w:type="dxa" w:w="1728"/>
          </w:tcPr>
          <w:p>
            <w:r>
              <w:t>83.283333</w:t>
            </w:r>
          </w:p>
        </w:tc>
        <w:tc>
          <w:tcPr>
            <w:tcW w:type="dxa" w:w="1728"/>
          </w:tcPr>
          <w:p>
            <w:r>
              <w:t>77.616667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Medical Oncology</w:t>
            </w:r>
          </w:p>
        </w:tc>
        <w:tc>
          <w:tcPr>
            <w:tcW w:type="dxa" w:w="1728"/>
          </w:tcPr>
          <w:p>
            <w:r>
              <w:t>Allied Hospital, Faisalabad</w:t>
            </w:r>
          </w:p>
        </w:tc>
        <w:tc>
          <w:tcPr>
            <w:tcW w:type="dxa" w:w="1728"/>
          </w:tcPr>
          <w:p>
            <w:r>
              <w:t>83.283333</w:t>
            </w:r>
          </w:p>
        </w:tc>
        <w:tc>
          <w:tcPr>
            <w:tcW w:type="dxa" w:w="1728"/>
          </w:tcPr>
          <w:p>
            <w:r>
              <w:t>83.283333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Medical Oncology</w:t>
            </w:r>
          </w:p>
        </w:tc>
        <w:tc>
          <w:tcPr>
            <w:tcW w:type="dxa" w:w="1728"/>
          </w:tcPr>
          <w:p>
            <w:r>
              <w:t>Punjab</w:t>
            </w:r>
          </w:p>
        </w:tc>
        <w:tc>
          <w:tcPr>
            <w:tcW w:type="dxa" w:w="1728"/>
          </w:tcPr>
          <w:p>
            <w:r>
              <w:t>83.283333</w:t>
            </w:r>
          </w:p>
        </w:tc>
        <w:tc>
          <w:tcPr>
            <w:tcW w:type="dxa" w:w="1728"/>
          </w:tcPr>
          <w:p>
            <w:r>
              <w:t>77.616667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Medical Oncology</w:t>
            </w:r>
          </w:p>
        </w:tc>
        <w:tc>
          <w:tcPr>
            <w:tcW w:type="dxa" w:w="1728"/>
          </w:tcPr>
          <w:p>
            <w:r>
              <w:t>Jinnah Hospital, Lahore</w:t>
            </w:r>
          </w:p>
        </w:tc>
        <w:tc>
          <w:tcPr>
            <w:tcW w:type="dxa" w:w="1728"/>
          </w:tcPr>
          <w:p>
            <w:r>
              <w:t>82.616667</w:t>
            </w:r>
          </w:p>
        </w:tc>
        <w:tc>
          <w:tcPr>
            <w:tcW w:type="dxa" w:w="1728"/>
          </w:tcPr>
          <w:p>
            <w:r>
              <w:t>78.470833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Medical Oncology</w:t>
            </w:r>
          </w:p>
        </w:tc>
        <w:tc>
          <w:tcPr>
            <w:tcW w:type="dxa" w:w="1728"/>
          </w:tcPr>
          <w:p>
            <w:r>
              <w:t>Mayo Hospital, Lahore</w:t>
            </w:r>
          </w:p>
        </w:tc>
        <w:tc>
          <w:tcPr>
            <w:tcW w:type="dxa" w:w="1728"/>
          </w:tcPr>
          <w:p>
            <w:r>
              <w:t>77.616667</w:t>
            </w:r>
          </w:p>
        </w:tc>
        <w:tc>
          <w:tcPr>
            <w:tcW w:type="dxa" w:w="1728"/>
          </w:tcPr>
          <w:p>
            <w:r>
              <w:t>77.616667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Medicine</w:t>
            </w:r>
          </w:p>
        </w:tc>
        <w:tc>
          <w:tcPr>
            <w:tcW w:type="dxa" w:w="1728"/>
          </w:tcPr>
          <w:p>
            <w:r>
              <w:t>Merit</w:t>
            </w:r>
          </w:p>
        </w:tc>
        <w:tc>
          <w:tcPr>
            <w:tcW w:type="dxa" w:w="1728"/>
          </w:tcPr>
          <w:p>
            <w:r>
              <w:t>83.641667</w:t>
            </w:r>
          </w:p>
        </w:tc>
        <w:tc>
          <w:tcPr>
            <w:tcW w:type="dxa" w:w="1728"/>
          </w:tcPr>
          <w:p>
            <w:r>
              <w:t>59.083333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Medicine</w:t>
            </w:r>
          </w:p>
        </w:tc>
        <w:tc>
          <w:tcPr>
            <w:tcW w:type="dxa" w:w="1728"/>
          </w:tcPr>
          <w:p>
            <w:r>
              <w:t>Abs Teaching Hospital, Gujrat</w:t>
            </w:r>
          </w:p>
        </w:tc>
        <w:tc>
          <w:tcPr>
            <w:tcW w:type="dxa" w:w="1728"/>
          </w:tcPr>
          <w:p>
            <w:r>
              <w:t>77.220833</w:t>
            </w:r>
          </w:p>
        </w:tc>
        <w:tc>
          <w:tcPr>
            <w:tcW w:type="dxa" w:w="1728"/>
          </w:tcPr>
          <w:p>
            <w:r>
              <w:t>75.920833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Medicine</w:t>
            </w:r>
          </w:p>
        </w:tc>
        <w:tc>
          <w:tcPr>
            <w:tcW w:type="dxa" w:w="1728"/>
          </w:tcPr>
          <w:p>
            <w:r>
              <w:t>Punjab</w:t>
            </w:r>
          </w:p>
        </w:tc>
        <w:tc>
          <w:tcPr>
            <w:tcW w:type="dxa" w:w="1728"/>
          </w:tcPr>
          <w:p>
            <w:r>
              <w:t>83.641667</w:t>
            </w:r>
          </w:p>
        </w:tc>
        <w:tc>
          <w:tcPr>
            <w:tcW w:type="dxa" w:w="1728"/>
          </w:tcPr>
          <w:p>
            <w:r>
              <w:t>75.034783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Medicine</w:t>
            </w:r>
          </w:p>
        </w:tc>
        <w:tc>
          <w:tcPr>
            <w:tcW w:type="dxa" w:w="1728"/>
          </w:tcPr>
          <w:p>
            <w:r>
              <w:t>Aimh, Sialkot</w:t>
            </w:r>
          </w:p>
        </w:tc>
        <w:tc>
          <w:tcPr>
            <w:tcW w:type="dxa" w:w="1728"/>
          </w:tcPr>
          <w:p>
            <w:r>
              <w:t>75.5</w:t>
            </w:r>
          </w:p>
        </w:tc>
        <w:tc>
          <w:tcPr>
            <w:tcW w:type="dxa" w:w="1728"/>
          </w:tcPr>
          <w:p>
            <w:r>
              <w:t>75.5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Medicine</w:t>
            </w:r>
          </w:p>
        </w:tc>
        <w:tc>
          <w:tcPr>
            <w:tcW w:type="dxa" w:w="1728"/>
          </w:tcPr>
          <w:p>
            <w:r>
              <w:t>Allied Hospital, Faisalabad</w:t>
            </w:r>
          </w:p>
        </w:tc>
        <w:tc>
          <w:tcPr>
            <w:tcW w:type="dxa" w:w="1728"/>
          </w:tcPr>
          <w:p>
            <w:r>
              <w:t>80.658334</w:t>
            </w:r>
          </w:p>
        </w:tc>
        <w:tc>
          <w:tcPr>
            <w:tcW w:type="dxa" w:w="1728"/>
          </w:tcPr>
          <w:p>
            <w:r>
              <w:t>78.358333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Medicine</w:t>
            </w:r>
          </w:p>
        </w:tc>
        <w:tc>
          <w:tcPr>
            <w:tcW w:type="dxa" w:w="1728"/>
          </w:tcPr>
          <w:p>
            <w:r>
              <w:t>Bahawal Victoria Hospital, Bahawalpur</w:t>
            </w:r>
          </w:p>
        </w:tc>
        <w:tc>
          <w:tcPr>
            <w:tcW w:type="dxa" w:w="1728"/>
          </w:tcPr>
          <w:p>
            <w:r>
              <w:t>77.45</w:t>
            </w:r>
          </w:p>
        </w:tc>
        <w:tc>
          <w:tcPr>
            <w:tcW w:type="dxa" w:w="1728"/>
          </w:tcPr>
          <w:p>
            <w:r>
              <w:t>75.542029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Medicine</w:t>
            </w:r>
          </w:p>
        </w:tc>
        <w:tc>
          <w:tcPr>
            <w:tcW w:type="dxa" w:w="1728"/>
          </w:tcPr>
          <w:p>
            <w:r>
              <w:t>Benazir Bhutto Hospital, Rawalpindi</w:t>
            </w:r>
          </w:p>
        </w:tc>
        <w:tc>
          <w:tcPr>
            <w:tcW w:type="dxa" w:w="1728"/>
          </w:tcPr>
          <w:p>
            <w:r>
              <w:t>77.583333</w:t>
            </w:r>
          </w:p>
        </w:tc>
        <w:tc>
          <w:tcPr>
            <w:tcW w:type="dxa" w:w="1728"/>
          </w:tcPr>
          <w:p>
            <w:r>
              <w:t>77.158333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Medicine</w:t>
            </w:r>
          </w:p>
        </w:tc>
        <w:tc>
          <w:tcPr>
            <w:tcW w:type="dxa" w:w="1728"/>
          </w:tcPr>
          <w:p>
            <w:r>
              <w:t>Combined Military Hospital, Lahore</w:t>
            </w:r>
          </w:p>
        </w:tc>
        <w:tc>
          <w:tcPr>
            <w:tcW w:type="dxa" w:w="1728"/>
          </w:tcPr>
          <w:p>
            <w:r>
              <w:t>75.845833</w:t>
            </w:r>
          </w:p>
        </w:tc>
        <w:tc>
          <w:tcPr>
            <w:tcW w:type="dxa" w:w="1728"/>
          </w:tcPr>
          <w:p>
            <w:r>
              <w:t>75.845833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Medicine</w:t>
            </w:r>
          </w:p>
        </w:tc>
        <w:tc>
          <w:tcPr>
            <w:tcW w:type="dxa" w:w="1728"/>
          </w:tcPr>
          <w:p>
            <w:r>
              <w:t>Dhq Hospital, Dg Khan</w:t>
            </w:r>
          </w:p>
        </w:tc>
        <w:tc>
          <w:tcPr>
            <w:tcW w:type="dxa" w:w="1728"/>
          </w:tcPr>
          <w:p>
            <w:r>
              <w:t>76.0375</w:t>
            </w:r>
          </w:p>
        </w:tc>
        <w:tc>
          <w:tcPr>
            <w:tcW w:type="dxa" w:w="1728"/>
          </w:tcPr>
          <w:p>
            <w:r>
              <w:t>75.3875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Medicine</w:t>
            </w:r>
          </w:p>
        </w:tc>
        <w:tc>
          <w:tcPr>
            <w:tcW w:type="dxa" w:w="1728"/>
          </w:tcPr>
          <w:p>
            <w:r>
              <w:t>Dhq Hospital, Faisalabad</w:t>
            </w:r>
          </w:p>
        </w:tc>
        <w:tc>
          <w:tcPr>
            <w:tcW w:type="dxa" w:w="1728"/>
          </w:tcPr>
          <w:p>
            <w:r>
              <w:t>79.9875</w:t>
            </w:r>
          </w:p>
        </w:tc>
        <w:tc>
          <w:tcPr>
            <w:tcW w:type="dxa" w:w="1728"/>
          </w:tcPr>
          <w:p>
            <w:r>
              <w:t>78.025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Medicine</w:t>
            </w:r>
          </w:p>
        </w:tc>
        <w:tc>
          <w:tcPr>
            <w:tcW w:type="dxa" w:w="1728"/>
          </w:tcPr>
          <w:p>
            <w:r>
              <w:t>Dhq Hospital, Gujranwala</w:t>
            </w:r>
          </w:p>
        </w:tc>
        <w:tc>
          <w:tcPr>
            <w:tcW w:type="dxa" w:w="1728"/>
          </w:tcPr>
          <w:p>
            <w:r>
              <w:t>77.433333</w:t>
            </w:r>
          </w:p>
        </w:tc>
        <w:tc>
          <w:tcPr>
            <w:tcW w:type="dxa" w:w="1728"/>
          </w:tcPr>
          <w:p>
            <w:r>
              <w:t>59.920833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Medicine</w:t>
            </w:r>
          </w:p>
        </w:tc>
        <w:tc>
          <w:tcPr>
            <w:tcW w:type="dxa" w:w="1728"/>
          </w:tcPr>
          <w:p>
            <w:r>
              <w:t>Foriegn</w:t>
            </w:r>
          </w:p>
        </w:tc>
        <w:tc>
          <w:tcPr>
            <w:tcW w:type="dxa" w:w="1728"/>
          </w:tcPr>
          <w:p>
            <w:r>
              <w:t>59.920833</w:t>
            </w:r>
          </w:p>
        </w:tc>
        <w:tc>
          <w:tcPr>
            <w:tcW w:type="dxa" w:w="1728"/>
          </w:tcPr>
          <w:p>
            <w:r>
              <w:t>59.920833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Medicine</w:t>
            </w:r>
          </w:p>
        </w:tc>
        <w:tc>
          <w:tcPr>
            <w:tcW w:type="dxa" w:w="1728"/>
          </w:tcPr>
          <w:p>
            <w:r>
              <w:t>Dhq Rawalpindi</w:t>
            </w:r>
          </w:p>
        </w:tc>
        <w:tc>
          <w:tcPr>
            <w:tcW w:type="dxa" w:w="1728"/>
          </w:tcPr>
          <w:p>
            <w:r>
              <w:t>75.608334</w:t>
            </w:r>
          </w:p>
        </w:tc>
        <w:tc>
          <w:tcPr>
            <w:tcW w:type="dxa" w:w="1728"/>
          </w:tcPr>
          <w:p>
            <w:r>
              <w:t>59.083333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Medicine</w:t>
            </w:r>
          </w:p>
        </w:tc>
        <w:tc>
          <w:tcPr>
            <w:tcW w:type="dxa" w:w="1728"/>
          </w:tcPr>
          <w:p>
            <w:r>
              <w:t>Kpk, Sindh, Balochistan</w:t>
            </w:r>
          </w:p>
        </w:tc>
        <w:tc>
          <w:tcPr>
            <w:tcW w:type="dxa" w:w="1728"/>
          </w:tcPr>
          <w:p>
            <w:r>
              <w:t>59.083333</w:t>
            </w:r>
          </w:p>
        </w:tc>
        <w:tc>
          <w:tcPr>
            <w:tcW w:type="dxa" w:w="1728"/>
          </w:tcPr>
          <w:p>
            <w:r>
              <w:t>59.083333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Medicine</w:t>
            </w:r>
          </w:p>
        </w:tc>
        <w:tc>
          <w:tcPr>
            <w:tcW w:type="dxa" w:w="1728"/>
          </w:tcPr>
          <w:p>
            <w:r>
              <w:t>Dhq Teaching Hospital, Sargodha</w:t>
            </w:r>
          </w:p>
        </w:tc>
        <w:tc>
          <w:tcPr>
            <w:tcW w:type="dxa" w:w="1728"/>
          </w:tcPr>
          <w:p>
            <w:r>
              <w:t>78.008333</w:t>
            </w:r>
          </w:p>
        </w:tc>
        <w:tc>
          <w:tcPr>
            <w:tcW w:type="dxa" w:w="1728"/>
          </w:tcPr>
          <w:p>
            <w:r>
              <w:t>77.491667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Medicine</w:t>
            </w:r>
          </w:p>
        </w:tc>
        <w:tc>
          <w:tcPr>
            <w:tcW w:type="dxa" w:w="1728"/>
          </w:tcPr>
          <w:p>
            <w:r>
              <w:t>Govt. Teaching Hospital Gm Abad, Faisalabad</w:t>
            </w:r>
          </w:p>
        </w:tc>
        <w:tc>
          <w:tcPr>
            <w:tcW w:type="dxa" w:w="1728"/>
          </w:tcPr>
          <w:p>
            <w:r>
              <w:t>77.720833</w:t>
            </w:r>
          </w:p>
        </w:tc>
        <w:tc>
          <w:tcPr>
            <w:tcW w:type="dxa" w:w="1728"/>
          </w:tcPr>
          <w:p>
            <w:r>
              <w:t>77.720833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Medicine</w:t>
            </w:r>
          </w:p>
        </w:tc>
        <w:tc>
          <w:tcPr>
            <w:tcW w:type="dxa" w:w="1728"/>
          </w:tcPr>
          <w:p>
            <w:r>
              <w:t>Holy Family Hospital, Rawalpindi</w:t>
            </w:r>
          </w:p>
        </w:tc>
        <w:tc>
          <w:tcPr>
            <w:tcW w:type="dxa" w:w="1728"/>
          </w:tcPr>
          <w:p>
            <w:r>
              <w:t>78.504167</w:t>
            </w:r>
          </w:p>
        </w:tc>
        <w:tc>
          <w:tcPr>
            <w:tcW w:type="dxa" w:w="1728"/>
          </w:tcPr>
          <w:p>
            <w:r>
              <w:t>77.6375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Medicine</w:t>
            </w:r>
          </w:p>
        </w:tc>
        <w:tc>
          <w:tcPr>
            <w:tcW w:type="dxa" w:w="1728"/>
          </w:tcPr>
          <w:p>
            <w:r>
              <w:t>Jinnah Hospital, Lahore</w:t>
            </w:r>
          </w:p>
        </w:tc>
        <w:tc>
          <w:tcPr>
            <w:tcW w:type="dxa" w:w="1728"/>
          </w:tcPr>
          <w:p>
            <w:r>
              <w:t>83.641667</w:t>
            </w:r>
          </w:p>
        </w:tc>
        <w:tc>
          <w:tcPr>
            <w:tcW w:type="dxa" w:w="1728"/>
          </w:tcPr>
          <w:p>
            <w:r>
              <w:t>78.604167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Medicine</w:t>
            </w:r>
          </w:p>
        </w:tc>
        <w:tc>
          <w:tcPr>
            <w:tcW w:type="dxa" w:w="1728"/>
          </w:tcPr>
          <w:p>
            <w:r>
              <w:t>Lahore General Hospital, Lahore</w:t>
            </w:r>
          </w:p>
        </w:tc>
        <w:tc>
          <w:tcPr>
            <w:tcW w:type="dxa" w:w="1728"/>
          </w:tcPr>
          <w:p>
            <w:r>
              <w:t>77.808333</w:t>
            </w:r>
          </w:p>
        </w:tc>
        <w:tc>
          <w:tcPr>
            <w:tcW w:type="dxa" w:w="1728"/>
          </w:tcPr>
          <w:p>
            <w:r>
              <w:t>74.233333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Medicine</w:t>
            </w:r>
          </w:p>
        </w:tc>
        <w:tc>
          <w:tcPr>
            <w:tcW w:type="dxa" w:w="1728"/>
          </w:tcPr>
          <w:p>
            <w:r>
              <w:t>Ajk, G&amp;B, Fata, Ict</w:t>
            </w:r>
          </w:p>
        </w:tc>
        <w:tc>
          <w:tcPr>
            <w:tcW w:type="dxa" w:w="1728"/>
          </w:tcPr>
          <w:p>
            <w:r>
              <w:t>74.233333</w:t>
            </w:r>
          </w:p>
        </w:tc>
        <w:tc>
          <w:tcPr>
            <w:tcW w:type="dxa" w:w="1728"/>
          </w:tcPr>
          <w:p>
            <w:r>
              <w:t>74.233333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Medicine</w:t>
            </w:r>
          </w:p>
        </w:tc>
        <w:tc>
          <w:tcPr>
            <w:tcW w:type="dxa" w:w="1728"/>
          </w:tcPr>
          <w:p>
            <w:r>
              <w:t>Mayo Hospital, Lahore</w:t>
            </w:r>
          </w:p>
        </w:tc>
        <w:tc>
          <w:tcPr>
            <w:tcW w:type="dxa" w:w="1728"/>
          </w:tcPr>
          <w:p>
            <w:r>
              <w:t>78.606802</w:t>
            </w:r>
          </w:p>
        </w:tc>
        <w:tc>
          <w:tcPr>
            <w:tcW w:type="dxa" w:w="1728"/>
          </w:tcPr>
          <w:p>
            <w:r>
              <w:t>75.779167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Medicine</w:t>
            </w:r>
          </w:p>
        </w:tc>
        <w:tc>
          <w:tcPr>
            <w:tcW w:type="dxa" w:w="1728"/>
          </w:tcPr>
          <w:p>
            <w:r>
              <w:t>Nishtar Hospital, Multan</w:t>
            </w:r>
          </w:p>
        </w:tc>
        <w:tc>
          <w:tcPr>
            <w:tcW w:type="dxa" w:w="1728"/>
          </w:tcPr>
          <w:p>
            <w:r>
              <w:t>81.741666</w:t>
            </w:r>
          </w:p>
        </w:tc>
        <w:tc>
          <w:tcPr>
            <w:tcW w:type="dxa" w:w="1728"/>
          </w:tcPr>
          <w:p>
            <w:r>
              <w:t>78.341667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Medicine</w:t>
            </w:r>
          </w:p>
        </w:tc>
        <w:tc>
          <w:tcPr>
            <w:tcW w:type="dxa" w:w="1728"/>
          </w:tcPr>
          <w:p>
            <w:r>
              <w:t>Sahiwal Teaching Hospital, Sahiwal</w:t>
            </w:r>
          </w:p>
        </w:tc>
        <w:tc>
          <w:tcPr>
            <w:tcW w:type="dxa" w:w="1728"/>
          </w:tcPr>
          <w:p>
            <w:r>
              <w:t>75.295833</w:t>
            </w:r>
          </w:p>
        </w:tc>
        <w:tc>
          <w:tcPr>
            <w:tcW w:type="dxa" w:w="1728"/>
          </w:tcPr>
          <w:p>
            <w:r>
              <w:t>75.0375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Medicine</w:t>
            </w:r>
          </w:p>
        </w:tc>
        <w:tc>
          <w:tcPr>
            <w:tcW w:type="dxa" w:w="1728"/>
          </w:tcPr>
          <w:p>
            <w:r>
              <w:t>Services Hospital, Lahore</w:t>
            </w:r>
          </w:p>
        </w:tc>
        <w:tc>
          <w:tcPr>
            <w:tcW w:type="dxa" w:w="1728"/>
          </w:tcPr>
          <w:p>
            <w:r>
              <w:t>79.291489</w:t>
            </w:r>
          </w:p>
        </w:tc>
        <w:tc>
          <w:tcPr>
            <w:tcW w:type="dxa" w:w="1728"/>
          </w:tcPr>
          <w:p>
            <w:r>
              <w:t>78.25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Medicine</w:t>
            </w:r>
          </w:p>
        </w:tc>
        <w:tc>
          <w:tcPr>
            <w:tcW w:type="dxa" w:w="1728"/>
          </w:tcPr>
          <w:p>
            <w:r>
              <w:t>Sir Ganga Ram Hospital, Lahore</w:t>
            </w:r>
          </w:p>
        </w:tc>
        <w:tc>
          <w:tcPr>
            <w:tcW w:type="dxa" w:w="1728"/>
          </w:tcPr>
          <w:p>
            <w:r>
              <w:t>78.206667</w:t>
            </w:r>
          </w:p>
        </w:tc>
        <w:tc>
          <w:tcPr>
            <w:tcW w:type="dxa" w:w="1728"/>
          </w:tcPr>
          <w:p>
            <w:r>
              <w:t>77.449333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Medicine</w:t>
            </w:r>
          </w:p>
        </w:tc>
        <w:tc>
          <w:tcPr>
            <w:tcW w:type="dxa" w:w="1728"/>
          </w:tcPr>
          <w:p>
            <w:r>
              <w:t>Sz Hospital, Rahim Yar Khan</w:t>
            </w:r>
          </w:p>
        </w:tc>
        <w:tc>
          <w:tcPr>
            <w:tcW w:type="dxa" w:w="1728"/>
          </w:tcPr>
          <w:p>
            <w:r>
              <w:t>75.806667</w:t>
            </w:r>
          </w:p>
        </w:tc>
        <w:tc>
          <w:tcPr>
            <w:tcW w:type="dxa" w:w="1728"/>
          </w:tcPr>
          <w:p>
            <w:r>
              <w:t>75.034783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Nephrology</w:t>
            </w:r>
          </w:p>
        </w:tc>
        <w:tc>
          <w:tcPr>
            <w:tcW w:type="dxa" w:w="1728"/>
          </w:tcPr>
          <w:p>
            <w:r>
              <w:t>Merit</w:t>
            </w:r>
          </w:p>
        </w:tc>
        <w:tc>
          <w:tcPr>
            <w:tcW w:type="dxa" w:w="1728"/>
          </w:tcPr>
          <w:p>
            <w:r>
              <w:t>83.8</w:t>
            </w:r>
          </w:p>
        </w:tc>
        <w:tc>
          <w:tcPr>
            <w:tcW w:type="dxa" w:w="1728"/>
          </w:tcPr>
          <w:p>
            <w:r>
              <w:t>75.458333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Nephrology</w:t>
            </w:r>
          </w:p>
        </w:tc>
        <w:tc>
          <w:tcPr>
            <w:tcW w:type="dxa" w:w="1728"/>
          </w:tcPr>
          <w:p>
            <w:r>
              <w:t>Holy Family Hospital, Rawalpindi</w:t>
            </w:r>
          </w:p>
        </w:tc>
        <w:tc>
          <w:tcPr>
            <w:tcW w:type="dxa" w:w="1728"/>
          </w:tcPr>
          <w:p>
            <w:r>
              <w:t>79.466667</w:t>
            </w:r>
          </w:p>
        </w:tc>
        <w:tc>
          <w:tcPr>
            <w:tcW w:type="dxa" w:w="1728"/>
          </w:tcPr>
          <w:p>
            <w:r>
              <w:t>79.466667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Nephrology</w:t>
            </w:r>
          </w:p>
        </w:tc>
        <w:tc>
          <w:tcPr>
            <w:tcW w:type="dxa" w:w="1728"/>
          </w:tcPr>
          <w:p>
            <w:r>
              <w:t>Punjab</w:t>
            </w:r>
          </w:p>
        </w:tc>
        <w:tc>
          <w:tcPr>
            <w:tcW w:type="dxa" w:w="1728"/>
          </w:tcPr>
          <w:p>
            <w:r>
              <w:t>83.8</w:t>
            </w:r>
          </w:p>
        </w:tc>
        <w:tc>
          <w:tcPr>
            <w:tcW w:type="dxa" w:w="1728"/>
          </w:tcPr>
          <w:p>
            <w:r>
              <w:t>75.458333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Nephrology</w:t>
            </w:r>
          </w:p>
        </w:tc>
        <w:tc>
          <w:tcPr>
            <w:tcW w:type="dxa" w:w="1728"/>
          </w:tcPr>
          <w:p>
            <w:r>
              <w:t>Jinnah Hospital, Lahore</w:t>
            </w:r>
          </w:p>
        </w:tc>
        <w:tc>
          <w:tcPr>
            <w:tcW w:type="dxa" w:w="1728"/>
          </w:tcPr>
          <w:p>
            <w:r>
              <w:t>82.5875</w:t>
            </w:r>
          </w:p>
        </w:tc>
        <w:tc>
          <w:tcPr>
            <w:tcW w:type="dxa" w:w="1728"/>
          </w:tcPr>
          <w:p>
            <w:r>
              <w:t>82.5875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Nephrology</w:t>
            </w:r>
          </w:p>
        </w:tc>
        <w:tc>
          <w:tcPr>
            <w:tcW w:type="dxa" w:w="1728"/>
          </w:tcPr>
          <w:p>
            <w:r>
              <w:t>Lahore General Hospital, Lahore</w:t>
            </w:r>
          </w:p>
        </w:tc>
        <w:tc>
          <w:tcPr>
            <w:tcW w:type="dxa" w:w="1728"/>
          </w:tcPr>
          <w:p>
            <w:r>
              <w:t>79.779167</w:t>
            </w:r>
          </w:p>
        </w:tc>
        <w:tc>
          <w:tcPr>
            <w:tcW w:type="dxa" w:w="1728"/>
          </w:tcPr>
          <w:p>
            <w:r>
              <w:t>79.779167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Nephrology</w:t>
            </w:r>
          </w:p>
        </w:tc>
        <w:tc>
          <w:tcPr>
            <w:tcW w:type="dxa" w:w="1728"/>
          </w:tcPr>
          <w:p>
            <w:r>
              <w:t>Mayo Hospital, Lahore</w:t>
            </w:r>
          </w:p>
        </w:tc>
        <w:tc>
          <w:tcPr>
            <w:tcW w:type="dxa" w:w="1728"/>
          </w:tcPr>
          <w:p>
            <w:r>
              <w:t>76.875</w:t>
            </w:r>
          </w:p>
        </w:tc>
        <w:tc>
          <w:tcPr>
            <w:tcW w:type="dxa" w:w="1728"/>
          </w:tcPr>
          <w:p>
            <w:r>
              <w:t>76.875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Nephrology</w:t>
            </w:r>
          </w:p>
        </w:tc>
        <w:tc>
          <w:tcPr>
            <w:tcW w:type="dxa" w:w="1728"/>
          </w:tcPr>
          <w:p>
            <w:r>
              <w:t>Nishtar Hospital, Multan</w:t>
            </w:r>
          </w:p>
        </w:tc>
        <w:tc>
          <w:tcPr>
            <w:tcW w:type="dxa" w:w="1728"/>
          </w:tcPr>
          <w:p>
            <w:r>
              <w:t>83.8</w:t>
            </w:r>
          </w:p>
        </w:tc>
        <w:tc>
          <w:tcPr>
            <w:tcW w:type="dxa" w:w="1728"/>
          </w:tcPr>
          <w:p>
            <w:r>
              <w:t>83.8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Nephrology</w:t>
            </w:r>
          </w:p>
        </w:tc>
        <w:tc>
          <w:tcPr>
            <w:tcW w:type="dxa" w:w="1728"/>
          </w:tcPr>
          <w:p>
            <w:r>
              <w:t>Sahiwal Teaching Hospital, Sahiwal</w:t>
            </w:r>
          </w:p>
        </w:tc>
        <w:tc>
          <w:tcPr>
            <w:tcW w:type="dxa" w:w="1728"/>
          </w:tcPr>
          <w:p>
            <w:r>
              <w:t>75.458333</w:t>
            </w:r>
          </w:p>
        </w:tc>
        <w:tc>
          <w:tcPr>
            <w:tcW w:type="dxa" w:w="1728"/>
          </w:tcPr>
          <w:p>
            <w:r>
              <w:t>75.458333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Nephrology</w:t>
            </w:r>
          </w:p>
        </w:tc>
        <w:tc>
          <w:tcPr>
            <w:tcW w:type="dxa" w:w="1728"/>
          </w:tcPr>
          <w:p>
            <w:r>
              <w:t>Services Hospital, Lahore</w:t>
            </w:r>
          </w:p>
        </w:tc>
        <w:tc>
          <w:tcPr>
            <w:tcW w:type="dxa" w:w="1728"/>
          </w:tcPr>
          <w:p>
            <w:r>
              <w:t>81.275</w:t>
            </w:r>
          </w:p>
        </w:tc>
        <w:tc>
          <w:tcPr>
            <w:tcW w:type="dxa" w:w="1728"/>
          </w:tcPr>
          <w:p>
            <w:r>
              <w:t>81.275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Nephrology</w:t>
            </w:r>
          </w:p>
        </w:tc>
        <w:tc>
          <w:tcPr>
            <w:tcW w:type="dxa" w:w="1728"/>
          </w:tcPr>
          <w:p>
            <w:r>
              <w:t>Sir Ganga Ram Hospital, Lahore</w:t>
            </w:r>
          </w:p>
        </w:tc>
        <w:tc>
          <w:tcPr>
            <w:tcW w:type="dxa" w:w="1728"/>
          </w:tcPr>
          <w:p>
            <w:r>
              <w:t>77.129167</w:t>
            </w:r>
          </w:p>
        </w:tc>
        <w:tc>
          <w:tcPr>
            <w:tcW w:type="dxa" w:w="1728"/>
          </w:tcPr>
          <w:p>
            <w:r>
              <w:t>77.129167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Nephrology</w:t>
            </w:r>
          </w:p>
        </w:tc>
        <w:tc>
          <w:tcPr>
            <w:tcW w:type="dxa" w:w="1728"/>
          </w:tcPr>
          <w:p>
            <w:r>
              <w:t>Sz Hospital, Rahim Yar Khan</w:t>
            </w:r>
          </w:p>
        </w:tc>
        <w:tc>
          <w:tcPr>
            <w:tcW w:type="dxa" w:w="1728"/>
          </w:tcPr>
          <w:p>
            <w:r>
              <w:t>77.241667</w:t>
            </w:r>
          </w:p>
        </w:tc>
        <w:tc>
          <w:tcPr>
            <w:tcW w:type="dxa" w:w="1728"/>
          </w:tcPr>
          <w:p>
            <w:r>
              <w:t>77.241667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Neuro Surgery</w:t>
            </w:r>
          </w:p>
        </w:tc>
        <w:tc>
          <w:tcPr>
            <w:tcW w:type="dxa" w:w="1728"/>
          </w:tcPr>
          <w:p>
            <w:r>
              <w:t>Merit</w:t>
            </w:r>
          </w:p>
        </w:tc>
        <w:tc>
          <w:tcPr>
            <w:tcW w:type="dxa" w:w="1728"/>
          </w:tcPr>
          <w:p>
            <w:r>
              <w:t>78.504167</w:t>
            </w:r>
          </w:p>
        </w:tc>
        <w:tc>
          <w:tcPr>
            <w:tcW w:type="dxa" w:w="1728"/>
          </w:tcPr>
          <w:p>
            <w:r>
              <w:t>58.854167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Neuro Surgery</w:t>
            </w:r>
          </w:p>
        </w:tc>
        <w:tc>
          <w:tcPr>
            <w:tcW w:type="dxa" w:w="1728"/>
          </w:tcPr>
          <w:p>
            <w:r>
              <w:t>Allied Hospital, Faisalabad</w:t>
            </w:r>
          </w:p>
        </w:tc>
        <w:tc>
          <w:tcPr>
            <w:tcW w:type="dxa" w:w="1728"/>
          </w:tcPr>
          <w:p>
            <w:r>
              <w:t>66.366667</w:t>
            </w:r>
          </w:p>
        </w:tc>
        <w:tc>
          <w:tcPr>
            <w:tcW w:type="dxa" w:w="1728"/>
          </w:tcPr>
          <w:p>
            <w:r>
              <w:t>66.366667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Neuro Surgery</w:t>
            </w:r>
          </w:p>
        </w:tc>
        <w:tc>
          <w:tcPr>
            <w:tcW w:type="dxa" w:w="1728"/>
          </w:tcPr>
          <w:p>
            <w:r>
              <w:t>Punjab</w:t>
            </w:r>
          </w:p>
        </w:tc>
        <w:tc>
          <w:tcPr>
            <w:tcW w:type="dxa" w:w="1728"/>
          </w:tcPr>
          <w:p>
            <w:r>
              <w:t>78.504167</w:t>
            </w:r>
          </w:p>
        </w:tc>
        <w:tc>
          <w:tcPr>
            <w:tcW w:type="dxa" w:w="1728"/>
          </w:tcPr>
          <w:p>
            <w:r>
              <w:t>60.5625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Neuro Surgery</w:t>
            </w:r>
          </w:p>
        </w:tc>
        <w:tc>
          <w:tcPr>
            <w:tcW w:type="dxa" w:w="1728"/>
          </w:tcPr>
          <w:p>
            <w:r>
              <w:t>Bahawal Victoria Hospital, Bahawalpur</w:t>
            </w:r>
          </w:p>
        </w:tc>
        <w:tc>
          <w:tcPr>
            <w:tcW w:type="dxa" w:w="1728"/>
          </w:tcPr>
          <w:p>
            <w:r>
              <w:t>70.433333</w:t>
            </w:r>
          </w:p>
        </w:tc>
        <w:tc>
          <w:tcPr>
            <w:tcW w:type="dxa" w:w="1728"/>
          </w:tcPr>
          <w:p>
            <w:r>
              <w:t>70.433333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Neuro Surgery</w:t>
            </w:r>
          </w:p>
        </w:tc>
        <w:tc>
          <w:tcPr>
            <w:tcW w:type="dxa" w:w="1728"/>
          </w:tcPr>
          <w:p>
            <w:r>
              <w:t>Dhq Hospital, Dg Khan</w:t>
            </w:r>
          </w:p>
        </w:tc>
        <w:tc>
          <w:tcPr>
            <w:tcW w:type="dxa" w:w="1728"/>
          </w:tcPr>
          <w:p>
            <w:r>
              <w:t>67.275</w:t>
            </w:r>
          </w:p>
        </w:tc>
        <w:tc>
          <w:tcPr>
            <w:tcW w:type="dxa" w:w="1728"/>
          </w:tcPr>
          <w:p>
            <w:r>
              <w:t>67.275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Neuro Surgery</w:t>
            </w:r>
          </w:p>
        </w:tc>
        <w:tc>
          <w:tcPr>
            <w:tcW w:type="dxa" w:w="1728"/>
          </w:tcPr>
          <w:p>
            <w:r>
              <w:t>Dhq Rawalpindi</w:t>
            </w:r>
          </w:p>
        </w:tc>
        <w:tc>
          <w:tcPr>
            <w:tcW w:type="dxa" w:w="1728"/>
          </w:tcPr>
          <w:p>
            <w:r>
              <w:t>68.745834</w:t>
            </w:r>
          </w:p>
        </w:tc>
        <w:tc>
          <w:tcPr>
            <w:tcW w:type="dxa" w:w="1728"/>
          </w:tcPr>
          <w:p>
            <w:r>
              <w:t>68.745834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Neuro Surgery</w:t>
            </w:r>
          </w:p>
        </w:tc>
        <w:tc>
          <w:tcPr>
            <w:tcW w:type="dxa" w:w="1728"/>
          </w:tcPr>
          <w:p>
            <w:r>
              <w:t>Jinnah Hospital, Lahore</w:t>
            </w:r>
          </w:p>
        </w:tc>
        <w:tc>
          <w:tcPr>
            <w:tcW w:type="dxa" w:w="1728"/>
          </w:tcPr>
          <w:p>
            <w:r>
              <w:t>68.888421</w:t>
            </w:r>
          </w:p>
        </w:tc>
        <w:tc>
          <w:tcPr>
            <w:tcW w:type="dxa" w:w="1728"/>
          </w:tcPr>
          <w:p>
            <w:r>
              <w:t>68.888421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Neuro Surgery</w:t>
            </w:r>
          </w:p>
        </w:tc>
        <w:tc>
          <w:tcPr>
            <w:tcW w:type="dxa" w:w="1728"/>
          </w:tcPr>
          <w:p>
            <w:r>
              <w:t>Mayo Hospital, Lahore</w:t>
            </w:r>
          </w:p>
        </w:tc>
        <w:tc>
          <w:tcPr>
            <w:tcW w:type="dxa" w:w="1728"/>
          </w:tcPr>
          <w:p>
            <w:r>
              <w:t>67.106122</w:t>
            </w:r>
          </w:p>
        </w:tc>
        <w:tc>
          <w:tcPr>
            <w:tcW w:type="dxa" w:w="1728"/>
          </w:tcPr>
          <w:p>
            <w:r>
              <w:t>67.106122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Neuro Surgery</w:t>
            </w:r>
          </w:p>
        </w:tc>
        <w:tc>
          <w:tcPr>
            <w:tcW w:type="dxa" w:w="1728"/>
          </w:tcPr>
          <w:p>
            <w:r>
              <w:t>Nishtar Hospital, Multan</w:t>
            </w:r>
          </w:p>
        </w:tc>
        <w:tc>
          <w:tcPr>
            <w:tcW w:type="dxa" w:w="1728"/>
          </w:tcPr>
          <w:p>
            <w:r>
              <w:t>78.504167</w:t>
            </w:r>
          </w:p>
        </w:tc>
        <w:tc>
          <w:tcPr>
            <w:tcW w:type="dxa" w:w="1728"/>
          </w:tcPr>
          <w:p>
            <w:r>
              <w:t>76.658333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Neuro Surgery</w:t>
            </w:r>
          </w:p>
        </w:tc>
        <w:tc>
          <w:tcPr>
            <w:tcW w:type="dxa" w:w="1728"/>
          </w:tcPr>
          <w:p>
            <w:r>
              <w:t>Punjab Institute Of Neurosciences, Lahore</w:t>
            </w:r>
          </w:p>
        </w:tc>
        <w:tc>
          <w:tcPr>
            <w:tcW w:type="dxa" w:w="1728"/>
          </w:tcPr>
          <w:p>
            <w:r>
              <w:t>75.048</w:t>
            </w:r>
          </w:p>
        </w:tc>
        <w:tc>
          <w:tcPr>
            <w:tcW w:type="dxa" w:w="1728"/>
          </w:tcPr>
          <w:p>
            <w:r>
              <w:t>58.854167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Neuro Surgery</w:t>
            </w:r>
          </w:p>
        </w:tc>
        <w:tc>
          <w:tcPr>
            <w:tcW w:type="dxa" w:w="1728"/>
          </w:tcPr>
          <w:p>
            <w:r>
              <w:t>Kpk, Sindh, Balochistan</w:t>
            </w:r>
          </w:p>
        </w:tc>
        <w:tc>
          <w:tcPr>
            <w:tcW w:type="dxa" w:w="1728"/>
          </w:tcPr>
          <w:p>
            <w:r>
              <w:t>59.521605</w:t>
            </w:r>
          </w:p>
        </w:tc>
        <w:tc>
          <w:tcPr>
            <w:tcW w:type="dxa" w:w="1728"/>
          </w:tcPr>
          <w:p>
            <w:r>
              <w:t>59.521605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Neuro Surgery</w:t>
            </w:r>
          </w:p>
        </w:tc>
        <w:tc>
          <w:tcPr>
            <w:tcW w:type="dxa" w:w="1728"/>
          </w:tcPr>
          <w:p>
            <w:r>
              <w:t>Foriegn</w:t>
            </w:r>
          </w:p>
        </w:tc>
        <w:tc>
          <w:tcPr>
            <w:tcW w:type="dxa" w:w="1728"/>
          </w:tcPr>
          <w:p>
            <w:r>
              <w:t>58.854167</w:t>
            </w:r>
          </w:p>
        </w:tc>
        <w:tc>
          <w:tcPr>
            <w:tcW w:type="dxa" w:w="1728"/>
          </w:tcPr>
          <w:p>
            <w:r>
              <w:t>58.854167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Neuro Surgery</w:t>
            </w:r>
          </w:p>
        </w:tc>
        <w:tc>
          <w:tcPr>
            <w:tcW w:type="dxa" w:w="1728"/>
          </w:tcPr>
          <w:p>
            <w:r>
              <w:t>Sahiwal Teaching Hospital, Sahiwal</w:t>
            </w:r>
          </w:p>
        </w:tc>
        <w:tc>
          <w:tcPr>
            <w:tcW w:type="dxa" w:w="1728"/>
          </w:tcPr>
          <w:p>
            <w:r>
              <w:t>60.5625</w:t>
            </w:r>
          </w:p>
        </w:tc>
        <w:tc>
          <w:tcPr>
            <w:tcW w:type="dxa" w:w="1728"/>
          </w:tcPr>
          <w:p>
            <w:r>
              <w:t>60.5625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Neuro Surgery</w:t>
            </w:r>
          </w:p>
        </w:tc>
        <w:tc>
          <w:tcPr>
            <w:tcW w:type="dxa" w:w="1728"/>
          </w:tcPr>
          <w:p>
            <w:r>
              <w:t>Services Hospital, Lahore</w:t>
            </w:r>
          </w:p>
        </w:tc>
        <w:tc>
          <w:tcPr>
            <w:tcW w:type="dxa" w:w="1728"/>
          </w:tcPr>
          <w:p>
            <w:r>
              <w:t>64.941667</w:t>
            </w:r>
          </w:p>
        </w:tc>
        <w:tc>
          <w:tcPr>
            <w:tcW w:type="dxa" w:w="1728"/>
          </w:tcPr>
          <w:p>
            <w:r>
              <w:t>64.941667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Neuro Surgery</w:t>
            </w:r>
          </w:p>
        </w:tc>
        <w:tc>
          <w:tcPr>
            <w:tcW w:type="dxa" w:w="1728"/>
          </w:tcPr>
          <w:p>
            <w:r>
              <w:t>Sz Hospital, Rahim Yar Khan</w:t>
            </w:r>
          </w:p>
        </w:tc>
        <w:tc>
          <w:tcPr>
            <w:tcW w:type="dxa" w:w="1728"/>
          </w:tcPr>
          <w:p>
            <w:r>
              <w:t>65.716667</w:t>
            </w:r>
          </w:p>
        </w:tc>
        <w:tc>
          <w:tcPr>
            <w:tcW w:type="dxa" w:w="1728"/>
          </w:tcPr>
          <w:p>
            <w:r>
              <w:t>65.716667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Neurology</w:t>
            </w:r>
          </w:p>
        </w:tc>
        <w:tc>
          <w:tcPr>
            <w:tcW w:type="dxa" w:w="1728"/>
          </w:tcPr>
          <w:p>
            <w:r>
              <w:t>Merit</w:t>
            </w:r>
          </w:p>
        </w:tc>
        <w:tc>
          <w:tcPr>
            <w:tcW w:type="dxa" w:w="1728"/>
          </w:tcPr>
          <w:p>
            <w:r>
              <w:t>82.683333</w:t>
            </w:r>
          </w:p>
        </w:tc>
        <w:tc>
          <w:tcPr>
            <w:tcW w:type="dxa" w:w="1728"/>
          </w:tcPr>
          <w:p>
            <w:r>
              <w:t>75.4875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Neurology</w:t>
            </w:r>
          </w:p>
        </w:tc>
        <w:tc>
          <w:tcPr>
            <w:tcW w:type="dxa" w:w="1728"/>
          </w:tcPr>
          <w:p>
            <w:r>
              <w:t>Dhq Hospital, Gujranwala</w:t>
            </w:r>
          </w:p>
        </w:tc>
        <w:tc>
          <w:tcPr>
            <w:tcW w:type="dxa" w:w="1728"/>
          </w:tcPr>
          <w:p>
            <w:r>
              <w:t>75.4875</w:t>
            </w:r>
          </w:p>
        </w:tc>
        <w:tc>
          <w:tcPr>
            <w:tcW w:type="dxa" w:w="1728"/>
          </w:tcPr>
          <w:p>
            <w:r>
              <w:t>75.4875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Neurology</w:t>
            </w:r>
          </w:p>
        </w:tc>
        <w:tc>
          <w:tcPr>
            <w:tcW w:type="dxa" w:w="1728"/>
          </w:tcPr>
          <w:p>
            <w:r>
              <w:t>Punjab</w:t>
            </w:r>
          </w:p>
        </w:tc>
        <w:tc>
          <w:tcPr>
            <w:tcW w:type="dxa" w:w="1728"/>
          </w:tcPr>
          <w:p>
            <w:r>
              <w:t>82.683333</w:t>
            </w:r>
          </w:p>
        </w:tc>
        <w:tc>
          <w:tcPr>
            <w:tcW w:type="dxa" w:w="1728"/>
          </w:tcPr>
          <w:p>
            <w:r>
              <w:t>75.4875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Neurology</w:t>
            </w:r>
          </w:p>
        </w:tc>
        <w:tc>
          <w:tcPr>
            <w:tcW w:type="dxa" w:w="1728"/>
          </w:tcPr>
          <w:p>
            <w:r>
              <w:t>Mayo Hospital, Lahore</w:t>
            </w:r>
          </w:p>
        </w:tc>
        <w:tc>
          <w:tcPr>
            <w:tcW w:type="dxa" w:w="1728"/>
          </w:tcPr>
          <w:p>
            <w:r>
              <w:t>78.2625</w:t>
            </w:r>
          </w:p>
        </w:tc>
        <w:tc>
          <w:tcPr>
            <w:tcW w:type="dxa" w:w="1728"/>
          </w:tcPr>
          <w:p>
            <w:r>
              <w:t>78.2625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Neurology</w:t>
            </w:r>
          </w:p>
        </w:tc>
        <w:tc>
          <w:tcPr>
            <w:tcW w:type="dxa" w:w="1728"/>
          </w:tcPr>
          <w:p>
            <w:r>
              <w:t>Nishtar Hospital, Multan</w:t>
            </w:r>
          </w:p>
        </w:tc>
        <w:tc>
          <w:tcPr>
            <w:tcW w:type="dxa" w:w="1728"/>
          </w:tcPr>
          <w:p>
            <w:r>
              <w:t>82.683333</w:t>
            </w:r>
          </w:p>
        </w:tc>
        <w:tc>
          <w:tcPr>
            <w:tcW w:type="dxa" w:w="1728"/>
          </w:tcPr>
          <w:p>
            <w:r>
              <w:t>82.683333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Neurology</w:t>
            </w:r>
          </w:p>
        </w:tc>
        <w:tc>
          <w:tcPr>
            <w:tcW w:type="dxa" w:w="1728"/>
          </w:tcPr>
          <w:p>
            <w:r>
              <w:t>Punjab Institute Of Neurosciences, Lahore</w:t>
            </w:r>
          </w:p>
        </w:tc>
        <w:tc>
          <w:tcPr>
            <w:tcW w:type="dxa" w:w="1728"/>
          </w:tcPr>
          <w:p>
            <w:r>
              <w:t>79.766667</w:t>
            </w:r>
          </w:p>
        </w:tc>
        <w:tc>
          <w:tcPr>
            <w:tcW w:type="dxa" w:w="1728"/>
          </w:tcPr>
          <w:p>
            <w:r>
              <w:t>79.766667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Neurology</w:t>
            </w:r>
          </w:p>
        </w:tc>
        <w:tc>
          <w:tcPr>
            <w:tcW w:type="dxa" w:w="1728"/>
          </w:tcPr>
          <w:p>
            <w:r>
              <w:t>Services Hospital, Lahore</w:t>
            </w:r>
          </w:p>
        </w:tc>
        <w:tc>
          <w:tcPr>
            <w:tcW w:type="dxa" w:w="1728"/>
          </w:tcPr>
          <w:p>
            <w:r>
              <w:t>82.370833</w:t>
            </w:r>
          </w:p>
        </w:tc>
        <w:tc>
          <w:tcPr>
            <w:tcW w:type="dxa" w:w="1728"/>
          </w:tcPr>
          <w:p>
            <w:r>
              <w:t>82.370833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Neurology</w:t>
            </w:r>
          </w:p>
        </w:tc>
        <w:tc>
          <w:tcPr>
            <w:tcW w:type="dxa" w:w="1728"/>
          </w:tcPr>
          <w:p>
            <w:r>
              <w:t>Sir Ganga Ram Hospital, Lahore</w:t>
            </w:r>
          </w:p>
        </w:tc>
        <w:tc>
          <w:tcPr>
            <w:tcW w:type="dxa" w:w="1728"/>
          </w:tcPr>
          <w:p>
            <w:r>
              <w:t>77.745833</w:t>
            </w:r>
          </w:p>
        </w:tc>
        <w:tc>
          <w:tcPr>
            <w:tcW w:type="dxa" w:w="1728"/>
          </w:tcPr>
          <w:p>
            <w:r>
              <w:t>77.745833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Obstetrics &amp; Gynecology</w:t>
            </w:r>
          </w:p>
        </w:tc>
        <w:tc>
          <w:tcPr>
            <w:tcW w:type="dxa" w:w="1728"/>
          </w:tcPr>
          <w:p>
            <w:r>
              <w:t>Merit</w:t>
            </w:r>
          </w:p>
        </w:tc>
        <w:tc>
          <w:tcPr>
            <w:tcW w:type="dxa" w:w="1728"/>
          </w:tcPr>
          <w:p>
            <w:r>
              <w:t>87.9375</w:t>
            </w:r>
          </w:p>
        </w:tc>
        <w:tc>
          <w:tcPr>
            <w:tcW w:type="dxa" w:w="1728"/>
          </w:tcPr>
          <w:p>
            <w:r>
              <w:t>58.129787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Obstetrics &amp; Gynecology</w:t>
            </w:r>
          </w:p>
        </w:tc>
        <w:tc>
          <w:tcPr>
            <w:tcW w:type="dxa" w:w="1728"/>
          </w:tcPr>
          <w:p>
            <w:r>
              <w:t>Abs Teaching Hospital, Gujrat</w:t>
            </w:r>
          </w:p>
        </w:tc>
        <w:tc>
          <w:tcPr>
            <w:tcW w:type="dxa" w:w="1728"/>
          </w:tcPr>
          <w:p>
            <w:r>
              <w:t>82.741667</w:t>
            </w:r>
          </w:p>
        </w:tc>
        <w:tc>
          <w:tcPr>
            <w:tcW w:type="dxa" w:w="1728"/>
          </w:tcPr>
          <w:p>
            <w:r>
              <w:t>82.741667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Obstetrics &amp; Gynecology</w:t>
            </w:r>
          </w:p>
        </w:tc>
        <w:tc>
          <w:tcPr>
            <w:tcW w:type="dxa" w:w="1728"/>
          </w:tcPr>
          <w:p>
            <w:r>
              <w:t>Punjab</w:t>
            </w:r>
          </w:p>
        </w:tc>
        <w:tc>
          <w:tcPr>
            <w:tcW w:type="dxa" w:w="1728"/>
          </w:tcPr>
          <w:p>
            <w:r>
              <w:t>87.9375</w:t>
            </w:r>
          </w:p>
        </w:tc>
        <w:tc>
          <w:tcPr>
            <w:tcW w:type="dxa" w:w="1728"/>
          </w:tcPr>
          <w:p>
            <w:r>
              <w:t>78.795833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Obstetrics &amp; Gynecology</w:t>
            </w:r>
          </w:p>
        </w:tc>
        <w:tc>
          <w:tcPr>
            <w:tcW w:type="dxa" w:w="1728"/>
          </w:tcPr>
          <w:p>
            <w:r>
              <w:t>Aimh, Sialkot</w:t>
            </w:r>
          </w:p>
        </w:tc>
        <w:tc>
          <w:tcPr>
            <w:tcW w:type="dxa" w:w="1728"/>
          </w:tcPr>
          <w:p>
            <w:r>
              <w:t>78.795833</w:t>
            </w:r>
          </w:p>
        </w:tc>
        <w:tc>
          <w:tcPr>
            <w:tcW w:type="dxa" w:w="1728"/>
          </w:tcPr>
          <w:p>
            <w:r>
              <w:t>61.604167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Obstetrics &amp; Gynecology</w:t>
            </w:r>
          </w:p>
        </w:tc>
        <w:tc>
          <w:tcPr>
            <w:tcW w:type="dxa" w:w="1728"/>
          </w:tcPr>
          <w:p>
            <w:r>
              <w:t>Foriegn</w:t>
            </w:r>
          </w:p>
        </w:tc>
        <w:tc>
          <w:tcPr>
            <w:tcW w:type="dxa" w:w="1728"/>
          </w:tcPr>
          <w:p>
            <w:r>
              <w:t>61.604167</w:t>
            </w:r>
          </w:p>
        </w:tc>
        <w:tc>
          <w:tcPr>
            <w:tcW w:type="dxa" w:w="1728"/>
          </w:tcPr>
          <w:p>
            <w:r>
              <w:t>58.525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Obstetrics &amp; Gynecology</w:t>
            </w:r>
          </w:p>
        </w:tc>
        <w:tc>
          <w:tcPr>
            <w:tcW w:type="dxa" w:w="1728"/>
          </w:tcPr>
          <w:p>
            <w:r>
              <w:t>Allied Hospital, Faisalabad</w:t>
            </w:r>
          </w:p>
        </w:tc>
        <w:tc>
          <w:tcPr>
            <w:tcW w:type="dxa" w:w="1728"/>
          </w:tcPr>
          <w:p>
            <w:r>
              <w:t>87.9375</w:t>
            </w:r>
          </w:p>
        </w:tc>
        <w:tc>
          <w:tcPr>
            <w:tcW w:type="dxa" w:w="1728"/>
          </w:tcPr>
          <w:p>
            <w:r>
              <w:t>87.55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Obstetrics &amp; Gynecology</w:t>
            </w:r>
          </w:p>
        </w:tc>
        <w:tc>
          <w:tcPr>
            <w:tcW w:type="dxa" w:w="1728"/>
          </w:tcPr>
          <w:p>
            <w:r>
              <w:t>Bahawal Victoria Hospital, Bahawalpur</w:t>
            </w:r>
          </w:p>
        </w:tc>
        <w:tc>
          <w:tcPr>
            <w:tcW w:type="dxa" w:w="1728"/>
          </w:tcPr>
          <w:p>
            <w:r>
              <w:t>82.9875</w:t>
            </w:r>
          </w:p>
        </w:tc>
        <w:tc>
          <w:tcPr>
            <w:tcW w:type="dxa" w:w="1728"/>
          </w:tcPr>
          <w:p>
            <w:r>
              <w:t>79.836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Obstetrics &amp; Gynecology</w:t>
            </w:r>
          </w:p>
        </w:tc>
        <w:tc>
          <w:tcPr>
            <w:tcW w:type="dxa" w:w="1728"/>
          </w:tcPr>
          <w:p>
            <w:r>
              <w:t>Benazir Bhutto Hospital, Rawalpindi</w:t>
            </w:r>
          </w:p>
        </w:tc>
        <w:tc>
          <w:tcPr>
            <w:tcW w:type="dxa" w:w="1728"/>
          </w:tcPr>
          <w:p>
            <w:r>
              <w:t>83.908333</w:t>
            </w:r>
          </w:p>
        </w:tc>
        <w:tc>
          <w:tcPr>
            <w:tcW w:type="dxa" w:w="1728"/>
          </w:tcPr>
          <w:p>
            <w:r>
              <w:t>58.525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Obstetrics &amp; Gynecology</w:t>
            </w:r>
          </w:p>
        </w:tc>
        <w:tc>
          <w:tcPr>
            <w:tcW w:type="dxa" w:w="1728"/>
          </w:tcPr>
          <w:p>
            <w:r>
              <w:t>Civil Hospital Bahawalpur</w:t>
            </w:r>
          </w:p>
        </w:tc>
        <w:tc>
          <w:tcPr>
            <w:tcW w:type="dxa" w:w="1728"/>
          </w:tcPr>
          <w:p>
            <w:r>
              <w:t>84.629167</w:t>
            </w:r>
          </w:p>
        </w:tc>
        <w:tc>
          <w:tcPr>
            <w:tcW w:type="dxa" w:w="1728"/>
          </w:tcPr>
          <w:p>
            <w:r>
              <w:t>84.629167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Obstetrics &amp; Gynecology</w:t>
            </w:r>
          </w:p>
        </w:tc>
        <w:tc>
          <w:tcPr>
            <w:tcW w:type="dxa" w:w="1728"/>
          </w:tcPr>
          <w:p>
            <w:r>
              <w:t>Combined Military Hospital, Lahore</w:t>
            </w:r>
          </w:p>
        </w:tc>
        <w:tc>
          <w:tcPr>
            <w:tcW w:type="dxa" w:w="1728"/>
          </w:tcPr>
          <w:p>
            <w:r>
              <w:t>79.670833</w:t>
            </w:r>
          </w:p>
        </w:tc>
        <w:tc>
          <w:tcPr>
            <w:tcW w:type="dxa" w:w="1728"/>
          </w:tcPr>
          <w:p>
            <w:r>
              <w:t>79.670833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Obstetrics &amp; Gynecology</w:t>
            </w:r>
          </w:p>
        </w:tc>
        <w:tc>
          <w:tcPr>
            <w:tcW w:type="dxa" w:w="1728"/>
          </w:tcPr>
          <w:p>
            <w:r>
              <w:t>Dhq Hospital, Dg Khan</w:t>
            </w:r>
          </w:p>
        </w:tc>
        <w:tc>
          <w:tcPr>
            <w:tcW w:type="dxa" w:w="1728"/>
          </w:tcPr>
          <w:p>
            <w:r>
              <w:t>83.0625</w:t>
            </w:r>
          </w:p>
        </w:tc>
        <w:tc>
          <w:tcPr>
            <w:tcW w:type="dxa" w:w="1728"/>
          </w:tcPr>
          <w:p>
            <w:r>
              <w:t>82.7375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Obstetrics &amp; Gynecology</w:t>
            </w:r>
          </w:p>
        </w:tc>
        <w:tc>
          <w:tcPr>
            <w:tcW w:type="dxa" w:w="1728"/>
          </w:tcPr>
          <w:p>
            <w:r>
              <w:t>Dhq Hospital, Faisalabad</w:t>
            </w:r>
          </w:p>
        </w:tc>
        <w:tc>
          <w:tcPr>
            <w:tcW w:type="dxa" w:w="1728"/>
          </w:tcPr>
          <w:p>
            <w:r>
              <w:t>87.175</w:t>
            </w:r>
          </w:p>
        </w:tc>
        <w:tc>
          <w:tcPr>
            <w:tcW w:type="dxa" w:w="1728"/>
          </w:tcPr>
          <w:p>
            <w:r>
              <w:t>87.175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Obstetrics &amp; Gynecology</w:t>
            </w:r>
          </w:p>
        </w:tc>
        <w:tc>
          <w:tcPr>
            <w:tcW w:type="dxa" w:w="1728"/>
          </w:tcPr>
          <w:p>
            <w:r>
              <w:t>Dhq Hospital, Gujranwala</w:t>
            </w:r>
          </w:p>
        </w:tc>
        <w:tc>
          <w:tcPr>
            <w:tcW w:type="dxa" w:w="1728"/>
          </w:tcPr>
          <w:p>
            <w:r>
              <w:t>86.620833</w:t>
            </w:r>
          </w:p>
        </w:tc>
        <w:tc>
          <w:tcPr>
            <w:tcW w:type="dxa" w:w="1728"/>
          </w:tcPr>
          <w:p>
            <w:r>
              <w:t>82.1625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Obstetrics &amp; Gynecology</w:t>
            </w:r>
          </w:p>
        </w:tc>
        <w:tc>
          <w:tcPr>
            <w:tcW w:type="dxa" w:w="1728"/>
          </w:tcPr>
          <w:p>
            <w:r>
              <w:t>Dhq Rawalpindi</w:t>
            </w:r>
          </w:p>
        </w:tc>
        <w:tc>
          <w:tcPr>
            <w:tcW w:type="dxa" w:w="1728"/>
          </w:tcPr>
          <w:p>
            <w:r>
              <w:t>78.857895</w:t>
            </w:r>
          </w:p>
        </w:tc>
        <w:tc>
          <w:tcPr>
            <w:tcW w:type="dxa" w:w="1728"/>
          </w:tcPr>
          <w:p>
            <w:r>
              <w:t>78.857895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Obstetrics &amp; Gynecology</w:t>
            </w:r>
          </w:p>
        </w:tc>
        <w:tc>
          <w:tcPr>
            <w:tcW w:type="dxa" w:w="1728"/>
          </w:tcPr>
          <w:p>
            <w:r>
              <w:t>Dhq Teaching Hospital, Sargodha</w:t>
            </w:r>
          </w:p>
        </w:tc>
        <w:tc>
          <w:tcPr>
            <w:tcW w:type="dxa" w:w="1728"/>
          </w:tcPr>
          <w:p>
            <w:r>
              <w:t>83.475</w:t>
            </w:r>
          </w:p>
        </w:tc>
        <w:tc>
          <w:tcPr>
            <w:tcW w:type="dxa" w:w="1728"/>
          </w:tcPr>
          <w:p>
            <w:r>
              <w:t>83.475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Obstetrics &amp; Gynecology</w:t>
            </w:r>
          </w:p>
        </w:tc>
        <w:tc>
          <w:tcPr>
            <w:tcW w:type="dxa" w:w="1728"/>
          </w:tcPr>
          <w:p>
            <w:r>
              <w:t>Govt.Teaching Hospital , Shahdra , Lahore</w:t>
            </w:r>
          </w:p>
        </w:tc>
        <w:tc>
          <w:tcPr>
            <w:tcW w:type="dxa" w:w="1728"/>
          </w:tcPr>
          <w:p>
            <w:r>
              <w:t>83.18</w:t>
            </w:r>
          </w:p>
        </w:tc>
        <w:tc>
          <w:tcPr>
            <w:tcW w:type="dxa" w:w="1728"/>
          </w:tcPr>
          <w:p>
            <w:r>
              <w:t>83.18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Obstetrics &amp; Gynecology</w:t>
            </w:r>
          </w:p>
        </w:tc>
        <w:tc>
          <w:tcPr>
            <w:tcW w:type="dxa" w:w="1728"/>
          </w:tcPr>
          <w:p>
            <w:r>
              <w:t>Holy Family Hospital, Rawalpindi</w:t>
            </w:r>
          </w:p>
        </w:tc>
        <w:tc>
          <w:tcPr>
            <w:tcW w:type="dxa" w:w="1728"/>
          </w:tcPr>
          <w:p>
            <w:r>
              <w:t>82.320833</w:t>
            </w:r>
          </w:p>
        </w:tc>
        <w:tc>
          <w:tcPr>
            <w:tcW w:type="dxa" w:w="1728"/>
          </w:tcPr>
          <w:p>
            <w:r>
              <w:t>78.820833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Obstetrics &amp; Gynecology</w:t>
            </w:r>
          </w:p>
        </w:tc>
        <w:tc>
          <w:tcPr>
            <w:tcW w:type="dxa" w:w="1728"/>
          </w:tcPr>
          <w:p>
            <w:r>
              <w:t>Jinnah Hospital, Lahore</w:t>
            </w:r>
          </w:p>
        </w:tc>
        <w:tc>
          <w:tcPr>
            <w:tcW w:type="dxa" w:w="1728"/>
          </w:tcPr>
          <w:p>
            <w:r>
              <w:t>87.075</w:t>
            </w:r>
          </w:p>
        </w:tc>
        <w:tc>
          <w:tcPr>
            <w:tcW w:type="dxa" w:w="1728"/>
          </w:tcPr>
          <w:p>
            <w:r>
              <w:t>84.483333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Obstetrics &amp; Gynecology</w:t>
            </w:r>
          </w:p>
        </w:tc>
        <w:tc>
          <w:tcPr>
            <w:tcW w:type="dxa" w:w="1728"/>
          </w:tcPr>
          <w:p>
            <w:r>
              <w:t>Lady Aitchison Hospital</w:t>
            </w:r>
          </w:p>
        </w:tc>
        <w:tc>
          <w:tcPr>
            <w:tcW w:type="dxa" w:w="1728"/>
          </w:tcPr>
          <w:p>
            <w:r>
              <w:t>79.695833</w:t>
            </w:r>
          </w:p>
        </w:tc>
        <w:tc>
          <w:tcPr>
            <w:tcW w:type="dxa" w:w="1728"/>
          </w:tcPr>
          <w:p>
            <w:r>
              <w:t>58.129787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Obstetrics &amp; Gynecology</w:t>
            </w:r>
          </w:p>
        </w:tc>
        <w:tc>
          <w:tcPr>
            <w:tcW w:type="dxa" w:w="1728"/>
          </w:tcPr>
          <w:p>
            <w:r>
              <w:t>Kpk, Sindh, Balochistan</w:t>
            </w:r>
          </w:p>
        </w:tc>
        <w:tc>
          <w:tcPr>
            <w:tcW w:type="dxa" w:w="1728"/>
          </w:tcPr>
          <w:p>
            <w:r>
              <w:t>63.952</w:t>
            </w:r>
          </w:p>
        </w:tc>
        <w:tc>
          <w:tcPr>
            <w:tcW w:type="dxa" w:w="1728"/>
          </w:tcPr>
          <w:p>
            <w:r>
              <w:t>58.129787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Obstetrics &amp; Gynecology</w:t>
            </w:r>
          </w:p>
        </w:tc>
        <w:tc>
          <w:tcPr>
            <w:tcW w:type="dxa" w:w="1728"/>
          </w:tcPr>
          <w:p>
            <w:r>
              <w:t>Lady Willingdon Hospital</w:t>
            </w:r>
          </w:p>
        </w:tc>
        <w:tc>
          <w:tcPr>
            <w:tcW w:type="dxa" w:w="1728"/>
          </w:tcPr>
          <w:p>
            <w:r>
              <w:t>83.930612</w:t>
            </w:r>
          </w:p>
        </w:tc>
        <w:tc>
          <w:tcPr>
            <w:tcW w:type="dxa" w:w="1728"/>
          </w:tcPr>
          <w:p>
            <w:r>
              <w:t>79.341667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Obstetrics &amp; Gynecology</w:t>
            </w:r>
          </w:p>
        </w:tc>
        <w:tc>
          <w:tcPr>
            <w:tcW w:type="dxa" w:w="1728"/>
          </w:tcPr>
          <w:p>
            <w:r>
              <w:t>Lahore General Hospital, Lahore</w:t>
            </w:r>
          </w:p>
        </w:tc>
        <w:tc>
          <w:tcPr>
            <w:tcW w:type="dxa" w:w="1728"/>
          </w:tcPr>
          <w:p>
            <w:r>
              <w:t>81.904167</w:t>
            </w:r>
          </w:p>
        </w:tc>
        <w:tc>
          <w:tcPr>
            <w:tcW w:type="dxa" w:w="1728"/>
          </w:tcPr>
          <w:p>
            <w:r>
              <w:t>79.670833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Obstetrics &amp; Gynecology</w:t>
            </w:r>
          </w:p>
        </w:tc>
        <w:tc>
          <w:tcPr>
            <w:tcW w:type="dxa" w:w="1728"/>
          </w:tcPr>
          <w:p>
            <w:r>
              <w:t>Nishtar Hospital, Multan</w:t>
            </w:r>
          </w:p>
        </w:tc>
        <w:tc>
          <w:tcPr>
            <w:tcW w:type="dxa" w:w="1728"/>
          </w:tcPr>
          <w:p>
            <w:r>
              <w:t>84.55</w:t>
            </w:r>
          </w:p>
        </w:tc>
        <w:tc>
          <w:tcPr>
            <w:tcW w:type="dxa" w:w="1728"/>
          </w:tcPr>
          <w:p>
            <w:r>
              <w:t>63.952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Obstetrics &amp; Gynecology</w:t>
            </w:r>
          </w:p>
        </w:tc>
        <w:tc>
          <w:tcPr>
            <w:tcW w:type="dxa" w:w="1728"/>
          </w:tcPr>
          <w:p>
            <w:r>
              <w:t>Sahiwal Teaching Hospital, Sahiwal</w:t>
            </w:r>
          </w:p>
        </w:tc>
        <w:tc>
          <w:tcPr>
            <w:tcW w:type="dxa" w:w="1728"/>
          </w:tcPr>
          <w:p>
            <w:r>
              <w:t>84.7875</w:t>
            </w:r>
          </w:p>
        </w:tc>
        <w:tc>
          <w:tcPr>
            <w:tcW w:type="dxa" w:w="1728"/>
          </w:tcPr>
          <w:p>
            <w:r>
              <w:t>60.0375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Obstetrics &amp; Gynecology</w:t>
            </w:r>
          </w:p>
        </w:tc>
        <w:tc>
          <w:tcPr>
            <w:tcW w:type="dxa" w:w="1728"/>
          </w:tcPr>
          <w:p>
            <w:r>
              <w:t>Ajk, G&amp;B, Fata, Ict</w:t>
            </w:r>
          </w:p>
        </w:tc>
        <w:tc>
          <w:tcPr>
            <w:tcW w:type="dxa" w:w="1728"/>
          </w:tcPr>
          <w:p>
            <w:r>
              <w:t>73.905333</w:t>
            </w:r>
          </w:p>
        </w:tc>
        <w:tc>
          <w:tcPr>
            <w:tcW w:type="dxa" w:w="1728"/>
          </w:tcPr>
          <w:p>
            <w:r>
              <w:t>60.0375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Obstetrics &amp; Gynecology</w:t>
            </w:r>
          </w:p>
        </w:tc>
        <w:tc>
          <w:tcPr>
            <w:tcW w:type="dxa" w:w="1728"/>
          </w:tcPr>
          <w:p>
            <w:r>
              <w:t>Services Hospital, Lahore</w:t>
            </w:r>
          </w:p>
        </w:tc>
        <w:tc>
          <w:tcPr>
            <w:tcW w:type="dxa" w:w="1728"/>
          </w:tcPr>
          <w:p>
            <w:r>
              <w:t>85.329166</w:t>
            </w:r>
          </w:p>
        </w:tc>
        <w:tc>
          <w:tcPr>
            <w:tcW w:type="dxa" w:w="1728"/>
          </w:tcPr>
          <w:p>
            <w:r>
              <w:t>83.829167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Obstetrics &amp; Gynecology</w:t>
            </w:r>
          </w:p>
        </w:tc>
        <w:tc>
          <w:tcPr>
            <w:tcW w:type="dxa" w:w="1728"/>
          </w:tcPr>
          <w:p>
            <w:r>
              <w:t>Sir Ganga Ram Hospital, Lahore</w:t>
            </w:r>
          </w:p>
        </w:tc>
        <w:tc>
          <w:tcPr>
            <w:tcW w:type="dxa" w:w="1728"/>
          </w:tcPr>
          <w:p>
            <w:r>
              <w:t>84.470833</w:t>
            </w:r>
          </w:p>
        </w:tc>
        <w:tc>
          <w:tcPr>
            <w:tcW w:type="dxa" w:w="1728"/>
          </w:tcPr>
          <w:p>
            <w:r>
              <w:t>73.905333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Obstetrics &amp; Gynecology</w:t>
            </w:r>
          </w:p>
        </w:tc>
        <w:tc>
          <w:tcPr>
            <w:tcW w:type="dxa" w:w="1728"/>
          </w:tcPr>
          <w:p>
            <w:r>
              <w:t>Sz Hospital, Rahim Yar Khan</w:t>
            </w:r>
          </w:p>
        </w:tc>
        <w:tc>
          <w:tcPr>
            <w:tcW w:type="dxa" w:w="1728"/>
          </w:tcPr>
          <w:p>
            <w:r>
              <w:t>83.4125</w:t>
            </w:r>
          </w:p>
        </w:tc>
        <w:tc>
          <w:tcPr>
            <w:tcW w:type="dxa" w:w="1728"/>
          </w:tcPr>
          <w:p>
            <w:r>
              <w:t>79.348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Ophthalmology</w:t>
            </w:r>
          </w:p>
        </w:tc>
        <w:tc>
          <w:tcPr>
            <w:tcW w:type="dxa" w:w="1728"/>
          </w:tcPr>
          <w:p>
            <w:r>
              <w:t>Merit</w:t>
            </w:r>
          </w:p>
        </w:tc>
        <w:tc>
          <w:tcPr>
            <w:tcW w:type="dxa" w:w="1728"/>
          </w:tcPr>
          <w:p>
            <w:r>
              <w:t>79.354167</w:t>
            </w:r>
          </w:p>
        </w:tc>
        <w:tc>
          <w:tcPr>
            <w:tcW w:type="dxa" w:w="1728"/>
          </w:tcPr>
          <w:p>
            <w:r>
              <w:t>60.891667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Ophthalmology</w:t>
            </w:r>
          </w:p>
        </w:tc>
        <w:tc>
          <w:tcPr>
            <w:tcW w:type="dxa" w:w="1728"/>
          </w:tcPr>
          <w:p>
            <w:r>
              <w:t>Allied Hospital, Faisalabad</w:t>
            </w:r>
          </w:p>
        </w:tc>
        <w:tc>
          <w:tcPr>
            <w:tcW w:type="dxa" w:w="1728"/>
          </w:tcPr>
          <w:p>
            <w:r>
              <w:t>75.091667</w:t>
            </w:r>
          </w:p>
        </w:tc>
        <w:tc>
          <w:tcPr>
            <w:tcW w:type="dxa" w:w="1728"/>
          </w:tcPr>
          <w:p>
            <w:r>
              <w:t>75.091667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Ophthalmology</w:t>
            </w:r>
          </w:p>
        </w:tc>
        <w:tc>
          <w:tcPr>
            <w:tcW w:type="dxa" w:w="1728"/>
          </w:tcPr>
          <w:p>
            <w:r>
              <w:t>Punjab</w:t>
            </w:r>
          </w:p>
        </w:tc>
        <w:tc>
          <w:tcPr>
            <w:tcW w:type="dxa" w:w="1728"/>
          </w:tcPr>
          <w:p>
            <w:r>
              <w:t>79.354167</w:t>
            </w:r>
          </w:p>
        </w:tc>
        <w:tc>
          <w:tcPr>
            <w:tcW w:type="dxa" w:w="1728"/>
          </w:tcPr>
          <w:p>
            <w:r>
              <w:t>60.891667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Ophthalmology</w:t>
            </w:r>
          </w:p>
        </w:tc>
        <w:tc>
          <w:tcPr>
            <w:tcW w:type="dxa" w:w="1728"/>
          </w:tcPr>
          <w:p>
            <w:r>
              <w:t>Bahawal Victoria Hospital, Bahawalpur</w:t>
            </w:r>
          </w:p>
        </w:tc>
        <w:tc>
          <w:tcPr>
            <w:tcW w:type="dxa" w:w="1728"/>
          </w:tcPr>
          <w:p>
            <w:r>
              <w:t>78.325532</w:t>
            </w:r>
          </w:p>
        </w:tc>
        <w:tc>
          <w:tcPr>
            <w:tcW w:type="dxa" w:w="1728"/>
          </w:tcPr>
          <w:p>
            <w:r>
              <w:t>78.325532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Ophthalmology</w:t>
            </w:r>
          </w:p>
        </w:tc>
        <w:tc>
          <w:tcPr>
            <w:tcW w:type="dxa" w:w="1728"/>
          </w:tcPr>
          <w:p>
            <w:r>
              <w:t>Benazir Bhutto Hospital, Rawalpindi</w:t>
            </w:r>
          </w:p>
        </w:tc>
        <w:tc>
          <w:tcPr>
            <w:tcW w:type="dxa" w:w="1728"/>
          </w:tcPr>
          <w:p>
            <w:r>
              <w:t>75.097938</w:t>
            </w:r>
          </w:p>
        </w:tc>
        <w:tc>
          <w:tcPr>
            <w:tcW w:type="dxa" w:w="1728"/>
          </w:tcPr>
          <w:p>
            <w:r>
              <w:t>75.097938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Ophthalmology</w:t>
            </w:r>
          </w:p>
        </w:tc>
        <w:tc>
          <w:tcPr>
            <w:tcW w:type="dxa" w:w="1728"/>
          </w:tcPr>
          <w:p>
            <w:r>
              <w:t>Dhq Hospital, Dg Khan</w:t>
            </w:r>
          </w:p>
        </w:tc>
        <w:tc>
          <w:tcPr>
            <w:tcW w:type="dxa" w:w="1728"/>
          </w:tcPr>
          <w:p>
            <w:r>
              <w:t>64.295833</w:t>
            </w:r>
          </w:p>
        </w:tc>
        <w:tc>
          <w:tcPr>
            <w:tcW w:type="dxa" w:w="1728"/>
          </w:tcPr>
          <w:p>
            <w:r>
              <w:t>64.295833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Ophthalmology</w:t>
            </w:r>
          </w:p>
        </w:tc>
        <w:tc>
          <w:tcPr>
            <w:tcW w:type="dxa" w:w="1728"/>
          </w:tcPr>
          <w:p>
            <w:r>
              <w:t>Dhq Hospital, Gujranwala</w:t>
            </w:r>
          </w:p>
        </w:tc>
        <w:tc>
          <w:tcPr>
            <w:tcW w:type="dxa" w:w="1728"/>
          </w:tcPr>
          <w:p>
            <w:r>
              <w:t>64.183333</w:t>
            </w:r>
          </w:p>
        </w:tc>
        <w:tc>
          <w:tcPr>
            <w:tcW w:type="dxa" w:w="1728"/>
          </w:tcPr>
          <w:p>
            <w:r>
              <w:t>64.183333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Ophthalmology</w:t>
            </w:r>
          </w:p>
        </w:tc>
        <w:tc>
          <w:tcPr>
            <w:tcW w:type="dxa" w:w="1728"/>
          </w:tcPr>
          <w:p>
            <w:r>
              <w:t>Dhq Teaching Hospital, Sargodha</w:t>
            </w:r>
          </w:p>
        </w:tc>
        <w:tc>
          <w:tcPr>
            <w:tcW w:type="dxa" w:w="1728"/>
          </w:tcPr>
          <w:p>
            <w:r>
              <w:t>60.891667</w:t>
            </w:r>
          </w:p>
        </w:tc>
        <w:tc>
          <w:tcPr>
            <w:tcW w:type="dxa" w:w="1728"/>
          </w:tcPr>
          <w:p>
            <w:r>
              <w:t>60.891667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Ophthalmology</w:t>
            </w:r>
          </w:p>
        </w:tc>
        <w:tc>
          <w:tcPr>
            <w:tcW w:type="dxa" w:w="1728"/>
          </w:tcPr>
          <w:p>
            <w:r>
              <w:t>Jinnah Hospital, Lahore</w:t>
            </w:r>
          </w:p>
        </w:tc>
        <w:tc>
          <w:tcPr>
            <w:tcW w:type="dxa" w:w="1728"/>
          </w:tcPr>
          <w:p>
            <w:r>
              <w:t>74.7125</w:t>
            </w:r>
          </w:p>
        </w:tc>
        <w:tc>
          <w:tcPr>
            <w:tcW w:type="dxa" w:w="1728"/>
          </w:tcPr>
          <w:p>
            <w:r>
              <w:t>74.7125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Ophthalmology</w:t>
            </w:r>
          </w:p>
        </w:tc>
        <w:tc>
          <w:tcPr>
            <w:tcW w:type="dxa" w:w="1728"/>
          </w:tcPr>
          <w:p>
            <w:r>
              <w:t>Lahore General Hospital, Lahore</w:t>
            </w:r>
          </w:p>
        </w:tc>
        <w:tc>
          <w:tcPr>
            <w:tcW w:type="dxa" w:w="1728"/>
          </w:tcPr>
          <w:p>
            <w:r>
              <w:t>73.413043</w:t>
            </w:r>
          </w:p>
        </w:tc>
        <w:tc>
          <w:tcPr>
            <w:tcW w:type="dxa" w:w="1728"/>
          </w:tcPr>
          <w:p>
            <w:r>
              <w:t>73.413043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Ophthalmology</w:t>
            </w:r>
          </w:p>
        </w:tc>
        <w:tc>
          <w:tcPr>
            <w:tcW w:type="dxa" w:w="1728"/>
          </w:tcPr>
          <w:p>
            <w:r>
              <w:t>Mayo Hospital, Lahore</w:t>
            </w:r>
          </w:p>
        </w:tc>
        <w:tc>
          <w:tcPr>
            <w:tcW w:type="dxa" w:w="1728"/>
          </w:tcPr>
          <w:p>
            <w:r>
              <w:t>77.7</w:t>
            </w:r>
          </w:p>
        </w:tc>
        <w:tc>
          <w:tcPr>
            <w:tcW w:type="dxa" w:w="1728"/>
          </w:tcPr>
          <w:p>
            <w:r>
              <w:t>68.1375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Ophthalmology</w:t>
            </w:r>
          </w:p>
        </w:tc>
        <w:tc>
          <w:tcPr>
            <w:tcW w:type="dxa" w:w="1728"/>
          </w:tcPr>
          <w:p>
            <w:r>
              <w:t>Nishtar Hospital, Multan</w:t>
            </w:r>
          </w:p>
        </w:tc>
        <w:tc>
          <w:tcPr>
            <w:tcW w:type="dxa" w:w="1728"/>
          </w:tcPr>
          <w:p>
            <w:r>
              <w:t>79.354167</w:t>
            </w:r>
          </w:p>
        </w:tc>
        <w:tc>
          <w:tcPr>
            <w:tcW w:type="dxa" w:w="1728"/>
          </w:tcPr>
          <w:p>
            <w:r>
              <w:t>79.354167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Ophthalmology</w:t>
            </w:r>
          </w:p>
        </w:tc>
        <w:tc>
          <w:tcPr>
            <w:tcW w:type="dxa" w:w="1728"/>
          </w:tcPr>
          <w:p>
            <w:r>
              <w:t>Sahiwal Teaching Hospital, Sahiwal</w:t>
            </w:r>
          </w:p>
        </w:tc>
        <w:tc>
          <w:tcPr>
            <w:tcW w:type="dxa" w:w="1728"/>
          </w:tcPr>
          <w:p>
            <w:r>
              <w:t>65.208333</w:t>
            </w:r>
          </w:p>
        </w:tc>
        <w:tc>
          <w:tcPr>
            <w:tcW w:type="dxa" w:w="1728"/>
          </w:tcPr>
          <w:p>
            <w:r>
              <w:t>65.208333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Ophthalmology</w:t>
            </w:r>
          </w:p>
        </w:tc>
        <w:tc>
          <w:tcPr>
            <w:tcW w:type="dxa" w:w="1728"/>
          </w:tcPr>
          <w:p>
            <w:r>
              <w:t>Services Hospital, Lahore</w:t>
            </w:r>
          </w:p>
        </w:tc>
        <w:tc>
          <w:tcPr>
            <w:tcW w:type="dxa" w:w="1728"/>
          </w:tcPr>
          <w:p>
            <w:r>
              <w:t>71.116666</w:t>
            </w:r>
          </w:p>
        </w:tc>
        <w:tc>
          <w:tcPr>
            <w:tcW w:type="dxa" w:w="1728"/>
          </w:tcPr>
          <w:p>
            <w:r>
              <w:t>71.116666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Ophthalmology</w:t>
            </w:r>
          </w:p>
        </w:tc>
        <w:tc>
          <w:tcPr>
            <w:tcW w:type="dxa" w:w="1728"/>
          </w:tcPr>
          <w:p>
            <w:r>
              <w:t>Sir Ganga Ram Hospital, Lahore</w:t>
            </w:r>
          </w:p>
        </w:tc>
        <w:tc>
          <w:tcPr>
            <w:tcW w:type="dxa" w:w="1728"/>
          </w:tcPr>
          <w:p>
            <w:r>
              <w:t>67.320833</w:t>
            </w:r>
          </w:p>
        </w:tc>
        <w:tc>
          <w:tcPr>
            <w:tcW w:type="dxa" w:w="1728"/>
          </w:tcPr>
          <w:p>
            <w:r>
              <w:t>67.320833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Ophthalmology</w:t>
            </w:r>
          </w:p>
        </w:tc>
        <w:tc>
          <w:tcPr>
            <w:tcW w:type="dxa" w:w="1728"/>
          </w:tcPr>
          <w:p>
            <w:r>
              <w:t>Sz Hospital, Rahim Yar Khan</w:t>
            </w:r>
          </w:p>
        </w:tc>
        <w:tc>
          <w:tcPr>
            <w:tcW w:type="dxa" w:w="1728"/>
          </w:tcPr>
          <w:p>
            <w:r>
              <w:t>63.0875</w:t>
            </w:r>
          </w:p>
        </w:tc>
        <w:tc>
          <w:tcPr>
            <w:tcW w:type="dxa" w:w="1728"/>
          </w:tcPr>
          <w:p>
            <w:r>
              <w:t>63.0875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Orthopedic Surgery</w:t>
            </w:r>
          </w:p>
        </w:tc>
        <w:tc>
          <w:tcPr>
            <w:tcW w:type="dxa" w:w="1728"/>
          </w:tcPr>
          <w:p>
            <w:r>
              <w:t>Merit</w:t>
            </w:r>
          </w:p>
        </w:tc>
        <w:tc>
          <w:tcPr>
            <w:tcW w:type="dxa" w:w="1728"/>
          </w:tcPr>
          <w:p>
            <w:r>
              <w:t>82.845833</w:t>
            </w:r>
          </w:p>
        </w:tc>
        <w:tc>
          <w:tcPr>
            <w:tcW w:type="dxa" w:w="1728"/>
          </w:tcPr>
          <w:p>
            <w:r>
              <w:t>57.0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Orthopedic Surgery</w:t>
            </w:r>
          </w:p>
        </w:tc>
        <w:tc>
          <w:tcPr>
            <w:tcW w:type="dxa" w:w="1728"/>
          </w:tcPr>
          <w:p>
            <w:r>
              <w:t>Abs Teaching Hospital, Gujrat</w:t>
            </w:r>
          </w:p>
        </w:tc>
        <w:tc>
          <w:tcPr>
            <w:tcW w:type="dxa" w:w="1728"/>
          </w:tcPr>
          <w:p>
            <w:r>
              <w:t>71.129167</w:t>
            </w:r>
          </w:p>
        </w:tc>
        <w:tc>
          <w:tcPr>
            <w:tcW w:type="dxa" w:w="1728"/>
          </w:tcPr>
          <w:p>
            <w:r>
              <w:t>71.129167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Orthopedic Surgery</w:t>
            </w:r>
          </w:p>
        </w:tc>
        <w:tc>
          <w:tcPr>
            <w:tcW w:type="dxa" w:w="1728"/>
          </w:tcPr>
          <w:p>
            <w:r>
              <w:t>Punjab</w:t>
            </w:r>
          </w:p>
        </w:tc>
        <w:tc>
          <w:tcPr>
            <w:tcW w:type="dxa" w:w="1728"/>
          </w:tcPr>
          <w:p>
            <w:r>
              <w:t>82.845833</w:t>
            </w:r>
          </w:p>
        </w:tc>
        <w:tc>
          <w:tcPr>
            <w:tcW w:type="dxa" w:w="1728"/>
          </w:tcPr>
          <w:p>
            <w:r>
              <w:t>71.129167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Orthopedic Surgery</w:t>
            </w:r>
          </w:p>
        </w:tc>
        <w:tc>
          <w:tcPr>
            <w:tcW w:type="dxa" w:w="1728"/>
          </w:tcPr>
          <w:p>
            <w:r>
              <w:t>Aimh, Sialkot</w:t>
            </w:r>
          </w:p>
        </w:tc>
        <w:tc>
          <w:tcPr>
            <w:tcW w:type="dxa" w:w="1728"/>
          </w:tcPr>
          <w:p>
            <w:r>
              <w:t>66.85</w:t>
            </w:r>
          </w:p>
        </w:tc>
        <w:tc>
          <w:tcPr>
            <w:tcW w:type="dxa" w:w="1728"/>
          </w:tcPr>
          <w:p>
            <w:r>
              <w:t>66.85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Orthopedic Surgery</w:t>
            </w:r>
          </w:p>
        </w:tc>
        <w:tc>
          <w:tcPr>
            <w:tcW w:type="dxa" w:w="1728"/>
          </w:tcPr>
          <w:p>
            <w:r>
              <w:t>Ajk, G&amp;B, Fata, Ict</w:t>
            </w:r>
          </w:p>
        </w:tc>
        <w:tc>
          <w:tcPr>
            <w:tcW w:type="dxa" w:w="1728"/>
          </w:tcPr>
          <w:p>
            <w:r>
              <w:t>66.85</w:t>
            </w:r>
          </w:p>
        </w:tc>
        <w:tc>
          <w:tcPr>
            <w:tcW w:type="dxa" w:w="1728"/>
          </w:tcPr>
          <w:p>
            <w:r>
              <w:t>66.85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Orthopedic Surgery</w:t>
            </w:r>
          </w:p>
        </w:tc>
        <w:tc>
          <w:tcPr>
            <w:tcW w:type="dxa" w:w="1728"/>
          </w:tcPr>
          <w:p>
            <w:r>
              <w:t>Allied Hospital, Faisalabad</w:t>
            </w:r>
          </w:p>
        </w:tc>
        <w:tc>
          <w:tcPr>
            <w:tcW w:type="dxa" w:w="1728"/>
          </w:tcPr>
          <w:p>
            <w:r>
              <w:t>82.845833</w:t>
            </w:r>
          </w:p>
        </w:tc>
        <w:tc>
          <w:tcPr>
            <w:tcW w:type="dxa" w:w="1728"/>
          </w:tcPr>
          <w:p>
            <w:r>
              <w:t>58.5375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Orthopedic Surgery</w:t>
            </w:r>
          </w:p>
        </w:tc>
        <w:tc>
          <w:tcPr>
            <w:tcW w:type="dxa" w:w="1728"/>
          </w:tcPr>
          <w:p>
            <w:r>
              <w:t>Kpk, Sindh, Balochistan</w:t>
            </w:r>
          </w:p>
        </w:tc>
        <w:tc>
          <w:tcPr>
            <w:tcW w:type="dxa" w:w="1728"/>
          </w:tcPr>
          <w:p>
            <w:r>
              <w:t>58.5375</w:t>
            </w:r>
          </w:p>
        </w:tc>
        <w:tc>
          <w:tcPr>
            <w:tcW w:type="dxa" w:w="1728"/>
          </w:tcPr>
          <w:p>
            <w:r>
              <w:t>58.5375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Orthopedic Surgery</w:t>
            </w:r>
          </w:p>
        </w:tc>
        <w:tc>
          <w:tcPr>
            <w:tcW w:type="dxa" w:w="1728"/>
          </w:tcPr>
          <w:p>
            <w:r>
              <w:t>Bahawal Victoria Hospital, Bahawalpur</w:t>
            </w:r>
          </w:p>
        </w:tc>
        <w:tc>
          <w:tcPr>
            <w:tcW w:type="dxa" w:w="1728"/>
          </w:tcPr>
          <w:p>
            <w:r>
              <w:t>79.538462</w:t>
            </w:r>
          </w:p>
        </w:tc>
        <w:tc>
          <w:tcPr>
            <w:tcW w:type="dxa" w:w="1728"/>
          </w:tcPr>
          <w:p>
            <w:r>
              <w:t>79.2875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Orthopedic Surgery</w:t>
            </w:r>
          </w:p>
        </w:tc>
        <w:tc>
          <w:tcPr>
            <w:tcW w:type="dxa" w:w="1728"/>
          </w:tcPr>
          <w:p>
            <w:r>
              <w:t>Benazir Bhutto Hospital, Rawalpindi</w:t>
            </w:r>
          </w:p>
        </w:tc>
        <w:tc>
          <w:tcPr>
            <w:tcW w:type="dxa" w:w="1728"/>
          </w:tcPr>
          <w:p>
            <w:r>
              <w:t>80.8875</w:t>
            </w:r>
          </w:p>
        </w:tc>
        <w:tc>
          <w:tcPr>
            <w:tcW w:type="dxa" w:w="1728"/>
          </w:tcPr>
          <w:p>
            <w:r>
              <w:t>80.8875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Orthopedic Surgery</w:t>
            </w:r>
          </w:p>
        </w:tc>
        <w:tc>
          <w:tcPr>
            <w:tcW w:type="dxa" w:w="1728"/>
          </w:tcPr>
          <w:p>
            <w:r>
              <w:t>Dhq Hospital, Dg Khan</w:t>
            </w:r>
          </w:p>
        </w:tc>
        <w:tc>
          <w:tcPr>
            <w:tcW w:type="dxa" w:w="1728"/>
          </w:tcPr>
          <w:p>
            <w:r>
              <w:t>78.079167</w:t>
            </w:r>
          </w:p>
        </w:tc>
        <w:tc>
          <w:tcPr>
            <w:tcW w:type="dxa" w:w="1728"/>
          </w:tcPr>
          <w:p>
            <w:r>
              <w:t>78.079167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Orthopedic Surgery</w:t>
            </w:r>
          </w:p>
        </w:tc>
        <w:tc>
          <w:tcPr>
            <w:tcW w:type="dxa" w:w="1728"/>
          </w:tcPr>
          <w:p>
            <w:r>
              <w:t>Dhq Hospital, Faisalabad</w:t>
            </w:r>
          </w:p>
        </w:tc>
        <w:tc>
          <w:tcPr>
            <w:tcW w:type="dxa" w:w="1728"/>
          </w:tcPr>
          <w:p>
            <w:r>
              <w:t>81.970834</w:t>
            </w:r>
          </w:p>
        </w:tc>
        <w:tc>
          <w:tcPr>
            <w:tcW w:type="dxa" w:w="1728"/>
          </w:tcPr>
          <w:p>
            <w:r>
              <w:t>57.0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Orthopedic Surgery</w:t>
            </w:r>
          </w:p>
        </w:tc>
        <w:tc>
          <w:tcPr>
            <w:tcW w:type="dxa" w:w="1728"/>
          </w:tcPr>
          <w:p>
            <w:r>
              <w:t>Foriegn</w:t>
            </w:r>
          </w:p>
        </w:tc>
        <w:tc>
          <w:tcPr>
            <w:tcW w:type="dxa" w:w="1728"/>
          </w:tcPr>
          <w:p>
            <w:r>
              <w:t>57.0</w:t>
            </w:r>
          </w:p>
        </w:tc>
        <w:tc>
          <w:tcPr>
            <w:tcW w:type="dxa" w:w="1728"/>
          </w:tcPr>
          <w:p>
            <w:r>
              <w:t>57.0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Orthopedic Surgery</w:t>
            </w:r>
          </w:p>
        </w:tc>
        <w:tc>
          <w:tcPr>
            <w:tcW w:type="dxa" w:w="1728"/>
          </w:tcPr>
          <w:p>
            <w:r>
              <w:t>Dhq Hospital, Gujranwala</w:t>
            </w:r>
          </w:p>
        </w:tc>
        <w:tc>
          <w:tcPr>
            <w:tcW w:type="dxa" w:w="1728"/>
          </w:tcPr>
          <w:p>
            <w:r>
              <w:t>76.4125</w:t>
            </w:r>
          </w:p>
        </w:tc>
        <w:tc>
          <w:tcPr>
            <w:tcW w:type="dxa" w:w="1728"/>
          </w:tcPr>
          <w:p>
            <w:r>
              <w:t>76.4125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Orthopedic Surgery</w:t>
            </w:r>
          </w:p>
        </w:tc>
        <w:tc>
          <w:tcPr>
            <w:tcW w:type="dxa" w:w="1728"/>
          </w:tcPr>
          <w:p>
            <w:r>
              <w:t>Dhq Rawalpindi</w:t>
            </w:r>
          </w:p>
        </w:tc>
        <w:tc>
          <w:tcPr>
            <w:tcW w:type="dxa" w:w="1728"/>
          </w:tcPr>
          <w:p>
            <w:r>
              <w:t>78.304167</w:t>
            </w:r>
          </w:p>
        </w:tc>
        <w:tc>
          <w:tcPr>
            <w:tcW w:type="dxa" w:w="1728"/>
          </w:tcPr>
          <w:p>
            <w:r>
              <w:t>78.304167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Orthopedic Surgery</w:t>
            </w:r>
          </w:p>
        </w:tc>
        <w:tc>
          <w:tcPr>
            <w:tcW w:type="dxa" w:w="1728"/>
          </w:tcPr>
          <w:p>
            <w:r>
              <w:t>Dhq Teaching Hospital, Sargodha</w:t>
            </w:r>
          </w:p>
        </w:tc>
        <w:tc>
          <w:tcPr>
            <w:tcW w:type="dxa" w:w="1728"/>
          </w:tcPr>
          <w:p>
            <w:r>
              <w:t>75.379167</w:t>
            </w:r>
          </w:p>
        </w:tc>
        <w:tc>
          <w:tcPr>
            <w:tcW w:type="dxa" w:w="1728"/>
          </w:tcPr>
          <w:p>
            <w:r>
              <w:t>75.379167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Orthopedic Surgery</w:t>
            </w:r>
          </w:p>
        </w:tc>
        <w:tc>
          <w:tcPr>
            <w:tcW w:type="dxa" w:w="1728"/>
          </w:tcPr>
          <w:p>
            <w:r>
              <w:t>Govt.Teaching Hospital , Shahdra , Lahore</w:t>
            </w:r>
          </w:p>
        </w:tc>
        <w:tc>
          <w:tcPr>
            <w:tcW w:type="dxa" w:w="1728"/>
          </w:tcPr>
          <w:p>
            <w:r>
              <w:t>73.058333</w:t>
            </w:r>
          </w:p>
        </w:tc>
        <w:tc>
          <w:tcPr>
            <w:tcW w:type="dxa" w:w="1728"/>
          </w:tcPr>
          <w:p>
            <w:r>
              <w:t>73.058333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Orthopedic Surgery</w:t>
            </w:r>
          </w:p>
        </w:tc>
        <w:tc>
          <w:tcPr>
            <w:tcW w:type="dxa" w:w="1728"/>
          </w:tcPr>
          <w:p>
            <w:r>
              <w:t>Holy Family Hospital, Rawalpindi</w:t>
            </w:r>
          </w:p>
        </w:tc>
        <w:tc>
          <w:tcPr>
            <w:tcW w:type="dxa" w:w="1728"/>
          </w:tcPr>
          <w:p>
            <w:r>
              <w:t>78.120834</w:t>
            </w:r>
          </w:p>
        </w:tc>
        <w:tc>
          <w:tcPr>
            <w:tcW w:type="dxa" w:w="1728"/>
          </w:tcPr>
          <w:p>
            <w:r>
              <w:t>78.120834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Orthopedic Surgery</w:t>
            </w:r>
          </w:p>
        </w:tc>
        <w:tc>
          <w:tcPr>
            <w:tcW w:type="dxa" w:w="1728"/>
          </w:tcPr>
          <w:p>
            <w:r>
              <w:t>Jinnah Hospital, Lahore</w:t>
            </w:r>
          </w:p>
        </w:tc>
        <w:tc>
          <w:tcPr>
            <w:tcW w:type="dxa" w:w="1728"/>
          </w:tcPr>
          <w:p>
            <w:r>
              <w:t>78.5625</w:t>
            </w:r>
          </w:p>
        </w:tc>
        <w:tc>
          <w:tcPr>
            <w:tcW w:type="dxa" w:w="1728"/>
          </w:tcPr>
          <w:p>
            <w:r>
              <w:t>78.5625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Orthopedic Surgery</w:t>
            </w:r>
          </w:p>
        </w:tc>
        <w:tc>
          <w:tcPr>
            <w:tcW w:type="dxa" w:w="1728"/>
          </w:tcPr>
          <w:p>
            <w:r>
              <w:t>Lahore General Hospital, Lahore</w:t>
            </w:r>
          </w:p>
        </w:tc>
        <w:tc>
          <w:tcPr>
            <w:tcW w:type="dxa" w:w="1728"/>
          </w:tcPr>
          <w:p>
            <w:r>
              <w:t>79.804167</w:t>
            </w:r>
          </w:p>
        </w:tc>
        <w:tc>
          <w:tcPr>
            <w:tcW w:type="dxa" w:w="1728"/>
          </w:tcPr>
          <w:p>
            <w:r>
              <w:t>79.1125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Orthopedic Surgery</w:t>
            </w:r>
          </w:p>
        </w:tc>
        <w:tc>
          <w:tcPr>
            <w:tcW w:type="dxa" w:w="1728"/>
          </w:tcPr>
          <w:p>
            <w:r>
              <w:t>Mayo Hospital, Lahore</w:t>
            </w:r>
          </w:p>
        </w:tc>
        <w:tc>
          <w:tcPr>
            <w:tcW w:type="dxa" w:w="1728"/>
          </w:tcPr>
          <w:p>
            <w:r>
              <w:t>79.545833</w:t>
            </w:r>
          </w:p>
        </w:tc>
        <w:tc>
          <w:tcPr>
            <w:tcW w:type="dxa" w:w="1728"/>
          </w:tcPr>
          <w:p>
            <w:r>
              <w:t>78.365217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Orthopedic Surgery</w:t>
            </w:r>
          </w:p>
        </w:tc>
        <w:tc>
          <w:tcPr>
            <w:tcW w:type="dxa" w:w="1728"/>
          </w:tcPr>
          <w:p>
            <w:r>
              <w:t>Nishtar Hospital, Multan</w:t>
            </w:r>
          </w:p>
        </w:tc>
        <w:tc>
          <w:tcPr>
            <w:tcW w:type="dxa" w:w="1728"/>
          </w:tcPr>
          <w:p>
            <w:r>
              <w:t>82.054167</w:t>
            </w:r>
          </w:p>
        </w:tc>
        <w:tc>
          <w:tcPr>
            <w:tcW w:type="dxa" w:w="1728"/>
          </w:tcPr>
          <w:p>
            <w:r>
              <w:t>79.955319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Orthopedic Surgery</w:t>
            </w:r>
          </w:p>
        </w:tc>
        <w:tc>
          <w:tcPr>
            <w:tcW w:type="dxa" w:w="1728"/>
          </w:tcPr>
          <w:p>
            <w:r>
              <w:t>Sahiwal Teaching Hospital, Sahiwal</w:t>
            </w:r>
          </w:p>
        </w:tc>
        <w:tc>
          <w:tcPr>
            <w:tcW w:type="dxa" w:w="1728"/>
          </w:tcPr>
          <w:p>
            <w:r>
              <w:t>78.2375</w:t>
            </w:r>
          </w:p>
        </w:tc>
        <w:tc>
          <w:tcPr>
            <w:tcW w:type="dxa" w:w="1728"/>
          </w:tcPr>
          <w:p>
            <w:r>
              <w:t>78.2375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Orthopedic Surgery</w:t>
            </w:r>
          </w:p>
        </w:tc>
        <w:tc>
          <w:tcPr>
            <w:tcW w:type="dxa" w:w="1728"/>
          </w:tcPr>
          <w:p>
            <w:r>
              <w:t>Services Hospital, Lahore</w:t>
            </w:r>
          </w:p>
        </w:tc>
        <w:tc>
          <w:tcPr>
            <w:tcW w:type="dxa" w:w="1728"/>
          </w:tcPr>
          <w:p>
            <w:r>
              <w:t>77.183333</w:t>
            </w:r>
          </w:p>
        </w:tc>
        <w:tc>
          <w:tcPr>
            <w:tcW w:type="dxa" w:w="1728"/>
          </w:tcPr>
          <w:p>
            <w:r>
              <w:t>77.183333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Orthopedic Surgery</w:t>
            </w:r>
          </w:p>
        </w:tc>
        <w:tc>
          <w:tcPr>
            <w:tcW w:type="dxa" w:w="1728"/>
          </w:tcPr>
          <w:p>
            <w:r>
              <w:t>Sir Ganga Ram Hospital, Lahore</w:t>
            </w:r>
          </w:p>
        </w:tc>
        <w:tc>
          <w:tcPr>
            <w:tcW w:type="dxa" w:w="1728"/>
          </w:tcPr>
          <w:p>
            <w:r>
              <w:t>78.516667</w:t>
            </w:r>
          </w:p>
        </w:tc>
        <w:tc>
          <w:tcPr>
            <w:tcW w:type="dxa" w:w="1728"/>
          </w:tcPr>
          <w:p>
            <w:r>
              <w:t>78.516667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Orthopedic Surgery</w:t>
            </w:r>
          </w:p>
        </w:tc>
        <w:tc>
          <w:tcPr>
            <w:tcW w:type="dxa" w:w="1728"/>
          </w:tcPr>
          <w:p>
            <w:r>
              <w:t>Sz Hospital, Rahim Yar Khan</w:t>
            </w:r>
          </w:p>
        </w:tc>
        <w:tc>
          <w:tcPr>
            <w:tcW w:type="dxa" w:w="1728"/>
          </w:tcPr>
          <w:p>
            <w:r>
              <w:t>75.954167</w:t>
            </w:r>
          </w:p>
        </w:tc>
        <w:tc>
          <w:tcPr>
            <w:tcW w:type="dxa" w:w="1728"/>
          </w:tcPr>
          <w:p>
            <w:r>
              <w:t>75.954167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Otorhinolaryngology ENT</w:t>
            </w:r>
          </w:p>
        </w:tc>
        <w:tc>
          <w:tcPr>
            <w:tcW w:type="dxa" w:w="1728"/>
          </w:tcPr>
          <w:p>
            <w:r>
              <w:t>Merit</w:t>
            </w:r>
          </w:p>
        </w:tc>
        <w:tc>
          <w:tcPr>
            <w:tcW w:type="dxa" w:w="1728"/>
          </w:tcPr>
          <w:p>
            <w:r>
              <w:t>76.1625</w:t>
            </w:r>
          </w:p>
        </w:tc>
        <w:tc>
          <w:tcPr>
            <w:tcW w:type="dxa" w:w="1728"/>
          </w:tcPr>
          <w:p>
            <w:r>
              <w:t>58.591837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Otorhinolaryngology ENT</w:t>
            </w:r>
          </w:p>
        </w:tc>
        <w:tc>
          <w:tcPr>
            <w:tcW w:type="dxa" w:w="1728"/>
          </w:tcPr>
          <w:p>
            <w:r>
              <w:t>Allied Hospital, Faisalabad</w:t>
            </w:r>
          </w:p>
        </w:tc>
        <w:tc>
          <w:tcPr>
            <w:tcW w:type="dxa" w:w="1728"/>
          </w:tcPr>
          <w:p>
            <w:r>
              <w:t>65.891667</w:t>
            </w:r>
          </w:p>
        </w:tc>
        <w:tc>
          <w:tcPr>
            <w:tcW w:type="dxa" w:w="1728"/>
          </w:tcPr>
          <w:p>
            <w:r>
              <w:t>65.891667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Otorhinolaryngology ENT</w:t>
            </w:r>
          </w:p>
        </w:tc>
        <w:tc>
          <w:tcPr>
            <w:tcW w:type="dxa" w:w="1728"/>
          </w:tcPr>
          <w:p>
            <w:r>
              <w:t>Punjab</w:t>
            </w:r>
          </w:p>
        </w:tc>
        <w:tc>
          <w:tcPr>
            <w:tcW w:type="dxa" w:w="1728"/>
          </w:tcPr>
          <w:p>
            <w:r>
              <w:t>76.1625</w:t>
            </w:r>
          </w:p>
        </w:tc>
        <w:tc>
          <w:tcPr>
            <w:tcW w:type="dxa" w:w="1728"/>
          </w:tcPr>
          <w:p>
            <w:r>
              <w:t>58.591837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Otorhinolaryngology ENT</w:t>
            </w:r>
          </w:p>
        </w:tc>
        <w:tc>
          <w:tcPr>
            <w:tcW w:type="dxa" w:w="1728"/>
          </w:tcPr>
          <w:p>
            <w:r>
              <w:t>Bahawal Victoria Hospital, Bahawalpur</w:t>
            </w:r>
          </w:p>
        </w:tc>
        <w:tc>
          <w:tcPr>
            <w:tcW w:type="dxa" w:w="1728"/>
          </w:tcPr>
          <w:p>
            <w:r>
              <w:t>59.595833</w:t>
            </w:r>
          </w:p>
        </w:tc>
        <w:tc>
          <w:tcPr>
            <w:tcW w:type="dxa" w:w="1728"/>
          </w:tcPr>
          <w:p>
            <w:r>
              <w:t>59.595833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Otorhinolaryngology ENT</w:t>
            </w:r>
          </w:p>
        </w:tc>
        <w:tc>
          <w:tcPr>
            <w:tcW w:type="dxa" w:w="1728"/>
          </w:tcPr>
          <w:p>
            <w:r>
              <w:t>Dhq Hospital, Dg Khan</w:t>
            </w:r>
          </w:p>
        </w:tc>
        <w:tc>
          <w:tcPr>
            <w:tcW w:type="dxa" w:w="1728"/>
          </w:tcPr>
          <w:p>
            <w:r>
              <w:t>58.591837</w:t>
            </w:r>
          </w:p>
        </w:tc>
        <w:tc>
          <w:tcPr>
            <w:tcW w:type="dxa" w:w="1728"/>
          </w:tcPr>
          <w:p>
            <w:r>
              <w:t>58.591837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Otorhinolaryngology ENT</w:t>
            </w:r>
          </w:p>
        </w:tc>
        <w:tc>
          <w:tcPr>
            <w:tcW w:type="dxa" w:w="1728"/>
          </w:tcPr>
          <w:p>
            <w:r>
              <w:t>Holy Family Hospital, Rawalpindi</w:t>
            </w:r>
          </w:p>
        </w:tc>
        <w:tc>
          <w:tcPr>
            <w:tcW w:type="dxa" w:w="1728"/>
          </w:tcPr>
          <w:p>
            <w:r>
              <w:t>71.916667</w:t>
            </w:r>
          </w:p>
        </w:tc>
        <w:tc>
          <w:tcPr>
            <w:tcW w:type="dxa" w:w="1728"/>
          </w:tcPr>
          <w:p>
            <w:r>
              <w:t>71.916667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Otorhinolaryngology ENT</w:t>
            </w:r>
          </w:p>
        </w:tc>
        <w:tc>
          <w:tcPr>
            <w:tcW w:type="dxa" w:w="1728"/>
          </w:tcPr>
          <w:p>
            <w:r>
              <w:t>Jinnah Hospital, Lahore</w:t>
            </w:r>
          </w:p>
        </w:tc>
        <w:tc>
          <w:tcPr>
            <w:tcW w:type="dxa" w:w="1728"/>
          </w:tcPr>
          <w:p>
            <w:r>
              <w:t>71.445833</w:t>
            </w:r>
          </w:p>
        </w:tc>
        <w:tc>
          <w:tcPr>
            <w:tcW w:type="dxa" w:w="1728"/>
          </w:tcPr>
          <w:p>
            <w:r>
              <w:t>71.445833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Otorhinolaryngology ENT</w:t>
            </w:r>
          </w:p>
        </w:tc>
        <w:tc>
          <w:tcPr>
            <w:tcW w:type="dxa" w:w="1728"/>
          </w:tcPr>
          <w:p>
            <w:r>
              <w:t>Lahore General Hospital, Lahore</w:t>
            </w:r>
          </w:p>
        </w:tc>
        <w:tc>
          <w:tcPr>
            <w:tcW w:type="dxa" w:w="1728"/>
          </w:tcPr>
          <w:p>
            <w:r>
              <w:t>76.1625</w:t>
            </w:r>
          </w:p>
        </w:tc>
        <w:tc>
          <w:tcPr>
            <w:tcW w:type="dxa" w:w="1728"/>
          </w:tcPr>
          <w:p>
            <w:r>
              <w:t>76.1625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Otorhinolaryngology ENT</w:t>
            </w:r>
          </w:p>
        </w:tc>
        <w:tc>
          <w:tcPr>
            <w:tcW w:type="dxa" w:w="1728"/>
          </w:tcPr>
          <w:p>
            <w:r>
              <w:t>Mayo Hospital, Lahore</w:t>
            </w:r>
          </w:p>
        </w:tc>
        <w:tc>
          <w:tcPr>
            <w:tcW w:type="dxa" w:w="1728"/>
          </w:tcPr>
          <w:p>
            <w:r>
              <w:t>69.7375</w:t>
            </w:r>
          </w:p>
        </w:tc>
        <w:tc>
          <w:tcPr>
            <w:tcW w:type="dxa" w:w="1728"/>
          </w:tcPr>
          <w:p>
            <w:r>
              <w:t>69.7375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Otorhinolaryngology ENT</w:t>
            </w:r>
          </w:p>
        </w:tc>
        <w:tc>
          <w:tcPr>
            <w:tcW w:type="dxa" w:w="1728"/>
          </w:tcPr>
          <w:p>
            <w:r>
              <w:t>Nishtar Hospital, Multan</w:t>
            </w:r>
          </w:p>
        </w:tc>
        <w:tc>
          <w:tcPr>
            <w:tcW w:type="dxa" w:w="1728"/>
          </w:tcPr>
          <w:p>
            <w:r>
              <w:t>59.725</w:t>
            </w:r>
          </w:p>
        </w:tc>
        <w:tc>
          <w:tcPr>
            <w:tcW w:type="dxa" w:w="1728"/>
          </w:tcPr>
          <w:p>
            <w:r>
              <w:t>59.725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Otorhinolaryngology ENT</w:t>
            </w:r>
          </w:p>
        </w:tc>
        <w:tc>
          <w:tcPr>
            <w:tcW w:type="dxa" w:w="1728"/>
          </w:tcPr>
          <w:p>
            <w:r>
              <w:t>Sahiwal Teaching Hospital, Sahiwal</w:t>
            </w:r>
          </w:p>
        </w:tc>
        <w:tc>
          <w:tcPr>
            <w:tcW w:type="dxa" w:w="1728"/>
          </w:tcPr>
          <w:p>
            <w:r>
              <w:t>64.845833</w:t>
            </w:r>
          </w:p>
        </w:tc>
        <w:tc>
          <w:tcPr>
            <w:tcW w:type="dxa" w:w="1728"/>
          </w:tcPr>
          <w:p>
            <w:r>
              <w:t>64.845833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Otorhinolaryngology ENT</w:t>
            </w:r>
          </w:p>
        </w:tc>
        <w:tc>
          <w:tcPr>
            <w:tcW w:type="dxa" w:w="1728"/>
          </w:tcPr>
          <w:p>
            <w:r>
              <w:t>Services Hospital, Lahore</w:t>
            </w:r>
          </w:p>
        </w:tc>
        <w:tc>
          <w:tcPr>
            <w:tcW w:type="dxa" w:w="1728"/>
          </w:tcPr>
          <w:p>
            <w:r>
              <w:t>60.858333</w:t>
            </w:r>
          </w:p>
        </w:tc>
        <w:tc>
          <w:tcPr>
            <w:tcW w:type="dxa" w:w="1728"/>
          </w:tcPr>
          <w:p>
            <w:r>
              <w:t>60.858333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Otorhinolaryngology ENT</w:t>
            </w:r>
          </w:p>
        </w:tc>
        <w:tc>
          <w:tcPr>
            <w:tcW w:type="dxa" w:w="1728"/>
          </w:tcPr>
          <w:p>
            <w:r>
              <w:t>Sir Ganga Ram Hospital, Lahore</w:t>
            </w:r>
          </w:p>
        </w:tc>
        <w:tc>
          <w:tcPr>
            <w:tcW w:type="dxa" w:w="1728"/>
          </w:tcPr>
          <w:p>
            <w:r>
              <w:t>59.970833</w:t>
            </w:r>
          </w:p>
        </w:tc>
        <w:tc>
          <w:tcPr>
            <w:tcW w:type="dxa" w:w="1728"/>
          </w:tcPr>
          <w:p>
            <w:r>
              <w:t>59.970833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Otorhinolaryngology ENT</w:t>
            </w:r>
          </w:p>
        </w:tc>
        <w:tc>
          <w:tcPr>
            <w:tcW w:type="dxa" w:w="1728"/>
          </w:tcPr>
          <w:p>
            <w:r>
              <w:t>Sz Hospital, Rahim Yar Khan</w:t>
            </w:r>
          </w:p>
        </w:tc>
        <w:tc>
          <w:tcPr>
            <w:tcW w:type="dxa" w:w="1728"/>
          </w:tcPr>
          <w:p>
            <w:r>
              <w:t>74.1</w:t>
            </w:r>
          </w:p>
        </w:tc>
        <w:tc>
          <w:tcPr>
            <w:tcW w:type="dxa" w:w="1728"/>
          </w:tcPr>
          <w:p>
            <w:r>
              <w:t>74.1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Pediatric Surgery</w:t>
            </w:r>
          </w:p>
        </w:tc>
        <w:tc>
          <w:tcPr>
            <w:tcW w:type="dxa" w:w="1728"/>
          </w:tcPr>
          <w:p>
            <w:r>
              <w:t>Merit</w:t>
            </w:r>
          </w:p>
        </w:tc>
        <w:tc>
          <w:tcPr>
            <w:tcW w:type="dxa" w:w="1728"/>
          </w:tcPr>
          <w:p>
            <w:r>
              <w:t>75.320833</w:t>
            </w:r>
          </w:p>
        </w:tc>
        <w:tc>
          <w:tcPr>
            <w:tcW w:type="dxa" w:w="1728"/>
          </w:tcPr>
          <w:p>
            <w:r>
              <w:t>56.189362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Pediatric Surgery</w:t>
            </w:r>
          </w:p>
        </w:tc>
        <w:tc>
          <w:tcPr>
            <w:tcW w:type="dxa" w:w="1728"/>
          </w:tcPr>
          <w:p>
            <w:r>
              <w:t>Allied Hospital, Faisalabad</w:t>
            </w:r>
          </w:p>
        </w:tc>
        <w:tc>
          <w:tcPr>
            <w:tcW w:type="dxa" w:w="1728"/>
          </w:tcPr>
          <w:p>
            <w:r>
              <w:t>66.0625</w:t>
            </w:r>
          </w:p>
        </w:tc>
        <w:tc>
          <w:tcPr>
            <w:tcW w:type="dxa" w:w="1728"/>
          </w:tcPr>
          <w:p>
            <w:r>
              <w:t>66.0625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Pediatric Surgery</w:t>
            </w:r>
          </w:p>
        </w:tc>
        <w:tc>
          <w:tcPr>
            <w:tcW w:type="dxa" w:w="1728"/>
          </w:tcPr>
          <w:p>
            <w:r>
              <w:t>Punjab</w:t>
            </w:r>
          </w:p>
        </w:tc>
        <w:tc>
          <w:tcPr>
            <w:tcW w:type="dxa" w:w="1728"/>
          </w:tcPr>
          <w:p>
            <w:r>
              <w:t>75.320833</w:t>
            </w:r>
          </w:p>
        </w:tc>
        <w:tc>
          <w:tcPr>
            <w:tcW w:type="dxa" w:w="1728"/>
          </w:tcPr>
          <w:p>
            <w:r>
              <w:t>61.90198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Pediatric Surgery</w:t>
            </w:r>
          </w:p>
        </w:tc>
        <w:tc>
          <w:tcPr>
            <w:tcW w:type="dxa" w:w="1728"/>
          </w:tcPr>
          <w:p>
            <w:r>
              <w:t>Bahawal Victoria Hospital, Bahawalpur</w:t>
            </w:r>
          </w:p>
        </w:tc>
        <w:tc>
          <w:tcPr>
            <w:tcW w:type="dxa" w:w="1728"/>
          </w:tcPr>
          <w:p>
            <w:r>
              <w:t>70.9</w:t>
            </w:r>
          </w:p>
        </w:tc>
        <w:tc>
          <w:tcPr>
            <w:tcW w:type="dxa" w:w="1728"/>
          </w:tcPr>
          <w:p>
            <w:r>
              <w:t>70.9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Pediatric Surgery</w:t>
            </w:r>
          </w:p>
        </w:tc>
        <w:tc>
          <w:tcPr>
            <w:tcW w:type="dxa" w:w="1728"/>
          </w:tcPr>
          <w:p>
            <w:r>
              <w:t>Children Hospital, Lahore</w:t>
            </w:r>
          </w:p>
        </w:tc>
        <w:tc>
          <w:tcPr>
            <w:tcW w:type="dxa" w:w="1728"/>
          </w:tcPr>
          <w:p>
            <w:r>
              <w:t>74.625</w:t>
            </w:r>
          </w:p>
        </w:tc>
        <w:tc>
          <w:tcPr>
            <w:tcW w:type="dxa" w:w="1728"/>
          </w:tcPr>
          <w:p>
            <w:r>
              <w:t>58.933333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Pediatric Surgery</w:t>
            </w:r>
          </w:p>
        </w:tc>
        <w:tc>
          <w:tcPr>
            <w:tcW w:type="dxa" w:w="1728"/>
          </w:tcPr>
          <w:p>
            <w:r>
              <w:t>Ajk, G&amp;B, Fata, Ict</w:t>
            </w:r>
          </w:p>
        </w:tc>
        <w:tc>
          <w:tcPr>
            <w:tcW w:type="dxa" w:w="1728"/>
          </w:tcPr>
          <w:p>
            <w:r>
              <w:t>58.933333</w:t>
            </w:r>
          </w:p>
        </w:tc>
        <w:tc>
          <w:tcPr>
            <w:tcW w:type="dxa" w:w="1728"/>
          </w:tcPr>
          <w:p>
            <w:r>
              <w:t>58.933333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Pediatric Surgery</w:t>
            </w:r>
          </w:p>
        </w:tc>
        <w:tc>
          <w:tcPr>
            <w:tcW w:type="dxa" w:w="1728"/>
          </w:tcPr>
          <w:p>
            <w:r>
              <w:t>Children Hospital, Multan</w:t>
            </w:r>
          </w:p>
        </w:tc>
        <w:tc>
          <w:tcPr>
            <w:tcW w:type="dxa" w:w="1728"/>
          </w:tcPr>
          <w:p>
            <w:r>
              <w:t>75.320833</w:t>
            </w:r>
          </w:p>
        </w:tc>
        <w:tc>
          <w:tcPr>
            <w:tcW w:type="dxa" w:w="1728"/>
          </w:tcPr>
          <w:p>
            <w:r>
              <w:t>56.189362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Pediatric Surgery</w:t>
            </w:r>
          </w:p>
        </w:tc>
        <w:tc>
          <w:tcPr>
            <w:tcW w:type="dxa" w:w="1728"/>
          </w:tcPr>
          <w:p>
            <w:r>
              <w:t>Foriegn</w:t>
            </w:r>
          </w:p>
        </w:tc>
        <w:tc>
          <w:tcPr>
            <w:tcW w:type="dxa" w:w="1728"/>
          </w:tcPr>
          <w:p>
            <w:r>
              <w:t>56.189362</w:t>
            </w:r>
          </w:p>
        </w:tc>
        <w:tc>
          <w:tcPr>
            <w:tcW w:type="dxa" w:w="1728"/>
          </w:tcPr>
          <w:p>
            <w:r>
              <w:t>56.189362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Pediatric Surgery</w:t>
            </w:r>
          </w:p>
        </w:tc>
        <w:tc>
          <w:tcPr>
            <w:tcW w:type="dxa" w:w="1728"/>
          </w:tcPr>
          <w:p>
            <w:r>
              <w:t>Dhq Hospital, Dg Khan</w:t>
            </w:r>
          </w:p>
        </w:tc>
        <w:tc>
          <w:tcPr>
            <w:tcW w:type="dxa" w:w="1728"/>
          </w:tcPr>
          <w:p>
            <w:r>
              <w:t>67.441667</w:t>
            </w:r>
          </w:p>
        </w:tc>
        <w:tc>
          <w:tcPr>
            <w:tcW w:type="dxa" w:w="1728"/>
          </w:tcPr>
          <w:p>
            <w:r>
              <w:t>67.441667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Pediatric Surgery</w:t>
            </w:r>
          </w:p>
        </w:tc>
        <w:tc>
          <w:tcPr>
            <w:tcW w:type="dxa" w:w="1728"/>
          </w:tcPr>
          <w:p>
            <w:r>
              <w:t>Institute Of Child Health, Faisalabad</w:t>
            </w:r>
          </w:p>
        </w:tc>
        <w:tc>
          <w:tcPr>
            <w:tcW w:type="dxa" w:w="1728"/>
          </w:tcPr>
          <w:p>
            <w:r>
              <w:t>61.90198</w:t>
            </w:r>
          </w:p>
        </w:tc>
        <w:tc>
          <w:tcPr>
            <w:tcW w:type="dxa" w:w="1728"/>
          </w:tcPr>
          <w:p>
            <w:r>
              <w:t>61.90198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Pediatric Surgery</w:t>
            </w:r>
          </w:p>
        </w:tc>
        <w:tc>
          <w:tcPr>
            <w:tcW w:type="dxa" w:w="1728"/>
          </w:tcPr>
          <w:p>
            <w:r>
              <w:t>Jinnah Hospital, Lahore</w:t>
            </w:r>
          </w:p>
        </w:tc>
        <w:tc>
          <w:tcPr>
            <w:tcW w:type="dxa" w:w="1728"/>
          </w:tcPr>
          <w:p>
            <w:r>
              <w:t>71.433333</w:t>
            </w:r>
          </w:p>
        </w:tc>
        <w:tc>
          <w:tcPr>
            <w:tcW w:type="dxa" w:w="1728"/>
          </w:tcPr>
          <w:p>
            <w:r>
              <w:t>71.433333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Pediatric Surgery</w:t>
            </w:r>
          </w:p>
        </w:tc>
        <w:tc>
          <w:tcPr>
            <w:tcW w:type="dxa" w:w="1728"/>
          </w:tcPr>
          <w:p>
            <w:r>
              <w:t>Mayo Hospital, Lahore</w:t>
            </w:r>
          </w:p>
        </w:tc>
        <w:tc>
          <w:tcPr>
            <w:tcW w:type="dxa" w:w="1728"/>
          </w:tcPr>
          <w:p>
            <w:r>
              <w:t>68.675</w:t>
            </w:r>
          </w:p>
        </w:tc>
        <w:tc>
          <w:tcPr>
            <w:tcW w:type="dxa" w:w="1728"/>
          </w:tcPr>
          <w:p>
            <w:r>
              <w:t>68.295918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Pediatric Surgery</w:t>
            </w:r>
          </w:p>
        </w:tc>
        <w:tc>
          <w:tcPr>
            <w:tcW w:type="dxa" w:w="1728"/>
          </w:tcPr>
          <w:p>
            <w:r>
              <w:t>Nishtar Hospital, Multan</w:t>
            </w:r>
          </w:p>
        </w:tc>
        <w:tc>
          <w:tcPr>
            <w:tcW w:type="dxa" w:w="1728"/>
          </w:tcPr>
          <w:p>
            <w:r>
              <w:t>66.64898</w:t>
            </w:r>
          </w:p>
        </w:tc>
        <w:tc>
          <w:tcPr>
            <w:tcW w:type="dxa" w:w="1728"/>
          </w:tcPr>
          <w:p>
            <w:r>
              <w:t>66.64898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Pediatric Surgery</w:t>
            </w:r>
          </w:p>
        </w:tc>
        <w:tc>
          <w:tcPr>
            <w:tcW w:type="dxa" w:w="1728"/>
          </w:tcPr>
          <w:p>
            <w:r>
              <w:t>Sahiwal Teaching Hospital, Sahiwal</w:t>
            </w:r>
          </w:p>
        </w:tc>
        <w:tc>
          <w:tcPr>
            <w:tcW w:type="dxa" w:w="1728"/>
          </w:tcPr>
          <w:p>
            <w:r>
              <w:t>63.854167</w:t>
            </w:r>
          </w:p>
        </w:tc>
        <w:tc>
          <w:tcPr>
            <w:tcW w:type="dxa" w:w="1728"/>
          </w:tcPr>
          <w:p>
            <w:r>
              <w:t>63.854167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Pediatric Surgery</w:t>
            </w:r>
          </w:p>
        </w:tc>
        <w:tc>
          <w:tcPr>
            <w:tcW w:type="dxa" w:w="1728"/>
          </w:tcPr>
          <w:p>
            <w:r>
              <w:t>Services Hospital, Lahore</w:t>
            </w:r>
          </w:p>
        </w:tc>
        <w:tc>
          <w:tcPr>
            <w:tcW w:type="dxa" w:w="1728"/>
          </w:tcPr>
          <w:p>
            <w:r>
              <w:t>68.245833</w:t>
            </w:r>
          </w:p>
        </w:tc>
        <w:tc>
          <w:tcPr>
            <w:tcW w:type="dxa" w:w="1728"/>
          </w:tcPr>
          <w:p>
            <w:r>
              <w:t>68.245833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Pediatric Surgery</w:t>
            </w:r>
          </w:p>
        </w:tc>
        <w:tc>
          <w:tcPr>
            <w:tcW w:type="dxa" w:w="1728"/>
          </w:tcPr>
          <w:p>
            <w:r>
              <w:t>Sz Hospital, Rahim Yar Khan</w:t>
            </w:r>
          </w:p>
        </w:tc>
        <w:tc>
          <w:tcPr>
            <w:tcW w:type="dxa" w:w="1728"/>
          </w:tcPr>
          <w:p>
            <w:r>
              <w:t>70.782222</w:t>
            </w:r>
          </w:p>
        </w:tc>
        <w:tc>
          <w:tcPr>
            <w:tcW w:type="dxa" w:w="1728"/>
          </w:tcPr>
          <w:p>
            <w:r>
              <w:t>70.782222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Pediatrics</w:t>
            </w:r>
          </w:p>
        </w:tc>
        <w:tc>
          <w:tcPr>
            <w:tcW w:type="dxa" w:w="1728"/>
          </w:tcPr>
          <w:p>
            <w:r>
              <w:t>Merit</w:t>
            </w:r>
          </w:p>
        </w:tc>
        <w:tc>
          <w:tcPr>
            <w:tcW w:type="dxa" w:w="1728"/>
          </w:tcPr>
          <w:p>
            <w:r>
              <w:t>87.133333</w:t>
            </w:r>
          </w:p>
        </w:tc>
        <w:tc>
          <w:tcPr>
            <w:tcW w:type="dxa" w:w="1728"/>
          </w:tcPr>
          <w:p>
            <w:r>
              <w:t>55.214894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Pediatrics</w:t>
            </w:r>
          </w:p>
        </w:tc>
        <w:tc>
          <w:tcPr>
            <w:tcW w:type="dxa" w:w="1728"/>
          </w:tcPr>
          <w:p>
            <w:r>
              <w:t>Abs Teaching Hospital, Gujrat</w:t>
            </w:r>
          </w:p>
        </w:tc>
        <w:tc>
          <w:tcPr>
            <w:tcW w:type="dxa" w:w="1728"/>
          </w:tcPr>
          <w:p>
            <w:r>
              <w:t>75.629167</w:t>
            </w:r>
          </w:p>
        </w:tc>
        <w:tc>
          <w:tcPr>
            <w:tcW w:type="dxa" w:w="1728"/>
          </w:tcPr>
          <w:p>
            <w:r>
              <w:t>75.629167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Pediatrics</w:t>
            </w:r>
          </w:p>
        </w:tc>
        <w:tc>
          <w:tcPr>
            <w:tcW w:type="dxa" w:w="1728"/>
          </w:tcPr>
          <w:p>
            <w:r>
              <w:t>Punjab</w:t>
            </w:r>
          </w:p>
        </w:tc>
        <w:tc>
          <w:tcPr>
            <w:tcW w:type="dxa" w:w="1728"/>
          </w:tcPr>
          <w:p>
            <w:r>
              <w:t>87.133333</w:t>
            </w:r>
          </w:p>
        </w:tc>
        <w:tc>
          <w:tcPr>
            <w:tcW w:type="dxa" w:w="1728"/>
          </w:tcPr>
          <w:p>
            <w:r>
              <w:t>75.629167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Pediatrics</w:t>
            </w:r>
          </w:p>
        </w:tc>
        <w:tc>
          <w:tcPr>
            <w:tcW w:type="dxa" w:w="1728"/>
          </w:tcPr>
          <w:p>
            <w:r>
              <w:t>Aimh, Sialkot</w:t>
            </w:r>
          </w:p>
        </w:tc>
        <w:tc>
          <w:tcPr>
            <w:tcW w:type="dxa" w:w="1728"/>
          </w:tcPr>
          <w:p>
            <w:r>
              <w:t>78.141666</w:t>
            </w:r>
          </w:p>
        </w:tc>
        <w:tc>
          <w:tcPr>
            <w:tcW w:type="dxa" w:w="1728"/>
          </w:tcPr>
          <w:p>
            <w:r>
              <w:t>75.95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Pediatrics</w:t>
            </w:r>
          </w:p>
        </w:tc>
        <w:tc>
          <w:tcPr>
            <w:tcW w:type="dxa" w:w="1728"/>
          </w:tcPr>
          <w:p>
            <w:r>
              <w:t>Allied Hospital, Faisalabad</w:t>
            </w:r>
          </w:p>
        </w:tc>
        <w:tc>
          <w:tcPr>
            <w:tcW w:type="dxa" w:w="1728"/>
          </w:tcPr>
          <w:p>
            <w:r>
              <w:t>84.970833</w:t>
            </w:r>
          </w:p>
        </w:tc>
        <w:tc>
          <w:tcPr>
            <w:tcW w:type="dxa" w:w="1728"/>
          </w:tcPr>
          <w:p>
            <w:r>
              <w:t>83.2125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Pediatrics</w:t>
            </w:r>
          </w:p>
        </w:tc>
        <w:tc>
          <w:tcPr>
            <w:tcW w:type="dxa" w:w="1728"/>
          </w:tcPr>
          <w:p>
            <w:r>
              <w:t>Bahawal Victoria Hospital, Bahawalpur</w:t>
            </w:r>
          </w:p>
        </w:tc>
        <w:tc>
          <w:tcPr>
            <w:tcW w:type="dxa" w:w="1728"/>
          </w:tcPr>
          <w:p>
            <w:r>
              <w:t>78.629167</w:t>
            </w:r>
          </w:p>
        </w:tc>
        <w:tc>
          <w:tcPr>
            <w:tcW w:type="dxa" w:w="1728"/>
          </w:tcPr>
          <w:p>
            <w:r>
              <w:t>77.66087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Pediatrics</w:t>
            </w:r>
          </w:p>
        </w:tc>
        <w:tc>
          <w:tcPr>
            <w:tcW w:type="dxa" w:w="1728"/>
          </w:tcPr>
          <w:p>
            <w:r>
              <w:t>Benazir Bhutto Hospital, Rawalpindi</w:t>
            </w:r>
          </w:p>
        </w:tc>
        <w:tc>
          <w:tcPr>
            <w:tcW w:type="dxa" w:w="1728"/>
          </w:tcPr>
          <w:p>
            <w:r>
              <w:t>79.808334</w:t>
            </w:r>
          </w:p>
        </w:tc>
        <w:tc>
          <w:tcPr>
            <w:tcW w:type="dxa" w:w="1728"/>
          </w:tcPr>
          <w:p>
            <w:r>
              <w:t>77.877273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Pediatrics</w:t>
            </w:r>
          </w:p>
        </w:tc>
        <w:tc>
          <w:tcPr>
            <w:tcW w:type="dxa" w:w="1728"/>
          </w:tcPr>
          <w:p>
            <w:r>
              <w:t>Children Hospital, Lahore</w:t>
            </w:r>
          </w:p>
        </w:tc>
        <w:tc>
          <w:tcPr>
            <w:tcW w:type="dxa" w:w="1728"/>
          </w:tcPr>
          <w:p>
            <w:r>
              <w:t>81.220833</w:t>
            </w:r>
          </w:p>
        </w:tc>
        <w:tc>
          <w:tcPr>
            <w:tcW w:type="dxa" w:w="1728"/>
          </w:tcPr>
          <w:p>
            <w:r>
              <w:t>75.091667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Pediatrics</w:t>
            </w:r>
          </w:p>
        </w:tc>
        <w:tc>
          <w:tcPr>
            <w:tcW w:type="dxa" w:w="1728"/>
          </w:tcPr>
          <w:p>
            <w:r>
              <w:t>Kpk, Sindh, Balochistan</w:t>
            </w:r>
          </w:p>
        </w:tc>
        <w:tc>
          <w:tcPr>
            <w:tcW w:type="dxa" w:w="1728"/>
          </w:tcPr>
          <w:p>
            <w:r>
              <w:t>75.091667</w:t>
            </w:r>
          </w:p>
        </w:tc>
        <w:tc>
          <w:tcPr>
            <w:tcW w:type="dxa" w:w="1728"/>
          </w:tcPr>
          <w:p>
            <w:r>
              <w:t>75.091667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Pediatrics</w:t>
            </w:r>
          </w:p>
        </w:tc>
        <w:tc>
          <w:tcPr>
            <w:tcW w:type="dxa" w:w="1728"/>
          </w:tcPr>
          <w:p>
            <w:r>
              <w:t>Children Hospital, Multan</w:t>
            </w:r>
          </w:p>
        </w:tc>
        <w:tc>
          <w:tcPr>
            <w:tcW w:type="dxa" w:w="1728"/>
          </w:tcPr>
          <w:p>
            <w:r>
              <w:t>79.995833</w:t>
            </w:r>
          </w:p>
        </w:tc>
        <w:tc>
          <w:tcPr>
            <w:tcW w:type="dxa" w:w="1728"/>
          </w:tcPr>
          <w:p>
            <w:r>
              <w:t>78.5375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Pediatrics</w:t>
            </w:r>
          </w:p>
        </w:tc>
        <w:tc>
          <w:tcPr>
            <w:tcW w:type="dxa" w:w="1728"/>
          </w:tcPr>
          <w:p>
            <w:r>
              <w:t>Civil Hospital Bahawalpur</w:t>
            </w:r>
          </w:p>
        </w:tc>
        <w:tc>
          <w:tcPr>
            <w:tcW w:type="dxa" w:w="1728"/>
          </w:tcPr>
          <w:p>
            <w:r>
              <w:t>77.454167</w:t>
            </w:r>
          </w:p>
        </w:tc>
        <w:tc>
          <w:tcPr>
            <w:tcW w:type="dxa" w:w="1728"/>
          </w:tcPr>
          <w:p>
            <w:r>
              <w:t>76.245833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Pediatrics</w:t>
            </w:r>
          </w:p>
        </w:tc>
        <w:tc>
          <w:tcPr>
            <w:tcW w:type="dxa" w:w="1728"/>
          </w:tcPr>
          <w:p>
            <w:r>
              <w:t>Dhq Hospital, Dg Khan</w:t>
            </w:r>
          </w:p>
        </w:tc>
        <w:tc>
          <w:tcPr>
            <w:tcW w:type="dxa" w:w="1728"/>
          </w:tcPr>
          <w:p>
            <w:r>
              <w:t>78.229167</w:t>
            </w:r>
          </w:p>
        </w:tc>
        <w:tc>
          <w:tcPr>
            <w:tcW w:type="dxa" w:w="1728"/>
          </w:tcPr>
          <w:p>
            <w:r>
              <w:t>78.229167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Pediatrics</w:t>
            </w:r>
          </w:p>
        </w:tc>
        <w:tc>
          <w:tcPr>
            <w:tcW w:type="dxa" w:w="1728"/>
          </w:tcPr>
          <w:p>
            <w:r>
              <w:t>Dhq Hospital, Faisalabad</w:t>
            </w:r>
          </w:p>
        </w:tc>
        <w:tc>
          <w:tcPr>
            <w:tcW w:type="dxa" w:w="1728"/>
          </w:tcPr>
          <w:p>
            <w:r>
              <w:t>81.070834</w:t>
            </w:r>
          </w:p>
        </w:tc>
        <w:tc>
          <w:tcPr>
            <w:tcW w:type="dxa" w:w="1728"/>
          </w:tcPr>
          <w:p>
            <w:r>
              <w:t>55.214894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Pediatrics</w:t>
            </w:r>
          </w:p>
        </w:tc>
        <w:tc>
          <w:tcPr>
            <w:tcW w:type="dxa" w:w="1728"/>
          </w:tcPr>
          <w:p>
            <w:r>
              <w:t>Foriegn</w:t>
            </w:r>
          </w:p>
        </w:tc>
        <w:tc>
          <w:tcPr>
            <w:tcW w:type="dxa" w:w="1728"/>
          </w:tcPr>
          <w:p>
            <w:r>
              <w:t>58.04557</w:t>
            </w:r>
          </w:p>
        </w:tc>
        <w:tc>
          <w:tcPr>
            <w:tcW w:type="dxa" w:w="1728"/>
          </w:tcPr>
          <w:p>
            <w:r>
              <w:t>55.214894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Pediatrics</w:t>
            </w:r>
          </w:p>
        </w:tc>
        <w:tc>
          <w:tcPr>
            <w:tcW w:type="dxa" w:w="1728"/>
          </w:tcPr>
          <w:p>
            <w:r>
              <w:t>Dhq Hospital, Gujranwala</w:t>
            </w:r>
          </w:p>
        </w:tc>
        <w:tc>
          <w:tcPr>
            <w:tcW w:type="dxa" w:w="1728"/>
          </w:tcPr>
          <w:p>
            <w:r>
              <w:t>77.466667</w:t>
            </w:r>
          </w:p>
        </w:tc>
        <w:tc>
          <w:tcPr>
            <w:tcW w:type="dxa" w:w="1728"/>
          </w:tcPr>
          <w:p>
            <w:r>
              <w:t>77.466667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Pediatrics</w:t>
            </w:r>
          </w:p>
        </w:tc>
        <w:tc>
          <w:tcPr>
            <w:tcW w:type="dxa" w:w="1728"/>
          </w:tcPr>
          <w:p>
            <w:r>
              <w:t>Dhq Rawalpindi</w:t>
            </w:r>
          </w:p>
        </w:tc>
        <w:tc>
          <w:tcPr>
            <w:tcW w:type="dxa" w:w="1728"/>
          </w:tcPr>
          <w:p>
            <w:r>
              <w:t>78.574468</w:t>
            </w:r>
          </w:p>
        </w:tc>
        <w:tc>
          <w:tcPr>
            <w:tcW w:type="dxa" w:w="1728"/>
          </w:tcPr>
          <w:p>
            <w:r>
              <w:t>78.574468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Pediatrics</w:t>
            </w:r>
          </w:p>
        </w:tc>
        <w:tc>
          <w:tcPr>
            <w:tcW w:type="dxa" w:w="1728"/>
          </w:tcPr>
          <w:p>
            <w:r>
              <w:t>Dhq Teaching Hospital, Sargodha</w:t>
            </w:r>
          </w:p>
        </w:tc>
        <w:tc>
          <w:tcPr>
            <w:tcW w:type="dxa" w:w="1728"/>
          </w:tcPr>
          <w:p>
            <w:r>
              <w:t>77.183333</w:t>
            </w:r>
          </w:p>
        </w:tc>
        <w:tc>
          <w:tcPr>
            <w:tcW w:type="dxa" w:w="1728"/>
          </w:tcPr>
          <w:p>
            <w:r>
              <w:t>76.766667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Pediatrics</w:t>
            </w:r>
          </w:p>
        </w:tc>
        <w:tc>
          <w:tcPr>
            <w:tcW w:type="dxa" w:w="1728"/>
          </w:tcPr>
          <w:p>
            <w:r>
              <w:t>Govt. Teaching Hospital Gm Abad, Faisalabad</w:t>
            </w:r>
          </w:p>
        </w:tc>
        <w:tc>
          <w:tcPr>
            <w:tcW w:type="dxa" w:w="1728"/>
          </w:tcPr>
          <w:p>
            <w:r>
              <w:t>77.791666</w:t>
            </w:r>
          </w:p>
        </w:tc>
        <w:tc>
          <w:tcPr>
            <w:tcW w:type="dxa" w:w="1728"/>
          </w:tcPr>
          <w:p>
            <w:r>
              <w:t>77.791666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Pediatrics</w:t>
            </w:r>
          </w:p>
        </w:tc>
        <w:tc>
          <w:tcPr>
            <w:tcW w:type="dxa" w:w="1728"/>
          </w:tcPr>
          <w:p>
            <w:r>
              <w:t>Govt.Teaching Hospital , Shahdra , Lahore</w:t>
            </w:r>
          </w:p>
        </w:tc>
        <w:tc>
          <w:tcPr>
            <w:tcW w:type="dxa" w:w="1728"/>
          </w:tcPr>
          <w:p>
            <w:r>
              <w:t>77.598667</w:t>
            </w:r>
          </w:p>
        </w:tc>
        <w:tc>
          <w:tcPr>
            <w:tcW w:type="dxa" w:w="1728"/>
          </w:tcPr>
          <w:p>
            <w:r>
              <w:t>77.598667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Pediatrics</w:t>
            </w:r>
          </w:p>
        </w:tc>
        <w:tc>
          <w:tcPr>
            <w:tcW w:type="dxa" w:w="1728"/>
          </w:tcPr>
          <w:p>
            <w:r>
              <w:t>Holy Family Hospital, Rawalpindi</w:t>
            </w:r>
          </w:p>
        </w:tc>
        <w:tc>
          <w:tcPr>
            <w:tcW w:type="dxa" w:w="1728"/>
          </w:tcPr>
          <w:p>
            <w:r>
              <w:t>84.158333</w:t>
            </w:r>
          </w:p>
        </w:tc>
        <w:tc>
          <w:tcPr>
            <w:tcW w:type="dxa" w:w="1728"/>
          </w:tcPr>
          <w:p>
            <w:r>
              <w:t>82.8125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Pediatrics</w:t>
            </w:r>
          </w:p>
        </w:tc>
        <w:tc>
          <w:tcPr>
            <w:tcW w:type="dxa" w:w="1728"/>
          </w:tcPr>
          <w:p>
            <w:r>
              <w:t>Institute Of Child Health, Faisalabad</w:t>
            </w:r>
          </w:p>
        </w:tc>
        <w:tc>
          <w:tcPr>
            <w:tcW w:type="dxa" w:w="1728"/>
          </w:tcPr>
          <w:p>
            <w:r>
              <w:t>78.425</w:t>
            </w:r>
          </w:p>
        </w:tc>
        <w:tc>
          <w:tcPr>
            <w:tcW w:type="dxa" w:w="1728"/>
          </w:tcPr>
          <w:p>
            <w:r>
              <w:t>59.745833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Pediatrics</w:t>
            </w:r>
          </w:p>
        </w:tc>
        <w:tc>
          <w:tcPr>
            <w:tcW w:type="dxa" w:w="1728"/>
          </w:tcPr>
          <w:p>
            <w:r>
              <w:t>Ajk, G&amp;B, Fata, Ict</w:t>
            </w:r>
          </w:p>
        </w:tc>
        <w:tc>
          <w:tcPr>
            <w:tcW w:type="dxa" w:w="1728"/>
          </w:tcPr>
          <w:p>
            <w:r>
              <w:t>59.745833</w:t>
            </w:r>
          </w:p>
        </w:tc>
        <w:tc>
          <w:tcPr>
            <w:tcW w:type="dxa" w:w="1728"/>
          </w:tcPr>
          <w:p>
            <w:r>
              <w:t>59.745833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Pediatrics</w:t>
            </w:r>
          </w:p>
        </w:tc>
        <w:tc>
          <w:tcPr>
            <w:tcW w:type="dxa" w:w="1728"/>
          </w:tcPr>
          <w:p>
            <w:r>
              <w:t>Jinnah Hospital, Lahore</w:t>
            </w:r>
          </w:p>
        </w:tc>
        <w:tc>
          <w:tcPr>
            <w:tcW w:type="dxa" w:w="1728"/>
          </w:tcPr>
          <w:p>
            <w:r>
              <w:t>83.9625</w:t>
            </w:r>
          </w:p>
        </w:tc>
        <w:tc>
          <w:tcPr>
            <w:tcW w:type="dxa" w:w="1728"/>
          </w:tcPr>
          <w:p>
            <w:r>
              <w:t>83.233333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Pediatrics</w:t>
            </w:r>
          </w:p>
        </w:tc>
        <w:tc>
          <w:tcPr>
            <w:tcW w:type="dxa" w:w="1728"/>
          </w:tcPr>
          <w:p>
            <w:r>
              <w:t>Lahore General Hospital, Lahore</w:t>
            </w:r>
          </w:p>
        </w:tc>
        <w:tc>
          <w:tcPr>
            <w:tcW w:type="dxa" w:w="1728"/>
          </w:tcPr>
          <w:p>
            <w:r>
              <w:t>79.25</w:t>
            </w:r>
          </w:p>
        </w:tc>
        <w:tc>
          <w:tcPr>
            <w:tcW w:type="dxa" w:w="1728"/>
          </w:tcPr>
          <w:p>
            <w:r>
              <w:t>78.758334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Pediatrics</w:t>
            </w:r>
          </w:p>
        </w:tc>
        <w:tc>
          <w:tcPr>
            <w:tcW w:type="dxa" w:w="1728"/>
          </w:tcPr>
          <w:p>
            <w:r>
              <w:t>Mayo Hospital, Lahore</w:t>
            </w:r>
          </w:p>
        </w:tc>
        <w:tc>
          <w:tcPr>
            <w:tcW w:type="dxa" w:w="1728"/>
          </w:tcPr>
          <w:p>
            <w:r>
              <w:t>82.872789</w:t>
            </w:r>
          </w:p>
        </w:tc>
        <w:tc>
          <w:tcPr>
            <w:tcW w:type="dxa" w:w="1728"/>
          </w:tcPr>
          <w:p>
            <w:r>
              <w:t>58.04557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Pediatrics</w:t>
            </w:r>
          </w:p>
        </w:tc>
        <w:tc>
          <w:tcPr>
            <w:tcW w:type="dxa" w:w="1728"/>
          </w:tcPr>
          <w:p>
            <w:r>
              <w:t>Nishtar Hospital, Multan</w:t>
            </w:r>
          </w:p>
        </w:tc>
        <w:tc>
          <w:tcPr>
            <w:tcW w:type="dxa" w:w="1728"/>
          </w:tcPr>
          <w:p>
            <w:r>
              <w:t>87.133333</w:t>
            </w:r>
          </w:p>
        </w:tc>
        <w:tc>
          <w:tcPr>
            <w:tcW w:type="dxa" w:w="1728"/>
          </w:tcPr>
          <w:p>
            <w:r>
              <w:t>83.9375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Pediatrics</w:t>
            </w:r>
          </w:p>
        </w:tc>
        <w:tc>
          <w:tcPr>
            <w:tcW w:type="dxa" w:w="1728"/>
          </w:tcPr>
          <w:p>
            <w:r>
              <w:t>Sahiwal Teaching Hospital, Sahiwal</w:t>
            </w:r>
          </w:p>
        </w:tc>
        <w:tc>
          <w:tcPr>
            <w:tcW w:type="dxa" w:w="1728"/>
          </w:tcPr>
          <w:p>
            <w:r>
              <w:t>78.079167</w:t>
            </w:r>
          </w:p>
        </w:tc>
        <w:tc>
          <w:tcPr>
            <w:tcW w:type="dxa" w:w="1728"/>
          </w:tcPr>
          <w:p>
            <w:r>
              <w:t>76.254167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Pediatrics</w:t>
            </w:r>
          </w:p>
        </w:tc>
        <w:tc>
          <w:tcPr>
            <w:tcW w:type="dxa" w:w="1728"/>
          </w:tcPr>
          <w:p>
            <w:r>
              <w:t>Services Hospital, Lahore</w:t>
            </w:r>
          </w:p>
        </w:tc>
        <w:tc>
          <w:tcPr>
            <w:tcW w:type="dxa" w:w="1728"/>
          </w:tcPr>
          <w:p>
            <w:r>
              <w:t>82.270833</w:t>
            </w:r>
          </w:p>
        </w:tc>
        <w:tc>
          <w:tcPr>
            <w:tcW w:type="dxa" w:w="1728"/>
          </w:tcPr>
          <w:p>
            <w:r>
              <w:t>82.033333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Pediatrics</w:t>
            </w:r>
          </w:p>
        </w:tc>
        <w:tc>
          <w:tcPr>
            <w:tcW w:type="dxa" w:w="1728"/>
          </w:tcPr>
          <w:p>
            <w:r>
              <w:t>Sir Ganga Ram Hospital, Lahore</w:t>
            </w:r>
          </w:p>
        </w:tc>
        <w:tc>
          <w:tcPr>
            <w:tcW w:type="dxa" w:w="1728"/>
          </w:tcPr>
          <w:p>
            <w:r>
              <w:t>83.708</w:t>
            </w:r>
          </w:p>
        </w:tc>
        <w:tc>
          <w:tcPr>
            <w:tcW w:type="dxa" w:w="1728"/>
          </w:tcPr>
          <w:p>
            <w:r>
              <w:t>78.120833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Pediatrics</w:t>
            </w:r>
          </w:p>
        </w:tc>
        <w:tc>
          <w:tcPr>
            <w:tcW w:type="dxa" w:w="1728"/>
          </w:tcPr>
          <w:p>
            <w:r>
              <w:t>Sz Hospital, Rahim Yar Khan</w:t>
            </w:r>
          </w:p>
        </w:tc>
        <w:tc>
          <w:tcPr>
            <w:tcW w:type="dxa" w:w="1728"/>
          </w:tcPr>
          <w:p>
            <w:r>
              <w:t>77.570833</w:t>
            </w:r>
          </w:p>
        </w:tc>
        <w:tc>
          <w:tcPr>
            <w:tcW w:type="dxa" w:w="1728"/>
          </w:tcPr>
          <w:p>
            <w:r>
              <w:t>75.9125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Pharmacology</w:t>
            </w:r>
          </w:p>
        </w:tc>
        <w:tc>
          <w:tcPr>
            <w:tcW w:type="dxa" w:w="1728"/>
          </w:tcPr>
          <w:p>
            <w:r>
              <w:t>Merit</w:t>
            </w:r>
          </w:p>
        </w:tc>
        <w:tc>
          <w:tcPr>
            <w:tcW w:type="dxa" w:w="1728"/>
          </w:tcPr>
          <w:p>
            <w:r>
              <w:t>74.883333</w:t>
            </w:r>
          </w:p>
        </w:tc>
        <w:tc>
          <w:tcPr>
            <w:tcW w:type="dxa" w:w="1728"/>
          </w:tcPr>
          <w:p>
            <w:r>
              <w:t>74.883333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Pharmacology</w:t>
            </w:r>
          </w:p>
        </w:tc>
        <w:tc>
          <w:tcPr>
            <w:tcW w:type="dxa" w:w="1728"/>
          </w:tcPr>
          <w:p>
            <w:r>
              <w:t>Mayo Hospital, Lahore</w:t>
            </w:r>
          </w:p>
        </w:tc>
        <w:tc>
          <w:tcPr>
            <w:tcW w:type="dxa" w:w="1728"/>
          </w:tcPr>
          <w:p>
            <w:r>
              <w:t>74.883333</w:t>
            </w:r>
          </w:p>
        </w:tc>
        <w:tc>
          <w:tcPr>
            <w:tcW w:type="dxa" w:w="1728"/>
          </w:tcPr>
          <w:p>
            <w:r>
              <w:t>74.883333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Pharmacology</w:t>
            </w:r>
          </w:p>
        </w:tc>
        <w:tc>
          <w:tcPr>
            <w:tcW w:type="dxa" w:w="1728"/>
          </w:tcPr>
          <w:p>
            <w:r>
              <w:t>Punjab</w:t>
            </w:r>
          </w:p>
        </w:tc>
        <w:tc>
          <w:tcPr>
            <w:tcW w:type="dxa" w:w="1728"/>
          </w:tcPr>
          <w:p>
            <w:r>
              <w:t>74.883333</w:t>
            </w:r>
          </w:p>
        </w:tc>
        <w:tc>
          <w:tcPr>
            <w:tcW w:type="dxa" w:w="1728"/>
          </w:tcPr>
          <w:p>
            <w:r>
              <w:t>74.883333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Physiology</w:t>
            </w:r>
          </w:p>
        </w:tc>
        <w:tc>
          <w:tcPr>
            <w:tcW w:type="dxa" w:w="1728"/>
          </w:tcPr>
          <w:p>
            <w:r>
              <w:t>Merit</w:t>
            </w:r>
          </w:p>
        </w:tc>
        <w:tc>
          <w:tcPr>
            <w:tcW w:type="dxa" w:w="1728"/>
          </w:tcPr>
          <w:p>
            <w:r>
              <w:t>68.154167</w:t>
            </w:r>
          </w:p>
        </w:tc>
        <w:tc>
          <w:tcPr>
            <w:tcW w:type="dxa" w:w="1728"/>
          </w:tcPr>
          <w:p>
            <w:r>
              <w:t>67.120833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Physiology</w:t>
            </w:r>
          </w:p>
        </w:tc>
        <w:tc>
          <w:tcPr>
            <w:tcW w:type="dxa" w:w="1728"/>
          </w:tcPr>
          <w:p>
            <w:r>
              <w:t>Rmu Allied Hospital, Rawalpindi</w:t>
            </w:r>
          </w:p>
        </w:tc>
        <w:tc>
          <w:tcPr>
            <w:tcW w:type="dxa" w:w="1728"/>
          </w:tcPr>
          <w:p>
            <w:r>
              <w:t>68.154167</w:t>
            </w:r>
          </w:p>
        </w:tc>
        <w:tc>
          <w:tcPr>
            <w:tcW w:type="dxa" w:w="1728"/>
          </w:tcPr>
          <w:p>
            <w:r>
              <w:t>67.120833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Physiology</w:t>
            </w:r>
          </w:p>
        </w:tc>
        <w:tc>
          <w:tcPr>
            <w:tcW w:type="dxa" w:w="1728"/>
          </w:tcPr>
          <w:p>
            <w:r>
              <w:t>Punjab</w:t>
            </w:r>
          </w:p>
        </w:tc>
        <w:tc>
          <w:tcPr>
            <w:tcW w:type="dxa" w:w="1728"/>
          </w:tcPr>
          <w:p>
            <w:r>
              <w:t>68.154167</w:t>
            </w:r>
          </w:p>
        </w:tc>
        <w:tc>
          <w:tcPr>
            <w:tcW w:type="dxa" w:w="1728"/>
          </w:tcPr>
          <w:p>
            <w:r>
              <w:t>67.120833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Plastic Surgery</w:t>
            </w:r>
          </w:p>
        </w:tc>
        <w:tc>
          <w:tcPr>
            <w:tcW w:type="dxa" w:w="1728"/>
          </w:tcPr>
          <w:p>
            <w:r>
              <w:t>Merit</w:t>
            </w:r>
          </w:p>
        </w:tc>
        <w:tc>
          <w:tcPr>
            <w:tcW w:type="dxa" w:w="1728"/>
          </w:tcPr>
          <w:p>
            <w:r>
              <w:t>79.16087</w:t>
            </w:r>
          </w:p>
        </w:tc>
        <w:tc>
          <w:tcPr>
            <w:tcW w:type="dxa" w:w="1728"/>
          </w:tcPr>
          <w:p>
            <w:r>
              <w:t>64.658333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Plastic Surgery</w:t>
            </w:r>
          </w:p>
        </w:tc>
        <w:tc>
          <w:tcPr>
            <w:tcW w:type="dxa" w:w="1728"/>
          </w:tcPr>
          <w:p>
            <w:r>
              <w:t>Allied Hospital, Faisalabad</w:t>
            </w:r>
          </w:p>
        </w:tc>
        <w:tc>
          <w:tcPr>
            <w:tcW w:type="dxa" w:w="1728"/>
          </w:tcPr>
          <w:p>
            <w:r>
              <w:t>74.920833</w:t>
            </w:r>
          </w:p>
        </w:tc>
        <w:tc>
          <w:tcPr>
            <w:tcW w:type="dxa" w:w="1728"/>
          </w:tcPr>
          <w:p>
            <w:r>
              <w:t>74.920833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Plastic Surgery</w:t>
            </w:r>
          </w:p>
        </w:tc>
        <w:tc>
          <w:tcPr>
            <w:tcW w:type="dxa" w:w="1728"/>
          </w:tcPr>
          <w:p>
            <w:r>
              <w:t>Punjab</w:t>
            </w:r>
          </w:p>
        </w:tc>
        <w:tc>
          <w:tcPr>
            <w:tcW w:type="dxa" w:w="1728"/>
          </w:tcPr>
          <w:p>
            <w:r>
              <w:t>79.16087</w:t>
            </w:r>
          </w:p>
        </w:tc>
        <w:tc>
          <w:tcPr>
            <w:tcW w:type="dxa" w:w="1728"/>
          </w:tcPr>
          <w:p>
            <w:r>
              <w:t>64.658333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Plastic Surgery</w:t>
            </w:r>
          </w:p>
        </w:tc>
        <w:tc>
          <w:tcPr>
            <w:tcW w:type="dxa" w:w="1728"/>
          </w:tcPr>
          <w:p>
            <w:r>
              <w:t>Bahawal Victoria Hospital, Bahawalpur</w:t>
            </w:r>
          </w:p>
        </w:tc>
        <w:tc>
          <w:tcPr>
            <w:tcW w:type="dxa" w:w="1728"/>
          </w:tcPr>
          <w:p>
            <w:r>
              <w:t>72.054166</w:t>
            </w:r>
          </w:p>
        </w:tc>
        <w:tc>
          <w:tcPr>
            <w:tcW w:type="dxa" w:w="1728"/>
          </w:tcPr>
          <w:p>
            <w:r>
              <w:t>72.054166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Plastic Surgery</w:t>
            </w:r>
          </w:p>
        </w:tc>
        <w:tc>
          <w:tcPr>
            <w:tcW w:type="dxa" w:w="1728"/>
          </w:tcPr>
          <w:p>
            <w:r>
              <w:t>Dhq Hospital, Dg Khan</w:t>
            </w:r>
          </w:p>
        </w:tc>
        <w:tc>
          <w:tcPr>
            <w:tcW w:type="dxa" w:w="1728"/>
          </w:tcPr>
          <w:p>
            <w:r>
              <w:t>64.658333</w:t>
            </w:r>
          </w:p>
        </w:tc>
        <w:tc>
          <w:tcPr>
            <w:tcW w:type="dxa" w:w="1728"/>
          </w:tcPr>
          <w:p>
            <w:r>
              <w:t>64.658333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Plastic Surgery</w:t>
            </w:r>
          </w:p>
        </w:tc>
        <w:tc>
          <w:tcPr>
            <w:tcW w:type="dxa" w:w="1728"/>
          </w:tcPr>
          <w:p>
            <w:r>
              <w:t>Jinnah Hospital, Lahore</w:t>
            </w:r>
          </w:p>
        </w:tc>
        <w:tc>
          <w:tcPr>
            <w:tcW w:type="dxa" w:w="1728"/>
          </w:tcPr>
          <w:p>
            <w:r>
              <w:t>79.16087</w:t>
            </w:r>
          </w:p>
        </w:tc>
        <w:tc>
          <w:tcPr>
            <w:tcW w:type="dxa" w:w="1728"/>
          </w:tcPr>
          <w:p>
            <w:r>
              <w:t>77.9375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Plastic Surgery</w:t>
            </w:r>
          </w:p>
        </w:tc>
        <w:tc>
          <w:tcPr>
            <w:tcW w:type="dxa" w:w="1728"/>
          </w:tcPr>
          <w:p>
            <w:r>
              <w:t>Lahore General Hospital, Lahore</w:t>
            </w:r>
          </w:p>
        </w:tc>
        <w:tc>
          <w:tcPr>
            <w:tcW w:type="dxa" w:w="1728"/>
          </w:tcPr>
          <w:p>
            <w:r>
              <w:t>76.7875</w:t>
            </w:r>
          </w:p>
        </w:tc>
        <w:tc>
          <w:tcPr>
            <w:tcW w:type="dxa" w:w="1728"/>
          </w:tcPr>
          <w:p>
            <w:r>
              <w:t>76.7875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Plastic Surgery</w:t>
            </w:r>
          </w:p>
        </w:tc>
        <w:tc>
          <w:tcPr>
            <w:tcW w:type="dxa" w:w="1728"/>
          </w:tcPr>
          <w:p>
            <w:r>
              <w:t>Nishtar Hospital, Multan</w:t>
            </w:r>
          </w:p>
        </w:tc>
        <w:tc>
          <w:tcPr>
            <w:tcW w:type="dxa" w:w="1728"/>
          </w:tcPr>
          <w:p>
            <w:r>
              <w:t>77.2625</w:t>
            </w:r>
          </w:p>
        </w:tc>
        <w:tc>
          <w:tcPr>
            <w:tcW w:type="dxa" w:w="1728"/>
          </w:tcPr>
          <w:p>
            <w:r>
              <w:t>77.2625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Plastic Surgery</w:t>
            </w:r>
          </w:p>
        </w:tc>
        <w:tc>
          <w:tcPr>
            <w:tcW w:type="dxa" w:w="1728"/>
          </w:tcPr>
          <w:p>
            <w:r>
              <w:t>Services Hospital, Lahore</w:t>
            </w:r>
          </w:p>
        </w:tc>
        <w:tc>
          <w:tcPr>
            <w:tcW w:type="dxa" w:w="1728"/>
          </w:tcPr>
          <w:p>
            <w:r>
              <w:t>77.25</w:t>
            </w:r>
          </w:p>
        </w:tc>
        <w:tc>
          <w:tcPr>
            <w:tcW w:type="dxa" w:w="1728"/>
          </w:tcPr>
          <w:p>
            <w:r>
              <w:t>77.25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Psychiatry</w:t>
            </w:r>
          </w:p>
        </w:tc>
        <w:tc>
          <w:tcPr>
            <w:tcW w:type="dxa" w:w="1728"/>
          </w:tcPr>
          <w:p>
            <w:r>
              <w:t>Merit</w:t>
            </w:r>
          </w:p>
        </w:tc>
        <w:tc>
          <w:tcPr>
            <w:tcW w:type="dxa" w:w="1728"/>
          </w:tcPr>
          <w:p>
            <w:r>
              <w:t>77.441667</w:t>
            </w:r>
          </w:p>
        </w:tc>
        <w:tc>
          <w:tcPr>
            <w:tcW w:type="dxa" w:w="1728"/>
          </w:tcPr>
          <w:p>
            <w:r>
              <w:t>55.991667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Psychiatry</w:t>
            </w:r>
          </w:p>
        </w:tc>
        <w:tc>
          <w:tcPr>
            <w:tcW w:type="dxa" w:w="1728"/>
          </w:tcPr>
          <w:p>
            <w:r>
              <w:t>Benazir Bhutto Hospital, Rawalpindi</w:t>
            </w:r>
          </w:p>
        </w:tc>
        <w:tc>
          <w:tcPr>
            <w:tcW w:type="dxa" w:w="1728"/>
          </w:tcPr>
          <w:p>
            <w:r>
              <w:t>66.716666</w:t>
            </w:r>
          </w:p>
        </w:tc>
        <w:tc>
          <w:tcPr>
            <w:tcW w:type="dxa" w:w="1728"/>
          </w:tcPr>
          <w:p>
            <w:r>
              <w:t>66.716666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Psychiatry</w:t>
            </w:r>
          </w:p>
        </w:tc>
        <w:tc>
          <w:tcPr>
            <w:tcW w:type="dxa" w:w="1728"/>
          </w:tcPr>
          <w:p>
            <w:r>
              <w:t>Punjab</w:t>
            </w:r>
          </w:p>
        </w:tc>
        <w:tc>
          <w:tcPr>
            <w:tcW w:type="dxa" w:w="1728"/>
          </w:tcPr>
          <w:p>
            <w:r>
              <w:t>77.441667</w:t>
            </w:r>
          </w:p>
        </w:tc>
        <w:tc>
          <w:tcPr>
            <w:tcW w:type="dxa" w:w="1728"/>
          </w:tcPr>
          <w:p>
            <w:r>
              <w:t>55.991667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Psychiatry</w:t>
            </w:r>
          </w:p>
        </w:tc>
        <w:tc>
          <w:tcPr>
            <w:tcW w:type="dxa" w:w="1728"/>
          </w:tcPr>
          <w:p>
            <w:r>
              <w:t>Dhq Hospital, Faisalabad</w:t>
            </w:r>
          </w:p>
        </w:tc>
        <w:tc>
          <w:tcPr>
            <w:tcW w:type="dxa" w:w="1728"/>
          </w:tcPr>
          <w:p>
            <w:r>
              <w:t>77.441667</w:t>
            </w:r>
          </w:p>
        </w:tc>
        <w:tc>
          <w:tcPr>
            <w:tcW w:type="dxa" w:w="1728"/>
          </w:tcPr>
          <w:p>
            <w:r>
              <w:t>77.441667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Psychiatry</w:t>
            </w:r>
          </w:p>
        </w:tc>
        <w:tc>
          <w:tcPr>
            <w:tcW w:type="dxa" w:w="1728"/>
          </w:tcPr>
          <w:p>
            <w:r>
              <w:t>Jinnah Hospital, Lahore</w:t>
            </w:r>
          </w:p>
        </w:tc>
        <w:tc>
          <w:tcPr>
            <w:tcW w:type="dxa" w:w="1728"/>
          </w:tcPr>
          <w:p>
            <w:r>
              <w:t>76.583333</w:t>
            </w:r>
          </w:p>
        </w:tc>
        <w:tc>
          <w:tcPr>
            <w:tcW w:type="dxa" w:w="1728"/>
          </w:tcPr>
          <w:p>
            <w:r>
              <w:t>76.583333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Psychiatry</w:t>
            </w:r>
          </w:p>
        </w:tc>
        <w:tc>
          <w:tcPr>
            <w:tcW w:type="dxa" w:w="1728"/>
          </w:tcPr>
          <w:p>
            <w:r>
              <w:t>Lahore General Hospital, Lahore</w:t>
            </w:r>
          </w:p>
        </w:tc>
        <w:tc>
          <w:tcPr>
            <w:tcW w:type="dxa" w:w="1728"/>
          </w:tcPr>
          <w:p>
            <w:r>
              <w:t>62.320833</w:t>
            </w:r>
          </w:p>
        </w:tc>
        <w:tc>
          <w:tcPr>
            <w:tcW w:type="dxa" w:w="1728"/>
          </w:tcPr>
          <w:p>
            <w:r>
              <w:t>62.320833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Psychiatry</w:t>
            </w:r>
          </w:p>
        </w:tc>
        <w:tc>
          <w:tcPr>
            <w:tcW w:type="dxa" w:w="1728"/>
          </w:tcPr>
          <w:p>
            <w:r>
              <w:t>Mayo Hospital, Lahore</w:t>
            </w:r>
          </w:p>
        </w:tc>
        <w:tc>
          <w:tcPr>
            <w:tcW w:type="dxa" w:w="1728"/>
          </w:tcPr>
          <w:p>
            <w:r>
              <w:t>60.281633</w:t>
            </w:r>
          </w:p>
        </w:tc>
        <w:tc>
          <w:tcPr>
            <w:tcW w:type="dxa" w:w="1728"/>
          </w:tcPr>
          <w:p>
            <w:r>
              <w:t>60.281633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Psychiatry</w:t>
            </w:r>
          </w:p>
        </w:tc>
        <w:tc>
          <w:tcPr>
            <w:tcW w:type="dxa" w:w="1728"/>
          </w:tcPr>
          <w:p>
            <w:r>
              <w:t>Punjab Institute Of Mental Health, Lahore</w:t>
            </w:r>
          </w:p>
        </w:tc>
        <w:tc>
          <w:tcPr>
            <w:tcW w:type="dxa" w:w="1728"/>
          </w:tcPr>
          <w:p>
            <w:r>
              <w:t>61.781633</w:t>
            </w:r>
          </w:p>
        </w:tc>
        <w:tc>
          <w:tcPr>
            <w:tcW w:type="dxa" w:w="1728"/>
          </w:tcPr>
          <w:p>
            <w:r>
              <w:t>55.991667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Psychiatry</w:t>
            </w:r>
          </w:p>
        </w:tc>
        <w:tc>
          <w:tcPr>
            <w:tcW w:type="dxa" w:w="1728"/>
          </w:tcPr>
          <w:p>
            <w:r>
              <w:t>Ajk, G&amp;B, Fata, Ict</w:t>
            </w:r>
          </w:p>
        </w:tc>
        <w:tc>
          <w:tcPr>
            <w:tcW w:type="dxa" w:w="1728"/>
          </w:tcPr>
          <w:p>
            <w:r>
              <w:t>58.804167</w:t>
            </w:r>
          </w:p>
        </w:tc>
        <w:tc>
          <w:tcPr>
            <w:tcW w:type="dxa" w:w="1728"/>
          </w:tcPr>
          <w:p>
            <w:r>
              <w:t>58.804167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Psychiatry</w:t>
            </w:r>
          </w:p>
        </w:tc>
        <w:tc>
          <w:tcPr>
            <w:tcW w:type="dxa" w:w="1728"/>
          </w:tcPr>
          <w:p>
            <w:r>
              <w:t>Services Hospital, Lahore</w:t>
            </w:r>
          </w:p>
        </w:tc>
        <w:tc>
          <w:tcPr>
            <w:tcW w:type="dxa" w:w="1728"/>
          </w:tcPr>
          <w:p>
            <w:r>
              <w:t>60.375</w:t>
            </w:r>
          </w:p>
        </w:tc>
        <w:tc>
          <w:tcPr>
            <w:tcW w:type="dxa" w:w="1728"/>
          </w:tcPr>
          <w:p>
            <w:r>
              <w:t>60.375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Psychiatry</w:t>
            </w:r>
          </w:p>
        </w:tc>
        <w:tc>
          <w:tcPr>
            <w:tcW w:type="dxa" w:w="1728"/>
          </w:tcPr>
          <w:p>
            <w:r>
              <w:t>Sir Ganga Ram Hospital, Lahore</w:t>
            </w:r>
          </w:p>
        </w:tc>
        <w:tc>
          <w:tcPr>
            <w:tcW w:type="dxa" w:w="1728"/>
          </w:tcPr>
          <w:p>
            <w:r>
              <w:t>64.596078</w:t>
            </w:r>
          </w:p>
        </w:tc>
        <w:tc>
          <w:tcPr>
            <w:tcW w:type="dxa" w:w="1728"/>
          </w:tcPr>
          <w:p>
            <w:r>
              <w:t>64.596078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Psychiatry</w:t>
            </w:r>
          </w:p>
        </w:tc>
        <w:tc>
          <w:tcPr>
            <w:tcW w:type="dxa" w:w="1728"/>
          </w:tcPr>
          <w:p>
            <w:r>
              <w:t>Sz Hospital, Rahim Yar Khan</w:t>
            </w:r>
          </w:p>
        </w:tc>
        <w:tc>
          <w:tcPr>
            <w:tcW w:type="dxa" w:w="1728"/>
          </w:tcPr>
          <w:p>
            <w:r>
              <w:t>56.95</w:t>
            </w:r>
          </w:p>
        </w:tc>
        <w:tc>
          <w:tcPr>
            <w:tcW w:type="dxa" w:w="1728"/>
          </w:tcPr>
          <w:p>
            <w:r>
              <w:t>56.95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Pulmonology</w:t>
            </w:r>
          </w:p>
        </w:tc>
        <w:tc>
          <w:tcPr>
            <w:tcW w:type="dxa" w:w="1728"/>
          </w:tcPr>
          <w:p>
            <w:r>
              <w:t>Merit</w:t>
            </w:r>
          </w:p>
        </w:tc>
        <w:tc>
          <w:tcPr>
            <w:tcW w:type="dxa" w:w="1728"/>
          </w:tcPr>
          <w:p>
            <w:r>
              <w:t>83.729167</w:t>
            </w:r>
          </w:p>
        </w:tc>
        <w:tc>
          <w:tcPr>
            <w:tcW w:type="dxa" w:w="1728"/>
          </w:tcPr>
          <w:p>
            <w:r>
              <w:t>61.033333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Pulmonology</w:t>
            </w:r>
          </w:p>
        </w:tc>
        <w:tc>
          <w:tcPr>
            <w:tcW w:type="dxa" w:w="1728"/>
          </w:tcPr>
          <w:p>
            <w:r>
              <w:t>Bahawal Victoria Hospital, Bahawalpur</w:t>
            </w:r>
          </w:p>
        </w:tc>
        <w:tc>
          <w:tcPr>
            <w:tcW w:type="dxa" w:w="1728"/>
          </w:tcPr>
          <w:p>
            <w:r>
              <w:t>79.179167</w:t>
            </w:r>
          </w:p>
        </w:tc>
        <w:tc>
          <w:tcPr>
            <w:tcW w:type="dxa" w:w="1728"/>
          </w:tcPr>
          <w:p>
            <w:r>
              <w:t>77.6125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Pulmonology</w:t>
            </w:r>
          </w:p>
        </w:tc>
        <w:tc>
          <w:tcPr>
            <w:tcW w:type="dxa" w:w="1728"/>
          </w:tcPr>
          <w:p>
            <w:r>
              <w:t>Punjab</w:t>
            </w:r>
          </w:p>
        </w:tc>
        <w:tc>
          <w:tcPr>
            <w:tcW w:type="dxa" w:w="1728"/>
          </w:tcPr>
          <w:p>
            <w:r>
              <w:t>83.729167</w:t>
            </w:r>
          </w:p>
        </w:tc>
        <w:tc>
          <w:tcPr>
            <w:tcW w:type="dxa" w:w="1728"/>
          </w:tcPr>
          <w:p>
            <w:r>
              <w:t>76.841666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Pulmonology</w:t>
            </w:r>
          </w:p>
        </w:tc>
        <w:tc>
          <w:tcPr>
            <w:tcW w:type="dxa" w:w="1728"/>
          </w:tcPr>
          <w:p>
            <w:r>
              <w:t>Dhq Hospital, Dg Khan</w:t>
            </w:r>
          </w:p>
        </w:tc>
        <w:tc>
          <w:tcPr>
            <w:tcW w:type="dxa" w:w="1728"/>
          </w:tcPr>
          <w:p>
            <w:r>
              <w:t>77.054167</w:t>
            </w:r>
          </w:p>
        </w:tc>
        <w:tc>
          <w:tcPr>
            <w:tcW w:type="dxa" w:w="1728"/>
          </w:tcPr>
          <w:p>
            <w:r>
              <w:t>77.054167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Pulmonology</w:t>
            </w:r>
          </w:p>
        </w:tc>
        <w:tc>
          <w:tcPr>
            <w:tcW w:type="dxa" w:w="1728"/>
          </w:tcPr>
          <w:p>
            <w:r>
              <w:t>Dhq Hospital, Faisalabad</w:t>
            </w:r>
          </w:p>
        </w:tc>
        <w:tc>
          <w:tcPr>
            <w:tcW w:type="dxa" w:w="1728"/>
          </w:tcPr>
          <w:p>
            <w:r>
              <w:t>83.729167</w:t>
            </w:r>
          </w:p>
        </w:tc>
        <w:tc>
          <w:tcPr>
            <w:tcW w:type="dxa" w:w="1728"/>
          </w:tcPr>
          <w:p>
            <w:r>
              <w:t>83.729167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Pulmonology</w:t>
            </w:r>
          </w:p>
        </w:tc>
        <w:tc>
          <w:tcPr>
            <w:tcW w:type="dxa" w:w="1728"/>
          </w:tcPr>
          <w:p>
            <w:r>
              <w:t>Dhq Hospital, Gujranwala</w:t>
            </w:r>
          </w:p>
        </w:tc>
        <w:tc>
          <w:tcPr>
            <w:tcW w:type="dxa" w:w="1728"/>
          </w:tcPr>
          <w:p>
            <w:r>
              <w:t>77.183333</w:t>
            </w:r>
          </w:p>
        </w:tc>
        <w:tc>
          <w:tcPr>
            <w:tcW w:type="dxa" w:w="1728"/>
          </w:tcPr>
          <w:p>
            <w:r>
              <w:t>77.183333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Pulmonology</w:t>
            </w:r>
          </w:p>
        </w:tc>
        <w:tc>
          <w:tcPr>
            <w:tcW w:type="dxa" w:w="1728"/>
          </w:tcPr>
          <w:p>
            <w:r>
              <w:t>Jinnah Hospital, Lahore</w:t>
            </w:r>
          </w:p>
        </w:tc>
        <w:tc>
          <w:tcPr>
            <w:tcW w:type="dxa" w:w="1728"/>
          </w:tcPr>
          <w:p>
            <w:r>
              <w:t>80.225</w:t>
            </w:r>
          </w:p>
        </w:tc>
        <w:tc>
          <w:tcPr>
            <w:tcW w:type="dxa" w:w="1728"/>
          </w:tcPr>
          <w:p>
            <w:r>
              <w:t>61.033333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Pulmonology</w:t>
            </w:r>
          </w:p>
        </w:tc>
        <w:tc>
          <w:tcPr>
            <w:tcW w:type="dxa" w:w="1728"/>
          </w:tcPr>
          <w:p>
            <w:r>
              <w:t>Kpk, Sindh, Balochistan</w:t>
            </w:r>
          </w:p>
        </w:tc>
        <w:tc>
          <w:tcPr>
            <w:tcW w:type="dxa" w:w="1728"/>
          </w:tcPr>
          <w:p>
            <w:r>
              <w:t>61.033333</w:t>
            </w:r>
          </w:p>
        </w:tc>
        <w:tc>
          <w:tcPr>
            <w:tcW w:type="dxa" w:w="1728"/>
          </w:tcPr>
          <w:p>
            <w:r>
              <w:t>61.033333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Pulmonology</w:t>
            </w:r>
          </w:p>
        </w:tc>
        <w:tc>
          <w:tcPr>
            <w:tcW w:type="dxa" w:w="1728"/>
          </w:tcPr>
          <w:p>
            <w:r>
              <w:t>Lahore General Hospital, Lahore</w:t>
            </w:r>
          </w:p>
        </w:tc>
        <w:tc>
          <w:tcPr>
            <w:tcW w:type="dxa" w:w="1728"/>
          </w:tcPr>
          <w:p>
            <w:r>
              <w:t>80.025</w:t>
            </w:r>
          </w:p>
        </w:tc>
        <w:tc>
          <w:tcPr>
            <w:tcW w:type="dxa" w:w="1728"/>
          </w:tcPr>
          <w:p>
            <w:r>
              <w:t>80.025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Pulmonology</w:t>
            </w:r>
          </w:p>
        </w:tc>
        <w:tc>
          <w:tcPr>
            <w:tcW w:type="dxa" w:w="1728"/>
          </w:tcPr>
          <w:p>
            <w:r>
              <w:t>Mayo Hospital, Lahore</w:t>
            </w:r>
          </w:p>
        </w:tc>
        <w:tc>
          <w:tcPr>
            <w:tcW w:type="dxa" w:w="1728"/>
          </w:tcPr>
          <w:p>
            <w:r>
              <w:t>80.05</w:t>
            </w:r>
          </w:p>
        </w:tc>
        <w:tc>
          <w:tcPr>
            <w:tcW w:type="dxa" w:w="1728"/>
          </w:tcPr>
          <w:p>
            <w:r>
              <w:t>77.889796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Pulmonology</w:t>
            </w:r>
          </w:p>
        </w:tc>
        <w:tc>
          <w:tcPr>
            <w:tcW w:type="dxa" w:w="1728"/>
          </w:tcPr>
          <w:p>
            <w:r>
              <w:t>Nishtar Hospital, Multan</w:t>
            </w:r>
          </w:p>
        </w:tc>
        <w:tc>
          <w:tcPr>
            <w:tcW w:type="dxa" w:w="1728"/>
          </w:tcPr>
          <w:p>
            <w:r>
              <w:t>83.433333</w:t>
            </w:r>
          </w:p>
        </w:tc>
        <w:tc>
          <w:tcPr>
            <w:tcW w:type="dxa" w:w="1728"/>
          </w:tcPr>
          <w:p>
            <w:r>
              <w:t>82.9125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Pulmonology</w:t>
            </w:r>
          </w:p>
        </w:tc>
        <w:tc>
          <w:tcPr>
            <w:tcW w:type="dxa" w:w="1728"/>
          </w:tcPr>
          <w:p>
            <w:r>
              <w:t>Sahiwal Teaching Hospital, Sahiwal</w:t>
            </w:r>
          </w:p>
        </w:tc>
        <w:tc>
          <w:tcPr>
            <w:tcW w:type="dxa" w:w="1728"/>
          </w:tcPr>
          <w:p>
            <w:r>
              <w:t>78.316667</w:t>
            </w:r>
          </w:p>
        </w:tc>
        <w:tc>
          <w:tcPr>
            <w:tcW w:type="dxa" w:w="1728"/>
          </w:tcPr>
          <w:p>
            <w:r>
              <w:t>78.316667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Pulmonology</w:t>
            </w:r>
          </w:p>
        </w:tc>
        <w:tc>
          <w:tcPr>
            <w:tcW w:type="dxa" w:w="1728"/>
          </w:tcPr>
          <w:p>
            <w:r>
              <w:t>Services Hospital, Lahore</w:t>
            </w:r>
          </w:p>
        </w:tc>
        <w:tc>
          <w:tcPr>
            <w:tcW w:type="dxa" w:w="1728"/>
          </w:tcPr>
          <w:p>
            <w:r>
              <w:t>83.525</w:t>
            </w:r>
          </w:p>
        </w:tc>
        <w:tc>
          <w:tcPr>
            <w:tcW w:type="dxa" w:w="1728"/>
          </w:tcPr>
          <w:p>
            <w:r>
              <w:t>83.525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Pulmonology</w:t>
            </w:r>
          </w:p>
        </w:tc>
        <w:tc>
          <w:tcPr>
            <w:tcW w:type="dxa" w:w="1728"/>
          </w:tcPr>
          <w:p>
            <w:r>
              <w:t>Sz Hospital, Rahim Yar Khan</w:t>
            </w:r>
          </w:p>
        </w:tc>
        <w:tc>
          <w:tcPr>
            <w:tcW w:type="dxa" w:w="1728"/>
          </w:tcPr>
          <w:p>
            <w:r>
              <w:t>76.841666</w:t>
            </w:r>
          </w:p>
        </w:tc>
        <w:tc>
          <w:tcPr>
            <w:tcW w:type="dxa" w:w="1728"/>
          </w:tcPr>
          <w:p>
            <w:r>
              <w:t>76.841666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Radiotherapy</w:t>
            </w:r>
          </w:p>
        </w:tc>
        <w:tc>
          <w:tcPr>
            <w:tcW w:type="dxa" w:w="1728"/>
          </w:tcPr>
          <w:p>
            <w:r>
              <w:t>Merit</w:t>
            </w:r>
          </w:p>
        </w:tc>
        <w:tc>
          <w:tcPr>
            <w:tcW w:type="dxa" w:w="1728"/>
          </w:tcPr>
          <w:p>
            <w:r>
              <w:t>76.320833</w:t>
            </w:r>
          </w:p>
        </w:tc>
        <w:tc>
          <w:tcPr>
            <w:tcW w:type="dxa" w:w="1728"/>
          </w:tcPr>
          <w:p>
            <w:r>
              <w:t>76.320833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Radiotherapy</w:t>
            </w:r>
          </w:p>
        </w:tc>
        <w:tc>
          <w:tcPr>
            <w:tcW w:type="dxa" w:w="1728"/>
          </w:tcPr>
          <w:p>
            <w:r>
              <w:t>Nishtar Hospital, Multan</w:t>
            </w:r>
          </w:p>
        </w:tc>
        <w:tc>
          <w:tcPr>
            <w:tcW w:type="dxa" w:w="1728"/>
          </w:tcPr>
          <w:p>
            <w:r>
              <w:t>76.320833</w:t>
            </w:r>
          </w:p>
        </w:tc>
        <w:tc>
          <w:tcPr>
            <w:tcW w:type="dxa" w:w="1728"/>
          </w:tcPr>
          <w:p>
            <w:r>
              <w:t>76.320833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Radiotherapy</w:t>
            </w:r>
          </w:p>
        </w:tc>
        <w:tc>
          <w:tcPr>
            <w:tcW w:type="dxa" w:w="1728"/>
          </w:tcPr>
          <w:p>
            <w:r>
              <w:t>Punjab</w:t>
            </w:r>
          </w:p>
        </w:tc>
        <w:tc>
          <w:tcPr>
            <w:tcW w:type="dxa" w:w="1728"/>
          </w:tcPr>
          <w:p>
            <w:r>
              <w:t>76.320833</w:t>
            </w:r>
          </w:p>
        </w:tc>
        <w:tc>
          <w:tcPr>
            <w:tcW w:type="dxa" w:w="1728"/>
          </w:tcPr>
          <w:p>
            <w:r>
              <w:t>76.320833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Thoracic Surgery</w:t>
            </w:r>
          </w:p>
        </w:tc>
        <w:tc>
          <w:tcPr>
            <w:tcW w:type="dxa" w:w="1728"/>
          </w:tcPr>
          <w:p>
            <w:r>
              <w:t>Merit</w:t>
            </w:r>
          </w:p>
        </w:tc>
        <w:tc>
          <w:tcPr>
            <w:tcW w:type="dxa" w:w="1728"/>
          </w:tcPr>
          <w:p>
            <w:r>
              <w:t>74.422449</w:t>
            </w:r>
          </w:p>
        </w:tc>
        <w:tc>
          <w:tcPr>
            <w:tcW w:type="dxa" w:w="1728"/>
          </w:tcPr>
          <w:p>
            <w:r>
              <w:t>64.9125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Thoracic Surgery</w:t>
            </w:r>
          </w:p>
        </w:tc>
        <w:tc>
          <w:tcPr>
            <w:tcW w:type="dxa" w:w="1728"/>
          </w:tcPr>
          <w:p>
            <w:r>
              <w:t>Mayo Hospital, Lahore</w:t>
            </w:r>
          </w:p>
        </w:tc>
        <w:tc>
          <w:tcPr>
            <w:tcW w:type="dxa" w:w="1728"/>
          </w:tcPr>
          <w:p>
            <w:r>
              <w:t>66.520833</w:t>
            </w:r>
          </w:p>
        </w:tc>
        <w:tc>
          <w:tcPr>
            <w:tcW w:type="dxa" w:w="1728"/>
          </w:tcPr>
          <w:p>
            <w:r>
              <w:t>66.520833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Thoracic Surgery</w:t>
            </w:r>
          </w:p>
        </w:tc>
        <w:tc>
          <w:tcPr>
            <w:tcW w:type="dxa" w:w="1728"/>
          </w:tcPr>
          <w:p>
            <w:r>
              <w:t>Punjab</w:t>
            </w:r>
          </w:p>
        </w:tc>
        <w:tc>
          <w:tcPr>
            <w:tcW w:type="dxa" w:w="1728"/>
          </w:tcPr>
          <w:p>
            <w:r>
              <w:t>74.422449</w:t>
            </w:r>
          </w:p>
        </w:tc>
        <w:tc>
          <w:tcPr>
            <w:tcW w:type="dxa" w:w="1728"/>
          </w:tcPr>
          <w:p>
            <w:r>
              <w:t>64.9125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Thoracic Surgery</w:t>
            </w:r>
          </w:p>
        </w:tc>
        <w:tc>
          <w:tcPr>
            <w:tcW w:type="dxa" w:w="1728"/>
          </w:tcPr>
          <w:p>
            <w:r>
              <w:t>Nishtar Hospital, Multan</w:t>
            </w:r>
          </w:p>
        </w:tc>
        <w:tc>
          <w:tcPr>
            <w:tcW w:type="dxa" w:w="1728"/>
          </w:tcPr>
          <w:p>
            <w:r>
              <w:t>74.422449</w:t>
            </w:r>
          </w:p>
        </w:tc>
        <w:tc>
          <w:tcPr>
            <w:tcW w:type="dxa" w:w="1728"/>
          </w:tcPr>
          <w:p>
            <w:r>
              <w:t>74.422449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Thoracic Surgery</w:t>
            </w:r>
          </w:p>
        </w:tc>
        <w:tc>
          <w:tcPr>
            <w:tcW w:type="dxa" w:w="1728"/>
          </w:tcPr>
          <w:p>
            <w:r>
              <w:t>Services Hospital, Lahore</w:t>
            </w:r>
          </w:p>
        </w:tc>
        <w:tc>
          <w:tcPr>
            <w:tcW w:type="dxa" w:w="1728"/>
          </w:tcPr>
          <w:p>
            <w:r>
              <w:t>65.454167</w:t>
            </w:r>
          </w:p>
        </w:tc>
        <w:tc>
          <w:tcPr>
            <w:tcW w:type="dxa" w:w="1728"/>
          </w:tcPr>
          <w:p>
            <w:r>
              <w:t>65.454167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Thoracic Surgery</w:t>
            </w:r>
          </w:p>
        </w:tc>
        <w:tc>
          <w:tcPr>
            <w:tcW w:type="dxa" w:w="1728"/>
          </w:tcPr>
          <w:p>
            <w:r>
              <w:t>Sz Hospital, Rahim Yar Khan</w:t>
            </w:r>
          </w:p>
        </w:tc>
        <w:tc>
          <w:tcPr>
            <w:tcW w:type="dxa" w:w="1728"/>
          </w:tcPr>
          <w:p>
            <w:r>
              <w:t>64.9125</w:t>
            </w:r>
          </w:p>
        </w:tc>
        <w:tc>
          <w:tcPr>
            <w:tcW w:type="dxa" w:w="1728"/>
          </w:tcPr>
          <w:p>
            <w:r>
              <w:t>64.9125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Urology</w:t>
            </w:r>
          </w:p>
        </w:tc>
        <w:tc>
          <w:tcPr>
            <w:tcW w:type="dxa" w:w="1728"/>
          </w:tcPr>
          <w:p>
            <w:r>
              <w:t>Merit</w:t>
            </w:r>
          </w:p>
        </w:tc>
        <w:tc>
          <w:tcPr>
            <w:tcW w:type="dxa" w:w="1728"/>
          </w:tcPr>
          <w:p>
            <w:r>
              <w:t>83.354167</w:t>
            </w:r>
          </w:p>
        </w:tc>
        <w:tc>
          <w:tcPr>
            <w:tcW w:type="dxa" w:w="1728"/>
          </w:tcPr>
          <w:p>
            <w:r>
              <w:t>56.945833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Urology</w:t>
            </w:r>
          </w:p>
        </w:tc>
        <w:tc>
          <w:tcPr>
            <w:tcW w:type="dxa" w:w="1728"/>
          </w:tcPr>
          <w:p>
            <w:r>
              <w:t>Abs Teaching Hospital, Gujrat</w:t>
            </w:r>
          </w:p>
        </w:tc>
        <w:tc>
          <w:tcPr>
            <w:tcW w:type="dxa" w:w="1728"/>
          </w:tcPr>
          <w:p>
            <w:r>
              <w:t>75.620833</w:t>
            </w:r>
          </w:p>
        </w:tc>
        <w:tc>
          <w:tcPr>
            <w:tcW w:type="dxa" w:w="1728"/>
          </w:tcPr>
          <w:p>
            <w:r>
              <w:t>57.677551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Urology</w:t>
            </w:r>
          </w:p>
        </w:tc>
        <w:tc>
          <w:tcPr>
            <w:tcW w:type="dxa" w:w="1728"/>
          </w:tcPr>
          <w:p>
            <w:r>
              <w:t>Punjab</w:t>
            </w:r>
          </w:p>
        </w:tc>
        <w:tc>
          <w:tcPr>
            <w:tcW w:type="dxa" w:w="1728"/>
          </w:tcPr>
          <w:p>
            <w:r>
              <w:t>83.354167</w:t>
            </w:r>
          </w:p>
        </w:tc>
        <w:tc>
          <w:tcPr>
            <w:tcW w:type="dxa" w:w="1728"/>
          </w:tcPr>
          <w:p>
            <w:r>
              <w:t>74.613636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Urology</w:t>
            </w:r>
          </w:p>
        </w:tc>
        <w:tc>
          <w:tcPr>
            <w:tcW w:type="dxa" w:w="1728"/>
          </w:tcPr>
          <w:p>
            <w:r>
              <w:t>Ajk, G&amp;B, Fata, Ict</w:t>
            </w:r>
          </w:p>
        </w:tc>
        <w:tc>
          <w:tcPr>
            <w:tcW w:type="dxa" w:w="1728"/>
          </w:tcPr>
          <w:p>
            <w:r>
              <w:t>57.677551</w:t>
            </w:r>
          </w:p>
        </w:tc>
        <w:tc>
          <w:tcPr>
            <w:tcW w:type="dxa" w:w="1728"/>
          </w:tcPr>
          <w:p>
            <w:r>
              <w:t>57.677551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Urology</w:t>
            </w:r>
          </w:p>
        </w:tc>
        <w:tc>
          <w:tcPr>
            <w:tcW w:type="dxa" w:w="1728"/>
          </w:tcPr>
          <w:p>
            <w:r>
              <w:t>Allied Hospital, Faisalabad</w:t>
            </w:r>
          </w:p>
        </w:tc>
        <w:tc>
          <w:tcPr>
            <w:tcW w:type="dxa" w:w="1728"/>
          </w:tcPr>
          <w:p>
            <w:r>
              <w:t>83.054167</w:t>
            </w:r>
          </w:p>
        </w:tc>
        <w:tc>
          <w:tcPr>
            <w:tcW w:type="dxa" w:w="1728"/>
          </w:tcPr>
          <w:p>
            <w:r>
              <w:t>83.054167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Urology</w:t>
            </w:r>
          </w:p>
        </w:tc>
        <w:tc>
          <w:tcPr>
            <w:tcW w:type="dxa" w:w="1728"/>
          </w:tcPr>
          <w:p>
            <w:r>
              <w:t>Bahawal Victoria Hospital, Bahawalpur</w:t>
            </w:r>
          </w:p>
        </w:tc>
        <w:tc>
          <w:tcPr>
            <w:tcW w:type="dxa" w:w="1728"/>
          </w:tcPr>
          <w:p>
            <w:r>
              <w:t>83.354167</w:t>
            </w:r>
          </w:p>
        </w:tc>
        <w:tc>
          <w:tcPr>
            <w:tcW w:type="dxa" w:w="1728"/>
          </w:tcPr>
          <w:p>
            <w:r>
              <w:t>78.029167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Urology</w:t>
            </w:r>
          </w:p>
        </w:tc>
        <w:tc>
          <w:tcPr>
            <w:tcW w:type="dxa" w:w="1728"/>
          </w:tcPr>
          <w:p>
            <w:r>
              <w:t>Benazir Bhutto Hospital, Rawalpindi</w:t>
            </w:r>
          </w:p>
        </w:tc>
        <w:tc>
          <w:tcPr>
            <w:tcW w:type="dxa" w:w="1728"/>
          </w:tcPr>
          <w:p>
            <w:r>
              <w:t>77.579167</w:t>
            </w:r>
          </w:p>
        </w:tc>
        <w:tc>
          <w:tcPr>
            <w:tcW w:type="dxa" w:w="1728"/>
          </w:tcPr>
          <w:p>
            <w:r>
              <w:t>77.579167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Urology</w:t>
            </w:r>
          </w:p>
        </w:tc>
        <w:tc>
          <w:tcPr>
            <w:tcW w:type="dxa" w:w="1728"/>
          </w:tcPr>
          <w:p>
            <w:r>
              <w:t>Dhq Hospital, Dg Khan</w:t>
            </w:r>
          </w:p>
        </w:tc>
        <w:tc>
          <w:tcPr>
            <w:tcW w:type="dxa" w:w="1728"/>
          </w:tcPr>
          <w:p>
            <w:r>
              <w:t>79.904167</w:t>
            </w:r>
          </w:p>
        </w:tc>
        <w:tc>
          <w:tcPr>
            <w:tcW w:type="dxa" w:w="1728"/>
          </w:tcPr>
          <w:p>
            <w:r>
              <w:t>79.904167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Urology</w:t>
            </w:r>
          </w:p>
        </w:tc>
        <w:tc>
          <w:tcPr>
            <w:tcW w:type="dxa" w:w="1728"/>
          </w:tcPr>
          <w:p>
            <w:r>
              <w:t>Dhq Hospital, Faisalabad</w:t>
            </w:r>
          </w:p>
        </w:tc>
        <w:tc>
          <w:tcPr>
            <w:tcW w:type="dxa" w:w="1728"/>
          </w:tcPr>
          <w:p>
            <w:r>
              <w:t>76.554167</w:t>
            </w:r>
          </w:p>
        </w:tc>
        <w:tc>
          <w:tcPr>
            <w:tcW w:type="dxa" w:w="1728"/>
          </w:tcPr>
          <w:p>
            <w:r>
              <w:t>76.554167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Urology</w:t>
            </w:r>
          </w:p>
        </w:tc>
        <w:tc>
          <w:tcPr>
            <w:tcW w:type="dxa" w:w="1728"/>
          </w:tcPr>
          <w:p>
            <w:r>
              <w:t>Dhq Teaching Hospital, Sargodha</w:t>
            </w:r>
          </w:p>
        </w:tc>
        <w:tc>
          <w:tcPr>
            <w:tcW w:type="dxa" w:w="1728"/>
          </w:tcPr>
          <w:p>
            <w:r>
              <w:t>74.613636</w:t>
            </w:r>
          </w:p>
        </w:tc>
        <w:tc>
          <w:tcPr>
            <w:tcW w:type="dxa" w:w="1728"/>
          </w:tcPr>
          <w:p>
            <w:r>
              <w:t>74.613636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Urology</w:t>
            </w:r>
          </w:p>
        </w:tc>
        <w:tc>
          <w:tcPr>
            <w:tcW w:type="dxa" w:w="1728"/>
          </w:tcPr>
          <w:p>
            <w:r>
              <w:t>Jinnah Hospital, Lahore</w:t>
            </w:r>
          </w:p>
        </w:tc>
        <w:tc>
          <w:tcPr>
            <w:tcW w:type="dxa" w:w="1728"/>
          </w:tcPr>
          <w:p>
            <w:r>
              <w:t>81.891667</w:t>
            </w:r>
          </w:p>
        </w:tc>
        <w:tc>
          <w:tcPr>
            <w:tcW w:type="dxa" w:w="1728"/>
          </w:tcPr>
          <w:p>
            <w:r>
              <w:t>81.891667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Urology</w:t>
            </w:r>
          </w:p>
        </w:tc>
        <w:tc>
          <w:tcPr>
            <w:tcW w:type="dxa" w:w="1728"/>
          </w:tcPr>
          <w:p>
            <w:r>
              <w:t>Lahore General Hospital, Lahore</w:t>
            </w:r>
          </w:p>
        </w:tc>
        <w:tc>
          <w:tcPr>
            <w:tcW w:type="dxa" w:w="1728"/>
          </w:tcPr>
          <w:p>
            <w:r>
              <w:t>78.308334</w:t>
            </w:r>
          </w:p>
        </w:tc>
        <w:tc>
          <w:tcPr>
            <w:tcW w:type="dxa" w:w="1728"/>
          </w:tcPr>
          <w:p>
            <w:r>
              <w:t>78.308334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Urology</w:t>
            </w:r>
          </w:p>
        </w:tc>
        <w:tc>
          <w:tcPr>
            <w:tcW w:type="dxa" w:w="1728"/>
          </w:tcPr>
          <w:p>
            <w:r>
              <w:t>Mayo Hospital, Lahore</w:t>
            </w:r>
          </w:p>
        </w:tc>
        <w:tc>
          <w:tcPr>
            <w:tcW w:type="dxa" w:w="1728"/>
          </w:tcPr>
          <w:p>
            <w:r>
              <w:t>76.521622</w:t>
            </w:r>
          </w:p>
        </w:tc>
        <w:tc>
          <w:tcPr>
            <w:tcW w:type="dxa" w:w="1728"/>
          </w:tcPr>
          <w:p>
            <w:r>
              <w:t>75.821739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Urology</w:t>
            </w:r>
          </w:p>
        </w:tc>
        <w:tc>
          <w:tcPr>
            <w:tcW w:type="dxa" w:w="1728"/>
          </w:tcPr>
          <w:p>
            <w:r>
              <w:t>Nishtar Hospital, Multan</w:t>
            </w:r>
          </w:p>
        </w:tc>
        <w:tc>
          <w:tcPr>
            <w:tcW w:type="dxa" w:w="1728"/>
          </w:tcPr>
          <w:p>
            <w:r>
              <w:t>81.249824</w:t>
            </w:r>
          </w:p>
        </w:tc>
        <w:tc>
          <w:tcPr>
            <w:tcW w:type="dxa" w:w="1728"/>
          </w:tcPr>
          <w:p>
            <w:r>
              <w:t>81.249824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Urology</w:t>
            </w:r>
          </w:p>
        </w:tc>
        <w:tc>
          <w:tcPr>
            <w:tcW w:type="dxa" w:w="1728"/>
          </w:tcPr>
          <w:p>
            <w:r>
              <w:t>Sahiwal Teaching Hospital, Sahiwal</w:t>
            </w:r>
          </w:p>
        </w:tc>
        <w:tc>
          <w:tcPr>
            <w:tcW w:type="dxa" w:w="1728"/>
          </w:tcPr>
          <w:p>
            <w:r>
              <w:t>82.533333</w:t>
            </w:r>
          </w:p>
        </w:tc>
        <w:tc>
          <w:tcPr>
            <w:tcW w:type="dxa" w:w="1728"/>
          </w:tcPr>
          <w:p>
            <w:r>
              <w:t>56.945833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Urology</w:t>
            </w:r>
          </w:p>
        </w:tc>
        <w:tc>
          <w:tcPr>
            <w:tcW w:type="dxa" w:w="1728"/>
          </w:tcPr>
          <w:p>
            <w:r>
              <w:t>Foriegn</w:t>
            </w:r>
          </w:p>
        </w:tc>
        <w:tc>
          <w:tcPr>
            <w:tcW w:type="dxa" w:w="1728"/>
          </w:tcPr>
          <w:p>
            <w:r>
              <w:t>56.945833</w:t>
            </w:r>
          </w:p>
        </w:tc>
        <w:tc>
          <w:tcPr>
            <w:tcW w:type="dxa" w:w="1728"/>
          </w:tcPr>
          <w:p>
            <w:r>
              <w:t>56.945833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Urology</w:t>
            </w:r>
          </w:p>
        </w:tc>
        <w:tc>
          <w:tcPr>
            <w:tcW w:type="dxa" w:w="1728"/>
          </w:tcPr>
          <w:p>
            <w:r>
              <w:t>Services Hospital, Lahore</w:t>
            </w:r>
          </w:p>
        </w:tc>
        <w:tc>
          <w:tcPr>
            <w:tcW w:type="dxa" w:w="1728"/>
          </w:tcPr>
          <w:p>
            <w:r>
              <w:t>82.475</w:t>
            </w:r>
          </w:p>
        </w:tc>
        <w:tc>
          <w:tcPr>
            <w:tcW w:type="dxa" w:w="1728"/>
          </w:tcPr>
          <w:p>
            <w:r>
              <w:t>82.475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Urology</w:t>
            </w:r>
          </w:p>
        </w:tc>
        <w:tc>
          <w:tcPr>
            <w:tcW w:type="dxa" w:w="1728"/>
          </w:tcPr>
          <w:p>
            <w:r>
              <w:t>Sir Ganga Ram Hospital, Lahore</w:t>
            </w:r>
          </w:p>
        </w:tc>
        <w:tc>
          <w:tcPr>
            <w:tcW w:type="dxa" w:w="1728"/>
          </w:tcPr>
          <w:p>
            <w:r>
              <w:t>76.738095</w:t>
            </w:r>
          </w:p>
        </w:tc>
        <w:tc>
          <w:tcPr>
            <w:tcW w:type="dxa" w:w="1728"/>
          </w:tcPr>
          <w:p>
            <w:r>
              <w:t>76.738095</w:t>
            </w:r>
          </w:p>
        </w:tc>
      </w:tr>
      <w:tr>
        <w:tc>
          <w:tcPr>
            <w:tcW w:type="dxa" w:w="1728"/>
          </w:tcPr>
          <w:p>
            <w:r>
              <w:t>FCPS</w:t>
            </w:r>
          </w:p>
        </w:tc>
        <w:tc>
          <w:tcPr>
            <w:tcW w:type="dxa" w:w="1728"/>
          </w:tcPr>
          <w:p>
            <w:r>
              <w:t>Urology</w:t>
            </w:r>
          </w:p>
        </w:tc>
        <w:tc>
          <w:tcPr>
            <w:tcW w:type="dxa" w:w="1728"/>
          </w:tcPr>
          <w:p>
            <w:r>
              <w:t>Sz Hospital, Rahim Yar Khan</w:t>
            </w:r>
          </w:p>
        </w:tc>
        <w:tc>
          <w:tcPr>
            <w:tcW w:type="dxa" w:w="1728"/>
          </w:tcPr>
          <w:p>
            <w:r>
              <w:t>76.241667</w:t>
            </w:r>
          </w:p>
        </w:tc>
        <w:tc>
          <w:tcPr>
            <w:tcW w:type="dxa" w:w="1728"/>
          </w:tcPr>
          <w:p>
            <w:r>
              <w:t>76.241667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Anaesthesia</w:t>
            </w:r>
          </w:p>
        </w:tc>
        <w:tc>
          <w:tcPr>
            <w:tcW w:type="dxa" w:w="1728"/>
          </w:tcPr>
          <w:p>
            <w:r>
              <w:t>Merit</w:t>
            </w:r>
          </w:p>
        </w:tc>
        <w:tc>
          <w:tcPr>
            <w:tcW w:type="dxa" w:w="1728"/>
          </w:tcPr>
          <w:p>
            <w:r>
              <w:t>67.766667</w:t>
            </w:r>
          </w:p>
        </w:tc>
        <w:tc>
          <w:tcPr>
            <w:tcW w:type="dxa" w:w="1728"/>
          </w:tcPr>
          <w:p>
            <w:r>
              <w:t>41.7875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Anaesthesia</w:t>
            </w:r>
          </w:p>
        </w:tc>
        <w:tc>
          <w:tcPr>
            <w:tcW w:type="dxa" w:w="1728"/>
          </w:tcPr>
          <w:p>
            <w:r>
              <w:t>Bahawal Victoria Hospital, Bahawalpur</w:t>
            </w:r>
          </w:p>
        </w:tc>
        <w:tc>
          <w:tcPr>
            <w:tcW w:type="dxa" w:w="1728"/>
          </w:tcPr>
          <w:p>
            <w:r>
              <w:t>54.450667</w:t>
            </w:r>
          </w:p>
        </w:tc>
        <w:tc>
          <w:tcPr>
            <w:tcW w:type="dxa" w:w="1728"/>
          </w:tcPr>
          <w:p>
            <w:r>
              <w:t>54.450667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Anaesthesia</w:t>
            </w:r>
          </w:p>
        </w:tc>
        <w:tc>
          <w:tcPr>
            <w:tcW w:type="dxa" w:w="1728"/>
          </w:tcPr>
          <w:p>
            <w:r>
              <w:t>Punjab</w:t>
            </w:r>
          </w:p>
        </w:tc>
        <w:tc>
          <w:tcPr>
            <w:tcW w:type="dxa" w:w="1728"/>
          </w:tcPr>
          <w:p>
            <w:r>
              <w:t>67.766667</w:t>
            </w:r>
          </w:p>
        </w:tc>
        <w:tc>
          <w:tcPr>
            <w:tcW w:type="dxa" w:w="1728"/>
          </w:tcPr>
          <w:p>
            <w:r>
              <w:t>48.173469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Anaesthesia</w:t>
            </w:r>
          </w:p>
        </w:tc>
        <w:tc>
          <w:tcPr>
            <w:tcW w:type="dxa" w:w="1728"/>
          </w:tcPr>
          <w:p>
            <w:r>
              <w:t>Benazir Bhutto Hospital, Rawalpindi</w:t>
            </w:r>
          </w:p>
        </w:tc>
        <w:tc>
          <w:tcPr>
            <w:tcW w:type="dxa" w:w="1728"/>
          </w:tcPr>
          <w:p>
            <w:r>
              <w:t>53.346667</w:t>
            </w:r>
          </w:p>
        </w:tc>
        <w:tc>
          <w:tcPr>
            <w:tcW w:type="dxa" w:w="1728"/>
          </w:tcPr>
          <w:p>
            <w:r>
              <w:t>53.346667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Anaesthesia</w:t>
            </w:r>
          </w:p>
        </w:tc>
        <w:tc>
          <w:tcPr>
            <w:tcW w:type="dxa" w:w="1728"/>
          </w:tcPr>
          <w:p>
            <w:r>
              <w:t>Children Hospital, Lahore</w:t>
            </w:r>
          </w:p>
        </w:tc>
        <w:tc>
          <w:tcPr>
            <w:tcW w:type="dxa" w:w="1728"/>
          </w:tcPr>
          <w:p>
            <w:r>
              <w:t>52.74</w:t>
            </w:r>
          </w:p>
        </w:tc>
        <w:tc>
          <w:tcPr>
            <w:tcW w:type="dxa" w:w="1728"/>
          </w:tcPr>
          <w:p>
            <w:r>
              <w:t>41.7875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Anaesthesia</w:t>
            </w:r>
          </w:p>
        </w:tc>
        <w:tc>
          <w:tcPr>
            <w:tcW w:type="dxa" w:w="1728"/>
          </w:tcPr>
          <w:p>
            <w:r>
              <w:t>Foriegn</w:t>
            </w:r>
          </w:p>
        </w:tc>
        <w:tc>
          <w:tcPr>
            <w:tcW w:type="dxa" w:w="1728"/>
          </w:tcPr>
          <w:p>
            <w:r>
              <w:t>41.7875</w:t>
            </w:r>
          </w:p>
        </w:tc>
        <w:tc>
          <w:tcPr>
            <w:tcW w:type="dxa" w:w="1728"/>
          </w:tcPr>
          <w:p>
            <w:r>
              <w:t>41.7875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Anaesthesia</w:t>
            </w:r>
          </w:p>
        </w:tc>
        <w:tc>
          <w:tcPr>
            <w:tcW w:type="dxa" w:w="1728"/>
          </w:tcPr>
          <w:p>
            <w:r>
              <w:t>Children Hospital, Multan</w:t>
            </w:r>
          </w:p>
        </w:tc>
        <w:tc>
          <w:tcPr>
            <w:tcW w:type="dxa" w:w="1728"/>
          </w:tcPr>
          <w:p>
            <w:r>
              <w:t>48.173469</w:t>
            </w:r>
          </w:p>
        </w:tc>
        <w:tc>
          <w:tcPr>
            <w:tcW w:type="dxa" w:w="1728"/>
          </w:tcPr>
          <w:p>
            <w:r>
              <w:t>48.173469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Anaesthesia</w:t>
            </w:r>
          </w:p>
        </w:tc>
        <w:tc>
          <w:tcPr>
            <w:tcW w:type="dxa" w:w="1728"/>
          </w:tcPr>
          <w:p>
            <w:r>
              <w:t>Choudhary Prevez Ilahi Institute Of Cardiology , Multan</w:t>
            </w:r>
          </w:p>
        </w:tc>
        <w:tc>
          <w:tcPr>
            <w:tcW w:type="dxa" w:w="1728"/>
          </w:tcPr>
          <w:p>
            <w:r>
              <w:t>49.999167</w:t>
            </w:r>
          </w:p>
        </w:tc>
        <w:tc>
          <w:tcPr>
            <w:tcW w:type="dxa" w:w="1728"/>
          </w:tcPr>
          <w:p>
            <w:r>
              <w:t>48.718333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Anaesthesia</w:t>
            </w:r>
          </w:p>
        </w:tc>
        <w:tc>
          <w:tcPr>
            <w:tcW w:type="dxa" w:w="1728"/>
          </w:tcPr>
          <w:p>
            <w:r>
              <w:t>Dhq Hospital, Dg Khan</w:t>
            </w:r>
          </w:p>
        </w:tc>
        <w:tc>
          <w:tcPr>
            <w:tcW w:type="dxa" w:w="1728"/>
          </w:tcPr>
          <w:p>
            <w:r>
              <w:t>49.290833</w:t>
            </w:r>
          </w:p>
        </w:tc>
        <w:tc>
          <w:tcPr>
            <w:tcW w:type="dxa" w:w="1728"/>
          </w:tcPr>
          <w:p>
            <w:r>
              <w:t>49.290833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Anaesthesia</w:t>
            </w:r>
          </w:p>
        </w:tc>
        <w:tc>
          <w:tcPr>
            <w:tcW w:type="dxa" w:w="1728"/>
          </w:tcPr>
          <w:p>
            <w:r>
              <w:t>Dhq Hospital, Faisalabad</w:t>
            </w:r>
          </w:p>
        </w:tc>
        <w:tc>
          <w:tcPr>
            <w:tcW w:type="dxa" w:w="1728"/>
          </w:tcPr>
          <w:p>
            <w:r>
              <w:t>58.355833</w:t>
            </w:r>
          </w:p>
        </w:tc>
        <w:tc>
          <w:tcPr>
            <w:tcW w:type="dxa" w:w="1728"/>
          </w:tcPr>
          <w:p>
            <w:r>
              <w:t>58.355833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Anaesthesia</w:t>
            </w:r>
          </w:p>
        </w:tc>
        <w:tc>
          <w:tcPr>
            <w:tcW w:type="dxa" w:w="1728"/>
          </w:tcPr>
          <w:p>
            <w:r>
              <w:t>Dhq Hospital, Gujranwala</w:t>
            </w:r>
          </w:p>
        </w:tc>
        <w:tc>
          <w:tcPr>
            <w:tcW w:type="dxa" w:w="1728"/>
          </w:tcPr>
          <w:p>
            <w:r>
              <w:t>58.791292</w:t>
            </w:r>
          </w:p>
        </w:tc>
        <w:tc>
          <w:tcPr>
            <w:tcW w:type="dxa" w:w="1728"/>
          </w:tcPr>
          <w:p>
            <w:r>
              <w:t>57.649825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Anaesthesia</w:t>
            </w:r>
          </w:p>
        </w:tc>
        <w:tc>
          <w:tcPr>
            <w:tcW w:type="dxa" w:w="1728"/>
          </w:tcPr>
          <w:p>
            <w:r>
              <w:t>Dhq Rawalpindi</w:t>
            </w:r>
          </w:p>
        </w:tc>
        <w:tc>
          <w:tcPr>
            <w:tcW w:type="dxa" w:w="1728"/>
          </w:tcPr>
          <w:p>
            <w:r>
              <w:t>52.2025</w:t>
            </w:r>
          </w:p>
        </w:tc>
        <w:tc>
          <w:tcPr>
            <w:tcW w:type="dxa" w:w="1728"/>
          </w:tcPr>
          <w:p>
            <w:r>
              <w:t>52.2025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Anaesthesia</w:t>
            </w:r>
          </w:p>
        </w:tc>
        <w:tc>
          <w:tcPr>
            <w:tcW w:type="dxa" w:w="1728"/>
          </w:tcPr>
          <w:p>
            <w:r>
              <w:t>Dhq Teaching Hospital, Sargodha</w:t>
            </w:r>
          </w:p>
        </w:tc>
        <w:tc>
          <w:tcPr>
            <w:tcW w:type="dxa" w:w="1728"/>
          </w:tcPr>
          <w:p>
            <w:r>
              <w:t>61.93</w:t>
            </w:r>
          </w:p>
        </w:tc>
        <w:tc>
          <w:tcPr>
            <w:tcW w:type="dxa" w:w="1728"/>
          </w:tcPr>
          <w:p>
            <w:r>
              <w:t>47.456667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Anaesthesia</w:t>
            </w:r>
          </w:p>
        </w:tc>
        <w:tc>
          <w:tcPr>
            <w:tcW w:type="dxa" w:w="1728"/>
          </w:tcPr>
          <w:p>
            <w:r>
              <w:t>Ajk, G&amp;B, Fata, Ict</w:t>
            </w:r>
          </w:p>
        </w:tc>
        <w:tc>
          <w:tcPr>
            <w:tcW w:type="dxa" w:w="1728"/>
          </w:tcPr>
          <w:p>
            <w:r>
              <w:t>47.456667</w:t>
            </w:r>
          </w:p>
        </w:tc>
        <w:tc>
          <w:tcPr>
            <w:tcW w:type="dxa" w:w="1728"/>
          </w:tcPr>
          <w:p>
            <w:r>
              <w:t>47.456667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Anaesthesia</w:t>
            </w:r>
          </w:p>
        </w:tc>
        <w:tc>
          <w:tcPr>
            <w:tcW w:type="dxa" w:w="1728"/>
          </w:tcPr>
          <w:p>
            <w:r>
              <w:t>Holy Family Hospital, Rawalpindi</w:t>
            </w:r>
          </w:p>
        </w:tc>
        <w:tc>
          <w:tcPr>
            <w:tcW w:type="dxa" w:w="1728"/>
          </w:tcPr>
          <w:p>
            <w:r>
              <w:t>53.74</w:t>
            </w:r>
          </w:p>
        </w:tc>
        <w:tc>
          <w:tcPr>
            <w:tcW w:type="dxa" w:w="1728"/>
          </w:tcPr>
          <w:p>
            <w:r>
              <w:t>53.568333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Anaesthesia</w:t>
            </w:r>
          </w:p>
        </w:tc>
        <w:tc>
          <w:tcPr>
            <w:tcW w:type="dxa" w:w="1728"/>
          </w:tcPr>
          <w:p>
            <w:r>
              <w:t>Jinnah Hospital, Lahore</w:t>
            </w:r>
          </w:p>
        </w:tc>
        <w:tc>
          <w:tcPr>
            <w:tcW w:type="dxa" w:w="1728"/>
          </w:tcPr>
          <w:p>
            <w:r>
              <w:t>56.551667</w:t>
            </w:r>
          </w:p>
        </w:tc>
        <w:tc>
          <w:tcPr>
            <w:tcW w:type="dxa" w:w="1728"/>
          </w:tcPr>
          <w:p>
            <w:r>
              <w:t>54.204167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Anaesthesia</w:t>
            </w:r>
          </w:p>
        </w:tc>
        <w:tc>
          <w:tcPr>
            <w:tcW w:type="dxa" w:w="1728"/>
          </w:tcPr>
          <w:p>
            <w:r>
              <w:t>Lahore General Hospital, Lahore</w:t>
            </w:r>
          </w:p>
        </w:tc>
        <w:tc>
          <w:tcPr>
            <w:tcW w:type="dxa" w:w="1728"/>
          </w:tcPr>
          <w:p>
            <w:r>
              <w:t>53.9825</w:t>
            </w:r>
          </w:p>
        </w:tc>
        <w:tc>
          <w:tcPr>
            <w:tcW w:type="dxa" w:w="1728"/>
          </w:tcPr>
          <w:p>
            <w:r>
              <w:t>52.683333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Anaesthesia</w:t>
            </w:r>
          </w:p>
        </w:tc>
        <w:tc>
          <w:tcPr>
            <w:tcW w:type="dxa" w:w="1728"/>
          </w:tcPr>
          <w:p>
            <w:r>
              <w:t>Mayo Hospital, Lahore</w:t>
            </w:r>
          </w:p>
        </w:tc>
        <w:tc>
          <w:tcPr>
            <w:tcW w:type="dxa" w:w="1728"/>
          </w:tcPr>
          <w:p>
            <w:r>
              <w:t>56.719184</w:t>
            </w:r>
          </w:p>
        </w:tc>
        <w:tc>
          <w:tcPr>
            <w:tcW w:type="dxa" w:w="1728"/>
          </w:tcPr>
          <w:p>
            <w:r>
              <w:t>53.689796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Anaesthesia</w:t>
            </w:r>
          </w:p>
        </w:tc>
        <w:tc>
          <w:tcPr>
            <w:tcW w:type="dxa" w:w="1728"/>
          </w:tcPr>
          <w:p>
            <w:r>
              <w:t>Nishtar Hospital, Multan</w:t>
            </w:r>
          </w:p>
        </w:tc>
        <w:tc>
          <w:tcPr>
            <w:tcW w:type="dxa" w:w="1728"/>
          </w:tcPr>
          <w:p>
            <w:r>
              <w:t>53.638333</w:t>
            </w:r>
          </w:p>
        </w:tc>
        <w:tc>
          <w:tcPr>
            <w:tcW w:type="dxa" w:w="1728"/>
          </w:tcPr>
          <w:p>
            <w:r>
              <w:t>52.634167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Anaesthesia</w:t>
            </w:r>
          </w:p>
        </w:tc>
        <w:tc>
          <w:tcPr>
            <w:tcW w:type="dxa" w:w="1728"/>
          </w:tcPr>
          <w:p>
            <w:r>
              <w:t>Punjab Institute Of Cardiology, Lahore</w:t>
            </w:r>
          </w:p>
        </w:tc>
        <w:tc>
          <w:tcPr>
            <w:tcW w:type="dxa" w:w="1728"/>
          </w:tcPr>
          <w:p>
            <w:r>
              <w:t>52.010833</w:t>
            </w:r>
          </w:p>
        </w:tc>
        <w:tc>
          <w:tcPr>
            <w:tcW w:type="dxa" w:w="1728"/>
          </w:tcPr>
          <w:p>
            <w:r>
              <w:t>52.010833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Anaesthesia</w:t>
            </w:r>
          </w:p>
        </w:tc>
        <w:tc>
          <w:tcPr>
            <w:tcW w:type="dxa" w:w="1728"/>
          </w:tcPr>
          <w:p>
            <w:r>
              <w:t>Rawalpindi Institute Of Cardiology , Rawalpindi</w:t>
            </w:r>
          </w:p>
        </w:tc>
        <w:tc>
          <w:tcPr>
            <w:tcW w:type="dxa" w:w="1728"/>
          </w:tcPr>
          <w:p>
            <w:r>
              <w:t>49.94</w:t>
            </w:r>
          </w:p>
        </w:tc>
        <w:tc>
          <w:tcPr>
            <w:tcW w:type="dxa" w:w="1728"/>
          </w:tcPr>
          <w:p>
            <w:r>
              <w:t>49.94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Anaesthesia</w:t>
            </w:r>
          </w:p>
        </w:tc>
        <w:tc>
          <w:tcPr>
            <w:tcW w:type="dxa" w:w="1728"/>
          </w:tcPr>
          <w:p>
            <w:r>
              <w:t>Sahiwal Teaching Hospital, Sahiwal</w:t>
            </w:r>
          </w:p>
        </w:tc>
        <w:tc>
          <w:tcPr>
            <w:tcW w:type="dxa" w:w="1728"/>
          </w:tcPr>
          <w:p>
            <w:r>
              <w:t>61.403636</w:t>
            </w:r>
          </w:p>
        </w:tc>
        <w:tc>
          <w:tcPr>
            <w:tcW w:type="dxa" w:w="1728"/>
          </w:tcPr>
          <w:p>
            <w:r>
              <w:t>51.68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Anaesthesia</w:t>
            </w:r>
          </w:p>
        </w:tc>
        <w:tc>
          <w:tcPr>
            <w:tcW w:type="dxa" w:w="1728"/>
          </w:tcPr>
          <w:p>
            <w:r>
              <w:t>Services Hospital, Lahore</w:t>
            </w:r>
          </w:p>
        </w:tc>
        <w:tc>
          <w:tcPr>
            <w:tcW w:type="dxa" w:w="1728"/>
          </w:tcPr>
          <w:p>
            <w:r>
              <w:t>56.823333</w:t>
            </w:r>
          </w:p>
        </w:tc>
        <w:tc>
          <w:tcPr>
            <w:tcW w:type="dxa" w:w="1728"/>
          </w:tcPr>
          <w:p>
            <w:r>
              <w:t>52.584167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Anaesthesia</w:t>
            </w:r>
          </w:p>
        </w:tc>
        <w:tc>
          <w:tcPr>
            <w:tcW w:type="dxa" w:w="1728"/>
          </w:tcPr>
          <w:p>
            <w:r>
              <w:t>Sir Ganga Ram Hospital, Lahore</w:t>
            </w:r>
          </w:p>
        </w:tc>
        <w:tc>
          <w:tcPr>
            <w:tcW w:type="dxa" w:w="1728"/>
          </w:tcPr>
          <w:p>
            <w:r>
              <w:t>67.766667</w:t>
            </w:r>
          </w:p>
        </w:tc>
        <w:tc>
          <w:tcPr>
            <w:tcW w:type="dxa" w:w="1728"/>
          </w:tcPr>
          <w:p>
            <w:r>
              <w:t>55.379604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Anaesthesia</w:t>
            </w:r>
          </w:p>
        </w:tc>
        <w:tc>
          <w:tcPr>
            <w:tcW w:type="dxa" w:w="1728"/>
          </w:tcPr>
          <w:p>
            <w:r>
              <w:t>Sz Hospital, Rahim Yar Khan</w:t>
            </w:r>
          </w:p>
        </w:tc>
        <w:tc>
          <w:tcPr>
            <w:tcW w:type="dxa" w:w="1728"/>
          </w:tcPr>
          <w:p>
            <w:r>
              <w:t>56.0725</w:t>
            </w:r>
          </w:p>
        </w:tc>
        <w:tc>
          <w:tcPr>
            <w:tcW w:type="dxa" w:w="1728"/>
          </w:tcPr>
          <w:p>
            <w:r>
              <w:t>56.0725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Cardiac Surgery</w:t>
            </w:r>
          </w:p>
        </w:tc>
        <w:tc>
          <w:tcPr>
            <w:tcW w:type="dxa" w:w="1728"/>
          </w:tcPr>
          <w:p>
            <w:r>
              <w:t>Merit</w:t>
            </w:r>
          </w:p>
        </w:tc>
        <w:tc>
          <w:tcPr>
            <w:tcW w:type="dxa" w:w="1728"/>
          </w:tcPr>
          <w:p>
            <w:r>
              <w:t>53.311667</w:t>
            </w:r>
          </w:p>
        </w:tc>
        <w:tc>
          <w:tcPr>
            <w:tcW w:type="dxa" w:w="1728"/>
          </w:tcPr>
          <w:p>
            <w:r>
              <w:t>40.6825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Cardiac Surgery</w:t>
            </w:r>
          </w:p>
        </w:tc>
        <w:tc>
          <w:tcPr>
            <w:tcW w:type="dxa" w:w="1728"/>
          </w:tcPr>
          <w:p>
            <w:r>
              <w:t>Bahawal Victoria Hospital, Bahawalpur</w:t>
            </w:r>
          </w:p>
        </w:tc>
        <w:tc>
          <w:tcPr>
            <w:tcW w:type="dxa" w:w="1728"/>
          </w:tcPr>
          <w:p>
            <w:r>
              <w:t>53.311667</w:t>
            </w:r>
          </w:p>
        </w:tc>
        <w:tc>
          <w:tcPr>
            <w:tcW w:type="dxa" w:w="1728"/>
          </w:tcPr>
          <w:p>
            <w:r>
              <w:t>53.311667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Cardiac Surgery</w:t>
            </w:r>
          </w:p>
        </w:tc>
        <w:tc>
          <w:tcPr>
            <w:tcW w:type="dxa" w:w="1728"/>
          </w:tcPr>
          <w:p>
            <w:r>
              <w:t>Punjab</w:t>
            </w:r>
          </w:p>
        </w:tc>
        <w:tc>
          <w:tcPr>
            <w:tcW w:type="dxa" w:w="1728"/>
          </w:tcPr>
          <w:p>
            <w:r>
              <w:t>53.311667</w:t>
            </w:r>
          </w:p>
        </w:tc>
        <w:tc>
          <w:tcPr>
            <w:tcW w:type="dxa" w:w="1728"/>
          </w:tcPr>
          <w:p>
            <w:r>
              <w:t>47.92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Cardiac Surgery</w:t>
            </w:r>
          </w:p>
        </w:tc>
        <w:tc>
          <w:tcPr>
            <w:tcW w:type="dxa" w:w="1728"/>
          </w:tcPr>
          <w:p>
            <w:r>
              <w:t>Choudhary Prevez Ilahi Institute Of Cardiology , Multan</w:t>
            </w:r>
          </w:p>
        </w:tc>
        <w:tc>
          <w:tcPr>
            <w:tcW w:type="dxa" w:w="1728"/>
          </w:tcPr>
          <w:p>
            <w:r>
              <w:t>48.123333</w:t>
            </w:r>
          </w:p>
        </w:tc>
        <w:tc>
          <w:tcPr>
            <w:tcW w:type="dxa" w:w="1728"/>
          </w:tcPr>
          <w:p>
            <w:r>
              <w:t>47.978333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Cardiac Surgery</w:t>
            </w:r>
          </w:p>
        </w:tc>
        <w:tc>
          <w:tcPr>
            <w:tcW w:type="dxa" w:w="1728"/>
          </w:tcPr>
          <w:p>
            <w:r>
              <w:t>Faisalabad Institute Of Cardiology, Faisalabad</w:t>
            </w:r>
          </w:p>
        </w:tc>
        <w:tc>
          <w:tcPr>
            <w:tcW w:type="dxa" w:w="1728"/>
          </w:tcPr>
          <w:p>
            <w:r>
              <w:t>48.276667</w:t>
            </w:r>
          </w:p>
        </w:tc>
        <w:tc>
          <w:tcPr>
            <w:tcW w:type="dxa" w:w="1728"/>
          </w:tcPr>
          <w:p>
            <w:r>
              <w:t>47.92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Cardiac Surgery</w:t>
            </w:r>
          </w:p>
        </w:tc>
        <w:tc>
          <w:tcPr>
            <w:tcW w:type="dxa" w:w="1728"/>
          </w:tcPr>
          <w:p>
            <w:r>
              <w:t>Jinnah Hospital, Lahore</w:t>
            </w:r>
          </w:p>
        </w:tc>
        <w:tc>
          <w:tcPr>
            <w:tcW w:type="dxa" w:w="1728"/>
          </w:tcPr>
          <w:p>
            <w:r>
              <w:t>53.098333</w:t>
            </w:r>
          </w:p>
        </w:tc>
        <w:tc>
          <w:tcPr>
            <w:tcW w:type="dxa" w:w="1728"/>
          </w:tcPr>
          <w:p>
            <w:r>
              <w:t>53.098333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Cardiac Surgery</w:t>
            </w:r>
          </w:p>
        </w:tc>
        <w:tc>
          <w:tcPr>
            <w:tcW w:type="dxa" w:w="1728"/>
          </w:tcPr>
          <w:p>
            <w:r>
              <w:t>Mayo Hospital, Lahore</w:t>
            </w:r>
          </w:p>
        </w:tc>
        <w:tc>
          <w:tcPr>
            <w:tcW w:type="dxa" w:w="1728"/>
          </w:tcPr>
          <w:p>
            <w:r>
              <w:t>52.241633</w:t>
            </w:r>
          </w:p>
        </w:tc>
        <w:tc>
          <w:tcPr>
            <w:tcW w:type="dxa" w:w="1728"/>
          </w:tcPr>
          <w:p>
            <w:r>
              <w:t>52.241633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Cardiac Surgery</w:t>
            </w:r>
          </w:p>
        </w:tc>
        <w:tc>
          <w:tcPr>
            <w:tcW w:type="dxa" w:w="1728"/>
          </w:tcPr>
          <w:p>
            <w:r>
              <w:t>Punjab Institute Of Cardiology, Lahore</w:t>
            </w:r>
          </w:p>
        </w:tc>
        <w:tc>
          <w:tcPr>
            <w:tcW w:type="dxa" w:w="1728"/>
          </w:tcPr>
          <w:p>
            <w:r>
              <w:t>51.025833</w:t>
            </w:r>
          </w:p>
        </w:tc>
        <w:tc>
          <w:tcPr>
            <w:tcW w:type="dxa" w:w="1728"/>
          </w:tcPr>
          <w:p>
            <w:r>
              <w:t>43.968193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Cardiac Surgery</w:t>
            </w:r>
          </w:p>
        </w:tc>
        <w:tc>
          <w:tcPr>
            <w:tcW w:type="dxa" w:w="1728"/>
          </w:tcPr>
          <w:p>
            <w:r>
              <w:t>Foriegn</w:t>
            </w:r>
          </w:p>
        </w:tc>
        <w:tc>
          <w:tcPr>
            <w:tcW w:type="dxa" w:w="1728"/>
          </w:tcPr>
          <w:p>
            <w:r>
              <w:t>43.968193</w:t>
            </w:r>
          </w:p>
        </w:tc>
        <w:tc>
          <w:tcPr>
            <w:tcW w:type="dxa" w:w="1728"/>
          </w:tcPr>
          <w:p>
            <w:r>
              <w:t>43.968193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Cardiac Surgery</w:t>
            </w:r>
          </w:p>
        </w:tc>
        <w:tc>
          <w:tcPr>
            <w:tcW w:type="dxa" w:w="1728"/>
          </w:tcPr>
          <w:p>
            <w:r>
              <w:t>Rawalpindi Institute Of Cardiology , Rawalpindi</w:t>
            </w:r>
          </w:p>
        </w:tc>
        <w:tc>
          <w:tcPr>
            <w:tcW w:type="dxa" w:w="1728"/>
          </w:tcPr>
          <w:p>
            <w:r>
              <w:t>50.891015</w:t>
            </w:r>
          </w:p>
        </w:tc>
        <w:tc>
          <w:tcPr>
            <w:tcW w:type="dxa" w:w="1728"/>
          </w:tcPr>
          <w:p>
            <w:r>
              <w:t>40.6825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Cardiac Surgery</w:t>
            </w:r>
          </w:p>
        </w:tc>
        <w:tc>
          <w:tcPr>
            <w:tcW w:type="dxa" w:w="1728"/>
          </w:tcPr>
          <w:p>
            <w:r>
              <w:t>Kpk, Sindh, Balochistan</w:t>
            </w:r>
          </w:p>
        </w:tc>
        <w:tc>
          <w:tcPr>
            <w:tcW w:type="dxa" w:w="1728"/>
          </w:tcPr>
          <w:p>
            <w:r>
              <w:t>40.6825</w:t>
            </w:r>
          </w:p>
        </w:tc>
        <w:tc>
          <w:tcPr>
            <w:tcW w:type="dxa" w:w="1728"/>
          </w:tcPr>
          <w:p>
            <w:r>
              <w:t>40.6825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Cardiac Surgery</w:t>
            </w:r>
          </w:p>
        </w:tc>
        <w:tc>
          <w:tcPr>
            <w:tcW w:type="dxa" w:w="1728"/>
          </w:tcPr>
          <w:p>
            <w:r>
              <w:t>Wazirabad  Institute Of Cardiology, Warzirabad</w:t>
            </w:r>
          </w:p>
        </w:tc>
        <w:tc>
          <w:tcPr>
            <w:tcW w:type="dxa" w:w="1728"/>
          </w:tcPr>
          <w:p>
            <w:r>
              <w:t>49.581667</w:t>
            </w:r>
          </w:p>
        </w:tc>
        <w:tc>
          <w:tcPr>
            <w:tcW w:type="dxa" w:w="1728"/>
          </w:tcPr>
          <w:p>
            <w:r>
              <w:t>49.060833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General Surgery</w:t>
            </w:r>
          </w:p>
        </w:tc>
        <w:tc>
          <w:tcPr>
            <w:tcW w:type="dxa" w:w="1728"/>
          </w:tcPr>
          <w:p>
            <w:r>
              <w:t>Merit</w:t>
            </w:r>
          </w:p>
        </w:tc>
        <w:tc>
          <w:tcPr>
            <w:tcW w:type="dxa" w:w="1728"/>
          </w:tcPr>
          <w:p>
            <w:r>
              <w:t>60.667442</w:t>
            </w:r>
          </w:p>
        </w:tc>
        <w:tc>
          <w:tcPr>
            <w:tcW w:type="dxa" w:w="1728"/>
          </w:tcPr>
          <w:p>
            <w:r>
              <w:t>40.383279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General Surgery</w:t>
            </w:r>
          </w:p>
        </w:tc>
        <w:tc>
          <w:tcPr>
            <w:tcW w:type="dxa" w:w="1728"/>
          </w:tcPr>
          <w:p>
            <w:r>
              <w:t>Abs Teaching Hospital, Gujrat</w:t>
            </w:r>
          </w:p>
        </w:tc>
        <w:tc>
          <w:tcPr>
            <w:tcW w:type="dxa" w:w="1728"/>
          </w:tcPr>
          <w:p>
            <w:r>
              <w:t>50.033333</w:t>
            </w:r>
          </w:p>
        </w:tc>
        <w:tc>
          <w:tcPr>
            <w:tcW w:type="dxa" w:w="1728"/>
          </w:tcPr>
          <w:p>
            <w:r>
              <w:t>49.905263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General Surgery</w:t>
            </w:r>
          </w:p>
        </w:tc>
        <w:tc>
          <w:tcPr>
            <w:tcW w:type="dxa" w:w="1728"/>
          </w:tcPr>
          <w:p>
            <w:r>
              <w:t>Punjab</w:t>
            </w:r>
          </w:p>
        </w:tc>
        <w:tc>
          <w:tcPr>
            <w:tcW w:type="dxa" w:w="1728"/>
          </w:tcPr>
          <w:p>
            <w:r>
              <w:t>60.667442</w:t>
            </w:r>
          </w:p>
        </w:tc>
        <w:tc>
          <w:tcPr>
            <w:tcW w:type="dxa" w:w="1728"/>
          </w:tcPr>
          <w:p>
            <w:r>
              <w:t>49.848163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General Surgery</w:t>
            </w:r>
          </w:p>
        </w:tc>
        <w:tc>
          <w:tcPr>
            <w:tcW w:type="dxa" w:w="1728"/>
          </w:tcPr>
          <w:p>
            <w:r>
              <w:t>Aimh, Sialkot</w:t>
            </w:r>
          </w:p>
        </w:tc>
        <w:tc>
          <w:tcPr>
            <w:tcW w:type="dxa" w:w="1728"/>
          </w:tcPr>
          <w:p>
            <w:r>
              <w:t>52.550833</w:t>
            </w:r>
          </w:p>
        </w:tc>
        <w:tc>
          <w:tcPr>
            <w:tcW w:type="dxa" w:w="1728"/>
          </w:tcPr>
          <w:p>
            <w:r>
              <w:t>51.173333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General Surgery</w:t>
            </w:r>
          </w:p>
        </w:tc>
        <w:tc>
          <w:tcPr>
            <w:tcW w:type="dxa" w:w="1728"/>
          </w:tcPr>
          <w:p>
            <w:r>
              <w:t>Allied Hospital, Faisalabad</w:t>
            </w:r>
          </w:p>
        </w:tc>
        <w:tc>
          <w:tcPr>
            <w:tcW w:type="dxa" w:w="1728"/>
          </w:tcPr>
          <w:p>
            <w:r>
              <w:t>56.139167</w:t>
            </w:r>
          </w:p>
        </w:tc>
        <w:tc>
          <w:tcPr>
            <w:tcW w:type="dxa" w:w="1728"/>
          </w:tcPr>
          <w:p>
            <w:r>
              <w:t>51.2375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General Surgery</w:t>
            </w:r>
          </w:p>
        </w:tc>
        <w:tc>
          <w:tcPr>
            <w:tcW w:type="dxa" w:w="1728"/>
          </w:tcPr>
          <w:p>
            <w:r>
              <w:t>Bahawal Victoria Hospital, Bahawalpur</w:t>
            </w:r>
          </w:p>
        </w:tc>
        <w:tc>
          <w:tcPr>
            <w:tcW w:type="dxa" w:w="1728"/>
          </w:tcPr>
          <w:p>
            <w:r>
              <w:t>54.6475</w:t>
            </w:r>
          </w:p>
        </w:tc>
        <w:tc>
          <w:tcPr>
            <w:tcW w:type="dxa" w:w="1728"/>
          </w:tcPr>
          <w:p>
            <w:r>
              <w:t>53.7675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General Surgery</w:t>
            </w:r>
          </w:p>
        </w:tc>
        <w:tc>
          <w:tcPr>
            <w:tcW w:type="dxa" w:w="1728"/>
          </w:tcPr>
          <w:p>
            <w:r>
              <w:t>Benazir Bhutto Hospital, Rawalpindi</w:t>
            </w:r>
          </w:p>
        </w:tc>
        <w:tc>
          <w:tcPr>
            <w:tcW w:type="dxa" w:w="1728"/>
          </w:tcPr>
          <w:p>
            <w:r>
              <w:t>50.580833</w:t>
            </w:r>
          </w:p>
        </w:tc>
        <w:tc>
          <w:tcPr>
            <w:tcW w:type="dxa" w:w="1728"/>
          </w:tcPr>
          <w:p>
            <w:r>
              <w:t>50.086667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General Surgery</w:t>
            </w:r>
          </w:p>
        </w:tc>
        <w:tc>
          <w:tcPr>
            <w:tcW w:type="dxa" w:w="1728"/>
          </w:tcPr>
          <w:p>
            <w:r>
              <w:t>Dhq Hospital, Dg Khan</w:t>
            </w:r>
          </w:p>
        </w:tc>
        <w:tc>
          <w:tcPr>
            <w:tcW w:type="dxa" w:w="1728"/>
          </w:tcPr>
          <w:p>
            <w:r>
              <w:t>50.503333</w:t>
            </w:r>
          </w:p>
        </w:tc>
        <w:tc>
          <w:tcPr>
            <w:tcW w:type="dxa" w:w="1728"/>
          </w:tcPr>
          <w:p>
            <w:r>
              <w:t>49.848163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General Surgery</w:t>
            </w:r>
          </w:p>
        </w:tc>
        <w:tc>
          <w:tcPr>
            <w:tcW w:type="dxa" w:w="1728"/>
          </w:tcPr>
          <w:p>
            <w:r>
              <w:t>Dhq Hospital, Faisalabad</w:t>
            </w:r>
          </w:p>
        </w:tc>
        <w:tc>
          <w:tcPr>
            <w:tcW w:type="dxa" w:w="1728"/>
          </w:tcPr>
          <w:p>
            <w:r>
              <w:t>51.138333</w:t>
            </w:r>
          </w:p>
        </w:tc>
        <w:tc>
          <w:tcPr>
            <w:tcW w:type="dxa" w:w="1728"/>
          </w:tcPr>
          <w:p>
            <w:r>
              <w:t>51.116667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General Surgery</w:t>
            </w:r>
          </w:p>
        </w:tc>
        <w:tc>
          <w:tcPr>
            <w:tcW w:type="dxa" w:w="1728"/>
          </w:tcPr>
          <w:p>
            <w:r>
              <w:t>Dhq Hospital, Gujranwala</w:t>
            </w:r>
          </w:p>
        </w:tc>
        <w:tc>
          <w:tcPr>
            <w:tcW w:type="dxa" w:w="1728"/>
          </w:tcPr>
          <w:p>
            <w:r>
              <w:t>52.034167</w:t>
            </w:r>
          </w:p>
        </w:tc>
        <w:tc>
          <w:tcPr>
            <w:tcW w:type="dxa" w:w="1728"/>
          </w:tcPr>
          <w:p>
            <w:r>
              <w:t>51.665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General Surgery</w:t>
            </w:r>
          </w:p>
        </w:tc>
        <w:tc>
          <w:tcPr>
            <w:tcW w:type="dxa" w:w="1728"/>
          </w:tcPr>
          <w:p>
            <w:r>
              <w:t>Dhq Rawalpindi</w:t>
            </w:r>
          </w:p>
        </w:tc>
        <w:tc>
          <w:tcPr>
            <w:tcW w:type="dxa" w:w="1728"/>
          </w:tcPr>
          <w:p>
            <w:r>
              <w:t>50.609167</w:t>
            </w:r>
          </w:p>
        </w:tc>
        <w:tc>
          <w:tcPr>
            <w:tcW w:type="dxa" w:w="1728"/>
          </w:tcPr>
          <w:p>
            <w:r>
              <w:t>50.609167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General Surgery</w:t>
            </w:r>
          </w:p>
        </w:tc>
        <w:tc>
          <w:tcPr>
            <w:tcW w:type="dxa" w:w="1728"/>
          </w:tcPr>
          <w:p>
            <w:r>
              <w:t>Dhq Teaching Hospital, Sargodha</w:t>
            </w:r>
          </w:p>
        </w:tc>
        <w:tc>
          <w:tcPr>
            <w:tcW w:type="dxa" w:w="1728"/>
          </w:tcPr>
          <w:p>
            <w:r>
              <w:t>53.5625</w:t>
            </w:r>
          </w:p>
        </w:tc>
        <w:tc>
          <w:tcPr>
            <w:tcW w:type="dxa" w:w="1728"/>
          </w:tcPr>
          <w:p>
            <w:r>
              <w:t>50.670833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General Surgery</w:t>
            </w:r>
          </w:p>
        </w:tc>
        <w:tc>
          <w:tcPr>
            <w:tcW w:type="dxa" w:w="1728"/>
          </w:tcPr>
          <w:p>
            <w:r>
              <w:t>Holy Family Hospital, Rawalpindi</w:t>
            </w:r>
          </w:p>
        </w:tc>
        <w:tc>
          <w:tcPr>
            <w:tcW w:type="dxa" w:w="1728"/>
          </w:tcPr>
          <w:p>
            <w:r>
              <w:t>52.653333</w:t>
            </w:r>
          </w:p>
        </w:tc>
        <w:tc>
          <w:tcPr>
            <w:tcW w:type="dxa" w:w="1728"/>
          </w:tcPr>
          <w:p>
            <w:r>
              <w:t>50.694167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General Surgery</w:t>
            </w:r>
          </w:p>
        </w:tc>
        <w:tc>
          <w:tcPr>
            <w:tcW w:type="dxa" w:w="1728"/>
          </w:tcPr>
          <w:p>
            <w:r>
              <w:t>Jinnah Hospital, Lahore</w:t>
            </w:r>
          </w:p>
        </w:tc>
        <w:tc>
          <w:tcPr>
            <w:tcW w:type="dxa" w:w="1728"/>
          </w:tcPr>
          <w:p>
            <w:r>
              <w:t>55.018333</w:t>
            </w:r>
          </w:p>
        </w:tc>
        <w:tc>
          <w:tcPr>
            <w:tcW w:type="dxa" w:w="1728"/>
          </w:tcPr>
          <w:p>
            <w:r>
              <w:t>48.366667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General Surgery</w:t>
            </w:r>
          </w:p>
        </w:tc>
        <w:tc>
          <w:tcPr>
            <w:tcW w:type="dxa" w:w="1728"/>
          </w:tcPr>
          <w:p>
            <w:r>
              <w:t>Ajk, G&amp;B, Fata, Ict</w:t>
            </w:r>
          </w:p>
        </w:tc>
        <w:tc>
          <w:tcPr>
            <w:tcW w:type="dxa" w:w="1728"/>
          </w:tcPr>
          <w:p>
            <w:r>
              <w:t>48.366667</w:t>
            </w:r>
          </w:p>
        </w:tc>
        <w:tc>
          <w:tcPr>
            <w:tcW w:type="dxa" w:w="1728"/>
          </w:tcPr>
          <w:p>
            <w:r>
              <w:t>48.366667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General Surgery</w:t>
            </w:r>
          </w:p>
        </w:tc>
        <w:tc>
          <w:tcPr>
            <w:tcW w:type="dxa" w:w="1728"/>
          </w:tcPr>
          <w:p>
            <w:r>
              <w:t>Lahore General Hospital, Lahore</w:t>
            </w:r>
          </w:p>
        </w:tc>
        <w:tc>
          <w:tcPr>
            <w:tcW w:type="dxa" w:w="1728"/>
          </w:tcPr>
          <w:p>
            <w:r>
              <w:t>53.504167</w:t>
            </w:r>
          </w:p>
        </w:tc>
        <w:tc>
          <w:tcPr>
            <w:tcW w:type="dxa" w:w="1728"/>
          </w:tcPr>
          <w:p>
            <w:r>
              <w:t>52.2925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General Surgery</w:t>
            </w:r>
          </w:p>
        </w:tc>
        <w:tc>
          <w:tcPr>
            <w:tcW w:type="dxa" w:w="1728"/>
          </w:tcPr>
          <w:p>
            <w:r>
              <w:t>Mayo Hospital, Lahore</w:t>
            </w:r>
          </w:p>
        </w:tc>
        <w:tc>
          <w:tcPr>
            <w:tcW w:type="dxa" w:w="1728"/>
          </w:tcPr>
          <w:p>
            <w:r>
              <w:t>60.667442</w:t>
            </w:r>
          </w:p>
        </w:tc>
        <w:tc>
          <w:tcPr>
            <w:tcW w:type="dxa" w:w="1728"/>
          </w:tcPr>
          <w:p>
            <w:r>
              <w:t>40.383279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General Surgery</w:t>
            </w:r>
          </w:p>
        </w:tc>
        <w:tc>
          <w:tcPr>
            <w:tcW w:type="dxa" w:w="1728"/>
          </w:tcPr>
          <w:p>
            <w:r>
              <w:t>Kpk, Sindh, Balochistan</w:t>
            </w:r>
          </w:p>
        </w:tc>
        <w:tc>
          <w:tcPr>
            <w:tcW w:type="dxa" w:w="1728"/>
          </w:tcPr>
          <w:p>
            <w:r>
              <w:t>40.383279</w:t>
            </w:r>
          </w:p>
        </w:tc>
        <w:tc>
          <w:tcPr>
            <w:tcW w:type="dxa" w:w="1728"/>
          </w:tcPr>
          <w:p>
            <w:r>
              <w:t>40.383279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General Surgery</w:t>
            </w:r>
          </w:p>
        </w:tc>
        <w:tc>
          <w:tcPr>
            <w:tcW w:type="dxa" w:w="1728"/>
          </w:tcPr>
          <w:p>
            <w:r>
              <w:t>Nishtar Hospital, Multan</w:t>
            </w:r>
          </w:p>
        </w:tc>
        <w:tc>
          <w:tcPr>
            <w:tcW w:type="dxa" w:w="1728"/>
          </w:tcPr>
          <w:p>
            <w:r>
              <w:t>56.041667</w:t>
            </w:r>
          </w:p>
        </w:tc>
        <w:tc>
          <w:tcPr>
            <w:tcW w:type="dxa" w:w="1728"/>
          </w:tcPr>
          <w:p>
            <w:r>
              <w:t>53.05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General Surgery</w:t>
            </w:r>
          </w:p>
        </w:tc>
        <w:tc>
          <w:tcPr>
            <w:tcW w:type="dxa" w:w="1728"/>
          </w:tcPr>
          <w:p>
            <w:r>
              <w:t>Sahiwal Teaching Hospital, Sahiwal</w:t>
            </w:r>
          </w:p>
        </w:tc>
        <w:tc>
          <w:tcPr>
            <w:tcW w:type="dxa" w:w="1728"/>
          </w:tcPr>
          <w:p>
            <w:r>
              <w:t>50.548333</w:t>
            </w:r>
          </w:p>
        </w:tc>
        <w:tc>
          <w:tcPr>
            <w:tcW w:type="dxa" w:w="1728"/>
          </w:tcPr>
          <w:p>
            <w:r>
              <w:t>50.4925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General Surgery</w:t>
            </w:r>
          </w:p>
        </w:tc>
        <w:tc>
          <w:tcPr>
            <w:tcW w:type="dxa" w:w="1728"/>
          </w:tcPr>
          <w:p>
            <w:r>
              <w:t>Services Hospital, Lahore</w:t>
            </w:r>
          </w:p>
        </w:tc>
        <w:tc>
          <w:tcPr>
            <w:tcW w:type="dxa" w:w="1728"/>
          </w:tcPr>
          <w:p>
            <w:r>
              <w:t>52.960833</w:t>
            </w:r>
          </w:p>
        </w:tc>
        <w:tc>
          <w:tcPr>
            <w:tcW w:type="dxa" w:w="1728"/>
          </w:tcPr>
          <w:p>
            <w:r>
              <w:t>45.928333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General Surgery</w:t>
            </w:r>
          </w:p>
        </w:tc>
        <w:tc>
          <w:tcPr>
            <w:tcW w:type="dxa" w:w="1728"/>
          </w:tcPr>
          <w:p>
            <w:r>
              <w:t>Foriegn</w:t>
            </w:r>
          </w:p>
        </w:tc>
        <w:tc>
          <w:tcPr>
            <w:tcW w:type="dxa" w:w="1728"/>
          </w:tcPr>
          <w:p>
            <w:r>
              <w:t>45.928333</w:t>
            </w:r>
          </w:p>
        </w:tc>
        <w:tc>
          <w:tcPr>
            <w:tcW w:type="dxa" w:w="1728"/>
          </w:tcPr>
          <w:p>
            <w:r>
              <w:t>45.928333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General Surgery</w:t>
            </w:r>
          </w:p>
        </w:tc>
        <w:tc>
          <w:tcPr>
            <w:tcW w:type="dxa" w:w="1728"/>
          </w:tcPr>
          <w:p>
            <w:r>
              <w:t>Sir Ganga Ram Hospital, Lahore</w:t>
            </w:r>
          </w:p>
        </w:tc>
        <w:tc>
          <w:tcPr>
            <w:tcW w:type="dxa" w:w="1728"/>
          </w:tcPr>
          <w:p>
            <w:r>
              <w:t>52.599216</w:t>
            </w:r>
          </w:p>
        </w:tc>
        <w:tc>
          <w:tcPr>
            <w:tcW w:type="dxa" w:w="1728"/>
          </w:tcPr>
          <w:p>
            <w:r>
              <w:t>51.178065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General Surgery</w:t>
            </w:r>
          </w:p>
        </w:tc>
        <w:tc>
          <w:tcPr>
            <w:tcW w:type="dxa" w:w="1728"/>
          </w:tcPr>
          <w:p>
            <w:r>
              <w:t>Sz Hospital, Rahim Yar Khan</w:t>
            </w:r>
          </w:p>
        </w:tc>
        <w:tc>
          <w:tcPr>
            <w:tcW w:type="dxa" w:w="1728"/>
          </w:tcPr>
          <w:p>
            <w:r>
              <w:t>50.649167</w:t>
            </w:r>
          </w:p>
        </w:tc>
        <w:tc>
          <w:tcPr>
            <w:tcW w:type="dxa" w:w="1728"/>
          </w:tcPr>
          <w:p>
            <w:r>
              <w:t>50.4325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Neuro Surgery</w:t>
            </w:r>
          </w:p>
        </w:tc>
        <w:tc>
          <w:tcPr>
            <w:tcW w:type="dxa" w:w="1728"/>
          </w:tcPr>
          <w:p>
            <w:r>
              <w:t>Merit</w:t>
            </w:r>
          </w:p>
        </w:tc>
        <w:tc>
          <w:tcPr>
            <w:tcW w:type="dxa" w:w="1728"/>
          </w:tcPr>
          <w:p>
            <w:r>
              <w:t>58.769458</w:t>
            </w:r>
          </w:p>
        </w:tc>
        <w:tc>
          <w:tcPr>
            <w:tcW w:type="dxa" w:w="1728"/>
          </w:tcPr>
          <w:p>
            <w:r>
              <w:t>48.413913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Neuro Surgery</w:t>
            </w:r>
          </w:p>
        </w:tc>
        <w:tc>
          <w:tcPr>
            <w:tcW w:type="dxa" w:w="1728"/>
          </w:tcPr>
          <w:p>
            <w:r>
              <w:t>Allied Hospital, Faisalabad</w:t>
            </w:r>
          </w:p>
        </w:tc>
        <w:tc>
          <w:tcPr>
            <w:tcW w:type="dxa" w:w="1728"/>
          </w:tcPr>
          <w:p>
            <w:r>
              <w:t>52.6225</w:t>
            </w:r>
          </w:p>
        </w:tc>
        <w:tc>
          <w:tcPr>
            <w:tcW w:type="dxa" w:w="1728"/>
          </w:tcPr>
          <w:p>
            <w:r>
              <w:t>52.6225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Neuro Surgery</w:t>
            </w:r>
          </w:p>
        </w:tc>
        <w:tc>
          <w:tcPr>
            <w:tcW w:type="dxa" w:w="1728"/>
          </w:tcPr>
          <w:p>
            <w:r>
              <w:t>Punjab</w:t>
            </w:r>
          </w:p>
        </w:tc>
        <w:tc>
          <w:tcPr>
            <w:tcW w:type="dxa" w:w="1728"/>
          </w:tcPr>
          <w:p>
            <w:r>
              <w:t>58.769458</w:t>
            </w:r>
          </w:p>
        </w:tc>
        <w:tc>
          <w:tcPr>
            <w:tcW w:type="dxa" w:w="1728"/>
          </w:tcPr>
          <w:p>
            <w:r>
              <w:t>48.413913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Neuro Surgery</w:t>
            </w:r>
          </w:p>
        </w:tc>
        <w:tc>
          <w:tcPr>
            <w:tcW w:type="dxa" w:w="1728"/>
          </w:tcPr>
          <w:p>
            <w:r>
              <w:t>Bahawal Victoria Hospital, Bahawalpur</w:t>
            </w:r>
          </w:p>
        </w:tc>
        <w:tc>
          <w:tcPr>
            <w:tcW w:type="dxa" w:w="1728"/>
          </w:tcPr>
          <w:p>
            <w:r>
              <w:t>51.798333</w:t>
            </w:r>
          </w:p>
        </w:tc>
        <w:tc>
          <w:tcPr>
            <w:tcW w:type="dxa" w:w="1728"/>
          </w:tcPr>
          <w:p>
            <w:r>
              <w:t>51.798333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Neuro Surgery</w:t>
            </w:r>
          </w:p>
        </w:tc>
        <w:tc>
          <w:tcPr>
            <w:tcW w:type="dxa" w:w="1728"/>
          </w:tcPr>
          <w:p>
            <w:r>
              <w:t>Dhq Hospital, Dg Khan</w:t>
            </w:r>
          </w:p>
        </w:tc>
        <w:tc>
          <w:tcPr>
            <w:tcW w:type="dxa" w:w="1728"/>
          </w:tcPr>
          <w:p>
            <w:r>
              <w:t>48.860833</w:t>
            </w:r>
          </w:p>
        </w:tc>
        <w:tc>
          <w:tcPr>
            <w:tcW w:type="dxa" w:w="1728"/>
          </w:tcPr>
          <w:p>
            <w:r>
              <w:t>48.860833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Neuro Surgery</w:t>
            </w:r>
          </w:p>
        </w:tc>
        <w:tc>
          <w:tcPr>
            <w:tcW w:type="dxa" w:w="1728"/>
          </w:tcPr>
          <w:p>
            <w:r>
              <w:t>Dhq Hospital, Gujranwala</w:t>
            </w:r>
          </w:p>
        </w:tc>
        <w:tc>
          <w:tcPr>
            <w:tcW w:type="dxa" w:w="1728"/>
          </w:tcPr>
          <w:p>
            <w:r>
              <w:t>50.9475</w:t>
            </w:r>
          </w:p>
        </w:tc>
        <w:tc>
          <w:tcPr>
            <w:tcW w:type="dxa" w:w="1728"/>
          </w:tcPr>
          <w:p>
            <w:r>
              <w:t>50.9475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Neuro Surgery</w:t>
            </w:r>
          </w:p>
        </w:tc>
        <w:tc>
          <w:tcPr>
            <w:tcW w:type="dxa" w:w="1728"/>
          </w:tcPr>
          <w:p>
            <w:r>
              <w:t>Dhq Rawalpindi</w:t>
            </w:r>
          </w:p>
        </w:tc>
        <w:tc>
          <w:tcPr>
            <w:tcW w:type="dxa" w:w="1728"/>
          </w:tcPr>
          <w:p>
            <w:r>
              <w:t>50.835833</w:t>
            </w:r>
          </w:p>
        </w:tc>
        <w:tc>
          <w:tcPr>
            <w:tcW w:type="dxa" w:w="1728"/>
          </w:tcPr>
          <w:p>
            <w:r>
              <w:t>50.835833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Neuro Surgery</w:t>
            </w:r>
          </w:p>
        </w:tc>
        <w:tc>
          <w:tcPr>
            <w:tcW w:type="dxa" w:w="1728"/>
          </w:tcPr>
          <w:p>
            <w:r>
              <w:t>Holy Family Hospital, Rawalpindi</w:t>
            </w:r>
          </w:p>
        </w:tc>
        <w:tc>
          <w:tcPr>
            <w:tcW w:type="dxa" w:w="1728"/>
          </w:tcPr>
          <w:p>
            <w:r>
              <w:t>51.35</w:t>
            </w:r>
          </w:p>
        </w:tc>
        <w:tc>
          <w:tcPr>
            <w:tcW w:type="dxa" w:w="1728"/>
          </w:tcPr>
          <w:p>
            <w:r>
              <w:t>50.47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Neuro Surgery</w:t>
            </w:r>
          </w:p>
        </w:tc>
        <w:tc>
          <w:tcPr>
            <w:tcW w:type="dxa" w:w="1728"/>
          </w:tcPr>
          <w:p>
            <w:r>
              <w:t>Ajk, G&amp;B, Fata, Ict</w:t>
            </w:r>
          </w:p>
        </w:tc>
        <w:tc>
          <w:tcPr>
            <w:tcW w:type="dxa" w:w="1728"/>
          </w:tcPr>
          <w:p>
            <w:r>
              <w:t>51.35</w:t>
            </w:r>
          </w:p>
        </w:tc>
        <w:tc>
          <w:tcPr>
            <w:tcW w:type="dxa" w:w="1728"/>
          </w:tcPr>
          <w:p>
            <w:r>
              <w:t>51.35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Neuro Surgery</w:t>
            </w:r>
          </w:p>
        </w:tc>
        <w:tc>
          <w:tcPr>
            <w:tcW w:type="dxa" w:w="1728"/>
          </w:tcPr>
          <w:p>
            <w:r>
              <w:t>Jinnah Hospital, Lahore</w:t>
            </w:r>
          </w:p>
        </w:tc>
        <w:tc>
          <w:tcPr>
            <w:tcW w:type="dxa" w:w="1728"/>
          </w:tcPr>
          <w:p>
            <w:r>
              <w:t>52.299167</w:t>
            </w:r>
          </w:p>
        </w:tc>
        <w:tc>
          <w:tcPr>
            <w:tcW w:type="dxa" w:w="1728"/>
          </w:tcPr>
          <w:p>
            <w:r>
              <w:t>52.299167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Neuro Surgery</w:t>
            </w:r>
          </w:p>
        </w:tc>
        <w:tc>
          <w:tcPr>
            <w:tcW w:type="dxa" w:w="1728"/>
          </w:tcPr>
          <w:p>
            <w:r>
              <w:t>Mayo Hospital, Lahore</w:t>
            </w:r>
          </w:p>
        </w:tc>
        <w:tc>
          <w:tcPr>
            <w:tcW w:type="dxa" w:w="1728"/>
          </w:tcPr>
          <w:p>
            <w:r>
              <w:t>52.754286</w:t>
            </w:r>
          </w:p>
        </w:tc>
        <w:tc>
          <w:tcPr>
            <w:tcW w:type="dxa" w:w="1728"/>
          </w:tcPr>
          <w:p>
            <w:r>
              <w:t>52.754286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Neuro Surgery</w:t>
            </w:r>
          </w:p>
        </w:tc>
        <w:tc>
          <w:tcPr>
            <w:tcW w:type="dxa" w:w="1728"/>
          </w:tcPr>
          <w:p>
            <w:r>
              <w:t>Nishtar Hospital, Multan</w:t>
            </w:r>
          </w:p>
        </w:tc>
        <w:tc>
          <w:tcPr>
            <w:tcW w:type="dxa" w:w="1728"/>
          </w:tcPr>
          <w:p>
            <w:r>
              <w:t>58.769458</w:t>
            </w:r>
          </w:p>
        </w:tc>
        <w:tc>
          <w:tcPr>
            <w:tcW w:type="dxa" w:w="1728"/>
          </w:tcPr>
          <w:p>
            <w:r>
              <w:t>52.014167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Neuro Surgery</w:t>
            </w:r>
          </w:p>
        </w:tc>
        <w:tc>
          <w:tcPr>
            <w:tcW w:type="dxa" w:w="1728"/>
          </w:tcPr>
          <w:p>
            <w:r>
              <w:t>Punjab Institute Of Neurosciences, Lahore</w:t>
            </w:r>
          </w:p>
        </w:tc>
        <w:tc>
          <w:tcPr>
            <w:tcW w:type="dxa" w:w="1728"/>
          </w:tcPr>
          <w:p>
            <w:r>
              <w:t>53.654167</w:t>
            </w:r>
          </w:p>
        </w:tc>
        <w:tc>
          <w:tcPr>
            <w:tcW w:type="dxa" w:w="1728"/>
          </w:tcPr>
          <w:p>
            <w:r>
              <w:t>48.413913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Neuro Surgery</w:t>
            </w:r>
          </w:p>
        </w:tc>
        <w:tc>
          <w:tcPr>
            <w:tcW w:type="dxa" w:w="1728"/>
          </w:tcPr>
          <w:p>
            <w:r>
              <w:t>Sahiwal Teaching Hospital, Sahiwal</w:t>
            </w:r>
          </w:p>
        </w:tc>
        <w:tc>
          <w:tcPr>
            <w:tcW w:type="dxa" w:w="1728"/>
          </w:tcPr>
          <w:p>
            <w:r>
              <w:t>48.87</w:t>
            </w:r>
          </w:p>
        </w:tc>
        <w:tc>
          <w:tcPr>
            <w:tcW w:type="dxa" w:w="1728"/>
          </w:tcPr>
          <w:p>
            <w:r>
              <w:t>48.87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Neuro Surgery</w:t>
            </w:r>
          </w:p>
        </w:tc>
        <w:tc>
          <w:tcPr>
            <w:tcW w:type="dxa" w:w="1728"/>
          </w:tcPr>
          <w:p>
            <w:r>
              <w:t>Services Hospital, Lahore</w:t>
            </w:r>
          </w:p>
        </w:tc>
        <w:tc>
          <w:tcPr>
            <w:tcW w:type="dxa" w:w="1728"/>
          </w:tcPr>
          <w:p>
            <w:r>
              <w:t>50.57</w:t>
            </w:r>
          </w:p>
        </w:tc>
        <w:tc>
          <w:tcPr>
            <w:tcW w:type="dxa" w:w="1728"/>
          </w:tcPr>
          <w:p>
            <w:r>
              <w:t>50.57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Neuro Surgery</w:t>
            </w:r>
          </w:p>
        </w:tc>
        <w:tc>
          <w:tcPr>
            <w:tcW w:type="dxa" w:w="1728"/>
          </w:tcPr>
          <w:p>
            <w:r>
              <w:t>Sir Ganga Ram Hospital, Lahore</w:t>
            </w:r>
          </w:p>
        </w:tc>
        <w:tc>
          <w:tcPr>
            <w:tcW w:type="dxa" w:w="1728"/>
          </w:tcPr>
          <w:p>
            <w:r>
              <w:t>48.815842</w:t>
            </w:r>
          </w:p>
        </w:tc>
        <w:tc>
          <w:tcPr>
            <w:tcW w:type="dxa" w:w="1728"/>
          </w:tcPr>
          <w:p>
            <w:r>
              <w:t>48.815842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Neuro Surgery</w:t>
            </w:r>
          </w:p>
        </w:tc>
        <w:tc>
          <w:tcPr>
            <w:tcW w:type="dxa" w:w="1728"/>
          </w:tcPr>
          <w:p>
            <w:r>
              <w:t>Sz Hospital, Rahim Yar Khan</w:t>
            </w:r>
          </w:p>
        </w:tc>
        <w:tc>
          <w:tcPr>
            <w:tcW w:type="dxa" w:w="1728"/>
          </w:tcPr>
          <w:p>
            <w:r>
              <w:t>49.559167</w:t>
            </w:r>
          </w:p>
        </w:tc>
        <w:tc>
          <w:tcPr>
            <w:tcW w:type="dxa" w:w="1728"/>
          </w:tcPr>
          <w:p>
            <w:r>
              <w:t>49.559167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Obstetrics &amp; Gynecology</w:t>
            </w:r>
          </w:p>
        </w:tc>
        <w:tc>
          <w:tcPr>
            <w:tcW w:type="dxa" w:w="1728"/>
          </w:tcPr>
          <w:p>
            <w:r>
              <w:t>Merit</w:t>
            </w:r>
          </w:p>
        </w:tc>
        <w:tc>
          <w:tcPr>
            <w:tcW w:type="dxa" w:w="1728"/>
          </w:tcPr>
          <w:p>
            <w:r>
              <w:t>71.8175</w:t>
            </w:r>
          </w:p>
        </w:tc>
        <w:tc>
          <w:tcPr>
            <w:tcW w:type="dxa" w:w="1728"/>
          </w:tcPr>
          <w:p>
            <w:r>
              <w:t>38.852941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Obstetrics &amp; Gynecology</w:t>
            </w:r>
          </w:p>
        </w:tc>
        <w:tc>
          <w:tcPr>
            <w:tcW w:type="dxa" w:w="1728"/>
          </w:tcPr>
          <w:p>
            <w:r>
              <w:t>Abs Teaching Hospital, Gujrat</w:t>
            </w:r>
          </w:p>
        </w:tc>
        <w:tc>
          <w:tcPr>
            <w:tcW w:type="dxa" w:w="1728"/>
          </w:tcPr>
          <w:p>
            <w:r>
              <w:t>55.323334</w:t>
            </w:r>
          </w:p>
        </w:tc>
        <w:tc>
          <w:tcPr>
            <w:tcW w:type="dxa" w:w="1728"/>
          </w:tcPr>
          <w:p>
            <w:r>
              <w:t>55.323334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Obstetrics &amp; Gynecology</w:t>
            </w:r>
          </w:p>
        </w:tc>
        <w:tc>
          <w:tcPr>
            <w:tcW w:type="dxa" w:w="1728"/>
          </w:tcPr>
          <w:p>
            <w:r>
              <w:t>Punjab</w:t>
            </w:r>
          </w:p>
        </w:tc>
        <w:tc>
          <w:tcPr>
            <w:tcW w:type="dxa" w:w="1728"/>
          </w:tcPr>
          <w:p>
            <w:r>
              <w:t>71.8175</w:t>
            </w:r>
          </w:p>
        </w:tc>
        <w:tc>
          <w:tcPr>
            <w:tcW w:type="dxa" w:w="1728"/>
          </w:tcPr>
          <w:p>
            <w:r>
              <w:t>53.165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Obstetrics &amp; Gynecology</w:t>
            </w:r>
          </w:p>
        </w:tc>
        <w:tc>
          <w:tcPr>
            <w:tcW w:type="dxa" w:w="1728"/>
          </w:tcPr>
          <w:p>
            <w:r>
              <w:t>Aimh, Sialkot</w:t>
            </w:r>
          </w:p>
        </w:tc>
        <w:tc>
          <w:tcPr>
            <w:tcW w:type="dxa" w:w="1728"/>
          </w:tcPr>
          <w:p>
            <w:r>
              <w:t>53.165</w:t>
            </w:r>
          </w:p>
        </w:tc>
        <w:tc>
          <w:tcPr>
            <w:tcW w:type="dxa" w:w="1728"/>
          </w:tcPr>
          <w:p>
            <w:r>
              <w:t>53.165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Obstetrics &amp; Gynecology</w:t>
            </w:r>
          </w:p>
        </w:tc>
        <w:tc>
          <w:tcPr>
            <w:tcW w:type="dxa" w:w="1728"/>
          </w:tcPr>
          <w:p>
            <w:r>
              <w:t>Allied Hospital, Faisalabad</w:t>
            </w:r>
          </w:p>
        </w:tc>
        <w:tc>
          <w:tcPr>
            <w:tcW w:type="dxa" w:w="1728"/>
          </w:tcPr>
          <w:p>
            <w:r>
              <w:t>71.8175</w:t>
            </w:r>
          </w:p>
        </w:tc>
        <w:tc>
          <w:tcPr>
            <w:tcW w:type="dxa" w:w="1728"/>
          </w:tcPr>
          <w:p>
            <w:r>
              <w:t>71.036667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Obstetrics &amp; Gynecology</w:t>
            </w:r>
          </w:p>
        </w:tc>
        <w:tc>
          <w:tcPr>
            <w:tcW w:type="dxa" w:w="1728"/>
          </w:tcPr>
          <w:p>
            <w:r>
              <w:t>Bahawal Victoria Hospital, Bahawalpur</w:t>
            </w:r>
          </w:p>
        </w:tc>
        <w:tc>
          <w:tcPr>
            <w:tcW w:type="dxa" w:w="1728"/>
          </w:tcPr>
          <w:p>
            <w:r>
              <w:t>68.455</w:t>
            </w:r>
          </w:p>
        </w:tc>
        <w:tc>
          <w:tcPr>
            <w:tcW w:type="dxa" w:w="1728"/>
          </w:tcPr>
          <w:p>
            <w:r>
              <w:t>62.560833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Obstetrics &amp; Gynecology</w:t>
            </w:r>
          </w:p>
        </w:tc>
        <w:tc>
          <w:tcPr>
            <w:tcW w:type="dxa" w:w="1728"/>
          </w:tcPr>
          <w:p>
            <w:r>
              <w:t>Benazir Bhutto Hospital, Rawalpindi</w:t>
            </w:r>
          </w:p>
        </w:tc>
        <w:tc>
          <w:tcPr>
            <w:tcW w:type="dxa" w:w="1728"/>
          </w:tcPr>
          <w:p>
            <w:r>
              <w:t>60.466122</w:t>
            </w:r>
          </w:p>
        </w:tc>
        <w:tc>
          <w:tcPr>
            <w:tcW w:type="dxa" w:w="1728"/>
          </w:tcPr>
          <w:p>
            <w:r>
              <w:t>55.168837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Obstetrics &amp; Gynecology</w:t>
            </w:r>
          </w:p>
        </w:tc>
        <w:tc>
          <w:tcPr>
            <w:tcW w:type="dxa" w:w="1728"/>
          </w:tcPr>
          <w:p>
            <w:r>
              <w:t>Ajk, G&amp;B, Fata, Ict</w:t>
            </w:r>
          </w:p>
        </w:tc>
        <w:tc>
          <w:tcPr>
            <w:tcW w:type="dxa" w:w="1728"/>
          </w:tcPr>
          <w:p>
            <w:r>
              <w:t>55.168837</w:t>
            </w:r>
          </w:p>
        </w:tc>
        <w:tc>
          <w:tcPr>
            <w:tcW w:type="dxa" w:w="1728"/>
          </w:tcPr>
          <w:p>
            <w:r>
              <w:t>55.168837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Obstetrics &amp; Gynecology</w:t>
            </w:r>
          </w:p>
        </w:tc>
        <w:tc>
          <w:tcPr>
            <w:tcW w:type="dxa" w:w="1728"/>
          </w:tcPr>
          <w:p>
            <w:r>
              <w:t>Civil Hospital Bahawalpur</w:t>
            </w:r>
          </w:p>
        </w:tc>
        <w:tc>
          <w:tcPr>
            <w:tcW w:type="dxa" w:w="1728"/>
          </w:tcPr>
          <w:p>
            <w:r>
              <w:t>53.251667</w:t>
            </w:r>
          </w:p>
        </w:tc>
        <w:tc>
          <w:tcPr>
            <w:tcW w:type="dxa" w:w="1728"/>
          </w:tcPr>
          <w:p>
            <w:r>
              <w:t>53.251667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Obstetrics &amp; Gynecology</w:t>
            </w:r>
          </w:p>
        </w:tc>
        <w:tc>
          <w:tcPr>
            <w:tcW w:type="dxa" w:w="1728"/>
          </w:tcPr>
          <w:p>
            <w:r>
              <w:t>Dhq Hospital, Dg Khan</w:t>
            </w:r>
          </w:p>
        </w:tc>
        <w:tc>
          <w:tcPr>
            <w:tcW w:type="dxa" w:w="1728"/>
          </w:tcPr>
          <w:p>
            <w:r>
              <w:t>58.848985</w:t>
            </w:r>
          </w:p>
        </w:tc>
        <w:tc>
          <w:tcPr>
            <w:tcW w:type="dxa" w:w="1728"/>
          </w:tcPr>
          <w:p>
            <w:r>
              <w:t>58.742553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Obstetrics &amp; Gynecology</w:t>
            </w:r>
          </w:p>
        </w:tc>
        <w:tc>
          <w:tcPr>
            <w:tcW w:type="dxa" w:w="1728"/>
          </w:tcPr>
          <w:p>
            <w:r>
              <w:t>Dhq Hospital, Faisalabad</w:t>
            </w:r>
          </w:p>
        </w:tc>
        <w:tc>
          <w:tcPr>
            <w:tcW w:type="dxa" w:w="1728"/>
          </w:tcPr>
          <w:p>
            <w:r>
              <w:t>68.129167</w:t>
            </w:r>
          </w:p>
        </w:tc>
        <w:tc>
          <w:tcPr>
            <w:tcW w:type="dxa" w:w="1728"/>
          </w:tcPr>
          <w:p>
            <w:r>
              <w:t>68.129167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Obstetrics &amp; Gynecology</w:t>
            </w:r>
          </w:p>
        </w:tc>
        <w:tc>
          <w:tcPr>
            <w:tcW w:type="dxa" w:w="1728"/>
          </w:tcPr>
          <w:p>
            <w:r>
              <w:t>Dhq Hospital, Gujranwala</w:t>
            </w:r>
          </w:p>
        </w:tc>
        <w:tc>
          <w:tcPr>
            <w:tcW w:type="dxa" w:w="1728"/>
          </w:tcPr>
          <w:p>
            <w:r>
              <w:t>61.56</w:t>
            </w:r>
          </w:p>
        </w:tc>
        <w:tc>
          <w:tcPr>
            <w:tcW w:type="dxa" w:w="1728"/>
          </w:tcPr>
          <w:p>
            <w:r>
              <w:t>59.284058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Obstetrics &amp; Gynecology</w:t>
            </w:r>
          </w:p>
        </w:tc>
        <w:tc>
          <w:tcPr>
            <w:tcW w:type="dxa" w:w="1728"/>
          </w:tcPr>
          <w:p>
            <w:r>
              <w:t>Dhq Rawalpindi</w:t>
            </w:r>
          </w:p>
        </w:tc>
        <w:tc>
          <w:tcPr>
            <w:tcW w:type="dxa" w:w="1728"/>
          </w:tcPr>
          <w:p>
            <w:r>
              <w:t>55.139167</w:t>
            </w:r>
          </w:p>
        </w:tc>
        <w:tc>
          <w:tcPr>
            <w:tcW w:type="dxa" w:w="1728"/>
          </w:tcPr>
          <w:p>
            <w:r>
              <w:t>55.139167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Obstetrics &amp; Gynecology</w:t>
            </w:r>
          </w:p>
        </w:tc>
        <w:tc>
          <w:tcPr>
            <w:tcW w:type="dxa" w:w="1728"/>
          </w:tcPr>
          <w:p>
            <w:r>
              <w:t>Dhq Teaching Hospital, Sargodha</w:t>
            </w:r>
          </w:p>
        </w:tc>
        <w:tc>
          <w:tcPr>
            <w:tcW w:type="dxa" w:w="1728"/>
          </w:tcPr>
          <w:p>
            <w:r>
              <w:t>68.4525</w:t>
            </w:r>
          </w:p>
        </w:tc>
        <w:tc>
          <w:tcPr>
            <w:tcW w:type="dxa" w:w="1728"/>
          </w:tcPr>
          <w:p>
            <w:r>
              <w:t>68.4525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Obstetrics &amp; Gynecology</w:t>
            </w:r>
          </w:p>
        </w:tc>
        <w:tc>
          <w:tcPr>
            <w:tcW w:type="dxa" w:w="1728"/>
          </w:tcPr>
          <w:p>
            <w:r>
              <w:t>Govt. Teaching Hospital Gm Abad, Faisalabad</w:t>
            </w:r>
          </w:p>
        </w:tc>
        <w:tc>
          <w:tcPr>
            <w:tcW w:type="dxa" w:w="1728"/>
          </w:tcPr>
          <w:p>
            <w:r>
              <w:t>65.6725</w:t>
            </w:r>
          </w:p>
        </w:tc>
        <w:tc>
          <w:tcPr>
            <w:tcW w:type="dxa" w:w="1728"/>
          </w:tcPr>
          <w:p>
            <w:r>
              <w:t>65.6725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Obstetrics &amp; Gynecology</w:t>
            </w:r>
          </w:p>
        </w:tc>
        <w:tc>
          <w:tcPr>
            <w:tcW w:type="dxa" w:w="1728"/>
          </w:tcPr>
          <w:p>
            <w:r>
              <w:t>Govt.Teaching Hospital , Shahdra , Lahore</w:t>
            </w:r>
          </w:p>
        </w:tc>
        <w:tc>
          <w:tcPr>
            <w:tcW w:type="dxa" w:w="1728"/>
          </w:tcPr>
          <w:p>
            <w:r>
              <w:t>60.725833</w:t>
            </w:r>
          </w:p>
        </w:tc>
        <w:tc>
          <w:tcPr>
            <w:tcW w:type="dxa" w:w="1728"/>
          </w:tcPr>
          <w:p>
            <w:r>
              <w:t>60.725833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Obstetrics &amp; Gynecology</w:t>
            </w:r>
          </w:p>
        </w:tc>
        <w:tc>
          <w:tcPr>
            <w:tcW w:type="dxa" w:w="1728"/>
          </w:tcPr>
          <w:p>
            <w:r>
              <w:t>Holy Family Hospital, Rawalpindi</w:t>
            </w:r>
          </w:p>
        </w:tc>
        <w:tc>
          <w:tcPr>
            <w:tcW w:type="dxa" w:w="1728"/>
          </w:tcPr>
          <w:p>
            <w:r>
              <w:t>58.108333</w:t>
            </w:r>
          </w:p>
        </w:tc>
        <w:tc>
          <w:tcPr>
            <w:tcW w:type="dxa" w:w="1728"/>
          </w:tcPr>
          <w:p>
            <w:r>
              <w:t>55.481667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Obstetrics &amp; Gynecology</w:t>
            </w:r>
          </w:p>
        </w:tc>
        <w:tc>
          <w:tcPr>
            <w:tcW w:type="dxa" w:w="1728"/>
          </w:tcPr>
          <w:p>
            <w:r>
              <w:t>Jinnah Hospital, Lahore</w:t>
            </w:r>
          </w:p>
        </w:tc>
        <w:tc>
          <w:tcPr>
            <w:tcW w:type="dxa" w:w="1728"/>
          </w:tcPr>
          <w:p>
            <w:r>
              <w:t>64.305</w:t>
            </w:r>
          </w:p>
        </w:tc>
        <w:tc>
          <w:tcPr>
            <w:tcW w:type="dxa" w:w="1728"/>
          </w:tcPr>
          <w:p>
            <w:r>
              <w:t>57.9275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Obstetrics &amp; Gynecology</w:t>
            </w:r>
          </w:p>
        </w:tc>
        <w:tc>
          <w:tcPr>
            <w:tcW w:type="dxa" w:w="1728"/>
          </w:tcPr>
          <w:p>
            <w:r>
              <w:t>Lady Aitchison Hospital</w:t>
            </w:r>
          </w:p>
        </w:tc>
        <w:tc>
          <w:tcPr>
            <w:tcW w:type="dxa" w:w="1728"/>
          </w:tcPr>
          <w:p>
            <w:r>
              <w:t>63.088333</w:t>
            </w:r>
          </w:p>
        </w:tc>
        <w:tc>
          <w:tcPr>
            <w:tcW w:type="dxa" w:w="1728"/>
          </w:tcPr>
          <w:p>
            <w:r>
              <w:t>58.843265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Obstetrics &amp; Gynecology</w:t>
            </w:r>
          </w:p>
        </w:tc>
        <w:tc>
          <w:tcPr>
            <w:tcW w:type="dxa" w:w="1728"/>
          </w:tcPr>
          <w:p>
            <w:r>
              <w:t>Lady Willingdon Hospital</w:t>
            </w:r>
          </w:p>
        </w:tc>
        <w:tc>
          <w:tcPr>
            <w:tcW w:type="dxa" w:w="1728"/>
          </w:tcPr>
          <w:p>
            <w:r>
              <w:t>63.514468</w:t>
            </w:r>
          </w:p>
        </w:tc>
        <w:tc>
          <w:tcPr>
            <w:tcW w:type="dxa" w:w="1728"/>
          </w:tcPr>
          <w:p>
            <w:r>
              <w:t>38.852941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Obstetrics &amp; Gynecology</w:t>
            </w:r>
          </w:p>
        </w:tc>
        <w:tc>
          <w:tcPr>
            <w:tcW w:type="dxa" w:w="1728"/>
          </w:tcPr>
          <w:p>
            <w:r>
              <w:t>Foriegn</w:t>
            </w:r>
          </w:p>
        </w:tc>
        <w:tc>
          <w:tcPr>
            <w:tcW w:type="dxa" w:w="1728"/>
          </w:tcPr>
          <w:p>
            <w:r>
              <w:t>43.511667</w:t>
            </w:r>
          </w:p>
        </w:tc>
        <w:tc>
          <w:tcPr>
            <w:tcW w:type="dxa" w:w="1728"/>
          </w:tcPr>
          <w:p>
            <w:r>
              <w:t>43.511667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Obstetrics &amp; Gynecology</w:t>
            </w:r>
          </w:p>
        </w:tc>
        <w:tc>
          <w:tcPr>
            <w:tcW w:type="dxa" w:w="1728"/>
          </w:tcPr>
          <w:p>
            <w:r>
              <w:t>Kpk, Sindh, Balochistan</w:t>
            </w:r>
          </w:p>
        </w:tc>
        <w:tc>
          <w:tcPr>
            <w:tcW w:type="dxa" w:w="1728"/>
          </w:tcPr>
          <w:p>
            <w:r>
              <w:t>38.852941</w:t>
            </w:r>
          </w:p>
        </w:tc>
        <w:tc>
          <w:tcPr>
            <w:tcW w:type="dxa" w:w="1728"/>
          </w:tcPr>
          <w:p>
            <w:r>
              <w:t>38.852941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Obstetrics &amp; Gynecology</w:t>
            </w:r>
          </w:p>
        </w:tc>
        <w:tc>
          <w:tcPr>
            <w:tcW w:type="dxa" w:w="1728"/>
          </w:tcPr>
          <w:p>
            <w:r>
              <w:t>Lahore General Hospital, Lahore</w:t>
            </w:r>
          </w:p>
        </w:tc>
        <w:tc>
          <w:tcPr>
            <w:tcW w:type="dxa" w:w="1728"/>
          </w:tcPr>
          <w:p>
            <w:r>
              <w:t>59.216666</w:t>
            </w:r>
          </w:p>
        </w:tc>
        <w:tc>
          <w:tcPr>
            <w:tcW w:type="dxa" w:w="1728"/>
          </w:tcPr>
          <w:p>
            <w:r>
              <w:t>58.582244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Obstetrics &amp; Gynecology</w:t>
            </w:r>
          </w:p>
        </w:tc>
        <w:tc>
          <w:tcPr>
            <w:tcW w:type="dxa" w:w="1728"/>
          </w:tcPr>
          <w:p>
            <w:r>
              <w:t>Nishtar Hospital, Multan</w:t>
            </w:r>
          </w:p>
        </w:tc>
        <w:tc>
          <w:tcPr>
            <w:tcW w:type="dxa" w:w="1728"/>
          </w:tcPr>
          <w:p>
            <w:r>
              <w:t>68.4775</w:t>
            </w:r>
          </w:p>
        </w:tc>
        <w:tc>
          <w:tcPr>
            <w:tcW w:type="dxa" w:w="1728"/>
          </w:tcPr>
          <w:p>
            <w:r>
              <w:t>58.324167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Obstetrics &amp; Gynecology</w:t>
            </w:r>
          </w:p>
        </w:tc>
        <w:tc>
          <w:tcPr>
            <w:tcW w:type="dxa" w:w="1728"/>
          </w:tcPr>
          <w:p>
            <w:r>
              <w:t>Sahiwal Teaching Hospital, Sahiwal</w:t>
            </w:r>
          </w:p>
        </w:tc>
        <w:tc>
          <w:tcPr>
            <w:tcW w:type="dxa" w:w="1728"/>
          </w:tcPr>
          <w:p>
            <w:r>
              <w:t>65.841667</w:t>
            </w:r>
          </w:p>
        </w:tc>
        <w:tc>
          <w:tcPr>
            <w:tcW w:type="dxa" w:w="1728"/>
          </w:tcPr>
          <w:p>
            <w:r>
              <w:t>65.2825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Obstetrics &amp; Gynecology</w:t>
            </w:r>
          </w:p>
        </w:tc>
        <w:tc>
          <w:tcPr>
            <w:tcW w:type="dxa" w:w="1728"/>
          </w:tcPr>
          <w:p>
            <w:r>
              <w:t>Services Hospital, Lahore</w:t>
            </w:r>
          </w:p>
        </w:tc>
        <w:tc>
          <w:tcPr>
            <w:tcW w:type="dxa" w:w="1728"/>
          </w:tcPr>
          <w:p>
            <w:r>
              <w:t>61.955686</w:t>
            </w:r>
          </w:p>
        </w:tc>
        <w:tc>
          <w:tcPr>
            <w:tcW w:type="dxa" w:w="1728"/>
          </w:tcPr>
          <w:p>
            <w:r>
              <w:t>57.385833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Obstetrics &amp; Gynecology</w:t>
            </w:r>
          </w:p>
        </w:tc>
        <w:tc>
          <w:tcPr>
            <w:tcW w:type="dxa" w:w="1728"/>
          </w:tcPr>
          <w:p>
            <w:r>
              <w:t>Sir Ganga Ram Hospital, Lahore</w:t>
            </w:r>
          </w:p>
        </w:tc>
        <w:tc>
          <w:tcPr>
            <w:tcW w:type="dxa" w:w="1728"/>
          </w:tcPr>
          <w:p>
            <w:r>
              <w:t>67.966667</w:t>
            </w:r>
          </w:p>
        </w:tc>
        <w:tc>
          <w:tcPr>
            <w:tcW w:type="dxa" w:w="1728"/>
          </w:tcPr>
          <w:p>
            <w:r>
              <w:t>60.83617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Obstetrics &amp; Gynecology</w:t>
            </w:r>
          </w:p>
        </w:tc>
        <w:tc>
          <w:tcPr>
            <w:tcW w:type="dxa" w:w="1728"/>
          </w:tcPr>
          <w:p>
            <w:r>
              <w:t>Sz Hospital, Rahim Yar Khan</w:t>
            </w:r>
          </w:p>
        </w:tc>
        <w:tc>
          <w:tcPr>
            <w:tcW w:type="dxa" w:w="1728"/>
          </w:tcPr>
          <w:p>
            <w:r>
              <w:t>62.320833</w:t>
            </w:r>
          </w:p>
        </w:tc>
        <w:tc>
          <w:tcPr>
            <w:tcW w:type="dxa" w:w="1728"/>
          </w:tcPr>
          <w:p>
            <w:r>
              <w:t>53.366667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Ophthalmology</w:t>
            </w:r>
          </w:p>
        </w:tc>
        <w:tc>
          <w:tcPr>
            <w:tcW w:type="dxa" w:w="1728"/>
          </w:tcPr>
          <w:p>
            <w:r>
              <w:t>Merit</w:t>
            </w:r>
          </w:p>
        </w:tc>
        <w:tc>
          <w:tcPr>
            <w:tcW w:type="dxa" w:w="1728"/>
          </w:tcPr>
          <w:p>
            <w:r>
              <w:t>67.153684</w:t>
            </w:r>
          </w:p>
        </w:tc>
        <w:tc>
          <w:tcPr>
            <w:tcW w:type="dxa" w:w="1728"/>
          </w:tcPr>
          <w:p>
            <w:r>
              <w:t>43.774286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Ophthalmology</w:t>
            </w:r>
          </w:p>
        </w:tc>
        <w:tc>
          <w:tcPr>
            <w:tcW w:type="dxa" w:w="1728"/>
          </w:tcPr>
          <w:p>
            <w:r>
              <w:t>Allied Hospital, Faisalabad</w:t>
            </w:r>
          </w:p>
        </w:tc>
        <w:tc>
          <w:tcPr>
            <w:tcW w:type="dxa" w:w="1728"/>
          </w:tcPr>
          <w:p>
            <w:r>
              <w:t>64.514167</w:t>
            </w:r>
          </w:p>
        </w:tc>
        <w:tc>
          <w:tcPr>
            <w:tcW w:type="dxa" w:w="1728"/>
          </w:tcPr>
          <w:p>
            <w:r>
              <w:t>64.514167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Ophthalmology</w:t>
            </w:r>
          </w:p>
        </w:tc>
        <w:tc>
          <w:tcPr>
            <w:tcW w:type="dxa" w:w="1728"/>
          </w:tcPr>
          <w:p>
            <w:r>
              <w:t>Punjab</w:t>
            </w:r>
          </w:p>
        </w:tc>
        <w:tc>
          <w:tcPr>
            <w:tcW w:type="dxa" w:w="1728"/>
          </w:tcPr>
          <w:p>
            <w:r>
              <w:t>67.153684</w:t>
            </w:r>
          </w:p>
        </w:tc>
        <w:tc>
          <w:tcPr>
            <w:tcW w:type="dxa" w:w="1728"/>
          </w:tcPr>
          <w:p>
            <w:r>
              <w:t>49.899592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Ophthalmology</w:t>
            </w:r>
          </w:p>
        </w:tc>
        <w:tc>
          <w:tcPr>
            <w:tcW w:type="dxa" w:w="1728"/>
          </w:tcPr>
          <w:p>
            <w:r>
              <w:t>Bahawal Victoria Hospital, Bahawalpur</w:t>
            </w:r>
          </w:p>
        </w:tc>
        <w:tc>
          <w:tcPr>
            <w:tcW w:type="dxa" w:w="1728"/>
          </w:tcPr>
          <w:p>
            <w:r>
              <w:t>57.806667</w:t>
            </w:r>
          </w:p>
        </w:tc>
        <w:tc>
          <w:tcPr>
            <w:tcW w:type="dxa" w:w="1728"/>
          </w:tcPr>
          <w:p>
            <w:r>
              <w:t>57.806667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Ophthalmology</w:t>
            </w:r>
          </w:p>
        </w:tc>
        <w:tc>
          <w:tcPr>
            <w:tcW w:type="dxa" w:w="1728"/>
          </w:tcPr>
          <w:p>
            <w:r>
              <w:t>Benazir Bhutto Hospital, Rawalpindi</w:t>
            </w:r>
          </w:p>
        </w:tc>
        <w:tc>
          <w:tcPr>
            <w:tcW w:type="dxa" w:w="1728"/>
          </w:tcPr>
          <w:p>
            <w:r>
              <w:t>57.909167</w:t>
            </w:r>
          </w:p>
        </w:tc>
        <w:tc>
          <w:tcPr>
            <w:tcW w:type="dxa" w:w="1728"/>
          </w:tcPr>
          <w:p>
            <w:r>
              <w:t>57.909167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Ophthalmology</w:t>
            </w:r>
          </w:p>
        </w:tc>
        <w:tc>
          <w:tcPr>
            <w:tcW w:type="dxa" w:w="1728"/>
          </w:tcPr>
          <w:p>
            <w:r>
              <w:t>Dhq Hospital, Dg Khan</w:t>
            </w:r>
          </w:p>
        </w:tc>
        <w:tc>
          <w:tcPr>
            <w:tcW w:type="dxa" w:w="1728"/>
          </w:tcPr>
          <w:p>
            <w:r>
              <w:t>49.899592</w:t>
            </w:r>
          </w:p>
        </w:tc>
        <w:tc>
          <w:tcPr>
            <w:tcW w:type="dxa" w:w="1728"/>
          </w:tcPr>
          <w:p>
            <w:r>
              <w:t>49.899592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Ophthalmology</w:t>
            </w:r>
          </w:p>
        </w:tc>
        <w:tc>
          <w:tcPr>
            <w:tcW w:type="dxa" w:w="1728"/>
          </w:tcPr>
          <w:p>
            <w:r>
              <w:t>Dhq Hospital, Gujranwala</w:t>
            </w:r>
          </w:p>
        </w:tc>
        <w:tc>
          <w:tcPr>
            <w:tcW w:type="dxa" w:w="1728"/>
          </w:tcPr>
          <w:p>
            <w:r>
              <w:t>63.183404</w:t>
            </w:r>
          </w:p>
        </w:tc>
        <w:tc>
          <w:tcPr>
            <w:tcW w:type="dxa" w:w="1728"/>
          </w:tcPr>
          <w:p>
            <w:r>
              <w:t>45.020833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Ophthalmology</w:t>
            </w:r>
          </w:p>
        </w:tc>
        <w:tc>
          <w:tcPr>
            <w:tcW w:type="dxa" w:w="1728"/>
          </w:tcPr>
          <w:p>
            <w:r>
              <w:t>Ajk, G&amp;B, Fata, Ict</w:t>
            </w:r>
          </w:p>
        </w:tc>
        <w:tc>
          <w:tcPr>
            <w:tcW w:type="dxa" w:w="1728"/>
          </w:tcPr>
          <w:p>
            <w:r>
              <w:t>45.020833</w:t>
            </w:r>
          </w:p>
        </w:tc>
        <w:tc>
          <w:tcPr>
            <w:tcW w:type="dxa" w:w="1728"/>
          </w:tcPr>
          <w:p>
            <w:r>
              <w:t>45.020833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Ophthalmology</w:t>
            </w:r>
          </w:p>
        </w:tc>
        <w:tc>
          <w:tcPr>
            <w:tcW w:type="dxa" w:w="1728"/>
          </w:tcPr>
          <w:p>
            <w:r>
              <w:t>Dhq Teaching Hospital, Sargodha</w:t>
            </w:r>
          </w:p>
        </w:tc>
        <w:tc>
          <w:tcPr>
            <w:tcW w:type="dxa" w:w="1728"/>
          </w:tcPr>
          <w:p>
            <w:r>
              <w:t>43.774286</w:t>
            </w:r>
          </w:p>
        </w:tc>
        <w:tc>
          <w:tcPr>
            <w:tcW w:type="dxa" w:w="1728"/>
          </w:tcPr>
          <w:p>
            <w:r>
              <w:t>43.774286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Ophthalmology</w:t>
            </w:r>
          </w:p>
        </w:tc>
        <w:tc>
          <w:tcPr>
            <w:tcW w:type="dxa" w:w="1728"/>
          </w:tcPr>
          <w:p>
            <w:r>
              <w:t>Foriegn</w:t>
            </w:r>
          </w:p>
        </w:tc>
        <w:tc>
          <w:tcPr>
            <w:tcW w:type="dxa" w:w="1728"/>
          </w:tcPr>
          <w:p>
            <w:r>
              <w:t>43.774286</w:t>
            </w:r>
          </w:p>
        </w:tc>
        <w:tc>
          <w:tcPr>
            <w:tcW w:type="dxa" w:w="1728"/>
          </w:tcPr>
          <w:p>
            <w:r>
              <w:t>43.774286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Ophthalmology</w:t>
            </w:r>
          </w:p>
        </w:tc>
        <w:tc>
          <w:tcPr>
            <w:tcW w:type="dxa" w:w="1728"/>
          </w:tcPr>
          <w:p>
            <w:r>
              <w:t>Holy Family Hospital, Rawalpindi</w:t>
            </w:r>
          </w:p>
        </w:tc>
        <w:tc>
          <w:tcPr>
            <w:tcW w:type="dxa" w:w="1728"/>
          </w:tcPr>
          <w:p>
            <w:r>
              <w:t>62.3375</w:t>
            </w:r>
          </w:p>
        </w:tc>
        <w:tc>
          <w:tcPr>
            <w:tcW w:type="dxa" w:w="1728"/>
          </w:tcPr>
          <w:p>
            <w:r>
              <w:t>62.3375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Ophthalmology</w:t>
            </w:r>
          </w:p>
        </w:tc>
        <w:tc>
          <w:tcPr>
            <w:tcW w:type="dxa" w:w="1728"/>
          </w:tcPr>
          <w:p>
            <w:r>
              <w:t>Jinnah Hospital, Lahore</w:t>
            </w:r>
          </w:p>
        </w:tc>
        <w:tc>
          <w:tcPr>
            <w:tcW w:type="dxa" w:w="1728"/>
          </w:tcPr>
          <w:p>
            <w:r>
              <w:t>56.255833</w:t>
            </w:r>
          </w:p>
        </w:tc>
        <w:tc>
          <w:tcPr>
            <w:tcW w:type="dxa" w:w="1728"/>
          </w:tcPr>
          <w:p>
            <w:r>
              <w:t>56.255833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Ophthalmology</w:t>
            </w:r>
          </w:p>
        </w:tc>
        <w:tc>
          <w:tcPr>
            <w:tcW w:type="dxa" w:w="1728"/>
          </w:tcPr>
          <w:p>
            <w:r>
              <w:t>Lahore General Hospital, Lahore</w:t>
            </w:r>
          </w:p>
        </w:tc>
        <w:tc>
          <w:tcPr>
            <w:tcW w:type="dxa" w:w="1728"/>
          </w:tcPr>
          <w:p>
            <w:r>
              <w:t>54.7325</w:t>
            </w:r>
          </w:p>
        </w:tc>
        <w:tc>
          <w:tcPr>
            <w:tcW w:type="dxa" w:w="1728"/>
          </w:tcPr>
          <w:p>
            <w:r>
              <w:t>54.7325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Ophthalmology</w:t>
            </w:r>
          </w:p>
        </w:tc>
        <w:tc>
          <w:tcPr>
            <w:tcW w:type="dxa" w:w="1728"/>
          </w:tcPr>
          <w:p>
            <w:r>
              <w:t>Mayo Hospital, Lahore</w:t>
            </w:r>
          </w:p>
        </w:tc>
        <w:tc>
          <w:tcPr>
            <w:tcW w:type="dxa" w:w="1728"/>
          </w:tcPr>
          <w:p>
            <w:r>
              <w:t>58.784167</w:t>
            </w:r>
          </w:p>
        </w:tc>
        <w:tc>
          <w:tcPr>
            <w:tcW w:type="dxa" w:w="1728"/>
          </w:tcPr>
          <w:p>
            <w:r>
              <w:t>56.672381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Ophthalmology</w:t>
            </w:r>
          </w:p>
        </w:tc>
        <w:tc>
          <w:tcPr>
            <w:tcW w:type="dxa" w:w="1728"/>
          </w:tcPr>
          <w:p>
            <w:r>
              <w:t>Nishtar Hospital, Multan</w:t>
            </w:r>
          </w:p>
        </w:tc>
        <w:tc>
          <w:tcPr>
            <w:tcW w:type="dxa" w:w="1728"/>
          </w:tcPr>
          <w:p>
            <w:r>
              <w:t>67.153684</w:t>
            </w:r>
          </w:p>
        </w:tc>
        <w:tc>
          <w:tcPr>
            <w:tcW w:type="dxa" w:w="1728"/>
          </w:tcPr>
          <w:p>
            <w:r>
              <w:t>67.153684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Ophthalmology</w:t>
            </w:r>
          </w:p>
        </w:tc>
        <w:tc>
          <w:tcPr>
            <w:tcW w:type="dxa" w:w="1728"/>
          </w:tcPr>
          <w:p>
            <w:r>
              <w:t>Sahiwal Teaching Hospital, Sahiwal</w:t>
            </w:r>
          </w:p>
        </w:tc>
        <w:tc>
          <w:tcPr>
            <w:tcW w:type="dxa" w:w="1728"/>
          </w:tcPr>
          <w:p>
            <w:r>
              <w:t>52.52</w:t>
            </w:r>
          </w:p>
        </w:tc>
        <w:tc>
          <w:tcPr>
            <w:tcW w:type="dxa" w:w="1728"/>
          </w:tcPr>
          <w:p>
            <w:r>
              <w:t>52.52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Ophthalmology</w:t>
            </w:r>
          </w:p>
        </w:tc>
        <w:tc>
          <w:tcPr>
            <w:tcW w:type="dxa" w:w="1728"/>
          </w:tcPr>
          <w:p>
            <w:r>
              <w:t>Services Hospital, Lahore</w:t>
            </w:r>
          </w:p>
        </w:tc>
        <w:tc>
          <w:tcPr>
            <w:tcW w:type="dxa" w:w="1728"/>
          </w:tcPr>
          <w:p>
            <w:r>
              <w:t>58.038333</w:t>
            </w:r>
          </w:p>
        </w:tc>
        <w:tc>
          <w:tcPr>
            <w:tcW w:type="dxa" w:w="1728"/>
          </w:tcPr>
          <w:p>
            <w:r>
              <w:t>58.038333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Ophthalmology</w:t>
            </w:r>
          </w:p>
        </w:tc>
        <w:tc>
          <w:tcPr>
            <w:tcW w:type="dxa" w:w="1728"/>
          </w:tcPr>
          <w:p>
            <w:r>
              <w:t>Sir Ganga Ram Hospital, Lahore</w:t>
            </w:r>
          </w:p>
        </w:tc>
        <w:tc>
          <w:tcPr>
            <w:tcW w:type="dxa" w:w="1728"/>
          </w:tcPr>
          <w:p>
            <w:r>
              <w:t>56.757095</w:t>
            </w:r>
          </w:p>
        </w:tc>
        <w:tc>
          <w:tcPr>
            <w:tcW w:type="dxa" w:w="1728"/>
          </w:tcPr>
          <w:p>
            <w:r>
              <w:t>56.757095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Ophthalmology</w:t>
            </w:r>
          </w:p>
        </w:tc>
        <w:tc>
          <w:tcPr>
            <w:tcW w:type="dxa" w:w="1728"/>
          </w:tcPr>
          <w:p>
            <w:r>
              <w:t>Sz Hospital, Rahim Yar Khan</w:t>
            </w:r>
          </w:p>
        </w:tc>
        <w:tc>
          <w:tcPr>
            <w:tcW w:type="dxa" w:w="1728"/>
          </w:tcPr>
          <w:p>
            <w:r>
              <w:t>52.6525</w:t>
            </w:r>
          </w:p>
        </w:tc>
        <w:tc>
          <w:tcPr>
            <w:tcW w:type="dxa" w:w="1728"/>
          </w:tcPr>
          <w:p>
            <w:r>
              <w:t>52.6525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Orthopedic Surgery</w:t>
            </w:r>
          </w:p>
        </w:tc>
        <w:tc>
          <w:tcPr>
            <w:tcW w:type="dxa" w:w="1728"/>
          </w:tcPr>
          <w:p>
            <w:r>
              <w:t>Merit</w:t>
            </w:r>
          </w:p>
        </w:tc>
        <w:tc>
          <w:tcPr>
            <w:tcW w:type="dxa" w:w="1728"/>
          </w:tcPr>
          <w:p>
            <w:r>
              <w:t>65.66</w:t>
            </w:r>
          </w:p>
        </w:tc>
        <w:tc>
          <w:tcPr>
            <w:tcW w:type="dxa" w:w="1728"/>
          </w:tcPr>
          <w:p>
            <w:r>
              <w:t>49.502946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Orthopedic Surgery</w:t>
            </w:r>
          </w:p>
        </w:tc>
        <w:tc>
          <w:tcPr>
            <w:tcW w:type="dxa" w:w="1728"/>
          </w:tcPr>
          <w:p>
            <w:r>
              <w:t>Allied Hospital, Faisalabad</w:t>
            </w:r>
          </w:p>
        </w:tc>
        <w:tc>
          <w:tcPr>
            <w:tcW w:type="dxa" w:w="1728"/>
          </w:tcPr>
          <w:p>
            <w:r>
              <w:t>59.358334</w:t>
            </w:r>
          </w:p>
        </w:tc>
        <w:tc>
          <w:tcPr>
            <w:tcW w:type="dxa" w:w="1728"/>
          </w:tcPr>
          <w:p>
            <w:r>
              <w:t>59.358334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Orthopedic Surgery</w:t>
            </w:r>
          </w:p>
        </w:tc>
        <w:tc>
          <w:tcPr>
            <w:tcW w:type="dxa" w:w="1728"/>
          </w:tcPr>
          <w:p>
            <w:r>
              <w:t>Punjab</w:t>
            </w:r>
          </w:p>
        </w:tc>
        <w:tc>
          <w:tcPr>
            <w:tcW w:type="dxa" w:w="1728"/>
          </w:tcPr>
          <w:p>
            <w:r>
              <w:t>65.66</w:t>
            </w:r>
          </w:p>
        </w:tc>
        <w:tc>
          <w:tcPr>
            <w:tcW w:type="dxa" w:w="1728"/>
          </w:tcPr>
          <w:p>
            <w:r>
              <w:t>49.502946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Orthopedic Surgery</w:t>
            </w:r>
          </w:p>
        </w:tc>
        <w:tc>
          <w:tcPr>
            <w:tcW w:type="dxa" w:w="1728"/>
          </w:tcPr>
          <w:p>
            <w:r>
              <w:t>Bahawal Victoria Hospital, Bahawalpur</w:t>
            </w:r>
          </w:p>
        </w:tc>
        <w:tc>
          <w:tcPr>
            <w:tcW w:type="dxa" w:w="1728"/>
          </w:tcPr>
          <w:p>
            <w:r>
              <w:t>54.175</w:t>
            </w:r>
          </w:p>
        </w:tc>
        <w:tc>
          <w:tcPr>
            <w:tcW w:type="dxa" w:w="1728"/>
          </w:tcPr>
          <w:p>
            <w:r>
              <w:t>51.568333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Orthopedic Surgery</w:t>
            </w:r>
          </w:p>
        </w:tc>
        <w:tc>
          <w:tcPr>
            <w:tcW w:type="dxa" w:w="1728"/>
          </w:tcPr>
          <w:p>
            <w:r>
              <w:t>Benazir Bhutto Hospital, Rawalpindi</w:t>
            </w:r>
          </w:p>
        </w:tc>
        <w:tc>
          <w:tcPr>
            <w:tcW w:type="dxa" w:w="1728"/>
          </w:tcPr>
          <w:p>
            <w:r>
              <w:t>52.58</w:t>
            </w:r>
          </w:p>
        </w:tc>
        <w:tc>
          <w:tcPr>
            <w:tcW w:type="dxa" w:w="1728"/>
          </w:tcPr>
          <w:p>
            <w:r>
              <w:t>52.58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Orthopedic Surgery</w:t>
            </w:r>
          </w:p>
        </w:tc>
        <w:tc>
          <w:tcPr>
            <w:tcW w:type="dxa" w:w="1728"/>
          </w:tcPr>
          <w:p>
            <w:r>
              <w:t>Dhq Hospital, Dg Khan</w:t>
            </w:r>
          </w:p>
        </w:tc>
        <w:tc>
          <w:tcPr>
            <w:tcW w:type="dxa" w:w="1728"/>
          </w:tcPr>
          <w:p>
            <w:r>
              <w:t>51.978333</w:t>
            </w:r>
          </w:p>
        </w:tc>
        <w:tc>
          <w:tcPr>
            <w:tcW w:type="dxa" w:w="1728"/>
          </w:tcPr>
          <w:p>
            <w:r>
              <w:t>51.978333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Orthopedic Surgery</w:t>
            </w:r>
          </w:p>
        </w:tc>
        <w:tc>
          <w:tcPr>
            <w:tcW w:type="dxa" w:w="1728"/>
          </w:tcPr>
          <w:p>
            <w:r>
              <w:t>Dhq Hospital, Faisalabad</w:t>
            </w:r>
          </w:p>
        </w:tc>
        <w:tc>
          <w:tcPr>
            <w:tcW w:type="dxa" w:w="1728"/>
          </w:tcPr>
          <w:p>
            <w:r>
              <w:t>53.8225</w:t>
            </w:r>
          </w:p>
        </w:tc>
        <w:tc>
          <w:tcPr>
            <w:tcW w:type="dxa" w:w="1728"/>
          </w:tcPr>
          <w:p>
            <w:r>
              <w:t>53.8225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Orthopedic Surgery</w:t>
            </w:r>
          </w:p>
        </w:tc>
        <w:tc>
          <w:tcPr>
            <w:tcW w:type="dxa" w:w="1728"/>
          </w:tcPr>
          <w:p>
            <w:r>
              <w:t>Dhq Hospital, Gujranwala</w:t>
            </w:r>
          </w:p>
        </w:tc>
        <w:tc>
          <w:tcPr>
            <w:tcW w:type="dxa" w:w="1728"/>
          </w:tcPr>
          <w:p>
            <w:r>
              <w:t>50.3175</w:t>
            </w:r>
          </w:p>
        </w:tc>
        <w:tc>
          <w:tcPr>
            <w:tcW w:type="dxa" w:w="1728"/>
          </w:tcPr>
          <w:p>
            <w:r>
              <w:t>50.3175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Orthopedic Surgery</w:t>
            </w:r>
          </w:p>
        </w:tc>
        <w:tc>
          <w:tcPr>
            <w:tcW w:type="dxa" w:w="1728"/>
          </w:tcPr>
          <w:p>
            <w:r>
              <w:t>Dhq Teaching Hospital, Sargodha</w:t>
            </w:r>
          </w:p>
        </w:tc>
        <w:tc>
          <w:tcPr>
            <w:tcW w:type="dxa" w:w="1728"/>
          </w:tcPr>
          <w:p>
            <w:r>
              <w:t>54.368333</w:t>
            </w:r>
          </w:p>
        </w:tc>
        <w:tc>
          <w:tcPr>
            <w:tcW w:type="dxa" w:w="1728"/>
          </w:tcPr>
          <w:p>
            <w:r>
              <w:t>54.368333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Orthopedic Surgery</w:t>
            </w:r>
          </w:p>
        </w:tc>
        <w:tc>
          <w:tcPr>
            <w:tcW w:type="dxa" w:w="1728"/>
          </w:tcPr>
          <w:p>
            <w:r>
              <w:t>Govt.Teaching Hospital , Shahdra , Lahore</w:t>
            </w:r>
          </w:p>
        </w:tc>
        <w:tc>
          <w:tcPr>
            <w:tcW w:type="dxa" w:w="1728"/>
          </w:tcPr>
          <w:p>
            <w:r>
              <w:t>49.502946</w:t>
            </w:r>
          </w:p>
        </w:tc>
        <w:tc>
          <w:tcPr>
            <w:tcW w:type="dxa" w:w="1728"/>
          </w:tcPr>
          <w:p>
            <w:r>
              <w:t>49.502946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Orthopedic Surgery</w:t>
            </w:r>
          </w:p>
        </w:tc>
        <w:tc>
          <w:tcPr>
            <w:tcW w:type="dxa" w:w="1728"/>
          </w:tcPr>
          <w:p>
            <w:r>
              <w:t>Holy Family Hospital, Rawalpindi</w:t>
            </w:r>
          </w:p>
        </w:tc>
        <w:tc>
          <w:tcPr>
            <w:tcW w:type="dxa" w:w="1728"/>
          </w:tcPr>
          <w:p>
            <w:r>
              <w:t>57.207619</w:t>
            </w:r>
          </w:p>
        </w:tc>
        <w:tc>
          <w:tcPr>
            <w:tcW w:type="dxa" w:w="1728"/>
          </w:tcPr>
          <w:p>
            <w:r>
              <w:t>57.207619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Orthopedic Surgery</w:t>
            </w:r>
          </w:p>
        </w:tc>
        <w:tc>
          <w:tcPr>
            <w:tcW w:type="dxa" w:w="1728"/>
          </w:tcPr>
          <w:p>
            <w:r>
              <w:t>Jinnah Hospital, Lahore</w:t>
            </w:r>
          </w:p>
        </w:tc>
        <w:tc>
          <w:tcPr>
            <w:tcW w:type="dxa" w:w="1728"/>
          </w:tcPr>
          <w:p>
            <w:r>
              <w:t>63.9625</w:t>
            </w:r>
          </w:p>
        </w:tc>
        <w:tc>
          <w:tcPr>
            <w:tcW w:type="dxa" w:w="1728"/>
          </w:tcPr>
          <w:p>
            <w:r>
              <w:t>63.9625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Orthopedic Surgery</w:t>
            </w:r>
          </w:p>
        </w:tc>
        <w:tc>
          <w:tcPr>
            <w:tcW w:type="dxa" w:w="1728"/>
          </w:tcPr>
          <w:p>
            <w:r>
              <w:t>Lahore General Hospital, Lahore</w:t>
            </w:r>
          </w:p>
        </w:tc>
        <w:tc>
          <w:tcPr>
            <w:tcW w:type="dxa" w:w="1728"/>
          </w:tcPr>
          <w:p>
            <w:r>
              <w:t>61.1</w:t>
            </w:r>
          </w:p>
        </w:tc>
        <w:tc>
          <w:tcPr>
            <w:tcW w:type="dxa" w:w="1728"/>
          </w:tcPr>
          <w:p>
            <w:r>
              <w:t>57.404167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Orthopedic Surgery</w:t>
            </w:r>
          </w:p>
        </w:tc>
        <w:tc>
          <w:tcPr>
            <w:tcW w:type="dxa" w:w="1728"/>
          </w:tcPr>
          <w:p>
            <w:r>
              <w:t>Mayo Hospital, Lahore</w:t>
            </w:r>
          </w:p>
        </w:tc>
        <w:tc>
          <w:tcPr>
            <w:tcW w:type="dxa" w:w="1728"/>
          </w:tcPr>
          <w:p>
            <w:r>
              <w:t>65.5575</w:t>
            </w:r>
          </w:p>
        </w:tc>
        <w:tc>
          <w:tcPr>
            <w:tcW w:type="dxa" w:w="1728"/>
          </w:tcPr>
          <w:p>
            <w:r>
              <w:t>58.459167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Orthopedic Surgery</w:t>
            </w:r>
          </w:p>
        </w:tc>
        <w:tc>
          <w:tcPr>
            <w:tcW w:type="dxa" w:w="1728"/>
          </w:tcPr>
          <w:p>
            <w:r>
              <w:t>Nishtar Hospital, Multan</w:t>
            </w:r>
          </w:p>
        </w:tc>
        <w:tc>
          <w:tcPr>
            <w:tcW w:type="dxa" w:w="1728"/>
          </w:tcPr>
          <w:p>
            <w:r>
              <w:t>65.66</w:t>
            </w:r>
          </w:p>
        </w:tc>
        <w:tc>
          <w:tcPr>
            <w:tcW w:type="dxa" w:w="1728"/>
          </w:tcPr>
          <w:p>
            <w:r>
              <w:t>54.646667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Orthopedic Surgery</w:t>
            </w:r>
          </w:p>
        </w:tc>
        <w:tc>
          <w:tcPr>
            <w:tcW w:type="dxa" w:w="1728"/>
          </w:tcPr>
          <w:p>
            <w:r>
              <w:t>Sahiwal Teaching Hospital, Sahiwal</w:t>
            </w:r>
          </w:p>
        </w:tc>
        <w:tc>
          <w:tcPr>
            <w:tcW w:type="dxa" w:w="1728"/>
          </w:tcPr>
          <w:p>
            <w:r>
              <w:t>57.964167</w:t>
            </w:r>
          </w:p>
        </w:tc>
        <w:tc>
          <w:tcPr>
            <w:tcW w:type="dxa" w:w="1728"/>
          </w:tcPr>
          <w:p>
            <w:r>
              <w:t>57.964167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Orthopedic Surgery</w:t>
            </w:r>
          </w:p>
        </w:tc>
        <w:tc>
          <w:tcPr>
            <w:tcW w:type="dxa" w:w="1728"/>
          </w:tcPr>
          <w:p>
            <w:r>
              <w:t>Services Hospital, Lahore</w:t>
            </w:r>
          </w:p>
        </w:tc>
        <w:tc>
          <w:tcPr>
            <w:tcW w:type="dxa" w:w="1728"/>
          </w:tcPr>
          <w:p>
            <w:r>
              <w:t>58.941667</w:t>
            </w:r>
          </w:p>
        </w:tc>
        <w:tc>
          <w:tcPr>
            <w:tcW w:type="dxa" w:w="1728"/>
          </w:tcPr>
          <w:p>
            <w:r>
              <w:t>58.941667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Orthopedic Surgery</w:t>
            </w:r>
          </w:p>
        </w:tc>
        <w:tc>
          <w:tcPr>
            <w:tcW w:type="dxa" w:w="1728"/>
          </w:tcPr>
          <w:p>
            <w:r>
              <w:t>Sir Ganga Ram Hospital, Lahore</w:t>
            </w:r>
          </w:p>
        </w:tc>
        <w:tc>
          <w:tcPr>
            <w:tcW w:type="dxa" w:w="1728"/>
          </w:tcPr>
          <w:p>
            <w:r>
              <w:t>51.386667</w:t>
            </w:r>
          </w:p>
        </w:tc>
        <w:tc>
          <w:tcPr>
            <w:tcW w:type="dxa" w:w="1728"/>
          </w:tcPr>
          <w:p>
            <w:r>
              <w:t>51.386667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Orthopedic Surgery</w:t>
            </w:r>
          </w:p>
        </w:tc>
        <w:tc>
          <w:tcPr>
            <w:tcW w:type="dxa" w:w="1728"/>
          </w:tcPr>
          <w:p>
            <w:r>
              <w:t>Sz Hospital, Rahim Yar Khan</w:t>
            </w:r>
          </w:p>
        </w:tc>
        <w:tc>
          <w:tcPr>
            <w:tcW w:type="dxa" w:w="1728"/>
          </w:tcPr>
          <w:p>
            <w:r>
              <w:t>50.930833</w:t>
            </w:r>
          </w:p>
        </w:tc>
        <w:tc>
          <w:tcPr>
            <w:tcW w:type="dxa" w:w="1728"/>
          </w:tcPr>
          <w:p>
            <w:r>
              <w:t>50.930833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Otorhinolaryngology ENT</w:t>
            </w:r>
          </w:p>
        </w:tc>
        <w:tc>
          <w:tcPr>
            <w:tcW w:type="dxa" w:w="1728"/>
          </w:tcPr>
          <w:p>
            <w:r>
              <w:t>Merit</w:t>
            </w:r>
          </w:p>
        </w:tc>
        <w:tc>
          <w:tcPr>
            <w:tcW w:type="dxa" w:w="1728"/>
          </w:tcPr>
          <w:p>
            <w:r>
              <w:t>67.637895</w:t>
            </w:r>
          </w:p>
        </w:tc>
        <w:tc>
          <w:tcPr>
            <w:tcW w:type="dxa" w:w="1728"/>
          </w:tcPr>
          <w:p>
            <w:r>
              <w:t>46.280833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Otorhinolaryngology ENT</w:t>
            </w:r>
          </w:p>
        </w:tc>
        <w:tc>
          <w:tcPr>
            <w:tcW w:type="dxa" w:w="1728"/>
          </w:tcPr>
          <w:p>
            <w:r>
              <w:t>Abs Teaching Hospital, Gujrat</w:t>
            </w:r>
          </w:p>
        </w:tc>
        <w:tc>
          <w:tcPr>
            <w:tcW w:type="dxa" w:w="1728"/>
          </w:tcPr>
          <w:p>
            <w:r>
              <w:t>51.648333</w:t>
            </w:r>
          </w:p>
        </w:tc>
        <w:tc>
          <w:tcPr>
            <w:tcW w:type="dxa" w:w="1728"/>
          </w:tcPr>
          <w:p>
            <w:r>
              <w:t>51.648333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Otorhinolaryngology ENT</w:t>
            </w:r>
          </w:p>
        </w:tc>
        <w:tc>
          <w:tcPr>
            <w:tcW w:type="dxa" w:w="1728"/>
          </w:tcPr>
          <w:p>
            <w:r>
              <w:t>Punjab</w:t>
            </w:r>
          </w:p>
        </w:tc>
        <w:tc>
          <w:tcPr>
            <w:tcW w:type="dxa" w:w="1728"/>
          </w:tcPr>
          <w:p>
            <w:r>
              <w:t>67.637895</w:t>
            </w:r>
          </w:p>
        </w:tc>
        <w:tc>
          <w:tcPr>
            <w:tcW w:type="dxa" w:w="1728"/>
          </w:tcPr>
          <w:p>
            <w:r>
              <w:t>51.648333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Otorhinolaryngology ENT</w:t>
            </w:r>
          </w:p>
        </w:tc>
        <w:tc>
          <w:tcPr>
            <w:tcW w:type="dxa" w:w="1728"/>
          </w:tcPr>
          <w:p>
            <w:r>
              <w:t>Allied Hospital, Faisalabad</w:t>
            </w:r>
          </w:p>
        </w:tc>
        <w:tc>
          <w:tcPr>
            <w:tcW w:type="dxa" w:w="1728"/>
          </w:tcPr>
          <w:p>
            <w:r>
              <w:t>56.718333</w:t>
            </w:r>
          </w:p>
        </w:tc>
        <w:tc>
          <w:tcPr>
            <w:tcW w:type="dxa" w:w="1728"/>
          </w:tcPr>
          <w:p>
            <w:r>
              <w:t>56.718333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Otorhinolaryngology ENT</w:t>
            </w:r>
          </w:p>
        </w:tc>
        <w:tc>
          <w:tcPr>
            <w:tcW w:type="dxa" w:w="1728"/>
          </w:tcPr>
          <w:p>
            <w:r>
              <w:t>Bahawal Victoria Hospital, Bahawalpur</w:t>
            </w:r>
          </w:p>
        </w:tc>
        <w:tc>
          <w:tcPr>
            <w:tcW w:type="dxa" w:w="1728"/>
          </w:tcPr>
          <w:p>
            <w:r>
              <w:t>65.419167</w:t>
            </w:r>
          </w:p>
        </w:tc>
        <w:tc>
          <w:tcPr>
            <w:tcW w:type="dxa" w:w="1728"/>
          </w:tcPr>
          <w:p>
            <w:r>
              <w:t>65.419167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Otorhinolaryngology ENT</w:t>
            </w:r>
          </w:p>
        </w:tc>
        <w:tc>
          <w:tcPr>
            <w:tcW w:type="dxa" w:w="1728"/>
          </w:tcPr>
          <w:p>
            <w:r>
              <w:t>Benazir Bhutto Hospital, Rawalpindi</w:t>
            </w:r>
          </w:p>
        </w:tc>
        <w:tc>
          <w:tcPr>
            <w:tcW w:type="dxa" w:w="1728"/>
          </w:tcPr>
          <w:p>
            <w:r>
              <w:t>54.308333</w:t>
            </w:r>
          </w:p>
        </w:tc>
        <w:tc>
          <w:tcPr>
            <w:tcW w:type="dxa" w:w="1728"/>
          </w:tcPr>
          <w:p>
            <w:r>
              <w:t>54.308333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Otorhinolaryngology ENT</w:t>
            </w:r>
          </w:p>
        </w:tc>
        <w:tc>
          <w:tcPr>
            <w:tcW w:type="dxa" w:w="1728"/>
          </w:tcPr>
          <w:p>
            <w:r>
              <w:t>Dhq Hospital, Dg Khan</w:t>
            </w:r>
          </w:p>
        </w:tc>
        <w:tc>
          <w:tcPr>
            <w:tcW w:type="dxa" w:w="1728"/>
          </w:tcPr>
          <w:p>
            <w:r>
              <w:t>53.817073</w:t>
            </w:r>
          </w:p>
        </w:tc>
        <w:tc>
          <w:tcPr>
            <w:tcW w:type="dxa" w:w="1728"/>
          </w:tcPr>
          <w:p>
            <w:r>
              <w:t>46.280833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Otorhinolaryngology ENT</w:t>
            </w:r>
          </w:p>
        </w:tc>
        <w:tc>
          <w:tcPr>
            <w:tcW w:type="dxa" w:w="1728"/>
          </w:tcPr>
          <w:p>
            <w:r>
              <w:t>Ajk, G&amp;B, Fata, Ict</w:t>
            </w:r>
          </w:p>
        </w:tc>
        <w:tc>
          <w:tcPr>
            <w:tcW w:type="dxa" w:w="1728"/>
          </w:tcPr>
          <w:p>
            <w:r>
              <w:t>46.280833</w:t>
            </w:r>
          </w:p>
        </w:tc>
        <w:tc>
          <w:tcPr>
            <w:tcW w:type="dxa" w:w="1728"/>
          </w:tcPr>
          <w:p>
            <w:r>
              <w:t>46.280833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Otorhinolaryngology ENT</w:t>
            </w:r>
          </w:p>
        </w:tc>
        <w:tc>
          <w:tcPr>
            <w:tcW w:type="dxa" w:w="1728"/>
          </w:tcPr>
          <w:p>
            <w:r>
              <w:t>Dhq Rawalpindi</w:t>
            </w:r>
          </w:p>
        </w:tc>
        <w:tc>
          <w:tcPr>
            <w:tcW w:type="dxa" w:w="1728"/>
          </w:tcPr>
          <w:p>
            <w:r>
              <w:t>53.575833</w:t>
            </w:r>
          </w:p>
        </w:tc>
        <w:tc>
          <w:tcPr>
            <w:tcW w:type="dxa" w:w="1728"/>
          </w:tcPr>
          <w:p>
            <w:r>
              <w:t>53.575833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Otorhinolaryngology ENT</w:t>
            </w:r>
          </w:p>
        </w:tc>
        <w:tc>
          <w:tcPr>
            <w:tcW w:type="dxa" w:w="1728"/>
          </w:tcPr>
          <w:p>
            <w:r>
              <w:t>Holy Family Hospital, Rawalpindi</w:t>
            </w:r>
          </w:p>
        </w:tc>
        <w:tc>
          <w:tcPr>
            <w:tcW w:type="dxa" w:w="1728"/>
          </w:tcPr>
          <w:p>
            <w:r>
              <w:t>52.403333</w:t>
            </w:r>
          </w:p>
        </w:tc>
        <w:tc>
          <w:tcPr>
            <w:tcW w:type="dxa" w:w="1728"/>
          </w:tcPr>
          <w:p>
            <w:r>
              <w:t>52.403333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Otorhinolaryngology ENT</w:t>
            </w:r>
          </w:p>
        </w:tc>
        <w:tc>
          <w:tcPr>
            <w:tcW w:type="dxa" w:w="1728"/>
          </w:tcPr>
          <w:p>
            <w:r>
              <w:t>Foriegn</w:t>
            </w:r>
          </w:p>
        </w:tc>
        <w:tc>
          <w:tcPr>
            <w:tcW w:type="dxa" w:w="1728"/>
          </w:tcPr>
          <w:p>
            <w:r>
              <w:t>52.403333</w:t>
            </w:r>
          </w:p>
        </w:tc>
        <w:tc>
          <w:tcPr>
            <w:tcW w:type="dxa" w:w="1728"/>
          </w:tcPr>
          <w:p>
            <w:r>
              <w:t>52.403333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Otorhinolaryngology ENT</w:t>
            </w:r>
          </w:p>
        </w:tc>
        <w:tc>
          <w:tcPr>
            <w:tcW w:type="dxa" w:w="1728"/>
          </w:tcPr>
          <w:p>
            <w:r>
              <w:t>Jinnah Hospital, Lahore</w:t>
            </w:r>
          </w:p>
        </w:tc>
        <w:tc>
          <w:tcPr>
            <w:tcW w:type="dxa" w:w="1728"/>
          </w:tcPr>
          <w:p>
            <w:r>
              <w:t>60.340833</w:t>
            </w:r>
          </w:p>
        </w:tc>
        <w:tc>
          <w:tcPr>
            <w:tcW w:type="dxa" w:w="1728"/>
          </w:tcPr>
          <w:p>
            <w:r>
              <w:t>60.340833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Otorhinolaryngology ENT</w:t>
            </w:r>
          </w:p>
        </w:tc>
        <w:tc>
          <w:tcPr>
            <w:tcW w:type="dxa" w:w="1728"/>
          </w:tcPr>
          <w:p>
            <w:r>
              <w:t>Lahore General Hospital, Lahore</w:t>
            </w:r>
          </w:p>
        </w:tc>
        <w:tc>
          <w:tcPr>
            <w:tcW w:type="dxa" w:w="1728"/>
          </w:tcPr>
          <w:p>
            <w:r>
              <w:t>54.464166</w:t>
            </w:r>
          </w:p>
        </w:tc>
        <w:tc>
          <w:tcPr>
            <w:tcW w:type="dxa" w:w="1728"/>
          </w:tcPr>
          <w:p>
            <w:r>
              <w:t>54.464166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Otorhinolaryngology ENT</w:t>
            </w:r>
          </w:p>
        </w:tc>
        <w:tc>
          <w:tcPr>
            <w:tcW w:type="dxa" w:w="1728"/>
          </w:tcPr>
          <w:p>
            <w:r>
              <w:t>Mayo Hospital, Lahore</w:t>
            </w:r>
          </w:p>
        </w:tc>
        <w:tc>
          <w:tcPr>
            <w:tcW w:type="dxa" w:w="1728"/>
          </w:tcPr>
          <w:p>
            <w:r>
              <w:t>59.1</w:t>
            </w:r>
          </w:p>
        </w:tc>
        <w:tc>
          <w:tcPr>
            <w:tcW w:type="dxa" w:w="1728"/>
          </w:tcPr>
          <w:p>
            <w:r>
              <w:t>59.1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Otorhinolaryngology ENT</w:t>
            </w:r>
          </w:p>
        </w:tc>
        <w:tc>
          <w:tcPr>
            <w:tcW w:type="dxa" w:w="1728"/>
          </w:tcPr>
          <w:p>
            <w:r>
              <w:t>Nishtar Hospital, Multan</w:t>
            </w:r>
          </w:p>
        </w:tc>
        <w:tc>
          <w:tcPr>
            <w:tcW w:type="dxa" w:w="1728"/>
          </w:tcPr>
          <w:p>
            <w:r>
              <w:t>62.109362</w:t>
            </w:r>
          </w:p>
        </w:tc>
        <w:tc>
          <w:tcPr>
            <w:tcW w:type="dxa" w:w="1728"/>
          </w:tcPr>
          <w:p>
            <w:r>
              <w:t>62.109362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Otorhinolaryngology ENT</w:t>
            </w:r>
          </w:p>
        </w:tc>
        <w:tc>
          <w:tcPr>
            <w:tcW w:type="dxa" w:w="1728"/>
          </w:tcPr>
          <w:p>
            <w:r>
              <w:t>Sahiwal Teaching Hospital, Sahiwal</w:t>
            </w:r>
          </w:p>
        </w:tc>
        <w:tc>
          <w:tcPr>
            <w:tcW w:type="dxa" w:w="1728"/>
          </w:tcPr>
          <w:p>
            <w:r>
              <w:t>61.819167</w:t>
            </w:r>
          </w:p>
        </w:tc>
        <w:tc>
          <w:tcPr>
            <w:tcW w:type="dxa" w:w="1728"/>
          </w:tcPr>
          <w:p>
            <w:r>
              <w:t>61.819167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Otorhinolaryngology ENT</w:t>
            </w:r>
          </w:p>
        </w:tc>
        <w:tc>
          <w:tcPr>
            <w:tcW w:type="dxa" w:w="1728"/>
          </w:tcPr>
          <w:p>
            <w:r>
              <w:t>Services Hospital, Lahore</w:t>
            </w:r>
          </w:p>
        </w:tc>
        <w:tc>
          <w:tcPr>
            <w:tcW w:type="dxa" w:w="1728"/>
          </w:tcPr>
          <w:p>
            <w:r>
              <w:t>67.637895</w:t>
            </w:r>
          </w:p>
        </w:tc>
        <w:tc>
          <w:tcPr>
            <w:tcW w:type="dxa" w:w="1728"/>
          </w:tcPr>
          <w:p>
            <w:r>
              <w:t>67.637895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Otorhinolaryngology ENT</w:t>
            </w:r>
          </w:p>
        </w:tc>
        <w:tc>
          <w:tcPr>
            <w:tcW w:type="dxa" w:w="1728"/>
          </w:tcPr>
          <w:p>
            <w:r>
              <w:t>Sir Ganga Ram Hospital, Lahore</w:t>
            </w:r>
          </w:p>
        </w:tc>
        <w:tc>
          <w:tcPr>
            <w:tcW w:type="dxa" w:w="1728"/>
          </w:tcPr>
          <w:p>
            <w:r>
              <w:t>62.015</w:t>
            </w:r>
          </w:p>
        </w:tc>
        <w:tc>
          <w:tcPr>
            <w:tcW w:type="dxa" w:w="1728"/>
          </w:tcPr>
          <w:p>
            <w:r>
              <w:t>62.015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Otorhinolaryngology ENT</w:t>
            </w:r>
          </w:p>
        </w:tc>
        <w:tc>
          <w:tcPr>
            <w:tcW w:type="dxa" w:w="1728"/>
          </w:tcPr>
          <w:p>
            <w:r>
              <w:t>Sz Hospital, Rahim Yar Khan</w:t>
            </w:r>
          </w:p>
        </w:tc>
        <w:tc>
          <w:tcPr>
            <w:tcW w:type="dxa" w:w="1728"/>
          </w:tcPr>
          <w:p>
            <w:r>
              <w:t>55.08</w:t>
            </w:r>
          </w:p>
        </w:tc>
        <w:tc>
          <w:tcPr>
            <w:tcW w:type="dxa" w:w="1728"/>
          </w:tcPr>
          <w:p>
            <w:r>
              <w:t>55.08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Pediatric Surgery</w:t>
            </w:r>
          </w:p>
        </w:tc>
        <w:tc>
          <w:tcPr>
            <w:tcW w:type="dxa" w:w="1728"/>
          </w:tcPr>
          <w:p>
            <w:r>
              <w:t>Merit</w:t>
            </w:r>
          </w:p>
        </w:tc>
        <w:tc>
          <w:tcPr>
            <w:tcW w:type="dxa" w:w="1728"/>
          </w:tcPr>
          <w:p>
            <w:r>
              <w:t>54.408333</w:t>
            </w:r>
          </w:p>
        </w:tc>
        <w:tc>
          <w:tcPr>
            <w:tcW w:type="dxa" w:w="1728"/>
          </w:tcPr>
          <w:p>
            <w:r>
              <w:t>48.386667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Pediatric Surgery</w:t>
            </w:r>
          </w:p>
        </w:tc>
        <w:tc>
          <w:tcPr>
            <w:tcW w:type="dxa" w:w="1728"/>
          </w:tcPr>
          <w:p>
            <w:r>
              <w:t>Allied Hospital, Faisalabad</w:t>
            </w:r>
          </w:p>
        </w:tc>
        <w:tc>
          <w:tcPr>
            <w:tcW w:type="dxa" w:w="1728"/>
          </w:tcPr>
          <w:p>
            <w:r>
              <w:t>54.408333</w:t>
            </w:r>
          </w:p>
        </w:tc>
        <w:tc>
          <w:tcPr>
            <w:tcW w:type="dxa" w:w="1728"/>
          </w:tcPr>
          <w:p>
            <w:r>
              <w:t>54.408333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Pediatric Surgery</w:t>
            </w:r>
          </w:p>
        </w:tc>
        <w:tc>
          <w:tcPr>
            <w:tcW w:type="dxa" w:w="1728"/>
          </w:tcPr>
          <w:p>
            <w:r>
              <w:t>Punjab</w:t>
            </w:r>
          </w:p>
        </w:tc>
        <w:tc>
          <w:tcPr>
            <w:tcW w:type="dxa" w:w="1728"/>
          </w:tcPr>
          <w:p>
            <w:r>
              <w:t>54.408333</w:t>
            </w:r>
          </w:p>
        </w:tc>
        <w:tc>
          <w:tcPr>
            <w:tcW w:type="dxa" w:w="1728"/>
          </w:tcPr>
          <w:p>
            <w:r>
              <w:t>48.386667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Pediatric Surgery</w:t>
            </w:r>
          </w:p>
        </w:tc>
        <w:tc>
          <w:tcPr>
            <w:tcW w:type="dxa" w:w="1728"/>
          </w:tcPr>
          <w:p>
            <w:r>
              <w:t>Bahawal Victoria Hospital, Bahawalpur</w:t>
            </w:r>
          </w:p>
        </w:tc>
        <w:tc>
          <w:tcPr>
            <w:tcW w:type="dxa" w:w="1728"/>
          </w:tcPr>
          <w:p>
            <w:r>
              <w:t>52.24</w:t>
            </w:r>
          </w:p>
        </w:tc>
        <w:tc>
          <w:tcPr>
            <w:tcW w:type="dxa" w:w="1728"/>
          </w:tcPr>
          <w:p>
            <w:r>
              <w:t>52.24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Pediatric Surgery</w:t>
            </w:r>
          </w:p>
        </w:tc>
        <w:tc>
          <w:tcPr>
            <w:tcW w:type="dxa" w:w="1728"/>
          </w:tcPr>
          <w:p>
            <w:r>
              <w:t>Children Hospital, Lahore</w:t>
            </w:r>
          </w:p>
        </w:tc>
        <w:tc>
          <w:tcPr>
            <w:tcW w:type="dxa" w:w="1728"/>
          </w:tcPr>
          <w:p>
            <w:r>
              <w:t>51.6975</w:t>
            </w:r>
          </w:p>
        </w:tc>
        <w:tc>
          <w:tcPr>
            <w:tcW w:type="dxa" w:w="1728"/>
          </w:tcPr>
          <w:p>
            <w:r>
              <w:t>49.147755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Pediatric Surgery</w:t>
            </w:r>
          </w:p>
        </w:tc>
        <w:tc>
          <w:tcPr>
            <w:tcW w:type="dxa" w:w="1728"/>
          </w:tcPr>
          <w:p>
            <w:r>
              <w:t>Children Hospital, Multan</w:t>
            </w:r>
          </w:p>
        </w:tc>
        <w:tc>
          <w:tcPr>
            <w:tcW w:type="dxa" w:w="1728"/>
          </w:tcPr>
          <w:p>
            <w:r>
              <w:t>52.535</w:t>
            </w:r>
          </w:p>
        </w:tc>
        <w:tc>
          <w:tcPr>
            <w:tcW w:type="dxa" w:w="1728"/>
          </w:tcPr>
          <w:p>
            <w:r>
              <w:t>48.386667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Pediatric Surgery</w:t>
            </w:r>
          </w:p>
        </w:tc>
        <w:tc>
          <w:tcPr>
            <w:tcW w:type="dxa" w:w="1728"/>
          </w:tcPr>
          <w:p>
            <w:r>
              <w:t>Holy Family Hospital, Rawalpindi</w:t>
            </w:r>
          </w:p>
        </w:tc>
        <w:tc>
          <w:tcPr>
            <w:tcW w:type="dxa" w:w="1728"/>
          </w:tcPr>
          <w:p>
            <w:r>
              <w:t>52.100833</w:t>
            </w:r>
          </w:p>
        </w:tc>
        <w:tc>
          <w:tcPr>
            <w:tcW w:type="dxa" w:w="1728"/>
          </w:tcPr>
          <w:p>
            <w:r>
              <w:t>52.100833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Pediatric Surgery</w:t>
            </w:r>
          </w:p>
        </w:tc>
        <w:tc>
          <w:tcPr>
            <w:tcW w:type="dxa" w:w="1728"/>
          </w:tcPr>
          <w:p>
            <w:r>
              <w:t>Institute Of Child Health, Faisalabad</w:t>
            </w:r>
          </w:p>
        </w:tc>
        <w:tc>
          <w:tcPr>
            <w:tcW w:type="dxa" w:w="1728"/>
          </w:tcPr>
          <w:p>
            <w:r>
              <w:t>48.741667</w:t>
            </w:r>
          </w:p>
        </w:tc>
        <w:tc>
          <w:tcPr>
            <w:tcW w:type="dxa" w:w="1728"/>
          </w:tcPr>
          <w:p>
            <w:r>
              <w:t>48.741667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Pediatric Surgery</w:t>
            </w:r>
          </w:p>
        </w:tc>
        <w:tc>
          <w:tcPr>
            <w:tcW w:type="dxa" w:w="1728"/>
          </w:tcPr>
          <w:p>
            <w:r>
              <w:t>Jinnah Hospital, Lahore</w:t>
            </w:r>
          </w:p>
        </w:tc>
        <w:tc>
          <w:tcPr>
            <w:tcW w:type="dxa" w:w="1728"/>
          </w:tcPr>
          <w:p>
            <w:r>
              <w:t>53.589167</w:t>
            </w:r>
          </w:p>
        </w:tc>
        <w:tc>
          <w:tcPr>
            <w:tcW w:type="dxa" w:w="1728"/>
          </w:tcPr>
          <w:p>
            <w:r>
              <w:t>53.589167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Pediatric Surgery</w:t>
            </w:r>
          </w:p>
        </w:tc>
        <w:tc>
          <w:tcPr>
            <w:tcW w:type="dxa" w:w="1728"/>
          </w:tcPr>
          <w:p>
            <w:r>
              <w:t>Mayo Hospital, Lahore</w:t>
            </w:r>
          </w:p>
        </w:tc>
        <w:tc>
          <w:tcPr>
            <w:tcW w:type="dxa" w:w="1728"/>
          </w:tcPr>
          <w:p>
            <w:r>
              <w:t>53.937959</w:t>
            </w:r>
          </w:p>
        </w:tc>
        <w:tc>
          <w:tcPr>
            <w:tcW w:type="dxa" w:w="1728"/>
          </w:tcPr>
          <w:p>
            <w:r>
              <w:t>53.52898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Pediatric Surgery</w:t>
            </w:r>
          </w:p>
        </w:tc>
        <w:tc>
          <w:tcPr>
            <w:tcW w:type="dxa" w:w="1728"/>
          </w:tcPr>
          <w:p>
            <w:r>
              <w:t>Nishtar Hospital, Multan</w:t>
            </w:r>
          </w:p>
        </w:tc>
        <w:tc>
          <w:tcPr>
            <w:tcW w:type="dxa" w:w="1728"/>
          </w:tcPr>
          <w:p>
            <w:r>
              <w:t>52.503333</w:t>
            </w:r>
          </w:p>
        </w:tc>
        <w:tc>
          <w:tcPr>
            <w:tcW w:type="dxa" w:w="1728"/>
          </w:tcPr>
          <w:p>
            <w:r>
              <w:t>52.503333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Pediatric Surgery</w:t>
            </w:r>
          </w:p>
        </w:tc>
        <w:tc>
          <w:tcPr>
            <w:tcW w:type="dxa" w:w="1728"/>
          </w:tcPr>
          <w:p>
            <w:r>
              <w:t>Sahiwal Teaching Hospital, Sahiwal</w:t>
            </w:r>
          </w:p>
        </w:tc>
        <w:tc>
          <w:tcPr>
            <w:tcW w:type="dxa" w:w="1728"/>
          </w:tcPr>
          <w:p>
            <w:r>
              <w:t>50.806667</w:t>
            </w:r>
          </w:p>
        </w:tc>
        <w:tc>
          <w:tcPr>
            <w:tcW w:type="dxa" w:w="1728"/>
          </w:tcPr>
          <w:p>
            <w:r>
              <w:t>50.806667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Pediatric Surgery</w:t>
            </w:r>
          </w:p>
        </w:tc>
        <w:tc>
          <w:tcPr>
            <w:tcW w:type="dxa" w:w="1728"/>
          </w:tcPr>
          <w:p>
            <w:r>
              <w:t>Services Hospital, Lahore</w:t>
            </w:r>
          </w:p>
        </w:tc>
        <w:tc>
          <w:tcPr>
            <w:tcW w:type="dxa" w:w="1728"/>
          </w:tcPr>
          <w:p>
            <w:r>
              <w:t>52.9925</w:t>
            </w:r>
          </w:p>
        </w:tc>
        <w:tc>
          <w:tcPr>
            <w:tcW w:type="dxa" w:w="1728"/>
          </w:tcPr>
          <w:p>
            <w:r>
              <w:t>52.9925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Pediatric Surgery</w:t>
            </w:r>
          </w:p>
        </w:tc>
        <w:tc>
          <w:tcPr>
            <w:tcW w:type="dxa" w:w="1728"/>
          </w:tcPr>
          <w:p>
            <w:r>
              <w:t>Sz Hospital, Rahim Yar Khan</w:t>
            </w:r>
          </w:p>
        </w:tc>
        <w:tc>
          <w:tcPr>
            <w:tcW w:type="dxa" w:w="1728"/>
          </w:tcPr>
          <w:p>
            <w:r>
              <w:t>50.0075</w:t>
            </w:r>
          </w:p>
        </w:tc>
        <w:tc>
          <w:tcPr>
            <w:tcW w:type="dxa" w:w="1728"/>
          </w:tcPr>
          <w:p>
            <w:r>
              <w:t>50.0075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Plastic Surgery</w:t>
            </w:r>
          </w:p>
        </w:tc>
        <w:tc>
          <w:tcPr>
            <w:tcW w:type="dxa" w:w="1728"/>
          </w:tcPr>
          <w:p>
            <w:r>
              <w:t>Merit</w:t>
            </w:r>
          </w:p>
        </w:tc>
        <w:tc>
          <w:tcPr>
            <w:tcW w:type="dxa" w:w="1728"/>
          </w:tcPr>
          <w:p>
            <w:r>
              <w:t>66.88</w:t>
            </w:r>
          </w:p>
        </w:tc>
        <w:tc>
          <w:tcPr>
            <w:tcW w:type="dxa" w:w="1728"/>
          </w:tcPr>
          <w:p>
            <w:r>
              <w:t>51.455833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Plastic Surgery</w:t>
            </w:r>
          </w:p>
        </w:tc>
        <w:tc>
          <w:tcPr>
            <w:tcW w:type="dxa" w:w="1728"/>
          </w:tcPr>
          <w:p>
            <w:r>
              <w:t>Allied Hospital, Faisalabad</w:t>
            </w:r>
          </w:p>
        </w:tc>
        <w:tc>
          <w:tcPr>
            <w:tcW w:type="dxa" w:w="1728"/>
          </w:tcPr>
          <w:p>
            <w:r>
              <w:t>57.54</w:t>
            </w:r>
          </w:p>
        </w:tc>
        <w:tc>
          <w:tcPr>
            <w:tcW w:type="dxa" w:w="1728"/>
          </w:tcPr>
          <w:p>
            <w:r>
              <w:t>57.54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Plastic Surgery</w:t>
            </w:r>
          </w:p>
        </w:tc>
        <w:tc>
          <w:tcPr>
            <w:tcW w:type="dxa" w:w="1728"/>
          </w:tcPr>
          <w:p>
            <w:r>
              <w:t>Punjab</w:t>
            </w:r>
          </w:p>
        </w:tc>
        <w:tc>
          <w:tcPr>
            <w:tcW w:type="dxa" w:w="1728"/>
          </w:tcPr>
          <w:p>
            <w:r>
              <w:t>66.88</w:t>
            </w:r>
          </w:p>
        </w:tc>
        <w:tc>
          <w:tcPr>
            <w:tcW w:type="dxa" w:w="1728"/>
          </w:tcPr>
          <w:p>
            <w:r>
              <w:t>51.455833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Plastic Surgery</w:t>
            </w:r>
          </w:p>
        </w:tc>
        <w:tc>
          <w:tcPr>
            <w:tcW w:type="dxa" w:w="1728"/>
          </w:tcPr>
          <w:p>
            <w:r>
              <w:t>Bahawal Victoria Hospital, Bahawalpur</w:t>
            </w:r>
          </w:p>
        </w:tc>
        <w:tc>
          <w:tcPr>
            <w:tcW w:type="dxa" w:w="1728"/>
          </w:tcPr>
          <w:p>
            <w:r>
              <w:t>58.103333</w:t>
            </w:r>
          </w:p>
        </w:tc>
        <w:tc>
          <w:tcPr>
            <w:tcW w:type="dxa" w:w="1728"/>
          </w:tcPr>
          <w:p>
            <w:r>
              <w:t>58.103333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Plastic Surgery</w:t>
            </w:r>
          </w:p>
        </w:tc>
        <w:tc>
          <w:tcPr>
            <w:tcW w:type="dxa" w:w="1728"/>
          </w:tcPr>
          <w:p>
            <w:r>
              <w:t>Holy Family Hospital, Rawalpindi</w:t>
            </w:r>
          </w:p>
        </w:tc>
        <w:tc>
          <w:tcPr>
            <w:tcW w:type="dxa" w:w="1728"/>
          </w:tcPr>
          <w:p>
            <w:r>
              <w:t>54.025834</w:t>
            </w:r>
          </w:p>
        </w:tc>
        <w:tc>
          <w:tcPr>
            <w:tcW w:type="dxa" w:w="1728"/>
          </w:tcPr>
          <w:p>
            <w:r>
              <w:t>54.025834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Plastic Surgery</w:t>
            </w:r>
          </w:p>
        </w:tc>
        <w:tc>
          <w:tcPr>
            <w:tcW w:type="dxa" w:w="1728"/>
          </w:tcPr>
          <w:p>
            <w:r>
              <w:t>Jinnah Hospital, Lahore</w:t>
            </w:r>
          </w:p>
        </w:tc>
        <w:tc>
          <w:tcPr>
            <w:tcW w:type="dxa" w:w="1728"/>
          </w:tcPr>
          <w:p>
            <w:r>
              <w:t>66.88</w:t>
            </w:r>
          </w:p>
        </w:tc>
        <w:tc>
          <w:tcPr>
            <w:tcW w:type="dxa" w:w="1728"/>
          </w:tcPr>
          <w:p>
            <w:r>
              <w:t>60.165532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Plastic Surgery</w:t>
            </w:r>
          </w:p>
        </w:tc>
        <w:tc>
          <w:tcPr>
            <w:tcW w:type="dxa" w:w="1728"/>
          </w:tcPr>
          <w:p>
            <w:r>
              <w:t>Lahore General Hospital, Lahore</w:t>
            </w:r>
          </w:p>
        </w:tc>
        <w:tc>
          <w:tcPr>
            <w:tcW w:type="dxa" w:w="1728"/>
          </w:tcPr>
          <w:p>
            <w:r>
              <w:t>54.461667</w:t>
            </w:r>
          </w:p>
        </w:tc>
        <w:tc>
          <w:tcPr>
            <w:tcW w:type="dxa" w:w="1728"/>
          </w:tcPr>
          <w:p>
            <w:r>
              <w:t>54.461667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Plastic Surgery</w:t>
            </w:r>
          </w:p>
        </w:tc>
        <w:tc>
          <w:tcPr>
            <w:tcW w:type="dxa" w:w="1728"/>
          </w:tcPr>
          <w:p>
            <w:r>
              <w:t>Mayo Hospital, Lahore</w:t>
            </w:r>
          </w:p>
        </w:tc>
        <w:tc>
          <w:tcPr>
            <w:tcW w:type="dxa" w:w="1728"/>
          </w:tcPr>
          <w:p>
            <w:r>
              <w:t>60.173333</w:t>
            </w:r>
          </w:p>
        </w:tc>
        <w:tc>
          <w:tcPr>
            <w:tcW w:type="dxa" w:w="1728"/>
          </w:tcPr>
          <w:p>
            <w:r>
              <w:t>59.42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Plastic Surgery</w:t>
            </w:r>
          </w:p>
        </w:tc>
        <w:tc>
          <w:tcPr>
            <w:tcW w:type="dxa" w:w="1728"/>
          </w:tcPr>
          <w:p>
            <w:r>
              <w:t>Nishtar Hospital, Multan</w:t>
            </w:r>
          </w:p>
        </w:tc>
        <w:tc>
          <w:tcPr>
            <w:tcW w:type="dxa" w:w="1728"/>
          </w:tcPr>
          <w:p>
            <w:r>
              <w:t>63.205</w:t>
            </w:r>
          </w:p>
        </w:tc>
        <w:tc>
          <w:tcPr>
            <w:tcW w:type="dxa" w:w="1728"/>
          </w:tcPr>
          <w:p>
            <w:r>
              <w:t>63.205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Plastic Surgery</w:t>
            </w:r>
          </w:p>
        </w:tc>
        <w:tc>
          <w:tcPr>
            <w:tcW w:type="dxa" w:w="1728"/>
          </w:tcPr>
          <w:p>
            <w:r>
              <w:t>Sz Hospital, Rahim Yar Khan</w:t>
            </w:r>
          </w:p>
        </w:tc>
        <w:tc>
          <w:tcPr>
            <w:tcW w:type="dxa" w:w="1728"/>
          </w:tcPr>
          <w:p>
            <w:r>
              <w:t>51.455833</w:t>
            </w:r>
          </w:p>
        </w:tc>
        <w:tc>
          <w:tcPr>
            <w:tcW w:type="dxa" w:w="1728"/>
          </w:tcPr>
          <w:p>
            <w:r>
              <w:t>51.455833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Thoracic Surgery</w:t>
            </w:r>
          </w:p>
        </w:tc>
        <w:tc>
          <w:tcPr>
            <w:tcW w:type="dxa" w:w="1728"/>
          </w:tcPr>
          <w:p>
            <w:r>
              <w:t>Merit</w:t>
            </w:r>
          </w:p>
        </w:tc>
        <w:tc>
          <w:tcPr>
            <w:tcW w:type="dxa" w:w="1728"/>
          </w:tcPr>
          <w:p>
            <w:r>
              <w:t>51.384167</w:t>
            </w:r>
          </w:p>
        </w:tc>
        <w:tc>
          <w:tcPr>
            <w:tcW w:type="dxa" w:w="1728"/>
          </w:tcPr>
          <w:p>
            <w:r>
              <w:t>50.669388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Thoracic Surgery</w:t>
            </w:r>
          </w:p>
        </w:tc>
        <w:tc>
          <w:tcPr>
            <w:tcW w:type="dxa" w:w="1728"/>
          </w:tcPr>
          <w:p>
            <w:r>
              <w:t>Mayo Hospital, Lahore</w:t>
            </w:r>
          </w:p>
        </w:tc>
        <w:tc>
          <w:tcPr>
            <w:tcW w:type="dxa" w:w="1728"/>
          </w:tcPr>
          <w:p>
            <w:r>
              <w:t>50.669388</w:t>
            </w:r>
          </w:p>
        </w:tc>
        <w:tc>
          <w:tcPr>
            <w:tcW w:type="dxa" w:w="1728"/>
          </w:tcPr>
          <w:p>
            <w:r>
              <w:t>50.669388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Thoracic Surgery</w:t>
            </w:r>
          </w:p>
        </w:tc>
        <w:tc>
          <w:tcPr>
            <w:tcW w:type="dxa" w:w="1728"/>
          </w:tcPr>
          <w:p>
            <w:r>
              <w:t>Punjab</w:t>
            </w:r>
          </w:p>
        </w:tc>
        <w:tc>
          <w:tcPr>
            <w:tcW w:type="dxa" w:w="1728"/>
          </w:tcPr>
          <w:p>
            <w:r>
              <w:t>51.384167</w:t>
            </w:r>
          </w:p>
        </w:tc>
        <w:tc>
          <w:tcPr>
            <w:tcW w:type="dxa" w:w="1728"/>
          </w:tcPr>
          <w:p>
            <w:r>
              <w:t>50.669388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Thoracic Surgery</w:t>
            </w:r>
          </w:p>
        </w:tc>
        <w:tc>
          <w:tcPr>
            <w:tcW w:type="dxa" w:w="1728"/>
          </w:tcPr>
          <w:p>
            <w:r>
              <w:t>Services Hospital, Lahore</w:t>
            </w:r>
          </w:p>
        </w:tc>
        <w:tc>
          <w:tcPr>
            <w:tcW w:type="dxa" w:w="1728"/>
          </w:tcPr>
          <w:p>
            <w:r>
              <w:t>51.384167</w:t>
            </w:r>
          </w:p>
        </w:tc>
        <w:tc>
          <w:tcPr>
            <w:tcW w:type="dxa" w:w="1728"/>
          </w:tcPr>
          <w:p>
            <w:r>
              <w:t>51.384167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Urology</w:t>
            </w:r>
          </w:p>
        </w:tc>
        <w:tc>
          <w:tcPr>
            <w:tcW w:type="dxa" w:w="1728"/>
          </w:tcPr>
          <w:p>
            <w:r>
              <w:t>Merit</w:t>
            </w:r>
          </w:p>
        </w:tc>
        <w:tc>
          <w:tcPr>
            <w:tcW w:type="dxa" w:w="1728"/>
          </w:tcPr>
          <w:p>
            <w:r>
              <w:t>65.067211</w:t>
            </w:r>
          </w:p>
        </w:tc>
        <w:tc>
          <w:tcPr>
            <w:tcW w:type="dxa" w:w="1728"/>
          </w:tcPr>
          <w:p>
            <w:r>
              <w:t>50.246667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Urology</w:t>
            </w:r>
          </w:p>
        </w:tc>
        <w:tc>
          <w:tcPr>
            <w:tcW w:type="dxa" w:w="1728"/>
          </w:tcPr>
          <w:p>
            <w:r>
              <w:t>Allied Hospital, Faisalabad</w:t>
            </w:r>
          </w:p>
        </w:tc>
        <w:tc>
          <w:tcPr>
            <w:tcW w:type="dxa" w:w="1728"/>
          </w:tcPr>
          <w:p>
            <w:r>
              <w:t>65.067211</w:t>
            </w:r>
          </w:p>
        </w:tc>
        <w:tc>
          <w:tcPr>
            <w:tcW w:type="dxa" w:w="1728"/>
          </w:tcPr>
          <w:p>
            <w:r>
              <w:t>65.067211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Urology</w:t>
            </w:r>
          </w:p>
        </w:tc>
        <w:tc>
          <w:tcPr>
            <w:tcW w:type="dxa" w:w="1728"/>
          </w:tcPr>
          <w:p>
            <w:r>
              <w:t>Punjab</w:t>
            </w:r>
          </w:p>
        </w:tc>
        <w:tc>
          <w:tcPr>
            <w:tcW w:type="dxa" w:w="1728"/>
          </w:tcPr>
          <w:p>
            <w:r>
              <w:t>65.067211</w:t>
            </w:r>
          </w:p>
        </w:tc>
        <w:tc>
          <w:tcPr>
            <w:tcW w:type="dxa" w:w="1728"/>
          </w:tcPr>
          <w:p>
            <w:r>
              <w:t>50.246667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Urology</w:t>
            </w:r>
          </w:p>
        </w:tc>
        <w:tc>
          <w:tcPr>
            <w:tcW w:type="dxa" w:w="1728"/>
          </w:tcPr>
          <w:p>
            <w:r>
              <w:t>Bahawal Victoria Hospital, Bahawalpur</w:t>
            </w:r>
          </w:p>
        </w:tc>
        <w:tc>
          <w:tcPr>
            <w:tcW w:type="dxa" w:w="1728"/>
          </w:tcPr>
          <w:p>
            <w:r>
              <w:t>63.71</w:t>
            </w:r>
          </w:p>
        </w:tc>
        <w:tc>
          <w:tcPr>
            <w:tcW w:type="dxa" w:w="1728"/>
          </w:tcPr>
          <w:p>
            <w:r>
              <w:t>60.527778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Urology</w:t>
            </w:r>
          </w:p>
        </w:tc>
        <w:tc>
          <w:tcPr>
            <w:tcW w:type="dxa" w:w="1728"/>
          </w:tcPr>
          <w:p>
            <w:r>
              <w:t>Benazir Bhutto Hospital, Rawalpindi</w:t>
            </w:r>
          </w:p>
        </w:tc>
        <w:tc>
          <w:tcPr>
            <w:tcW w:type="dxa" w:w="1728"/>
          </w:tcPr>
          <w:p>
            <w:r>
              <w:t>58.98</w:t>
            </w:r>
          </w:p>
        </w:tc>
        <w:tc>
          <w:tcPr>
            <w:tcW w:type="dxa" w:w="1728"/>
          </w:tcPr>
          <w:p>
            <w:r>
              <w:t>58.98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Urology</w:t>
            </w:r>
          </w:p>
        </w:tc>
        <w:tc>
          <w:tcPr>
            <w:tcW w:type="dxa" w:w="1728"/>
          </w:tcPr>
          <w:p>
            <w:r>
              <w:t>Dhq Hospital, Faisalabad</w:t>
            </w:r>
          </w:p>
        </w:tc>
        <w:tc>
          <w:tcPr>
            <w:tcW w:type="dxa" w:w="1728"/>
          </w:tcPr>
          <w:p>
            <w:r>
              <w:t>63.005128</w:t>
            </w:r>
          </w:p>
        </w:tc>
        <w:tc>
          <w:tcPr>
            <w:tcW w:type="dxa" w:w="1728"/>
          </w:tcPr>
          <w:p>
            <w:r>
              <w:t>63.005128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Urology</w:t>
            </w:r>
          </w:p>
        </w:tc>
        <w:tc>
          <w:tcPr>
            <w:tcW w:type="dxa" w:w="1728"/>
          </w:tcPr>
          <w:p>
            <w:r>
              <w:t>Dhq Hospital, Gujranwala</w:t>
            </w:r>
          </w:p>
        </w:tc>
        <w:tc>
          <w:tcPr>
            <w:tcW w:type="dxa" w:w="1728"/>
          </w:tcPr>
          <w:p>
            <w:r>
              <w:t>57.554386</w:t>
            </w:r>
          </w:p>
        </w:tc>
        <w:tc>
          <w:tcPr>
            <w:tcW w:type="dxa" w:w="1728"/>
          </w:tcPr>
          <w:p>
            <w:r>
              <w:t>57.554386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Urology</w:t>
            </w:r>
          </w:p>
        </w:tc>
        <w:tc>
          <w:tcPr>
            <w:tcW w:type="dxa" w:w="1728"/>
          </w:tcPr>
          <w:p>
            <w:r>
              <w:t>Dhq Teaching Hospital, Sargodha</w:t>
            </w:r>
          </w:p>
        </w:tc>
        <w:tc>
          <w:tcPr>
            <w:tcW w:type="dxa" w:w="1728"/>
          </w:tcPr>
          <w:p>
            <w:r>
              <w:t>50.246667</w:t>
            </w:r>
          </w:p>
        </w:tc>
        <w:tc>
          <w:tcPr>
            <w:tcW w:type="dxa" w:w="1728"/>
          </w:tcPr>
          <w:p>
            <w:r>
              <w:t>50.246667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Urology</w:t>
            </w:r>
          </w:p>
        </w:tc>
        <w:tc>
          <w:tcPr>
            <w:tcW w:type="dxa" w:w="1728"/>
          </w:tcPr>
          <w:p>
            <w:r>
              <w:t>Jinnah Hospital, Lahore</w:t>
            </w:r>
          </w:p>
        </w:tc>
        <w:tc>
          <w:tcPr>
            <w:tcW w:type="dxa" w:w="1728"/>
          </w:tcPr>
          <w:p>
            <w:r>
              <w:t>61.845</w:t>
            </w:r>
          </w:p>
        </w:tc>
        <w:tc>
          <w:tcPr>
            <w:tcW w:type="dxa" w:w="1728"/>
          </w:tcPr>
          <w:p>
            <w:r>
              <w:t>61.845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Urology</w:t>
            </w:r>
          </w:p>
        </w:tc>
        <w:tc>
          <w:tcPr>
            <w:tcW w:type="dxa" w:w="1728"/>
          </w:tcPr>
          <w:p>
            <w:r>
              <w:t>Lahore General Hospital, Lahore</w:t>
            </w:r>
          </w:p>
        </w:tc>
        <w:tc>
          <w:tcPr>
            <w:tcW w:type="dxa" w:w="1728"/>
          </w:tcPr>
          <w:p>
            <w:r>
              <w:t>55.856667</w:t>
            </w:r>
          </w:p>
        </w:tc>
        <w:tc>
          <w:tcPr>
            <w:tcW w:type="dxa" w:w="1728"/>
          </w:tcPr>
          <w:p>
            <w:r>
              <w:t>55.856667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Urology</w:t>
            </w:r>
          </w:p>
        </w:tc>
        <w:tc>
          <w:tcPr>
            <w:tcW w:type="dxa" w:w="1728"/>
          </w:tcPr>
          <w:p>
            <w:r>
              <w:t>Mayo Hospital, Lahore</w:t>
            </w:r>
          </w:p>
        </w:tc>
        <w:tc>
          <w:tcPr>
            <w:tcW w:type="dxa" w:w="1728"/>
          </w:tcPr>
          <w:p>
            <w:r>
              <w:t>61.3575</w:t>
            </w:r>
          </w:p>
        </w:tc>
        <w:tc>
          <w:tcPr>
            <w:tcW w:type="dxa" w:w="1728"/>
          </w:tcPr>
          <w:p>
            <w:r>
              <w:t>56.315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Urology</w:t>
            </w:r>
          </w:p>
        </w:tc>
        <w:tc>
          <w:tcPr>
            <w:tcW w:type="dxa" w:w="1728"/>
          </w:tcPr>
          <w:p>
            <w:r>
              <w:t>Nishtar Hospital, Multan</w:t>
            </w:r>
          </w:p>
        </w:tc>
        <w:tc>
          <w:tcPr>
            <w:tcW w:type="dxa" w:w="1728"/>
          </w:tcPr>
          <w:p>
            <w:r>
              <w:t>60.353333</w:t>
            </w:r>
          </w:p>
        </w:tc>
        <w:tc>
          <w:tcPr>
            <w:tcW w:type="dxa" w:w="1728"/>
          </w:tcPr>
          <w:p>
            <w:r>
              <w:t>60.353333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Urology</w:t>
            </w:r>
          </w:p>
        </w:tc>
        <w:tc>
          <w:tcPr>
            <w:tcW w:type="dxa" w:w="1728"/>
          </w:tcPr>
          <w:p>
            <w:r>
              <w:t>Sahiwal Teaching Hospital, Sahiwal</w:t>
            </w:r>
          </w:p>
        </w:tc>
        <w:tc>
          <w:tcPr>
            <w:tcW w:type="dxa" w:w="1728"/>
          </w:tcPr>
          <w:p>
            <w:r>
              <w:t>58.591667</w:t>
            </w:r>
          </w:p>
        </w:tc>
        <w:tc>
          <w:tcPr>
            <w:tcW w:type="dxa" w:w="1728"/>
          </w:tcPr>
          <w:p>
            <w:r>
              <w:t>58.591667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Urology</w:t>
            </w:r>
          </w:p>
        </w:tc>
        <w:tc>
          <w:tcPr>
            <w:tcW w:type="dxa" w:w="1728"/>
          </w:tcPr>
          <w:p>
            <w:r>
              <w:t>Services Hospital, Lahore</w:t>
            </w:r>
          </w:p>
        </w:tc>
        <w:tc>
          <w:tcPr>
            <w:tcW w:type="dxa" w:w="1728"/>
          </w:tcPr>
          <w:p>
            <w:r>
              <w:t>55.663333</w:t>
            </w:r>
          </w:p>
        </w:tc>
        <w:tc>
          <w:tcPr>
            <w:tcW w:type="dxa" w:w="1728"/>
          </w:tcPr>
          <w:p>
            <w:r>
              <w:t>55.663333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Urology</w:t>
            </w:r>
          </w:p>
        </w:tc>
        <w:tc>
          <w:tcPr>
            <w:tcW w:type="dxa" w:w="1728"/>
          </w:tcPr>
          <w:p>
            <w:r>
              <w:t>Sir Ganga Ram Hospital, Lahore</w:t>
            </w:r>
          </w:p>
        </w:tc>
        <w:tc>
          <w:tcPr>
            <w:tcW w:type="dxa" w:w="1728"/>
          </w:tcPr>
          <w:p>
            <w:r>
              <w:t>54.131765</w:t>
            </w:r>
          </w:p>
        </w:tc>
        <w:tc>
          <w:tcPr>
            <w:tcW w:type="dxa" w:w="1728"/>
          </w:tcPr>
          <w:p>
            <w:r>
              <w:t>54.131765</w:t>
            </w:r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Urology</w:t>
            </w:r>
          </w:p>
        </w:tc>
        <w:tc>
          <w:tcPr>
            <w:tcW w:type="dxa" w:w="1728"/>
          </w:tcPr>
          <w:p>
            <w:r>
              <w:t>Sz Hospital, Rahim Yar Khan</w:t>
            </w:r>
          </w:p>
        </w:tc>
        <w:tc>
          <w:tcPr>
            <w:tcW w:type="dxa" w:w="1728"/>
          </w:tcPr>
          <w:p>
            <w:r>
              <w:t>56.669787</w:t>
            </w:r>
          </w:p>
        </w:tc>
        <w:tc>
          <w:tcPr>
            <w:tcW w:type="dxa" w:w="1728"/>
          </w:tcPr>
          <w:p>
            <w:r>
              <w:t>56.669787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Cardiology</w:t>
            </w:r>
          </w:p>
        </w:tc>
        <w:tc>
          <w:tcPr>
            <w:tcW w:type="dxa" w:w="1728"/>
          </w:tcPr>
          <w:p>
            <w:r>
              <w:t>Merit</w:t>
            </w:r>
          </w:p>
        </w:tc>
        <w:tc>
          <w:tcPr>
            <w:tcW w:type="dxa" w:w="1728"/>
          </w:tcPr>
          <w:p>
            <w:r>
              <w:t>66.139592</w:t>
            </w:r>
          </w:p>
        </w:tc>
        <w:tc>
          <w:tcPr>
            <w:tcW w:type="dxa" w:w="1728"/>
          </w:tcPr>
          <w:p>
            <w:r>
              <w:t>46.44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Cardiology</w:t>
            </w:r>
          </w:p>
        </w:tc>
        <w:tc>
          <w:tcPr>
            <w:tcW w:type="dxa" w:w="1728"/>
          </w:tcPr>
          <w:p>
            <w:r>
              <w:t>Bahawal Victoria Hospital, Bahawalpur</w:t>
            </w:r>
          </w:p>
        </w:tc>
        <w:tc>
          <w:tcPr>
            <w:tcW w:type="dxa" w:w="1728"/>
          </w:tcPr>
          <w:p>
            <w:r>
              <w:t>59.679167</w:t>
            </w:r>
          </w:p>
        </w:tc>
        <w:tc>
          <w:tcPr>
            <w:tcW w:type="dxa" w:w="1728"/>
          </w:tcPr>
          <w:p>
            <w:r>
              <w:t>47.54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Cardiology</w:t>
            </w:r>
          </w:p>
        </w:tc>
        <w:tc>
          <w:tcPr>
            <w:tcW w:type="dxa" w:w="1728"/>
          </w:tcPr>
          <w:p>
            <w:r>
              <w:t>Punjab</w:t>
            </w:r>
          </w:p>
        </w:tc>
        <w:tc>
          <w:tcPr>
            <w:tcW w:type="dxa" w:w="1728"/>
          </w:tcPr>
          <w:p>
            <w:r>
              <w:t>66.139592</w:t>
            </w:r>
          </w:p>
        </w:tc>
        <w:tc>
          <w:tcPr>
            <w:tcW w:type="dxa" w:w="1728"/>
          </w:tcPr>
          <w:p>
            <w:r>
              <w:t>52.559167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Cardiology</w:t>
            </w:r>
          </w:p>
        </w:tc>
        <w:tc>
          <w:tcPr>
            <w:tcW w:type="dxa" w:w="1728"/>
          </w:tcPr>
          <w:p>
            <w:r>
              <w:t>Ajk, G&amp;B, Fata, Ict</w:t>
            </w:r>
          </w:p>
        </w:tc>
        <w:tc>
          <w:tcPr>
            <w:tcW w:type="dxa" w:w="1728"/>
          </w:tcPr>
          <w:p>
            <w:r>
              <w:t>47.54</w:t>
            </w:r>
          </w:p>
        </w:tc>
        <w:tc>
          <w:tcPr>
            <w:tcW w:type="dxa" w:w="1728"/>
          </w:tcPr>
          <w:p>
            <w:r>
              <w:t>47.54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Cardiology</w:t>
            </w:r>
          </w:p>
        </w:tc>
        <w:tc>
          <w:tcPr>
            <w:tcW w:type="dxa" w:w="1728"/>
          </w:tcPr>
          <w:p>
            <w:r>
              <w:t>Benazir Bhutto Hospital, Rawalpindi</w:t>
            </w:r>
          </w:p>
        </w:tc>
        <w:tc>
          <w:tcPr>
            <w:tcW w:type="dxa" w:w="1728"/>
          </w:tcPr>
          <w:p>
            <w:r>
              <w:t>57.860833</w:t>
            </w:r>
          </w:p>
        </w:tc>
        <w:tc>
          <w:tcPr>
            <w:tcW w:type="dxa" w:w="1728"/>
          </w:tcPr>
          <w:p>
            <w:r>
              <w:t>57.860833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Cardiology</w:t>
            </w:r>
          </w:p>
        </w:tc>
        <w:tc>
          <w:tcPr>
            <w:tcW w:type="dxa" w:w="1728"/>
          </w:tcPr>
          <w:p>
            <w:r>
              <w:t>Choudhary Prevez Ilahi Institute Of Cardiology , Multan</w:t>
            </w:r>
          </w:p>
        </w:tc>
        <w:tc>
          <w:tcPr>
            <w:tcW w:type="dxa" w:w="1728"/>
          </w:tcPr>
          <w:p>
            <w:r>
              <w:t>63.190526</w:t>
            </w:r>
          </w:p>
        </w:tc>
        <w:tc>
          <w:tcPr>
            <w:tcW w:type="dxa" w:w="1728"/>
          </w:tcPr>
          <w:p>
            <w:r>
              <w:t>53.7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Cardiology</w:t>
            </w:r>
          </w:p>
        </w:tc>
        <w:tc>
          <w:tcPr>
            <w:tcW w:type="dxa" w:w="1728"/>
          </w:tcPr>
          <w:p>
            <w:r>
              <w:t>Dhq Hospital, Gujranwala</w:t>
            </w:r>
          </w:p>
        </w:tc>
        <w:tc>
          <w:tcPr>
            <w:tcW w:type="dxa" w:w="1728"/>
          </w:tcPr>
          <w:p>
            <w:r>
              <w:t>54.752381</w:t>
            </w:r>
          </w:p>
        </w:tc>
        <w:tc>
          <w:tcPr>
            <w:tcW w:type="dxa" w:w="1728"/>
          </w:tcPr>
          <w:p>
            <w:r>
              <w:t>54.752381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Cardiology</w:t>
            </w:r>
          </w:p>
        </w:tc>
        <w:tc>
          <w:tcPr>
            <w:tcW w:type="dxa" w:w="1728"/>
          </w:tcPr>
          <w:p>
            <w:r>
              <w:t>Dhq Teaching Hospital, Sargodha</w:t>
            </w:r>
          </w:p>
        </w:tc>
        <w:tc>
          <w:tcPr>
            <w:tcW w:type="dxa" w:w="1728"/>
          </w:tcPr>
          <w:p>
            <w:r>
              <w:t>52.559167</w:t>
            </w:r>
          </w:p>
        </w:tc>
        <w:tc>
          <w:tcPr>
            <w:tcW w:type="dxa" w:w="1728"/>
          </w:tcPr>
          <w:p>
            <w:r>
              <w:t>52.559167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Cardiology</w:t>
            </w:r>
          </w:p>
        </w:tc>
        <w:tc>
          <w:tcPr>
            <w:tcW w:type="dxa" w:w="1728"/>
          </w:tcPr>
          <w:p>
            <w:r>
              <w:t>Faisalabad Institute Of Cardiology, Faisalabad</w:t>
            </w:r>
          </w:p>
        </w:tc>
        <w:tc>
          <w:tcPr>
            <w:tcW w:type="dxa" w:w="1728"/>
          </w:tcPr>
          <w:p>
            <w:r>
              <w:t>61.768334</w:t>
            </w:r>
          </w:p>
        </w:tc>
        <w:tc>
          <w:tcPr>
            <w:tcW w:type="dxa" w:w="1728"/>
          </w:tcPr>
          <w:p>
            <w:r>
              <w:t>56.410103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Cardiology</w:t>
            </w:r>
          </w:p>
        </w:tc>
        <w:tc>
          <w:tcPr>
            <w:tcW w:type="dxa" w:w="1728"/>
          </w:tcPr>
          <w:p>
            <w:r>
              <w:t>Jinnah Hospital, Lahore</w:t>
            </w:r>
          </w:p>
        </w:tc>
        <w:tc>
          <w:tcPr>
            <w:tcW w:type="dxa" w:w="1728"/>
          </w:tcPr>
          <w:p>
            <w:r>
              <w:t>65.791666</w:t>
            </w:r>
          </w:p>
        </w:tc>
        <w:tc>
          <w:tcPr>
            <w:tcW w:type="dxa" w:w="1728"/>
          </w:tcPr>
          <w:p>
            <w:r>
              <w:t>65.791666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Cardiology</w:t>
            </w:r>
          </w:p>
        </w:tc>
        <w:tc>
          <w:tcPr>
            <w:tcW w:type="dxa" w:w="1728"/>
          </w:tcPr>
          <w:p>
            <w:r>
              <w:t>Mayo Hospital, Lahore</w:t>
            </w:r>
          </w:p>
        </w:tc>
        <w:tc>
          <w:tcPr>
            <w:tcW w:type="dxa" w:w="1728"/>
          </w:tcPr>
          <w:p>
            <w:r>
              <w:t>60.0375</w:t>
            </w:r>
          </w:p>
        </w:tc>
        <w:tc>
          <w:tcPr>
            <w:tcW w:type="dxa" w:w="1728"/>
          </w:tcPr>
          <w:p>
            <w:r>
              <w:t>46.44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Cardiology</w:t>
            </w:r>
          </w:p>
        </w:tc>
        <w:tc>
          <w:tcPr>
            <w:tcW w:type="dxa" w:w="1728"/>
          </w:tcPr>
          <w:p>
            <w:r>
              <w:t>Foriegn</w:t>
            </w:r>
          </w:p>
        </w:tc>
        <w:tc>
          <w:tcPr>
            <w:tcW w:type="dxa" w:w="1728"/>
          </w:tcPr>
          <w:p>
            <w:r>
              <w:t>46.44</w:t>
            </w:r>
          </w:p>
        </w:tc>
        <w:tc>
          <w:tcPr>
            <w:tcW w:type="dxa" w:w="1728"/>
          </w:tcPr>
          <w:p>
            <w:r>
              <w:t>46.44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Cardiology</w:t>
            </w:r>
          </w:p>
        </w:tc>
        <w:tc>
          <w:tcPr>
            <w:tcW w:type="dxa" w:w="1728"/>
          </w:tcPr>
          <w:p>
            <w:r>
              <w:t>Nishtar Hospital, Multan</w:t>
            </w:r>
          </w:p>
        </w:tc>
        <w:tc>
          <w:tcPr>
            <w:tcW w:type="dxa" w:w="1728"/>
          </w:tcPr>
          <w:p>
            <w:r>
              <w:t>57.568333</w:t>
            </w:r>
          </w:p>
        </w:tc>
        <w:tc>
          <w:tcPr>
            <w:tcW w:type="dxa" w:w="1728"/>
          </w:tcPr>
          <w:p>
            <w:r>
              <w:t>57.568333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Cardiology</w:t>
            </w:r>
          </w:p>
        </w:tc>
        <w:tc>
          <w:tcPr>
            <w:tcW w:type="dxa" w:w="1728"/>
          </w:tcPr>
          <w:p>
            <w:r>
              <w:t>Punjab Institute Of Cardiology, Lahore</w:t>
            </w:r>
          </w:p>
        </w:tc>
        <w:tc>
          <w:tcPr>
            <w:tcW w:type="dxa" w:w="1728"/>
          </w:tcPr>
          <w:p>
            <w:r>
              <w:t>63.125</w:t>
            </w:r>
          </w:p>
        </w:tc>
        <w:tc>
          <w:tcPr>
            <w:tcW w:type="dxa" w:w="1728"/>
          </w:tcPr>
          <w:p>
            <w:r>
              <w:t>58.941667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Cardiology</w:t>
            </w:r>
          </w:p>
        </w:tc>
        <w:tc>
          <w:tcPr>
            <w:tcW w:type="dxa" w:w="1728"/>
          </w:tcPr>
          <w:p>
            <w:r>
              <w:t>Rawalpindi Institute Of Cardiology , Rawalpindi</w:t>
            </w:r>
          </w:p>
        </w:tc>
        <w:tc>
          <w:tcPr>
            <w:tcW w:type="dxa" w:w="1728"/>
          </w:tcPr>
          <w:p>
            <w:r>
              <w:t>63.023265</w:t>
            </w:r>
          </w:p>
        </w:tc>
        <w:tc>
          <w:tcPr>
            <w:tcW w:type="dxa" w:w="1728"/>
          </w:tcPr>
          <w:p>
            <w:r>
              <w:t>57.693684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Cardiology</w:t>
            </w:r>
          </w:p>
        </w:tc>
        <w:tc>
          <w:tcPr>
            <w:tcW w:type="dxa" w:w="1728"/>
          </w:tcPr>
          <w:p>
            <w:r>
              <w:t>Sahiwal Teaching Hospital, Sahiwal</w:t>
            </w:r>
          </w:p>
        </w:tc>
        <w:tc>
          <w:tcPr>
            <w:tcW w:type="dxa" w:w="1728"/>
          </w:tcPr>
          <w:p>
            <w:r>
              <w:t>54.716667</w:t>
            </w:r>
          </w:p>
        </w:tc>
        <w:tc>
          <w:tcPr>
            <w:tcW w:type="dxa" w:w="1728"/>
          </w:tcPr>
          <w:p>
            <w:r>
              <w:t>54.716667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Cardiology</w:t>
            </w:r>
          </w:p>
        </w:tc>
        <w:tc>
          <w:tcPr>
            <w:tcW w:type="dxa" w:w="1728"/>
          </w:tcPr>
          <w:p>
            <w:r>
              <w:t>Sz Hospital, Rahim Yar Khan</w:t>
            </w:r>
          </w:p>
        </w:tc>
        <w:tc>
          <w:tcPr>
            <w:tcW w:type="dxa" w:w="1728"/>
          </w:tcPr>
          <w:p>
            <w:r>
              <w:t>57.879167</w:t>
            </w:r>
          </w:p>
        </w:tc>
        <w:tc>
          <w:tcPr>
            <w:tcW w:type="dxa" w:w="1728"/>
          </w:tcPr>
          <w:p>
            <w:r>
              <w:t>57.879167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Cardiology</w:t>
            </w:r>
          </w:p>
        </w:tc>
        <w:tc>
          <w:tcPr>
            <w:tcW w:type="dxa" w:w="1728"/>
          </w:tcPr>
          <w:p>
            <w:r>
              <w:t>Wazirabad  Institute Of Cardiology, Warzirabad</w:t>
            </w:r>
          </w:p>
        </w:tc>
        <w:tc>
          <w:tcPr>
            <w:tcW w:type="dxa" w:w="1728"/>
          </w:tcPr>
          <w:p>
            <w:r>
              <w:t>66.139592</w:t>
            </w:r>
          </w:p>
        </w:tc>
        <w:tc>
          <w:tcPr>
            <w:tcW w:type="dxa" w:w="1728"/>
          </w:tcPr>
          <w:p>
            <w:r>
              <w:t>63.183404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Dermatology</w:t>
            </w:r>
          </w:p>
        </w:tc>
        <w:tc>
          <w:tcPr>
            <w:tcW w:type="dxa" w:w="1728"/>
          </w:tcPr>
          <w:p>
            <w:r>
              <w:t>Merit</w:t>
            </w:r>
          </w:p>
        </w:tc>
        <w:tc>
          <w:tcPr>
            <w:tcW w:type="dxa" w:w="1728"/>
          </w:tcPr>
          <w:p>
            <w:r>
              <w:t>67.966667</w:t>
            </w:r>
          </w:p>
        </w:tc>
        <w:tc>
          <w:tcPr>
            <w:tcW w:type="dxa" w:w="1728"/>
          </w:tcPr>
          <w:p>
            <w:r>
              <w:t>62.043704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Dermatology</w:t>
            </w:r>
          </w:p>
        </w:tc>
        <w:tc>
          <w:tcPr>
            <w:tcW w:type="dxa" w:w="1728"/>
          </w:tcPr>
          <w:p>
            <w:r>
              <w:t>Bahawal Victoria Hospital, Bahawalpur</w:t>
            </w:r>
          </w:p>
        </w:tc>
        <w:tc>
          <w:tcPr>
            <w:tcW w:type="dxa" w:w="1728"/>
          </w:tcPr>
          <w:p>
            <w:r>
              <w:t>62.043704</w:t>
            </w:r>
          </w:p>
        </w:tc>
        <w:tc>
          <w:tcPr>
            <w:tcW w:type="dxa" w:w="1728"/>
          </w:tcPr>
          <w:p>
            <w:r>
              <w:t>62.043704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Dermatology</w:t>
            </w:r>
          </w:p>
        </w:tc>
        <w:tc>
          <w:tcPr>
            <w:tcW w:type="dxa" w:w="1728"/>
          </w:tcPr>
          <w:p>
            <w:r>
              <w:t>Punjab</w:t>
            </w:r>
          </w:p>
        </w:tc>
        <w:tc>
          <w:tcPr>
            <w:tcW w:type="dxa" w:w="1728"/>
          </w:tcPr>
          <w:p>
            <w:r>
              <w:t>67.966667</w:t>
            </w:r>
          </w:p>
        </w:tc>
        <w:tc>
          <w:tcPr>
            <w:tcW w:type="dxa" w:w="1728"/>
          </w:tcPr>
          <w:p>
            <w:r>
              <w:t>62.043704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Dermatology</w:t>
            </w:r>
          </w:p>
        </w:tc>
        <w:tc>
          <w:tcPr>
            <w:tcW w:type="dxa" w:w="1728"/>
          </w:tcPr>
          <w:p>
            <w:r>
              <w:t>Dhq Hospital, Faisalabad</w:t>
            </w:r>
          </w:p>
        </w:tc>
        <w:tc>
          <w:tcPr>
            <w:tcW w:type="dxa" w:w="1728"/>
          </w:tcPr>
          <w:p>
            <w:r>
              <w:t>64.514167</w:t>
            </w:r>
          </w:p>
        </w:tc>
        <w:tc>
          <w:tcPr>
            <w:tcW w:type="dxa" w:w="1728"/>
          </w:tcPr>
          <w:p>
            <w:r>
              <w:t>64.514167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Dermatology</w:t>
            </w:r>
          </w:p>
        </w:tc>
        <w:tc>
          <w:tcPr>
            <w:tcW w:type="dxa" w:w="1728"/>
          </w:tcPr>
          <w:p>
            <w:r>
              <w:t>Dhq Hospital, Gujranwala</w:t>
            </w:r>
          </w:p>
        </w:tc>
        <w:tc>
          <w:tcPr>
            <w:tcW w:type="dxa" w:w="1728"/>
          </w:tcPr>
          <w:p>
            <w:r>
              <w:t>64.848333</w:t>
            </w:r>
          </w:p>
        </w:tc>
        <w:tc>
          <w:tcPr>
            <w:tcW w:type="dxa" w:w="1728"/>
          </w:tcPr>
          <w:p>
            <w:r>
              <w:t>64.848333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Dermatology</w:t>
            </w:r>
          </w:p>
        </w:tc>
        <w:tc>
          <w:tcPr>
            <w:tcW w:type="dxa" w:w="1728"/>
          </w:tcPr>
          <w:p>
            <w:r>
              <w:t>Jinnah Hospital, Lahore</w:t>
            </w:r>
          </w:p>
        </w:tc>
        <w:tc>
          <w:tcPr>
            <w:tcW w:type="dxa" w:w="1728"/>
          </w:tcPr>
          <w:p>
            <w:r>
              <w:t>67.491667</w:t>
            </w:r>
          </w:p>
        </w:tc>
        <w:tc>
          <w:tcPr>
            <w:tcW w:type="dxa" w:w="1728"/>
          </w:tcPr>
          <w:p>
            <w:r>
              <w:t>67.491667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Dermatology</w:t>
            </w:r>
          </w:p>
        </w:tc>
        <w:tc>
          <w:tcPr>
            <w:tcW w:type="dxa" w:w="1728"/>
          </w:tcPr>
          <w:p>
            <w:r>
              <w:t>Lahore General Hospital, Lahore</w:t>
            </w:r>
          </w:p>
        </w:tc>
        <w:tc>
          <w:tcPr>
            <w:tcW w:type="dxa" w:w="1728"/>
          </w:tcPr>
          <w:p>
            <w:r>
              <w:t>64.270833</w:t>
            </w:r>
          </w:p>
        </w:tc>
        <w:tc>
          <w:tcPr>
            <w:tcW w:type="dxa" w:w="1728"/>
          </w:tcPr>
          <w:p>
            <w:r>
              <w:t>64.270833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Dermatology</w:t>
            </w:r>
          </w:p>
        </w:tc>
        <w:tc>
          <w:tcPr>
            <w:tcW w:type="dxa" w:w="1728"/>
          </w:tcPr>
          <w:p>
            <w:r>
              <w:t>Mayo Hospital, Lahore</w:t>
            </w:r>
          </w:p>
        </w:tc>
        <w:tc>
          <w:tcPr>
            <w:tcW w:type="dxa" w:w="1728"/>
          </w:tcPr>
          <w:p>
            <w:r>
              <w:t>67.71102</w:t>
            </w:r>
          </w:p>
        </w:tc>
        <w:tc>
          <w:tcPr>
            <w:tcW w:type="dxa" w:w="1728"/>
          </w:tcPr>
          <w:p>
            <w:r>
              <w:t>65.7425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Dermatology</w:t>
            </w:r>
          </w:p>
        </w:tc>
        <w:tc>
          <w:tcPr>
            <w:tcW w:type="dxa" w:w="1728"/>
          </w:tcPr>
          <w:p>
            <w:r>
              <w:t>Nishtar Hospital, Multan</w:t>
            </w:r>
          </w:p>
        </w:tc>
        <w:tc>
          <w:tcPr>
            <w:tcW w:type="dxa" w:w="1728"/>
          </w:tcPr>
          <w:p>
            <w:r>
              <w:t>66.3575</w:t>
            </w:r>
          </w:p>
        </w:tc>
        <w:tc>
          <w:tcPr>
            <w:tcW w:type="dxa" w:w="1728"/>
          </w:tcPr>
          <w:p>
            <w:r>
              <w:t>66.3575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Dermatology</w:t>
            </w:r>
          </w:p>
        </w:tc>
        <w:tc>
          <w:tcPr>
            <w:tcW w:type="dxa" w:w="1728"/>
          </w:tcPr>
          <w:p>
            <w:r>
              <w:t>Services Hospital, Lahore</w:t>
            </w:r>
          </w:p>
        </w:tc>
        <w:tc>
          <w:tcPr>
            <w:tcW w:type="dxa" w:w="1728"/>
          </w:tcPr>
          <w:p>
            <w:r>
              <w:t>64.370833</w:t>
            </w:r>
          </w:p>
        </w:tc>
        <w:tc>
          <w:tcPr>
            <w:tcW w:type="dxa" w:w="1728"/>
          </w:tcPr>
          <w:p>
            <w:r>
              <w:t>64.370833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Dermatology</w:t>
            </w:r>
          </w:p>
        </w:tc>
        <w:tc>
          <w:tcPr>
            <w:tcW w:type="dxa" w:w="1728"/>
          </w:tcPr>
          <w:p>
            <w:r>
              <w:t>Sir Ganga Ram Hospital, Lahore</w:t>
            </w:r>
          </w:p>
        </w:tc>
        <w:tc>
          <w:tcPr>
            <w:tcW w:type="dxa" w:w="1728"/>
          </w:tcPr>
          <w:p>
            <w:r>
              <w:t>67.966667</w:t>
            </w:r>
          </w:p>
        </w:tc>
        <w:tc>
          <w:tcPr>
            <w:tcW w:type="dxa" w:w="1728"/>
          </w:tcPr>
          <w:p>
            <w:r>
              <w:t>67.966667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Diagnostic Radiology</w:t>
            </w:r>
          </w:p>
        </w:tc>
        <w:tc>
          <w:tcPr>
            <w:tcW w:type="dxa" w:w="1728"/>
          </w:tcPr>
          <w:p>
            <w:r>
              <w:t>Merit</w:t>
            </w:r>
          </w:p>
        </w:tc>
        <w:tc>
          <w:tcPr>
            <w:tcW w:type="dxa" w:w="1728"/>
          </w:tcPr>
          <w:p>
            <w:r>
              <w:t>66.641667</w:t>
            </w:r>
          </w:p>
        </w:tc>
        <w:tc>
          <w:tcPr>
            <w:tcW w:type="dxa" w:w="1728"/>
          </w:tcPr>
          <w:p>
            <w:r>
              <w:t>41.755833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Diagnostic Radiology</w:t>
            </w:r>
          </w:p>
        </w:tc>
        <w:tc>
          <w:tcPr>
            <w:tcW w:type="dxa" w:w="1728"/>
          </w:tcPr>
          <w:p>
            <w:r>
              <w:t>Bahawal Victoria Hospital, Bahawalpur</w:t>
            </w:r>
          </w:p>
        </w:tc>
        <w:tc>
          <w:tcPr>
            <w:tcW w:type="dxa" w:w="1728"/>
          </w:tcPr>
          <w:p>
            <w:r>
              <w:t>66.096667</w:t>
            </w:r>
          </w:p>
        </w:tc>
        <w:tc>
          <w:tcPr>
            <w:tcW w:type="dxa" w:w="1728"/>
          </w:tcPr>
          <w:p>
            <w:r>
              <w:t>41.755833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Diagnostic Radiology</w:t>
            </w:r>
          </w:p>
        </w:tc>
        <w:tc>
          <w:tcPr>
            <w:tcW w:type="dxa" w:w="1728"/>
          </w:tcPr>
          <w:p>
            <w:r>
              <w:t>Punjab</w:t>
            </w:r>
          </w:p>
        </w:tc>
        <w:tc>
          <w:tcPr>
            <w:tcW w:type="dxa" w:w="1728"/>
          </w:tcPr>
          <w:p>
            <w:r>
              <w:t>66.641667</w:t>
            </w:r>
          </w:p>
        </w:tc>
        <w:tc>
          <w:tcPr>
            <w:tcW w:type="dxa" w:w="1728"/>
          </w:tcPr>
          <w:p>
            <w:r>
              <w:t>62.3625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Diagnostic Radiology</w:t>
            </w:r>
          </w:p>
        </w:tc>
        <w:tc>
          <w:tcPr>
            <w:tcW w:type="dxa" w:w="1728"/>
          </w:tcPr>
          <w:p>
            <w:r>
              <w:t>Disable</w:t>
            </w:r>
          </w:p>
        </w:tc>
        <w:tc>
          <w:tcPr>
            <w:tcW w:type="dxa" w:w="1728"/>
          </w:tcPr>
          <w:p>
            <w:r>
              <w:t>58.890833</w:t>
            </w:r>
          </w:p>
        </w:tc>
        <w:tc>
          <w:tcPr>
            <w:tcW w:type="dxa" w:w="1728"/>
          </w:tcPr>
          <w:p>
            <w:r>
              <w:t>41.755833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Diagnostic Radiology</w:t>
            </w:r>
          </w:p>
        </w:tc>
        <w:tc>
          <w:tcPr>
            <w:tcW w:type="dxa" w:w="1728"/>
          </w:tcPr>
          <w:p>
            <w:r>
              <w:t>Benazir Bhutto Hospital, Rawalpindi</w:t>
            </w:r>
          </w:p>
        </w:tc>
        <w:tc>
          <w:tcPr>
            <w:tcW w:type="dxa" w:w="1728"/>
          </w:tcPr>
          <w:p>
            <w:r>
              <w:t>63.720834</w:t>
            </w:r>
          </w:p>
        </w:tc>
        <w:tc>
          <w:tcPr>
            <w:tcW w:type="dxa" w:w="1728"/>
          </w:tcPr>
          <w:p>
            <w:r>
              <w:t>63.720834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Diagnostic Radiology</w:t>
            </w:r>
          </w:p>
        </w:tc>
        <w:tc>
          <w:tcPr>
            <w:tcW w:type="dxa" w:w="1728"/>
          </w:tcPr>
          <w:p>
            <w:r>
              <w:t>Children Hospital, Lahore</w:t>
            </w:r>
          </w:p>
        </w:tc>
        <w:tc>
          <w:tcPr>
            <w:tcW w:type="dxa" w:w="1728"/>
          </w:tcPr>
          <w:p>
            <w:r>
              <w:t>62.7125</w:t>
            </w:r>
          </w:p>
        </w:tc>
        <w:tc>
          <w:tcPr>
            <w:tcW w:type="dxa" w:w="1728"/>
          </w:tcPr>
          <w:p>
            <w:r>
              <w:t>62.3625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Diagnostic Radiology</w:t>
            </w:r>
          </w:p>
        </w:tc>
        <w:tc>
          <w:tcPr>
            <w:tcW w:type="dxa" w:w="1728"/>
          </w:tcPr>
          <w:p>
            <w:r>
              <w:t>Children Hospital, Multan</w:t>
            </w:r>
          </w:p>
        </w:tc>
        <w:tc>
          <w:tcPr>
            <w:tcW w:type="dxa" w:w="1728"/>
          </w:tcPr>
          <w:p>
            <w:r>
              <w:t>63.885</w:t>
            </w:r>
          </w:p>
        </w:tc>
        <w:tc>
          <w:tcPr>
            <w:tcW w:type="dxa" w:w="1728"/>
          </w:tcPr>
          <w:p>
            <w:r>
              <w:t>63.885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Diagnostic Radiology</w:t>
            </w:r>
          </w:p>
        </w:tc>
        <w:tc>
          <w:tcPr>
            <w:tcW w:type="dxa" w:w="1728"/>
          </w:tcPr>
          <w:p>
            <w:r>
              <w:t>Dhq Hospital, Faisalabad</w:t>
            </w:r>
          </w:p>
        </w:tc>
        <w:tc>
          <w:tcPr>
            <w:tcW w:type="dxa" w:w="1728"/>
          </w:tcPr>
          <w:p>
            <w:r>
              <w:t>64.985833</w:t>
            </w:r>
          </w:p>
        </w:tc>
        <w:tc>
          <w:tcPr>
            <w:tcW w:type="dxa" w:w="1728"/>
          </w:tcPr>
          <w:p>
            <w:r>
              <w:t>64.985833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Diagnostic Radiology</w:t>
            </w:r>
          </w:p>
        </w:tc>
        <w:tc>
          <w:tcPr>
            <w:tcW w:type="dxa" w:w="1728"/>
          </w:tcPr>
          <w:p>
            <w:r>
              <w:t>Holy Family Hospital, Rawalpindi</w:t>
            </w:r>
          </w:p>
        </w:tc>
        <w:tc>
          <w:tcPr>
            <w:tcW w:type="dxa" w:w="1728"/>
          </w:tcPr>
          <w:p>
            <w:r>
              <w:t>63.518667</w:t>
            </w:r>
          </w:p>
        </w:tc>
        <w:tc>
          <w:tcPr>
            <w:tcW w:type="dxa" w:w="1728"/>
          </w:tcPr>
          <w:p>
            <w:r>
              <w:t>63.518667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Diagnostic Radiology</w:t>
            </w:r>
          </w:p>
        </w:tc>
        <w:tc>
          <w:tcPr>
            <w:tcW w:type="dxa" w:w="1728"/>
          </w:tcPr>
          <w:p>
            <w:r>
              <w:t>Jinnah Hospital, Lahore</w:t>
            </w:r>
          </w:p>
        </w:tc>
        <w:tc>
          <w:tcPr>
            <w:tcW w:type="dxa" w:w="1728"/>
          </w:tcPr>
          <w:p>
            <w:r>
              <w:t>66.641667</w:t>
            </w:r>
          </w:p>
        </w:tc>
        <w:tc>
          <w:tcPr>
            <w:tcW w:type="dxa" w:w="1728"/>
          </w:tcPr>
          <w:p>
            <w:r>
              <w:t>66.553333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Diagnostic Radiology</w:t>
            </w:r>
          </w:p>
        </w:tc>
        <w:tc>
          <w:tcPr>
            <w:tcW w:type="dxa" w:w="1728"/>
          </w:tcPr>
          <w:p>
            <w:r>
              <w:t>Lahore General Hospital, Lahore</w:t>
            </w:r>
          </w:p>
        </w:tc>
        <w:tc>
          <w:tcPr>
            <w:tcW w:type="dxa" w:w="1728"/>
          </w:tcPr>
          <w:p>
            <w:r>
              <w:t>63.951667</w:t>
            </w:r>
          </w:p>
        </w:tc>
        <w:tc>
          <w:tcPr>
            <w:tcW w:type="dxa" w:w="1728"/>
          </w:tcPr>
          <w:p>
            <w:r>
              <w:t>47.8675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Diagnostic Radiology</w:t>
            </w:r>
          </w:p>
        </w:tc>
        <w:tc>
          <w:tcPr>
            <w:tcW w:type="dxa" w:w="1728"/>
          </w:tcPr>
          <w:p>
            <w:r>
              <w:t>Ajk, G&amp;B, Fata, Ict</w:t>
            </w:r>
          </w:p>
        </w:tc>
        <w:tc>
          <w:tcPr>
            <w:tcW w:type="dxa" w:w="1728"/>
          </w:tcPr>
          <w:p>
            <w:r>
              <w:t>47.8675</w:t>
            </w:r>
          </w:p>
        </w:tc>
        <w:tc>
          <w:tcPr>
            <w:tcW w:type="dxa" w:w="1728"/>
          </w:tcPr>
          <w:p>
            <w:r>
              <w:t>47.8675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Diagnostic Radiology</w:t>
            </w:r>
          </w:p>
        </w:tc>
        <w:tc>
          <w:tcPr>
            <w:tcW w:type="dxa" w:w="1728"/>
          </w:tcPr>
          <w:p>
            <w:r>
              <w:t>Nishtar Hospital, Multan</w:t>
            </w:r>
          </w:p>
        </w:tc>
        <w:tc>
          <w:tcPr>
            <w:tcW w:type="dxa" w:w="1728"/>
          </w:tcPr>
          <w:p>
            <w:r>
              <w:t>65.66</w:t>
            </w:r>
          </w:p>
        </w:tc>
        <w:tc>
          <w:tcPr>
            <w:tcW w:type="dxa" w:w="1728"/>
          </w:tcPr>
          <w:p>
            <w:r>
              <w:t>52.175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Diagnostic Radiology</w:t>
            </w:r>
          </w:p>
        </w:tc>
        <w:tc>
          <w:tcPr>
            <w:tcW w:type="dxa" w:w="1728"/>
          </w:tcPr>
          <w:p>
            <w:r>
              <w:t>Punjab Institute Of Neurosciences, Lahore</w:t>
            </w:r>
          </w:p>
        </w:tc>
        <w:tc>
          <w:tcPr>
            <w:tcW w:type="dxa" w:w="1728"/>
          </w:tcPr>
          <w:p>
            <w:r>
              <w:t>63.202564</w:t>
            </w:r>
          </w:p>
        </w:tc>
        <w:tc>
          <w:tcPr>
            <w:tcW w:type="dxa" w:w="1728"/>
          </w:tcPr>
          <w:p>
            <w:r>
              <w:t>43.511667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Diagnostic Radiology</w:t>
            </w:r>
          </w:p>
        </w:tc>
        <w:tc>
          <w:tcPr>
            <w:tcW w:type="dxa" w:w="1728"/>
          </w:tcPr>
          <w:p>
            <w:r>
              <w:t>Foriegn</w:t>
            </w:r>
          </w:p>
        </w:tc>
        <w:tc>
          <w:tcPr>
            <w:tcW w:type="dxa" w:w="1728"/>
          </w:tcPr>
          <w:p>
            <w:r>
              <w:t>43.511667</w:t>
            </w:r>
          </w:p>
        </w:tc>
        <w:tc>
          <w:tcPr>
            <w:tcW w:type="dxa" w:w="1728"/>
          </w:tcPr>
          <w:p>
            <w:r>
              <w:t>43.511667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Diagnostic Radiology</w:t>
            </w:r>
          </w:p>
        </w:tc>
        <w:tc>
          <w:tcPr>
            <w:tcW w:type="dxa" w:w="1728"/>
          </w:tcPr>
          <w:p>
            <w:r>
              <w:t>Sahiwal Teaching Hospital, Sahiwal</w:t>
            </w:r>
          </w:p>
        </w:tc>
        <w:tc>
          <w:tcPr>
            <w:tcW w:type="dxa" w:w="1728"/>
          </w:tcPr>
          <w:p>
            <w:r>
              <w:t>65.2825</w:t>
            </w:r>
          </w:p>
        </w:tc>
        <w:tc>
          <w:tcPr>
            <w:tcW w:type="dxa" w:w="1728"/>
          </w:tcPr>
          <w:p>
            <w:r>
              <w:t>65.2825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Diagnostic Radiology</w:t>
            </w:r>
          </w:p>
        </w:tc>
        <w:tc>
          <w:tcPr>
            <w:tcW w:type="dxa" w:w="1728"/>
          </w:tcPr>
          <w:p>
            <w:r>
              <w:t>Services Hospital, Lahore</w:t>
            </w:r>
          </w:p>
        </w:tc>
        <w:tc>
          <w:tcPr>
            <w:tcW w:type="dxa" w:w="1728"/>
          </w:tcPr>
          <w:p>
            <w:r>
              <w:t>64.314167</w:t>
            </w:r>
          </w:p>
        </w:tc>
        <w:tc>
          <w:tcPr>
            <w:tcW w:type="dxa" w:w="1728"/>
          </w:tcPr>
          <w:p>
            <w:r>
              <w:t>58.890833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Diagnostic Radiology</w:t>
            </w:r>
          </w:p>
        </w:tc>
        <w:tc>
          <w:tcPr>
            <w:tcW w:type="dxa" w:w="1728"/>
          </w:tcPr>
          <w:p>
            <w:r>
              <w:t>Sir Ganga Ram Hospital, Lahore</w:t>
            </w:r>
          </w:p>
        </w:tc>
        <w:tc>
          <w:tcPr>
            <w:tcW w:type="dxa" w:w="1728"/>
          </w:tcPr>
          <w:p>
            <w:r>
              <w:t>63.405833</w:t>
            </w:r>
          </w:p>
        </w:tc>
        <w:tc>
          <w:tcPr>
            <w:tcW w:type="dxa" w:w="1728"/>
          </w:tcPr>
          <w:p>
            <w:r>
              <w:t>63.405833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Diagnostic Radiology</w:t>
            </w:r>
          </w:p>
        </w:tc>
        <w:tc>
          <w:tcPr>
            <w:tcW w:type="dxa" w:w="1728"/>
          </w:tcPr>
          <w:p>
            <w:r>
              <w:t>Sz Hospital, Rahim Yar Khan</w:t>
            </w:r>
          </w:p>
        </w:tc>
        <w:tc>
          <w:tcPr>
            <w:tcW w:type="dxa" w:w="1728"/>
          </w:tcPr>
          <w:p>
            <w:r>
              <w:t>66.268333</w:t>
            </w:r>
          </w:p>
        </w:tc>
        <w:tc>
          <w:tcPr>
            <w:tcW w:type="dxa" w:w="1728"/>
          </w:tcPr>
          <w:p>
            <w:r>
              <w:t>66.268333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Emergency Medicine</w:t>
            </w:r>
          </w:p>
        </w:tc>
        <w:tc>
          <w:tcPr>
            <w:tcW w:type="dxa" w:w="1728"/>
          </w:tcPr>
          <w:p>
            <w:r>
              <w:t>Merit</w:t>
            </w:r>
          </w:p>
        </w:tc>
        <w:tc>
          <w:tcPr>
            <w:tcW w:type="dxa" w:w="1728"/>
          </w:tcPr>
          <w:p>
            <w:r>
              <w:t>57.0275</w:t>
            </w:r>
          </w:p>
        </w:tc>
        <w:tc>
          <w:tcPr>
            <w:tcW w:type="dxa" w:w="1728"/>
          </w:tcPr>
          <w:p>
            <w:r>
              <w:t>55.849167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Emergency Medicine</w:t>
            </w:r>
          </w:p>
        </w:tc>
        <w:tc>
          <w:tcPr>
            <w:tcW w:type="dxa" w:w="1728"/>
          </w:tcPr>
          <w:p>
            <w:r>
              <w:t>Holy Family Hospital, Rawalpindi</w:t>
            </w:r>
          </w:p>
        </w:tc>
        <w:tc>
          <w:tcPr>
            <w:tcW w:type="dxa" w:w="1728"/>
          </w:tcPr>
          <w:p>
            <w:r>
              <w:t>57.0275</w:t>
            </w:r>
          </w:p>
        </w:tc>
        <w:tc>
          <w:tcPr>
            <w:tcW w:type="dxa" w:w="1728"/>
          </w:tcPr>
          <w:p>
            <w:r>
              <w:t>55.849167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Emergency Medicine</w:t>
            </w:r>
          </w:p>
        </w:tc>
        <w:tc>
          <w:tcPr>
            <w:tcW w:type="dxa" w:w="1728"/>
          </w:tcPr>
          <w:p>
            <w:r>
              <w:t>Punjab</w:t>
            </w:r>
          </w:p>
        </w:tc>
        <w:tc>
          <w:tcPr>
            <w:tcW w:type="dxa" w:w="1728"/>
          </w:tcPr>
          <w:p>
            <w:r>
              <w:t>57.0275</w:t>
            </w:r>
          </w:p>
        </w:tc>
        <w:tc>
          <w:tcPr>
            <w:tcW w:type="dxa" w:w="1728"/>
          </w:tcPr>
          <w:p>
            <w:r>
              <w:t>55.849167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Gastroenterology</w:t>
            </w:r>
          </w:p>
        </w:tc>
        <w:tc>
          <w:tcPr>
            <w:tcW w:type="dxa" w:w="1728"/>
          </w:tcPr>
          <w:p>
            <w:r>
              <w:t>Merit</w:t>
            </w:r>
          </w:p>
        </w:tc>
        <w:tc>
          <w:tcPr>
            <w:tcW w:type="dxa" w:w="1728"/>
          </w:tcPr>
          <w:p>
            <w:r>
              <w:t>66.1075</w:t>
            </w:r>
          </w:p>
        </w:tc>
        <w:tc>
          <w:tcPr>
            <w:tcW w:type="dxa" w:w="1728"/>
          </w:tcPr>
          <w:p>
            <w:r>
              <w:t>59.194167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Gastroenterology</w:t>
            </w:r>
          </w:p>
        </w:tc>
        <w:tc>
          <w:tcPr>
            <w:tcW w:type="dxa" w:w="1728"/>
          </w:tcPr>
          <w:p>
            <w:r>
              <w:t>Bahawal Victoria Hospital, Bahawalpur</w:t>
            </w:r>
          </w:p>
        </w:tc>
        <w:tc>
          <w:tcPr>
            <w:tcW w:type="dxa" w:w="1728"/>
          </w:tcPr>
          <w:p>
            <w:r>
              <w:t>59.194167</w:t>
            </w:r>
          </w:p>
        </w:tc>
        <w:tc>
          <w:tcPr>
            <w:tcW w:type="dxa" w:w="1728"/>
          </w:tcPr>
          <w:p>
            <w:r>
              <w:t>59.194167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Gastroenterology</w:t>
            </w:r>
          </w:p>
        </w:tc>
        <w:tc>
          <w:tcPr>
            <w:tcW w:type="dxa" w:w="1728"/>
          </w:tcPr>
          <w:p>
            <w:r>
              <w:t>Punjab</w:t>
            </w:r>
          </w:p>
        </w:tc>
        <w:tc>
          <w:tcPr>
            <w:tcW w:type="dxa" w:w="1728"/>
          </w:tcPr>
          <w:p>
            <w:r>
              <w:t>66.1075</w:t>
            </w:r>
          </w:p>
        </w:tc>
        <w:tc>
          <w:tcPr>
            <w:tcW w:type="dxa" w:w="1728"/>
          </w:tcPr>
          <w:p>
            <w:r>
              <w:t>59.194167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Gastroenterology</w:t>
            </w:r>
          </w:p>
        </w:tc>
        <w:tc>
          <w:tcPr>
            <w:tcW w:type="dxa" w:w="1728"/>
          </w:tcPr>
          <w:p>
            <w:r>
              <w:t>Dhq Hospital, Gujranwala</w:t>
            </w:r>
          </w:p>
        </w:tc>
        <w:tc>
          <w:tcPr>
            <w:tcW w:type="dxa" w:w="1728"/>
          </w:tcPr>
          <w:p>
            <w:r>
              <w:t>59.8075</w:t>
            </w:r>
          </w:p>
        </w:tc>
        <w:tc>
          <w:tcPr>
            <w:tcW w:type="dxa" w:w="1728"/>
          </w:tcPr>
          <w:p>
            <w:r>
              <w:t>59.8075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Gastroenterology</w:t>
            </w:r>
          </w:p>
        </w:tc>
        <w:tc>
          <w:tcPr>
            <w:tcW w:type="dxa" w:w="1728"/>
          </w:tcPr>
          <w:p>
            <w:r>
              <w:t>Govt. Teaching Hospital Gm Abad, Faisalabad</w:t>
            </w:r>
          </w:p>
        </w:tc>
        <w:tc>
          <w:tcPr>
            <w:tcW w:type="dxa" w:w="1728"/>
          </w:tcPr>
          <w:p>
            <w:r>
              <w:t>60.878333</w:t>
            </w:r>
          </w:p>
        </w:tc>
        <w:tc>
          <w:tcPr>
            <w:tcW w:type="dxa" w:w="1728"/>
          </w:tcPr>
          <w:p>
            <w:r>
              <w:t>60.878333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Gastroenterology</w:t>
            </w:r>
          </w:p>
        </w:tc>
        <w:tc>
          <w:tcPr>
            <w:tcW w:type="dxa" w:w="1728"/>
          </w:tcPr>
          <w:p>
            <w:r>
              <w:t>Holy Family Hospital, Rawalpindi</w:t>
            </w:r>
          </w:p>
        </w:tc>
        <w:tc>
          <w:tcPr>
            <w:tcW w:type="dxa" w:w="1728"/>
          </w:tcPr>
          <w:p>
            <w:r>
              <w:t>61.418333</w:t>
            </w:r>
          </w:p>
        </w:tc>
        <w:tc>
          <w:tcPr>
            <w:tcW w:type="dxa" w:w="1728"/>
          </w:tcPr>
          <w:p>
            <w:r>
              <w:t>61.418333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Gastroenterology</w:t>
            </w:r>
          </w:p>
        </w:tc>
        <w:tc>
          <w:tcPr>
            <w:tcW w:type="dxa" w:w="1728"/>
          </w:tcPr>
          <w:p>
            <w:r>
              <w:t>Jinnah Hospital, Lahore</w:t>
            </w:r>
          </w:p>
        </w:tc>
        <w:tc>
          <w:tcPr>
            <w:tcW w:type="dxa" w:w="1728"/>
          </w:tcPr>
          <w:p>
            <w:r>
              <w:t>62.108333</w:t>
            </w:r>
          </w:p>
        </w:tc>
        <w:tc>
          <w:tcPr>
            <w:tcW w:type="dxa" w:w="1728"/>
          </w:tcPr>
          <w:p>
            <w:r>
              <w:t>62.108333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Gastroenterology</w:t>
            </w:r>
          </w:p>
        </w:tc>
        <w:tc>
          <w:tcPr>
            <w:tcW w:type="dxa" w:w="1728"/>
          </w:tcPr>
          <w:p>
            <w:r>
              <w:t>Lahore General Hospital, Lahore</w:t>
            </w:r>
          </w:p>
        </w:tc>
        <w:tc>
          <w:tcPr>
            <w:tcW w:type="dxa" w:w="1728"/>
          </w:tcPr>
          <w:p>
            <w:r>
              <w:t>61.9325</w:t>
            </w:r>
          </w:p>
        </w:tc>
        <w:tc>
          <w:tcPr>
            <w:tcW w:type="dxa" w:w="1728"/>
          </w:tcPr>
          <w:p>
            <w:r>
              <w:t>61.9325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Gastroenterology</w:t>
            </w:r>
          </w:p>
        </w:tc>
        <w:tc>
          <w:tcPr>
            <w:tcW w:type="dxa" w:w="1728"/>
          </w:tcPr>
          <w:p>
            <w:r>
              <w:t>Mayo Hospital, Lahore</w:t>
            </w:r>
          </w:p>
        </w:tc>
        <w:tc>
          <w:tcPr>
            <w:tcW w:type="dxa" w:w="1728"/>
          </w:tcPr>
          <w:p>
            <w:r>
              <w:t>61.9875</w:t>
            </w:r>
          </w:p>
        </w:tc>
        <w:tc>
          <w:tcPr>
            <w:tcW w:type="dxa" w:w="1728"/>
          </w:tcPr>
          <w:p>
            <w:r>
              <w:t>61.9875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Gastroenterology</w:t>
            </w:r>
          </w:p>
        </w:tc>
        <w:tc>
          <w:tcPr>
            <w:tcW w:type="dxa" w:w="1728"/>
          </w:tcPr>
          <w:p>
            <w:r>
              <w:t>Services Hospital, Lahore</w:t>
            </w:r>
          </w:p>
        </w:tc>
        <w:tc>
          <w:tcPr>
            <w:tcW w:type="dxa" w:w="1728"/>
          </w:tcPr>
          <w:p>
            <w:r>
              <w:t>66.1075</w:t>
            </w:r>
          </w:p>
        </w:tc>
        <w:tc>
          <w:tcPr>
            <w:tcW w:type="dxa" w:w="1728"/>
          </w:tcPr>
          <w:p>
            <w:r>
              <w:t>66.1075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Medical Oncology</w:t>
            </w:r>
          </w:p>
        </w:tc>
        <w:tc>
          <w:tcPr>
            <w:tcW w:type="dxa" w:w="1728"/>
          </w:tcPr>
          <w:p>
            <w:r>
              <w:t>Merit</w:t>
            </w:r>
          </w:p>
        </w:tc>
        <w:tc>
          <w:tcPr>
            <w:tcW w:type="dxa" w:w="1728"/>
          </w:tcPr>
          <w:p>
            <w:r>
              <w:t>58.429167</w:t>
            </w:r>
          </w:p>
        </w:tc>
        <w:tc>
          <w:tcPr>
            <w:tcW w:type="dxa" w:w="1728"/>
          </w:tcPr>
          <w:p>
            <w:r>
              <w:t>56.551667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Medical Oncology</w:t>
            </w:r>
          </w:p>
        </w:tc>
        <w:tc>
          <w:tcPr>
            <w:tcW w:type="dxa" w:w="1728"/>
          </w:tcPr>
          <w:p>
            <w:r>
              <w:t>Allied Hospital, Faisalabad</w:t>
            </w:r>
          </w:p>
        </w:tc>
        <w:tc>
          <w:tcPr>
            <w:tcW w:type="dxa" w:w="1728"/>
          </w:tcPr>
          <w:p>
            <w:r>
              <w:t>58.429167</w:t>
            </w:r>
          </w:p>
        </w:tc>
        <w:tc>
          <w:tcPr>
            <w:tcW w:type="dxa" w:w="1728"/>
          </w:tcPr>
          <w:p>
            <w:r>
              <w:t>58.429167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Medical Oncology</w:t>
            </w:r>
          </w:p>
        </w:tc>
        <w:tc>
          <w:tcPr>
            <w:tcW w:type="dxa" w:w="1728"/>
          </w:tcPr>
          <w:p>
            <w:r>
              <w:t>Punjab</w:t>
            </w:r>
          </w:p>
        </w:tc>
        <w:tc>
          <w:tcPr>
            <w:tcW w:type="dxa" w:w="1728"/>
          </w:tcPr>
          <w:p>
            <w:r>
              <w:t>58.429167</w:t>
            </w:r>
          </w:p>
        </w:tc>
        <w:tc>
          <w:tcPr>
            <w:tcW w:type="dxa" w:w="1728"/>
          </w:tcPr>
          <w:p>
            <w:r>
              <w:t>56.551667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Medical Oncology</w:t>
            </w:r>
          </w:p>
        </w:tc>
        <w:tc>
          <w:tcPr>
            <w:tcW w:type="dxa" w:w="1728"/>
          </w:tcPr>
          <w:p>
            <w:r>
              <w:t>Jinnah Hospital, Lahore</w:t>
            </w:r>
          </w:p>
        </w:tc>
        <w:tc>
          <w:tcPr>
            <w:tcW w:type="dxa" w:w="1728"/>
          </w:tcPr>
          <w:p>
            <w:r>
              <w:t>57.5125</w:t>
            </w:r>
          </w:p>
        </w:tc>
        <w:tc>
          <w:tcPr>
            <w:tcW w:type="dxa" w:w="1728"/>
          </w:tcPr>
          <w:p>
            <w:r>
              <w:t>56.551667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Medical Oncology</w:t>
            </w:r>
          </w:p>
        </w:tc>
        <w:tc>
          <w:tcPr>
            <w:tcW w:type="dxa" w:w="1728"/>
          </w:tcPr>
          <w:p>
            <w:r>
              <w:t>Mayo Hospital, Lahore</w:t>
            </w:r>
          </w:p>
        </w:tc>
        <w:tc>
          <w:tcPr>
            <w:tcW w:type="dxa" w:w="1728"/>
          </w:tcPr>
          <w:p>
            <w:r>
              <w:t>57.593878</w:t>
            </w:r>
          </w:p>
        </w:tc>
        <w:tc>
          <w:tcPr>
            <w:tcW w:type="dxa" w:w="1728"/>
          </w:tcPr>
          <w:p>
            <w:r>
              <w:t>57.593878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Medicine</w:t>
            </w:r>
          </w:p>
        </w:tc>
        <w:tc>
          <w:tcPr>
            <w:tcW w:type="dxa" w:w="1728"/>
          </w:tcPr>
          <w:p>
            <w:r>
              <w:t>Merit</w:t>
            </w:r>
          </w:p>
        </w:tc>
        <w:tc>
          <w:tcPr>
            <w:tcW w:type="dxa" w:w="1728"/>
          </w:tcPr>
          <w:p>
            <w:r>
              <w:t>66.752308</w:t>
            </w:r>
          </w:p>
        </w:tc>
        <w:tc>
          <w:tcPr>
            <w:tcW w:type="dxa" w:w="1728"/>
          </w:tcPr>
          <w:p>
            <w:r>
              <w:t>38.852941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Medicine</w:t>
            </w:r>
          </w:p>
        </w:tc>
        <w:tc>
          <w:tcPr>
            <w:tcW w:type="dxa" w:w="1728"/>
          </w:tcPr>
          <w:p>
            <w:r>
              <w:t>Abs Teaching Hospital, Gujrat</w:t>
            </w:r>
          </w:p>
        </w:tc>
        <w:tc>
          <w:tcPr>
            <w:tcW w:type="dxa" w:w="1728"/>
          </w:tcPr>
          <w:p>
            <w:r>
              <w:t>58.586667</w:t>
            </w:r>
          </w:p>
        </w:tc>
        <w:tc>
          <w:tcPr>
            <w:tcW w:type="dxa" w:w="1728"/>
          </w:tcPr>
          <w:p>
            <w:r>
              <w:t>56.218334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Medicine</w:t>
            </w:r>
          </w:p>
        </w:tc>
        <w:tc>
          <w:tcPr>
            <w:tcW w:type="dxa" w:w="1728"/>
          </w:tcPr>
          <w:p>
            <w:r>
              <w:t>Punjab</w:t>
            </w:r>
          </w:p>
        </w:tc>
        <w:tc>
          <w:tcPr>
            <w:tcW w:type="dxa" w:w="1728"/>
          </w:tcPr>
          <w:p>
            <w:r>
              <w:t>66.752308</w:t>
            </w:r>
          </w:p>
        </w:tc>
        <w:tc>
          <w:tcPr>
            <w:tcW w:type="dxa" w:w="1728"/>
          </w:tcPr>
          <w:p>
            <w:r>
              <w:t>49.899592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Medicine</w:t>
            </w:r>
          </w:p>
        </w:tc>
        <w:tc>
          <w:tcPr>
            <w:tcW w:type="dxa" w:w="1728"/>
          </w:tcPr>
          <w:p>
            <w:r>
              <w:t>Aimh, Sialkot</w:t>
            </w:r>
          </w:p>
        </w:tc>
        <w:tc>
          <w:tcPr>
            <w:tcW w:type="dxa" w:w="1728"/>
          </w:tcPr>
          <w:p>
            <w:r>
              <w:t>63.00087</w:t>
            </w:r>
          </w:p>
        </w:tc>
        <w:tc>
          <w:tcPr>
            <w:tcW w:type="dxa" w:w="1728"/>
          </w:tcPr>
          <w:p>
            <w:r>
              <w:t>63.00087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Medicine</w:t>
            </w:r>
          </w:p>
        </w:tc>
        <w:tc>
          <w:tcPr>
            <w:tcW w:type="dxa" w:w="1728"/>
          </w:tcPr>
          <w:p>
            <w:r>
              <w:t>Allied Hospital, Faisalabad</w:t>
            </w:r>
          </w:p>
        </w:tc>
        <w:tc>
          <w:tcPr>
            <w:tcW w:type="dxa" w:w="1728"/>
          </w:tcPr>
          <w:p>
            <w:r>
              <w:t>60.663333</w:t>
            </w:r>
          </w:p>
        </w:tc>
        <w:tc>
          <w:tcPr>
            <w:tcW w:type="dxa" w:w="1728"/>
          </w:tcPr>
          <w:p>
            <w:r>
              <w:t>47.456667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Medicine</w:t>
            </w:r>
          </w:p>
        </w:tc>
        <w:tc>
          <w:tcPr>
            <w:tcW w:type="dxa" w:w="1728"/>
          </w:tcPr>
          <w:p>
            <w:r>
              <w:t>Ajk, G&amp;B, Fata, Ict</w:t>
            </w:r>
          </w:p>
        </w:tc>
        <w:tc>
          <w:tcPr>
            <w:tcW w:type="dxa" w:w="1728"/>
          </w:tcPr>
          <w:p>
            <w:r>
              <w:t>47.456667</w:t>
            </w:r>
          </w:p>
        </w:tc>
        <w:tc>
          <w:tcPr>
            <w:tcW w:type="dxa" w:w="1728"/>
          </w:tcPr>
          <w:p>
            <w:r>
              <w:t>45.598333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Medicine</w:t>
            </w:r>
          </w:p>
        </w:tc>
        <w:tc>
          <w:tcPr>
            <w:tcW w:type="dxa" w:w="1728"/>
          </w:tcPr>
          <w:p>
            <w:r>
              <w:t>Bahawal Victoria Hospital, Bahawalpur</w:t>
            </w:r>
          </w:p>
        </w:tc>
        <w:tc>
          <w:tcPr>
            <w:tcW w:type="dxa" w:w="1728"/>
          </w:tcPr>
          <w:p>
            <w:r>
              <w:t>55.381667</w:t>
            </w:r>
          </w:p>
        </w:tc>
        <w:tc>
          <w:tcPr>
            <w:tcW w:type="dxa" w:w="1728"/>
          </w:tcPr>
          <w:p>
            <w:r>
              <w:t>38.852941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Medicine</w:t>
            </w:r>
          </w:p>
        </w:tc>
        <w:tc>
          <w:tcPr>
            <w:tcW w:type="dxa" w:w="1728"/>
          </w:tcPr>
          <w:p>
            <w:r>
              <w:t>Kpk, Sindh, Balochistan</w:t>
            </w:r>
          </w:p>
        </w:tc>
        <w:tc>
          <w:tcPr>
            <w:tcW w:type="dxa" w:w="1728"/>
          </w:tcPr>
          <w:p>
            <w:r>
              <w:t>44.101509</w:t>
            </w:r>
          </w:p>
        </w:tc>
        <w:tc>
          <w:tcPr>
            <w:tcW w:type="dxa" w:w="1728"/>
          </w:tcPr>
          <w:p>
            <w:r>
              <w:t>38.852941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Medicine</w:t>
            </w:r>
          </w:p>
        </w:tc>
        <w:tc>
          <w:tcPr>
            <w:tcW w:type="dxa" w:w="1728"/>
          </w:tcPr>
          <w:p>
            <w:r>
              <w:t>Benazir Bhutto Hospital, Rawalpindi</w:t>
            </w:r>
          </w:p>
        </w:tc>
        <w:tc>
          <w:tcPr>
            <w:tcW w:type="dxa" w:w="1728"/>
          </w:tcPr>
          <w:p>
            <w:r>
              <w:t>55.714167</w:t>
            </w:r>
          </w:p>
        </w:tc>
        <w:tc>
          <w:tcPr>
            <w:tcW w:type="dxa" w:w="1728"/>
          </w:tcPr>
          <w:p>
            <w:r>
              <w:t>53.575833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Medicine</w:t>
            </w:r>
          </w:p>
        </w:tc>
        <w:tc>
          <w:tcPr>
            <w:tcW w:type="dxa" w:w="1728"/>
          </w:tcPr>
          <w:p>
            <w:r>
              <w:t>Dhq Hospital, Dg Khan</w:t>
            </w:r>
          </w:p>
        </w:tc>
        <w:tc>
          <w:tcPr>
            <w:tcW w:type="dxa" w:w="1728"/>
          </w:tcPr>
          <w:p>
            <w:r>
              <w:t>52.555</w:t>
            </w:r>
          </w:p>
        </w:tc>
        <w:tc>
          <w:tcPr>
            <w:tcW w:type="dxa" w:w="1728"/>
          </w:tcPr>
          <w:p>
            <w:r>
              <w:t>49.899592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Medicine</w:t>
            </w:r>
          </w:p>
        </w:tc>
        <w:tc>
          <w:tcPr>
            <w:tcW w:type="dxa" w:w="1728"/>
          </w:tcPr>
          <w:p>
            <w:r>
              <w:t>Dhq Hospital, Faisalabad</w:t>
            </w:r>
          </w:p>
        </w:tc>
        <w:tc>
          <w:tcPr>
            <w:tcW w:type="dxa" w:w="1728"/>
          </w:tcPr>
          <w:p>
            <w:r>
              <w:t>56.795833</w:t>
            </w:r>
          </w:p>
        </w:tc>
        <w:tc>
          <w:tcPr>
            <w:tcW w:type="dxa" w:w="1728"/>
          </w:tcPr>
          <w:p>
            <w:r>
              <w:t>53.8225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Medicine</w:t>
            </w:r>
          </w:p>
        </w:tc>
        <w:tc>
          <w:tcPr>
            <w:tcW w:type="dxa" w:w="1728"/>
          </w:tcPr>
          <w:p>
            <w:r>
              <w:t>Dhq Hospital, Gujranwala</w:t>
            </w:r>
          </w:p>
        </w:tc>
        <w:tc>
          <w:tcPr>
            <w:tcW w:type="dxa" w:w="1728"/>
          </w:tcPr>
          <w:p>
            <w:r>
              <w:t>56.1925</w:t>
            </w:r>
          </w:p>
        </w:tc>
        <w:tc>
          <w:tcPr>
            <w:tcW w:type="dxa" w:w="1728"/>
          </w:tcPr>
          <w:p>
            <w:r>
              <w:t>54.6275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Medicine</w:t>
            </w:r>
          </w:p>
        </w:tc>
        <w:tc>
          <w:tcPr>
            <w:tcW w:type="dxa" w:w="1728"/>
          </w:tcPr>
          <w:p>
            <w:r>
              <w:t>Dhq Rawalpindi</w:t>
            </w:r>
          </w:p>
        </w:tc>
        <w:tc>
          <w:tcPr>
            <w:tcW w:type="dxa" w:w="1728"/>
          </w:tcPr>
          <w:p>
            <w:r>
              <w:t>52.2025</w:t>
            </w:r>
          </w:p>
        </w:tc>
        <w:tc>
          <w:tcPr>
            <w:tcW w:type="dxa" w:w="1728"/>
          </w:tcPr>
          <w:p>
            <w:r>
              <w:t>52.18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Medicine</w:t>
            </w:r>
          </w:p>
        </w:tc>
        <w:tc>
          <w:tcPr>
            <w:tcW w:type="dxa" w:w="1728"/>
          </w:tcPr>
          <w:p>
            <w:r>
              <w:t>Dhq Teaching Hospital, Sargodha</w:t>
            </w:r>
          </w:p>
        </w:tc>
        <w:tc>
          <w:tcPr>
            <w:tcW w:type="dxa" w:w="1728"/>
          </w:tcPr>
          <w:p>
            <w:r>
              <w:t>54.634167</w:t>
            </w:r>
          </w:p>
        </w:tc>
        <w:tc>
          <w:tcPr>
            <w:tcW w:type="dxa" w:w="1728"/>
          </w:tcPr>
          <w:p>
            <w:r>
              <w:t>52.366667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Medicine</w:t>
            </w:r>
          </w:p>
        </w:tc>
        <w:tc>
          <w:tcPr>
            <w:tcW w:type="dxa" w:w="1728"/>
          </w:tcPr>
          <w:p>
            <w:r>
              <w:t>Govt. Teaching Hospital Gm Abad, Faisalabad</w:t>
            </w:r>
          </w:p>
        </w:tc>
        <w:tc>
          <w:tcPr>
            <w:tcW w:type="dxa" w:w="1728"/>
          </w:tcPr>
          <w:p>
            <w:r>
              <w:t>53.576667</w:t>
            </w:r>
          </w:p>
        </w:tc>
        <w:tc>
          <w:tcPr>
            <w:tcW w:type="dxa" w:w="1728"/>
          </w:tcPr>
          <w:p>
            <w:r>
              <w:t>53.576667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Medicine</w:t>
            </w:r>
          </w:p>
        </w:tc>
        <w:tc>
          <w:tcPr>
            <w:tcW w:type="dxa" w:w="1728"/>
          </w:tcPr>
          <w:p>
            <w:r>
              <w:t>Holy Family Hospital, Rawalpindi</w:t>
            </w:r>
          </w:p>
        </w:tc>
        <w:tc>
          <w:tcPr>
            <w:tcW w:type="dxa" w:w="1728"/>
          </w:tcPr>
          <w:p>
            <w:r>
              <w:t>53.74</w:t>
            </w:r>
          </w:p>
        </w:tc>
        <w:tc>
          <w:tcPr>
            <w:tcW w:type="dxa" w:w="1728"/>
          </w:tcPr>
          <w:p>
            <w:r>
              <w:t>52.255833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Medicine</w:t>
            </w:r>
          </w:p>
        </w:tc>
        <w:tc>
          <w:tcPr>
            <w:tcW w:type="dxa" w:w="1728"/>
          </w:tcPr>
          <w:p>
            <w:r>
              <w:t>Jinnah Hospital, Lahore</w:t>
            </w:r>
          </w:p>
        </w:tc>
        <w:tc>
          <w:tcPr>
            <w:tcW w:type="dxa" w:w="1728"/>
          </w:tcPr>
          <w:p>
            <w:r>
              <w:t>61.288333</w:t>
            </w:r>
          </w:p>
        </w:tc>
        <w:tc>
          <w:tcPr>
            <w:tcW w:type="dxa" w:w="1728"/>
          </w:tcPr>
          <w:p>
            <w:r>
              <w:t>44.101509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Medicine</w:t>
            </w:r>
          </w:p>
        </w:tc>
        <w:tc>
          <w:tcPr>
            <w:tcW w:type="dxa" w:w="1728"/>
          </w:tcPr>
          <w:p>
            <w:r>
              <w:t>Foriegn</w:t>
            </w:r>
          </w:p>
        </w:tc>
        <w:tc>
          <w:tcPr>
            <w:tcW w:type="dxa" w:w="1728"/>
          </w:tcPr>
          <w:p>
            <w:r>
              <w:t>51.004255</w:t>
            </w:r>
          </w:p>
        </w:tc>
        <w:tc>
          <w:tcPr>
            <w:tcW w:type="dxa" w:w="1728"/>
          </w:tcPr>
          <w:p>
            <w:r>
              <w:t>45.258261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Medicine</w:t>
            </w:r>
          </w:p>
        </w:tc>
        <w:tc>
          <w:tcPr>
            <w:tcW w:type="dxa" w:w="1728"/>
          </w:tcPr>
          <w:p>
            <w:r>
              <w:t>Lahore General Hospital, Lahore</w:t>
            </w:r>
          </w:p>
        </w:tc>
        <w:tc>
          <w:tcPr>
            <w:tcW w:type="dxa" w:w="1728"/>
          </w:tcPr>
          <w:p>
            <w:r>
              <w:t>53.9825</w:t>
            </w:r>
          </w:p>
        </w:tc>
        <w:tc>
          <w:tcPr>
            <w:tcW w:type="dxa" w:w="1728"/>
          </w:tcPr>
          <w:p>
            <w:r>
              <w:t>53.064167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Medicine</w:t>
            </w:r>
          </w:p>
        </w:tc>
        <w:tc>
          <w:tcPr>
            <w:tcW w:type="dxa" w:w="1728"/>
          </w:tcPr>
          <w:p>
            <w:r>
              <w:t>Mayo Hospital, Lahore</w:t>
            </w:r>
          </w:p>
        </w:tc>
        <w:tc>
          <w:tcPr>
            <w:tcW w:type="dxa" w:w="1728"/>
          </w:tcPr>
          <w:p>
            <w:r>
              <w:t>66.752308</w:t>
            </w:r>
          </w:p>
        </w:tc>
        <w:tc>
          <w:tcPr>
            <w:tcW w:type="dxa" w:w="1728"/>
          </w:tcPr>
          <w:p>
            <w:r>
              <w:t>54.374694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Medicine</w:t>
            </w:r>
          </w:p>
        </w:tc>
        <w:tc>
          <w:tcPr>
            <w:tcW w:type="dxa" w:w="1728"/>
          </w:tcPr>
          <w:p>
            <w:r>
              <w:t>Nishtar Hospital, Multan</w:t>
            </w:r>
          </w:p>
        </w:tc>
        <w:tc>
          <w:tcPr>
            <w:tcW w:type="dxa" w:w="1728"/>
          </w:tcPr>
          <w:p>
            <w:r>
              <w:t>62.251667</w:t>
            </w:r>
          </w:p>
        </w:tc>
        <w:tc>
          <w:tcPr>
            <w:tcW w:type="dxa" w:w="1728"/>
          </w:tcPr>
          <w:p>
            <w:r>
              <w:t>56.041667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Medicine</w:t>
            </w:r>
          </w:p>
        </w:tc>
        <w:tc>
          <w:tcPr>
            <w:tcW w:type="dxa" w:w="1728"/>
          </w:tcPr>
          <w:p>
            <w:r>
              <w:t>Sahiwal Teaching Hospital, Sahiwal</w:t>
            </w:r>
          </w:p>
        </w:tc>
        <w:tc>
          <w:tcPr>
            <w:tcW w:type="dxa" w:w="1728"/>
          </w:tcPr>
          <w:p>
            <w:r>
              <w:t>65.21</w:t>
            </w:r>
          </w:p>
        </w:tc>
        <w:tc>
          <w:tcPr>
            <w:tcW w:type="dxa" w:w="1728"/>
          </w:tcPr>
          <w:p>
            <w:r>
              <w:t>62.509388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Medicine</w:t>
            </w:r>
          </w:p>
        </w:tc>
        <w:tc>
          <w:tcPr>
            <w:tcW w:type="dxa" w:w="1728"/>
          </w:tcPr>
          <w:p>
            <w:r>
              <w:t>Services Hospital, Lahore</w:t>
            </w:r>
          </w:p>
        </w:tc>
        <w:tc>
          <w:tcPr>
            <w:tcW w:type="dxa" w:w="1728"/>
          </w:tcPr>
          <w:p>
            <w:r>
              <w:t>55.765</w:t>
            </w:r>
          </w:p>
        </w:tc>
        <w:tc>
          <w:tcPr>
            <w:tcW w:type="dxa" w:w="1728"/>
          </w:tcPr>
          <w:p>
            <w:r>
              <w:t>54.555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Medicine</w:t>
            </w:r>
          </w:p>
        </w:tc>
        <w:tc>
          <w:tcPr>
            <w:tcW w:type="dxa" w:w="1728"/>
          </w:tcPr>
          <w:p>
            <w:r>
              <w:t>Sir Ganga Ram Hospital, Lahore</w:t>
            </w:r>
          </w:p>
        </w:tc>
        <w:tc>
          <w:tcPr>
            <w:tcW w:type="dxa" w:w="1728"/>
          </w:tcPr>
          <w:p>
            <w:r>
              <w:t>58.459167</w:t>
            </w:r>
          </w:p>
        </w:tc>
        <w:tc>
          <w:tcPr>
            <w:tcW w:type="dxa" w:w="1728"/>
          </w:tcPr>
          <w:p>
            <w:r>
              <w:t>45.258261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Medicine</w:t>
            </w:r>
          </w:p>
        </w:tc>
        <w:tc>
          <w:tcPr>
            <w:tcW w:type="dxa" w:w="1728"/>
          </w:tcPr>
          <w:p>
            <w:r>
              <w:t>Sz Hospital, Rahim Yar Khan</w:t>
            </w:r>
          </w:p>
        </w:tc>
        <w:tc>
          <w:tcPr>
            <w:tcW w:type="dxa" w:w="1728"/>
          </w:tcPr>
          <w:p>
            <w:r>
              <w:t>51.46</w:t>
            </w:r>
          </w:p>
        </w:tc>
        <w:tc>
          <w:tcPr>
            <w:tcW w:type="dxa" w:w="1728"/>
          </w:tcPr>
          <w:p>
            <w:r>
              <w:t>45.598333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Nephrology</w:t>
            </w:r>
          </w:p>
        </w:tc>
        <w:tc>
          <w:tcPr>
            <w:tcW w:type="dxa" w:w="1728"/>
          </w:tcPr>
          <w:p>
            <w:r>
              <w:t>Merit</w:t>
            </w:r>
          </w:p>
        </w:tc>
        <w:tc>
          <w:tcPr>
            <w:tcW w:type="dxa" w:w="1728"/>
          </w:tcPr>
          <w:p>
            <w:r>
              <w:t>62.719167</w:t>
            </w:r>
          </w:p>
        </w:tc>
        <w:tc>
          <w:tcPr>
            <w:tcW w:type="dxa" w:w="1728"/>
          </w:tcPr>
          <w:p>
            <w:r>
              <w:t>53.366667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Nephrology</w:t>
            </w:r>
          </w:p>
        </w:tc>
        <w:tc>
          <w:tcPr>
            <w:tcW w:type="dxa" w:w="1728"/>
          </w:tcPr>
          <w:p>
            <w:r>
              <w:t>Allied Hospital, Faisalabad</w:t>
            </w:r>
          </w:p>
        </w:tc>
        <w:tc>
          <w:tcPr>
            <w:tcW w:type="dxa" w:w="1728"/>
          </w:tcPr>
          <w:p>
            <w:r>
              <w:t>60.845</w:t>
            </w:r>
          </w:p>
        </w:tc>
        <w:tc>
          <w:tcPr>
            <w:tcW w:type="dxa" w:w="1728"/>
          </w:tcPr>
          <w:p>
            <w:r>
              <w:t>60.845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Nephrology</w:t>
            </w:r>
          </w:p>
        </w:tc>
        <w:tc>
          <w:tcPr>
            <w:tcW w:type="dxa" w:w="1728"/>
          </w:tcPr>
          <w:p>
            <w:r>
              <w:t>Punjab</w:t>
            </w:r>
          </w:p>
        </w:tc>
        <w:tc>
          <w:tcPr>
            <w:tcW w:type="dxa" w:w="1728"/>
          </w:tcPr>
          <w:p>
            <w:r>
              <w:t>62.719167</w:t>
            </w:r>
          </w:p>
        </w:tc>
        <w:tc>
          <w:tcPr>
            <w:tcW w:type="dxa" w:w="1728"/>
          </w:tcPr>
          <w:p>
            <w:r>
              <w:t>53.366667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Nephrology</w:t>
            </w:r>
          </w:p>
        </w:tc>
        <w:tc>
          <w:tcPr>
            <w:tcW w:type="dxa" w:w="1728"/>
          </w:tcPr>
          <w:p>
            <w:r>
              <w:t>Bahawal Victoria Hospital, Bahawalpur</w:t>
            </w:r>
          </w:p>
        </w:tc>
        <w:tc>
          <w:tcPr>
            <w:tcW w:type="dxa" w:w="1728"/>
          </w:tcPr>
          <w:p>
            <w:r>
              <w:t>58.3025</w:t>
            </w:r>
          </w:p>
        </w:tc>
        <w:tc>
          <w:tcPr>
            <w:tcW w:type="dxa" w:w="1728"/>
          </w:tcPr>
          <w:p>
            <w:r>
              <w:t>58.3025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Nephrology</w:t>
            </w:r>
          </w:p>
        </w:tc>
        <w:tc>
          <w:tcPr>
            <w:tcW w:type="dxa" w:w="1728"/>
          </w:tcPr>
          <w:p>
            <w:r>
              <w:t>Holy Family Hospital, Rawalpindi</w:t>
            </w:r>
          </w:p>
        </w:tc>
        <w:tc>
          <w:tcPr>
            <w:tcW w:type="dxa" w:w="1728"/>
          </w:tcPr>
          <w:p>
            <w:r>
              <w:t>62.719167</w:t>
            </w:r>
          </w:p>
        </w:tc>
        <w:tc>
          <w:tcPr>
            <w:tcW w:type="dxa" w:w="1728"/>
          </w:tcPr>
          <w:p>
            <w:r>
              <w:t>62.719167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Nephrology</w:t>
            </w:r>
          </w:p>
        </w:tc>
        <w:tc>
          <w:tcPr>
            <w:tcW w:type="dxa" w:w="1728"/>
          </w:tcPr>
          <w:p>
            <w:r>
              <w:t>Jinnah Hospital, Lahore</w:t>
            </w:r>
          </w:p>
        </w:tc>
        <w:tc>
          <w:tcPr>
            <w:tcW w:type="dxa" w:w="1728"/>
          </w:tcPr>
          <w:p>
            <w:r>
              <w:t>61.93</w:t>
            </w:r>
          </w:p>
        </w:tc>
        <w:tc>
          <w:tcPr>
            <w:tcW w:type="dxa" w:w="1728"/>
          </w:tcPr>
          <w:p>
            <w:r>
              <w:t>61.93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Nephrology</w:t>
            </w:r>
          </w:p>
        </w:tc>
        <w:tc>
          <w:tcPr>
            <w:tcW w:type="dxa" w:w="1728"/>
          </w:tcPr>
          <w:p>
            <w:r>
              <w:t>Lahore General Hospital, Lahore</w:t>
            </w:r>
          </w:p>
        </w:tc>
        <w:tc>
          <w:tcPr>
            <w:tcW w:type="dxa" w:w="1728"/>
          </w:tcPr>
          <w:p>
            <w:r>
              <w:t>58.925248</w:t>
            </w:r>
          </w:p>
        </w:tc>
        <w:tc>
          <w:tcPr>
            <w:tcW w:type="dxa" w:w="1728"/>
          </w:tcPr>
          <w:p>
            <w:r>
              <w:t>58.925248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Nephrology</w:t>
            </w:r>
          </w:p>
        </w:tc>
        <w:tc>
          <w:tcPr>
            <w:tcW w:type="dxa" w:w="1728"/>
          </w:tcPr>
          <w:p>
            <w:r>
              <w:t>Nishtar Hospital, Multan</w:t>
            </w:r>
          </w:p>
        </w:tc>
        <w:tc>
          <w:tcPr>
            <w:tcW w:type="dxa" w:w="1728"/>
          </w:tcPr>
          <w:p>
            <w:r>
              <w:t>61.750909</w:t>
            </w:r>
          </w:p>
        </w:tc>
        <w:tc>
          <w:tcPr>
            <w:tcW w:type="dxa" w:w="1728"/>
          </w:tcPr>
          <w:p>
            <w:r>
              <w:t>61.750909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Nephrology</w:t>
            </w:r>
          </w:p>
        </w:tc>
        <w:tc>
          <w:tcPr>
            <w:tcW w:type="dxa" w:w="1728"/>
          </w:tcPr>
          <w:p>
            <w:r>
              <w:t>Sahiwal Teaching Hospital, Sahiwal</w:t>
            </w:r>
          </w:p>
        </w:tc>
        <w:tc>
          <w:tcPr>
            <w:tcW w:type="dxa" w:w="1728"/>
          </w:tcPr>
          <w:p>
            <w:r>
              <w:t>58.591667</w:t>
            </w:r>
          </w:p>
        </w:tc>
        <w:tc>
          <w:tcPr>
            <w:tcW w:type="dxa" w:w="1728"/>
          </w:tcPr>
          <w:p>
            <w:r>
              <w:t>58.591667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Nephrology</w:t>
            </w:r>
          </w:p>
        </w:tc>
        <w:tc>
          <w:tcPr>
            <w:tcW w:type="dxa" w:w="1728"/>
          </w:tcPr>
          <w:p>
            <w:r>
              <w:t>Services Hospital, Lahore</w:t>
            </w:r>
          </w:p>
        </w:tc>
        <w:tc>
          <w:tcPr>
            <w:tcW w:type="dxa" w:w="1728"/>
          </w:tcPr>
          <w:p>
            <w:r>
              <w:t>61.535833</w:t>
            </w:r>
          </w:p>
        </w:tc>
        <w:tc>
          <w:tcPr>
            <w:tcW w:type="dxa" w:w="1728"/>
          </w:tcPr>
          <w:p>
            <w:r>
              <w:t>61.535833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Nephrology</w:t>
            </w:r>
          </w:p>
        </w:tc>
        <w:tc>
          <w:tcPr>
            <w:tcW w:type="dxa" w:w="1728"/>
          </w:tcPr>
          <w:p>
            <w:r>
              <w:t>Sz Hospital, Rahim Yar Khan</w:t>
            </w:r>
          </w:p>
        </w:tc>
        <w:tc>
          <w:tcPr>
            <w:tcW w:type="dxa" w:w="1728"/>
          </w:tcPr>
          <w:p>
            <w:r>
              <w:t>53.366667</w:t>
            </w:r>
          </w:p>
        </w:tc>
        <w:tc>
          <w:tcPr>
            <w:tcW w:type="dxa" w:w="1728"/>
          </w:tcPr>
          <w:p>
            <w:r>
              <w:t>53.366667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Neurology</w:t>
            </w:r>
          </w:p>
        </w:tc>
        <w:tc>
          <w:tcPr>
            <w:tcW w:type="dxa" w:w="1728"/>
          </w:tcPr>
          <w:p>
            <w:r>
              <w:t>Merit</w:t>
            </w:r>
          </w:p>
        </w:tc>
        <w:tc>
          <w:tcPr>
            <w:tcW w:type="dxa" w:w="1728"/>
          </w:tcPr>
          <w:p>
            <w:r>
              <w:t>66.635834</w:t>
            </w:r>
          </w:p>
        </w:tc>
        <w:tc>
          <w:tcPr>
            <w:tcW w:type="dxa" w:w="1728"/>
          </w:tcPr>
          <w:p>
            <w:r>
              <w:t>57.207619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Neurology</w:t>
            </w:r>
          </w:p>
        </w:tc>
        <w:tc>
          <w:tcPr>
            <w:tcW w:type="dxa" w:w="1728"/>
          </w:tcPr>
          <w:p>
            <w:r>
              <w:t>Allied Hospital, Faisalabad</w:t>
            </w:r>
          </w:p>
        </w:tc>
        <w:tc>
          <w:tcPr>
            <w:tcW w:type="dxa" w:w="1728"/>
          </w:tcPr>
          <w:p>
            <w:r>
              <w:t>66.635834</w:t>
            </w:r>
          </w:p>
        </w:tc>
        <w:tc>
          <w:tcPr>
            <w:tcW w:type="dxa" w:w="1728"/>
          </w:tcPr>
          <w:p>
            <w:r>
              <w:t>66.635834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Neurology</w:t>
            </w:r>
          </w:p>
        </w:tc>
        <w:tc>
          <w:tcPr>
            <w:tcW w:type="dxa" w:w="1728"/>
          </w:tcPr>
          <w:p>
            <w:r>
              <w:t>Punjab</w:t>
            </w:r>
          </w:p>
        </w:tc>
        <w:tc>
          <w:tcPr>
            <w:tcW w:type="dxa" w:w="1728"/>
          </w:tcPr>
          <w:p>
            <w:r>
              <w:t>66.635834</w:t>
            </w:r>
          </w:p>
        </w:tc>
        <w:tc>
          <w:tcPr>
            <w:tcW w:type="dxa" w:w="1728"/>
          </w:tcPr>
          <w:p>
            <w:r>
              <w:t>57.207619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Neurology</w:t>
            </w:r>
          </w:p>
        </w:tc>
        <w:tc>
          <w:tcPr>
            <w:tcW w:type="dxa" w:w="1728"/>
          </w:tcPr>
          <w:p>
            <w:r>
              <w:t>Mayo Hospital, Lahore</w:t>
            </w:r>
          </w:p>
        </w:tc>
        <w:tc>
          <w:tcPr>
            <w:tcW w:type="dxa" w:w="1728"/>
          </w:tcPr>
          <w:p>
            <w:r>
              <w:t>62.443333</w:t>
            </w:r>
          </w:p>
        </w:tc>
        <w:tc>
          <w:tcPr>
            <w:tcW w:type="dxa" w:w="1728"/>
          </w:tcPr>
          <w:p>
            <w:r>
              <w:t>62.443333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Neurology</w:t>
            </w:r>
          </w:p>
        </w:tc>
        <w:tc>
          <w:tcPr>
            <w:tcW w:type="dxa" w:w="1728"/>
          </w:tcPr>
          <w:p>
            <w:r>
              <w:t>Punjab Institute Of Neurosciences, Lahore</w:t>
            </w:r>
          </w:p>
        </w:tc>
        <w:tc>
          <w:tcPr>
            <w:tcW w:type="dxa" w:w="1728"/>
          </w:tcPr>
          <w:p>
            <w:r>
              <w:t>64.149166</w:t>
            </w:r>
          </w:p>
        </w:tc>
        <w:tc>
          <w:tcPr>
            <w:tcW w:type="dxa" w:w="1728"/>
          </w:tcPr>
          <w:p>
            <w:r>
              <w:t>64.149166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Neurology</w:t>
            </w:r>
          </w:p>
        </w:tc>
        <w:tc>
          <w:tcPr>
            <w:tcW w:type="dxa" w:w="1728"/>
          </w:tcPr>
          <w:p>
            <w:r>
              <w:t>Services Hospital, Lahore</w:t>
            </w:r>
          </w:p>
        </w:tc>
        <w:tc>
          <w:tcPr>
            <w:tcW w:type="dxa" w:w="1728"/>
          </w:tcPr>
          <w:p>
            <w:r>
              <w:t>61.965</w:t>
            </w:r>
          </w:p>
        </w:tc>
        <w:tc>
          <w:tcPr>
            <w:tcW w:type="dxa" w:w="1728"/>
          </w:tcPr>
          <w:p>
            <w:r>
              <w:t>61.965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Neurology</w:t>
            </w:r>
          </w:p>
        </w:tc>
        <w:tc>
          <w:tcPr>
            <w:tcW w:type="dxa" w:w="1728"/>
          </w:tcPr>
          <w:p>
            <w:r>
              <w:t>Sz Hospital, Rahim Yar Khan</w:t>
            </w:r>
          </w:p>
        </w:tc>
        <w:tc>
          <w:tcPr>
            <w:tcW w:type="dxa" w:w="1728"/>
          </w:tcPr>
          <w:p>
            <w:r>
              <w:t>57.207619</w:t>
            </w:r>
          </w:p>
        </w:tc>
        <w:tc>
          <w:tcPr>
            <w:tcW w:type="dxa" w:w="1728"/>
          </w:tcPr>
          <w:p>
            <w:r>
              <w:t>57.207619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Pediatrics</w:t>
            </w:r>
          </w:p>
        </w:tc>
        <w:tc>
          <w:tcPr>
            <w:tcW w:type="dxa" w:w="1728"/>
          </w:tcPr>
          <w:p>
            <w:r>
              <w:t>Merit</w:t>
            </w:r>
          </w:p>
        </w:tc>
        <w:tc>
          <w:tcPr>
            <w:tcW w:type="dxa" w:w="1728"/>
          </w:tcPr>
          <w:p>
            <w:r>
              <w:t>67.733333</w:t>
            </w:r>
          </w:p>
        </w:tc>
        <w:tc>
          <w:tcPr>
            <w:tcW w:type="dxa" w:w="1728"/>
          </w:tcPr>
          <w:p>
            <w:r>
              <w:t>40.6825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Pediatrics</w:t>
            </w:r>
          </w:p>
        </w:tc>
        <w:tc>
          <w:tcPr>
            <w:tcW w:type="dxa" w:w="1728"/>
          </w:tcPr>
          <w:p>
            <w:r>
              <w:t>Abs Teaching Hospital, Gujrat</w:t>
            </w:r>
          </w:p>
        </w:tc>
        <w:tc>
          <w:tcPr>
            <w:tcW w:type="dxa" w:w="1728"/>
          </w:tcPr>
          <w:p>
            <w:r>
              <w:t>50.033333</w:t>
            </w:r>
          </w:p>
        </w:tc>
        <w:tc>
          <w:tcPr>
            <w:tcW w:type="dxa" w:w="1728"/>
          </w:tcPr>
          <w:p>
            <w:r>
              <w:t>50.033333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Pediatrics</w:t>
            </w:r>
          </w:p>
        </w:tc>
        <w:tc>
          <w:tcPr>
            <w:tcW w:type="dxa" w:w="1728"/>
          </w:tcPr>
          <w:p>
            <w:r>
              <w:t>Punjab</w:t>
            </w:r>
          </w:p>
        </w:tc>
        <w:tc>
          <w:tcPr>
            <w:tcW w:type="dxa" w:w="1728"/>
          </w:tcPr>
          <w:p>
            <w:r>
              <w:t>67.733333</w:t>
            </w:r>
          </w:p>
        </w:tc>
        <w:tc>
          <w:tcPr>
            <w:tcW w:type="dxa" w:w="1728"/>
          </w:tcPr>
          <w:p>
            <w:r>
              <w:t>50.033333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Pediatrics</w:t>
            </w:r>
          </w:p>
        </w:tc>
        <w:tc>
          <w:tcPr>
            <w:tcW w:type="dxa" w:w="1728"/>
          </w:tcPr>
          <w:p>
            <w:r>
              <w:t>Allied Hospital, Faisalabad</w:t>
            </w:r>
          </w:p>
        </w:tc>
        <w:tc>
          <w:tcPr>
            <w:tcW w:type="dxa" w:w="1728"/>
          </w:tcPr>
          <w:p>
            <w:r>
              <w:t>63.029167</w:t>
            </w:r>
          </w:p>
        </w:tc>
        <w:tc>
          <w:tcPr>
            <w:tcW w:type="dxa" w:w="1728"/>
          </w:tcPr>
          <w:p>
            <w:r>
              <w:t>58.964167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Pediatrics</w:t>
            </w:r>
          </w:p>
        </w:tc>
        <w:tc>
          <w:tcPr>
            <w:tcW w:type="dxa" w:w="1728"/>
          </w:tcPr>
          <w:p>
            <w:r>
              <w:t>Bahawal Victoria Hospital, Bahawalpur</w:t>
            </w:r>
          </w:p>
        </w:tc>
        <w:tc>
          <w:tcPr>
            <w:tcW w:type="dxa" w:w="1728"/>
          </w:tcPr>
          <w:p>
            <w:r>
              <w:t>54.6475</w:t>
            </w:r>
          </w:p>
        </w:tc>
        <w:tc>
          <w:tcPr>
            <w:tcW w:type="dxa" w:w="1728"/>
          </w:tcPr>
          <w:p>
            <w:r>
              <w:t>52.153333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Pediatrics</w:t>
            </w:r>
          </w:p>
        </w:tc>
        <w:tc>
          <w:tcPr>
            <w:tcW w:type="dxa" w:w="1728"/>
          </w:tcPr>
          <w:p>
            <w:r>
              <w:t>Benazir Bhutto Hospital, Rawalpindi</w:t>
            </w:r>
          </w:p>
        </w:tc>
        <w:tc>
          <w:tcPr>
            <w:tcW w:type="dxa" w:w="1728"/>
          </w:tcPr>
          <w:p>
            <w:r>
              <w:t>61.527075</w:t>
            </w:r>
          </w:p>
        </w:tc>
        <w:tc>
          <w:tcPr>
            <w:tcW w:type="dxa" w:w="1728"/>
          </w:tcPr>
          <w:p>
            <w:r>
              <w:t>54.308333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Pediatrics</w:t>
            </w:r>
          </w:p>
        </w:tc>
        <w:tc>
          <w:tcPr>
            <w:tcW w:type="dxa" w:w="1728"/>
          </w:tcPr>
          <w:p>
            <w:r>
              <w:t>Children Hospital, Lahore</w:t>
            </w:r>
          </w:p>
        </w:tc>
        <w:tc>
          <w:tcPr>
            <w:tcW w:type="dxa" w:w="1728"/>
          </w:tcPr>
          <w:p>
            <w:r>
              <w:t>59.235504</w:t>
            </w:r>
          </w:p>
        </w:tc>
        <w:tc>
          <w:tcPr>
            <w:tcW w:type="dxa" w:w="1728"/>
          </w:tcPr>
          <w:p>
            <w:r>
              <w:t>47.398367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Pediatrics</w:t>
            </w:r>
          </w:p>
        </w:tc>
        <w:tc>
          <w:tcPr>
            <w:tcW w:type="dxa" w:w="1728"/>
          </w:tcPr>
          <w:p>
            <w:r>
              <w:t>Ajk, G&amp;B, Fata, Ict</w:t>
            </w:r>
          </w:p>
        </w:tc>
        <w:tc>
          <w:tcPr>
            <w:tcW w:type="dxa" w:w="1728"/>
          </w:tcPr>
          <w:p>
            <w:r>
              <w:t>47.398367</w:t>
            </w:r>
          </w:p>
        </w:tc>
        <w:tc>
          <w:tcPr>
            <w:tcW w:type="dxa" w:w="1728"/>
          </w:tcPr>
          <w:p>
            <w:r>
              <w:t>44.874468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Pediatrics</w:t>
            </w:r>
          </w:p>
        </w:tc>
        <w:tc>
          <w:tcPr>
            <w:tcW w:type="dxa" w:w="1728"/>
          </w:tcPr>
          <w:p>
            <w:r>
              <w:t>Children Hospital, Multan</w:t>
            </w:r>
          </w:p>
        </w:tc>
        <w:tc>
          <w:tcPr>
            <w:tcW w:type="dxa" w:w="1728"/>
          </w:tcPr>
          <w:p>
            <w:r>
              <w:t>59.701666</w:t>
            </w:r>
          </w:p>
        </w:tc>
        <w:tc>
          <w:tcPr>
            <w:tcW w:type="dxa" w:w="1728"/>
          </w:tcPr>
          <w:p>
            <w:r>
              <w:t>40.6825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Pediatrics</w:t>
            </w:r>
          </w:p>
        </w:tc>
        <w:tc>
          <w:tcPr>
            <w:tcW w:type="dxa" w:w="1728"/>
          </w:tcPr>
          <w:p>
            <w:r>
              <w:t>Kpk, Sindh, Balochistan</w:t>
            </w:r>
          </w:p>
        </w:tc>
        <w:tc>
          <w:tcPr>
            <w:tcW w:type="dxa" w:w="1728"/>
          </w:tcPr>
          <w:p>
            <w:r>
              <w:t>41.807921</w:t>
            </w:r>
          </w:p>
        </w:tc>
        <w:tc>
          <w:tcPr>
            <w:tcW w:type="dxa" w:w="1728"/>
          </w:tcPr>
          <w:p>
            <w:r>
              <w:t>40.6825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Pediatrics</w:t>
            </w:r>
          </w:p>
        </w:tc>
        <w:tc>
          <w:tcPr>
            <w:tcW w:type="dxa" w:w="1728"/>
          </w:tcPr>
          <w:p>
            <w:r>
              <w:t>Civil Hospital Bahawalpur</w:t>
            </w:r>
          </w:p>
        </w:tc>
        <w:tc>
          <w:tcPr>
            <w:tcW w:type="dxa" w:w="1728"/>
          </w:tcPr>
          <w:p>
            <w:r>
              <w:t>52.114167</w:t>
            </w:r>
          </w:p>
        </w:tc>
        <w:tc>
          <w:tcPr>
            <w:tcW w:type="dxa" w:w="1728"/>
          </w:tcPr>
          <w:p>
            <w:r>
              <w:t>42.990435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Pediatrics</w:t>
            </w:r>
          </w:p>
        </w:tc>
        <w:tc>
          <w:tcPr>
            <w:tcW w:type="dxa" w:w="1728"/>
          </w:tcPr>
          <w:p>
            <w:r>
              <w:t>Foriegn</w:t>
            </w:r>
          </w:p>
        </w:tc>
        <w:tc>
          <w:tcPr>
            <w:tcW w:type="dxa" w:w="1728"/>
          </w:tcPr>
          <w:p>
            <w:r>
              <w:t>42.990435</w:t>
            </w:r>
          </w:p>
        </w:tc>
        <w:tc>
          <w:tcPr>
            <w:tcW w:type="dxa" w:w="1728"/>
          </w:tcPr>
          <w:p>
            <w:r>
              <w:t>42.990435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Pediatrics</w:t>
            </w:r>
          </w:p>
        </w:tc>
        <w:tc>
          <w:tcPr>
            <w:tcW w:type="dxa" w:w="1728"/>
          </w:tcPr>
          <w:p>
            <w:r>
              <w:t>Dhq Hospital, Dg Khan</w:t>
            </w:r>
          </w:p>
        </w:tc>
        <w:tc>
          <w:tcPr>
            <w:tcW w:type="dxa" w:w="1728"/>
          </w:tcPr>
          <w:p>
            <w:r>
              <w:t>53.515</w:t>
            </w:r>
          </w:p>
        </w:tc>
        <w:tc>
          <w:tcPr>
            <w:tcW w:type="dxa" w:w="1728"/>
          </w:tcPr>
          <w:p>
            <w:r>
              <w:t>53.515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Pediatrics</w:t>
            </w:r>
          </w:p>
        </w:tc>
        <w:tc>
          <w:tcPr>
            <w:tcW w:type="dxa" w:w="1728"/>
          </w:tcPr>
          <w:p>
            <w:r>
              <w:t>Dhq Hospital, Faisalabad</w:t>
            </w:r>
          </w:p>
        </w:tc>
        <w:tc>
          <w:tcPr>
            <w:tcW w:type="dxa" w:w="1728"/>
          </w:tcPr>
          <w:p>
            <w:r>
              <w:t>58.9125</w:t>
            </w:r>
          </w:p>
        </w:tc>
        <w:tc>
          <w:tcPr>
            <w:tcW w:type="dxa" w:w="1728"/>
          </w:tcPr>
          <w:p>
            <w:r>
              <w:t>57.040833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Pediatrics</w:t>
            </w:r>
          </w:p>
        </w:tc>
        <w:tc>
          <w:tcPr>
            <w:tcW w:type="dxa" w:w="1728"/>
          </w:tcPr>
          <w:p>
            <w:r>
              <w:t>Dhq Hospital, Gujranwala</w:t>
            </w:r>
          </w:p>
        </w:tc>
        <w:tc>
          <w:tcPr>
            <w:tcW w:type="dxa" w:w="1728"/>
          </w:tcPr>
          <w:p>
            <w:r>
              <w:t>59.644167</w:t>
            </w:r>
          </w:p>
        </w:tc>
        <w:tc>
          <w:tcPr>
            <w:tcW w:type="dxa" w:w="1728"/>
          </w:tcPr>
          <w:p>
            <w:r>
              <w:t>59.644167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Pediatrics</w:t>
            </w:r>
          </w:p>
        </w:tc>
        <w:tc>
          <w:tcPr>
            <w:tcW w:type="dxa" w:w="1728"/>
          </w:tcPr>
          <w:p>
            <w:r>
              <w:t>Dhq Rawalpindi</w:t>
            </w:r>
          </w:p>
        </w:tc>
        <w:tc>
          <w:tcPr>
            <w:tcW w:type="dxa" w:w="1728"/>
          </w:tcPr>
          <w:p>
            <w:r>
              <w:t>53.136667</w:t>
            </w:r>
          </w:p>
        </w:tc>
        <w:tc>
          <w:tcPr>
            <w:tcW w:type="dxa" w:w="1728"/>
          </w:tcPr>
          <w:p>
            <w:r>
              <w:t>53.136667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Pediatrics</w:t>
            </w:r>
          </w:p>
        </w:tc>
        <w:tc>
          <w:tcPr>
            <w:tcW w:type="dxa" w:w="1728"/>
          </w:tcPr>
          <w:p>
            <w:r>
              <w:t>Dhq Teaching Hospital, Sargodha</w:t>
            </w:r>
          </w:p>
        </w:tc>
        <w:tc>
          <w:tcPr>
            <w:tcW w:type="dxa" w:w="1728"/>
          </w:tcPr>
          <w:p>
            <w:r>
              <w:t>61.215</w:t>
            </w:r>
          </w:p>
        </w:tc>
        <w:tc>
          <w:tcPr>
            <w:tcW w:type="dxa" w:w="1728"/>
          </w:tcPr>
          <w:p>
            <w:r>
              <w:t>53.5625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Pediatrics</w:t>
            </w:r>
          </w:p>
        </w:tc>
        <w:tc>
          <w:tcPr>
            <w:tcW w:type="dxa" w:w="1728"/>
          </w:tcPr>
          <w:p>
            <w:r>
              <w:t>Govt. Teaching Hospital Gm Abad, Faisalabad</w:t>
            </w:r>
          </w:p>
        </w:tc>
        <w:tc>
          <w:tcPr>
            <w:tcW w:type="dxa" w:w="1728"/>
          </w:tcPr>
          <w:p>
            <w:r>
              <w:t>54.408333</w:t>
            </w:r>
          </w:p>
        </w:tc>
        <w:tc>
          <w:tcPr>
            <w:tcW w:type="dxa" w:w="1728"/>
          </w:tcPr>
          <w:p>
            <w:r>
              <w:t>54.408333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Pediatrics</w:t>
            </w:r>
          </w:p>
        </w:tc>
        <w:tc>
          <w:tcPr>
            <w:tcW w:type="dxa" w:w="1728"/>
          </w:tcPr>
          <w:p>
            <w:r>
              <w:t>Govt.Teaching Hospital , Shahdra , Lahore</w:t>
            </w:r>
          </w:p>
        </w:tc>
        <w:tc>
          <w:tcPr>
            <w:tcW w:type="dxa" w:w="1728"/>
          </w:tcPr>
          <w:p>
            <w:r>
              <w:t>60.725833</w:t>
            </w:r>
          </w:p>
        </w:tc>
        <w:tc>
          <w:tcPr>
            <w:tcW w:type="dxa" w:w="1728"/>
          </w:tcPr>
          <w:p>
            <w:r>
              <w:t>60.725833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Pediatrics</w:t>
            </w:r>
          </w:p>
        </w:tc>
        <w:tc>
          <w:tcPr>
            <w:tcW w:type="dxa" w:w="1728"/>
          </w:tcPr>
          <w:p>
            <w:r>
              <w:t>Holy Family Hospital, Rawalpindi</w:t>
            </w:r>
          </w:p>
        </w:tc>
        <w:tc>
          <w:tcPr>
            <w:tcW w:type="dxa" w:w="1728"/>
          </w:tcPr>
          <w:p>
            <w:r>
              <w:t>60.165532</w:t>
            </w:r>
          </w:p>
        </w:tc>
        <w:tc>
          <w:tcPr>
            <w:tcW w:type="dxa" w:w="1728"/>
          </w:tcPr>
          <w:p>
            <w:r>
              <w:t>55.328333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Pediatrics</w:t>
            </w:r>
          </w:p>
        </w:tc>
        <w:tc>
          <w:tcPr>
            <w:tcW w:type="dxa" w:w="1728"/>
          </w:tcPr>
          <w:p>
            <w:r>
              <w:t>Institute Of Child Health, Faisalabad</w:t>
            </w:r>
          </w:p>
        </w:tc>
        <w:tc>
          <w:tcPr>
            <w:tcW w:type="dxa" w:w="1728"/>
          </w:tcPr>
          <w:p>
            <w:r>
              <w:t>51.983333</w:t>
            </w:r>
          </w:p>
        </w:tc>
        <w:tc>
          <w:tcPr>
            <w:tcW w:type="dxa" w:w="1728"/>
          </w:tcPr>
          <w:p>
            <w:r>
              <w:t>41.807921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Pediatrics</w:t>
            </w:r>
          </w:p>
        </w:tc>
        <w:tc>
          <w:tcPr>
            <w:tcW w:type="dxa" w:w="1728"/>
          </w:tcPr>
          <w:p>
            <w:r>
              <w:t>Jinnah Hospital, Lahore</w:t>
            </w:r>
          </w:p>
        </w:tc>
        <w:tc>
          <w:tcPr>
            <w:tcW w:type="dxa" w:w="1728"/>
          </w:tcPr>
          <w:p>
            <w:r>
              <w:t>67.733333</w:t>
            </w:r>
          </w:p>
        </w:tc>
        <w:tc>
          <w:tcPr>
            <w:tcW w:type="dxa" w:w="1728"/>
          </w:tcPr>
          <w:p>
            <w:r>
              <w:t>67.493333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Pediatrics</w:t>
            </w:r>
          </w:p>
        </w:tc>
        <w:tc>
          <w:tcPr>
            <w:tcW w:type="dxa" w:w="1728"/>
          </w:tcPr>
          <w:p>
            <w:r>
              <w:t>Lahore General Hospital, Lahore</w:t>
            </w:r>
          </w:p>
        </w:tc>
        <w:tc>
          <w:tcPr>
            <w:tcW w:type="dxa" w:w="1728"/>
          </w:tcPr>
          <w:p>
            <w:r>
              <w:t>59.216666</w:t>
            </w:r>
          </w:p>
        </w:tc>
        <w:tc>
          <w:tcPr>
            <w:tcW w:type="dxa" w:w="1728"/>
          </w:tcPr>
          <w:p>
            <w:r>
              <w:t>54.464166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Pediatrics</w:t>
            </w:r>
          </w:p>
        </w:tc>
        <w:tc>
          <w:tcPr>
            <w:tcW w:type="dxa" w:w="1728"/>
          </w:tcPr>
          <w:p>
            <w:r>
              <w:t>Mayo Hospital, Lahore</w:t>
            </w:r>
          </w:p>
        </w:tc>
        <w:tc>
          <w:tcPr>
            <w:tcW w:type="dxa" w:w="1728"/>
          </w:tcPr>
          <w:p>
            <w:r>
              <w:t>58.615833</w:t>
            </w:r>
          </w:p>
        </w:tc>
        <w:tc>
          <w:tcPr>
            <w:tcW w:type="dxa" w:w="1728"/>
          </w:tcPr>
          <w:p>
            <w:r>
              <w:t>54.107755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Pediatrics</w:t>
            </w:r>
          </w:p>
        </w:tc>
        <w:tc>
          <w:tcPr>
            <w:tcW w:type="dxa" w:w="1728"/>
          </w:tcPr>
          <w:p>
            <w:r>
              <w:t>Nishtar Hospital, Multan</w:t>
            </w:r>
          </w:p>
        </w:tc>
        <w:tc>
          <w:tcPr>
            <w:tcW w:type="dxa" w:w="1728"/>
          </w:tcPr>
          <w:p>
            <w:r>
              <w:t>67.39234</w:t>
            </w:r>
          </w:p>
        </w:tc>
        <w:tc>
          <w:tcPr>
            <w:tcW w:type="dxa" w:w="1728"/>
          </w:tcPr>
          <w:p>
            <w:r>
              <w:t>58.666667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Pediatrics</w:t>
            </w:r>
          </w:p>
        </w:tc>
        <w:tc>
          <w:tcPr>
            <w:tcW w:type="dxa" w:w="1728"/>
          </w:tcPr>
          <w:p>
            <w:r>
              <w:t>Sahiwal Teaching Hospital, Sahiwal</w:t>
            </w:r>
          </w:p>
        </w:tc>
        <w:tc>
          <w:tcPr>
            <w:tcW w:type="dxa" w:w="1728"/>
          </w:tcPr>
          <w:p>
            <w:r>
              <w:t>62.7725</w:t>
            </w:r>
          </w:p>
        </w:tc>
        <w:tc>
          <w:tcPr>
            <w:tcW w:type="dxa" w:w="1728"/>
          </w:tcPr>
          <w:p>
            <w:r>
              <w:t>54.561667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Pediatrics</w:t>
            </w:r>
          </w:p>
        </w:tc>
        <w:tc>
          <w:tcPr>
            <w:tcW w:type="dxa" w:w="1728"/>
          </w:tcPr>
          <w:p>
            <w:r>
              <w:t>Services Hospital, Lahore</w:t>
            </w:r>
          </w:p>
        </w:tc>
        <w:tc>
          <w:tcPr>
            <w:tcW w:type="dxa" w:w="1728"/>
          </w:tcPr>
          <w:p>
            <w:r>
              <w:t>63.124167</w:t>
            </w:r>
          </w:p>
        </w:tc>
        <w:tc>
          <w:tcPr>
            <w:tcW w:type="dxa" w:w="1728"/>
          </w:tcPr>
          <w:p>
            <w:r>
              <w:t>56.750833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Pediatrics</w:t>
            </w:r>
          </w:p>
        </w:tc>
        <w:tc>
          <w:tcPr>
            <w:tcW w:type="dxa" w:w="1728"/>
          </w:tcPr>
          <w:p>
            <w:r>
              <w:t>Sir Ganga Ram Hospital, Lahore</w:t>
            </w:r>
          </w:p>
        </w:tc>
        <w:tc>
          <w:tcPr>
            <w:tcW w:type="dxa" w:w="1728"/>
          </w:tcPr>
          <w:p>
            <w:r>
              <w:t>63.582244</w:t>
            </w:r>
          </w:p>
        </w:tc>
        <w:tc>
          <w:tcPr>
            <w:tcW w:type="dxa" w:w="1728"/>
          </w:tcPr>
          <w:p>
            <w:r>
              <w:t>55.841386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Pediatrics</w:t>
            </w:r>
          </w:p>
        </w:tc>
        <w:tc>
          <w:tcPr>
            <w:tcW w:type="dxa" w:w="1728"/>
          </w:tcPr>
          <w:p>
            <w:r>
              <w:t>Sz Hospital, Rahim Yar Khan</w:t>
            </w:r>
          </w:p>
        </w:tc>
        <w:tc>
          <w:tcPr>
            <w:tcW w:type="dxa" w:w="1728"/>
          </w:tcPr>
          <w:p>
            <w:r>
              <w:t>54.584167</w:t>
            </w:r>
          </w:p>
        </w:tc>
        <w:tc>
          <w:tcPr>
            <w:tcW w:type="dxa" w:w="1728"/>
          </w:tcPr>
          <w:p>
            <w:r>
              <w:t>51.826667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Psychiatry</w:t>
            </w:r>
          </w:p>
        </w:tc>
        <w:tc>
          <w:tcPr>
            <w:tcW w:type="dxa" w:w="1728"/>
          </w:tcPr>
          <w:p>
            <w:r>
              <w:t>Merit</w:t>
            </w:r>
          </w:p>
        </w:tc>
        <w:tc>
          <w:tcPr>
            <w:tcW w:type="dxa" w:w="1728"/>
          </w:tcPr>
          <w:p>
            <w:r>
              <w:t>67.614167</w:t>
            </w:r>
          </w:p>
        </w:tc>
        <w:tc>
          <w:tcPr>
            <w:tcW w:type="dxa" w:w="1728"/>
          </w:tcPr>
          <w:p>
            <w:r>
              <w:t>43.72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Psychiatry</w:t>
            </w:r>
          </w:p>
        </w:tc>
        <w:tc>
          <w:tcPr>
            <w:tcW w:type="dxa" w:w="1728"/>
          </w:tcPr>
          <w:p>
            <w:r>
              <w:t>Benazir Bhutto Hospital, Rawalpindi</w:t>
            </w:r>
          </w:p>
        </w:tc>
        <w:tc>
          <w:tcPr>
            <w:tcW w:type="dxa" w:w="1728"/>
          </w:tcPr>
          <w:p>
            <w:r>
              <w:t>60.8425</w:t>
            </w:r>
          </w:p>
        </w:tc>
        <w:tc>
          <w:tcPr>
            <w:tcW w:type="dxa" w:w="1728"/>
          </w:tcPr>
          <w:p>
            <w:r>
              <w:t>60.8425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Psychiatry</w:t>
            </w:r>
          </w:p>
        </w:tc>
        <w:tc>
          <w:tcPr>
            <w:tcW w:type="dxa" w:w="1728"/>
          </w:tcPr>
          <w:p>
            <w:r>
              <w:t>Punjab</w:t>
            </w:r>
          </w:p>
        </w:tc>
        <w:tc>
          <w:tcPr>
            <w:tcW w:type="dxa" w:w="1728"/>
          </w:tcPr>
          <w:p>
            <w:r>
              <w:t>67.614167</w:t>
            </w:r>
          </w:p>
        </w:tc>
        <w:tc>
          <w:tcPr>
            <w:tcW w:type="dxa" w:w="1728"/>
          </w:tcPr>
          <w:p>
            <w:r>
              <w:t>48.015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Psychiatry</w:t>
            </w:r>
          </w:p>
        </w:tc>
        <w:tc>
          <w:tcPr>
            <w:tcW w:type="dxa" w:w="1728"/>
          </w:tcPr>
          <w:p>
            <w:r>
              <w:t>Dhq Hospital, Faisalabad</w:t>
            </w:r>
          </w:p>
        </w:tc>
        <w:tc>
          <w:tcPr>
            <w:tcW w:type="dxa" w:w="1728"/>
          </w:tcPr>
          <w:p>
            <w:r>
              <w:t>55.0375</w:t>
            </w:r>
          </w:p>
        </w:tc>
        <w:tc>
          <w:tcPr>
            <w:tcW w:type="dxa" w:w="1728"/>
          </w:tcPr>
          <w:p>
            <w:r>
              <w:t>55.0375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Psychiatry</w:t>
            </w:r>
          </w:p>
        </w:tc>
        <w:tc>
          <w:tcPr>
            <w:tcW w:type="dxa" w:w="1728"/>
          </w:tcPr>
          <w:p>
            <w:r>
              <w:t>Jinnah Hospital, Lahore</w:t>
            </w:r>
          </w:p>
        </w:tc>
        <w:tc>
          <w:tcPr>
            <w:tcW w:type="dxa" w:w="1728"/>
          </w:tcPr>
          <w:p>
            <w:r>
              <w:t>54.204167</w:t>
            </w:r>
          </w:p>
        </w:tc>
        <w:tc>
          <w:tcPr>
            <w:tcW w:type="dxa" w:w="1728"/>
          </w:tcPr>
          <w:p>
            <w:r>
              <w:t>54.204167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Psychiatry</w:t>
            </w:r>
          </w:p>
        </w:tc>
        <w:tc>
          <w:tcPr>
            <w:tcW w:type="dxa" w:w="1728"/>
          </w:tcPr>
          <w:p>
            <w:r>
              <w:t>Lahore General Hospital, Lahore</w:t>
            </w:r>
          </w:p>
        </w:tc>
        <w:tc>
          <w:tcPr>
            <w:tcW w:type="dxa" w:w="1728"/>
          </w:tcPr>
          <w:p>
            <w:r>
              <w:t>54.461667</w:t>
            </w:r>
          </w:p>
        </w:tc>
        <w:tc>
          <w:tcPr>
            <w:tcW w:type="dxa" w:w="1728"/>
          </w:tcPr>
          <w:p>
            <w:r>
              <w:t>54.461667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Psychiatry</w:t>
            </w:r>
          </w:p>
        </w:tc>
        <w:tc>
          <w:tcPr>
            <w:tcW w:type="dxa" w:w="1728"/>
          </w:tcPr>
          <w:p>
            <w:r>
              <w:t>Mayo Hospital, Lahore</w:t>
            </w:r>
          </w:p>
        </w:tc>
        <w:tc>
          <w:tcPr>
            <w:tcW w:type="dxa" w:w="1728"/>
          </w:tcPr>
          <w:p>
            <w:r>
              <w:t>60.296667</w:t>
            </w:r>
          </w:p>
        </w:tc>
        <w:tc>
          <w:tcPr>
            <w:tcW w:type="dxa" w:w="1728"/>
          </w:tcPr>
          <w:p>
            <w:r>
              <w:t>60.296667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Psychiatry</w:t>
            </w:r>
          </w:p>
        </w:tc>
        <w:tc>
          <w:tcPr>
            <w:tcW w:type="dxa" w:w="1728"/>
          </w:tcPr>
          <w:p>
            <w:r>
              <w:t>Nishtar Hospital, Multan</w:t>
            </w:r>
          </w:p>
        </w:tc>
        <w:tc>
          <w:tcPr>
            <w:tcW w:type="dxa" w:w="1728"/>
          </w:tcPr>
          <w:p>
            <w:r>
              <w:t>67.614167</w:t>
            </w:r>
          </w:p>
        </w:tc>
        <w:tc>
          <w:tcPr>
            <w:tcW w:type="dxa" w:w="1728"/>
          </w:tcPr>
          <w:p>
            <w:r>
              <w:t>67.614167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Psychiatry</w:t>
            </w:r>
          </w:p>
        </w:tc>
        <w:tc>
          <w:tcPr>
            <w:tcW w:type="dxa" w:w="1728"/>
          </w:tcPr>
          <w:p>
            <w:r>
              <w:t>Punjab Institute Of Mental Health, Lahore</w:t>
            </w:r>
          </w:p>
        </w:tc>
        <w:tc>
          <w:tcPr>
            <w:tcW w:type="dxa" w:w="1728"/>
          </w:tcPr>
          <w:p>
            <w:r>
              <w:t>55.585833</w:t>
            </w:r>
          </w:p>
        </w:tc>
        <w:tc>
          <w:tcPr>
            <w:tcW w:type="dxa" w:w="1728"/>
          </w:tcPr>
          <w:p>
            <w:r>
              <w:t>48.015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Psychiatry</w:t>
            </w:r>
          </w:p>
        </w:tc>
        <w:tc>
          <w:tcPr>
            <w:tcW w:type="dxa" w:w="1728"/>
          </w:tcPr>
          <w:p>
            <w:r>
              <w:t>Services Hospital, Lahore</w:t>
            </w:r>
          </w:p>
        </w:tc>
        <w:tc>
          <w:tcPr>
            <w:tcW w:type="dxa" w:w="1728"/>
          </w:tcPr>
          <w:p>
            <w:r>
              <w:t>54.581667</w:t>
            </w:r>
          </w:p>
        </w:tc>
        <w:tc>
          <w:tcPr>
            <w:tcW w:type="dxa" w:w="1728"/>
          </w:tcPr>
          <w:p>
            <w:r>
              <w:t>43.72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Psychiatry</w:t>
            </w:r>
          </w:p>
        </w:tc>
        <w:tc>
          <w:tcPr>
            <w:tcW w:type="dxa" w:w="1728"/>
          </w:tcPr>
          <w:p>
            <w:r>
              <w:t>Kpk, Sindh, Balochistan</w:t>
            </w:r>
          </w:p>
        </w:tc>
        <w:tc>
          <w:tcPr>
            <w:tcW w:type="dxa" w:w="1728"/>
          </w:tcPr>
          <w:p>
            <w:r>
              <w:t>43.72</w:t>
            </w:r>
          </w:p>
        </w:tc>
        <w:tc>
          <w:tcPr>
            <w:tcW w:type="dxa" w:w="1728"/>
          </w:tcPr>
          <w:p>
            <w:r>
              <w:t>43.72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Psychiatry</w:t>
            </w:r>
          </w:p>
        </w:tc>
        <w:tc>
          <w:tcPr>
            <w:tcW w:type="dxa" w:w="1728"/>
          </w:tcPr>
          <w:p>
            <w:r>
              <w:t>Sz Hospital, Rahim Yar Khan</w:t>
            </w:r>
          </w:p>
        </w:tc>
        <w:tc>
          <w:tcPr>
            <w:tcW w:type="dxa" w:w="1728"/>
          </w:tcPr>
          <w:p>
            <w:r>
              <w:t>43.774286</w:t>
            </w:r>
          </w:p>
        </w:tc>
        <w:tc>
          <w:tcPr>
            <w:tcW w:type="dxa" w:w="1728"/>
          </w:tcPr>
          <w:p>
            <w:r>
              <w:t>43.774286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Psychiatry</w:t>
            </w:r>
          </w:p>
        </w:tc>
        <w:tc>
          <w:tcPr>
            <w:tcW w:type="dxa" w:w="1728"/>
          </w:tcPr>
          <w:p>
            <w:r>
              <w:t>Foriegn</w:t>
            </w:r>
          </w:p>
        </w:tc>
        <w:tc>
          <w:tcPr>
            <w:tcW w:type="dxa" w:w="1728"/>
          </w:tcPr>
          <w:p>
            <w:r>
              <w:t>43.774286</w:t>
            </w:r>
          </w:p>
        </w:tc>
        <w:tc>
          <w:tcPr>
            <w:tcW w:type="dxa" w:w="1728"/>
          </w:tcPr>
          <w:p>
            <w:r>
              <w:t>43.774286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Pulmonology</w:t>
            </w:r>
          </w:p>
        </w:tc>
        <w:tc>
          <w:tcPr>
            <w:tcW w:type="dxa" w:w="1728"/>
          </w:tcPr>
          <w:p>
            <w:r>
              <w:t>Merit</w:t>
            </w:r>
          </w:p>
        </w:tc>
        <w:tc>
          <w:tcPr>
            <w:tcW w:type="dxa" w:w="1728"/>
          </w:tcPr>
          <w:p>
            <w:r>
              <w:t>65.805833</w:t>
            </w:r>
          </w:p>
        </w:tc>
        <w:tc>
          <w:tcPr>
            <w:tcW w:type="dxa" w:w="1728"/>
          </w:tcPr>
          <w:p>
            <w:r>
              <w:t>46.280833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Pulmonology</w:t>
            </w:r>
          </w:p>
        </w:tc>
        <w:tc>
          <w:tcPr>
            <w:tcW w:type="dxa" w:w="1728"/>
          </w:tcPr>
          <w:p>
            <w:r>
              <w:t>Bahawal Victoria Hospital, Bahawalpur</w:t>
            </w:r>
          </w:p>
        </w:tc>
        <w:tc>
          <w:tcPr>
            <w:tcW w:type="dxa" w:w="1728"/>
          </w:tcPr>
          <w:p>
            <w:r>
              <w:t>56.1375</w:t>
            </w:r>
          </w:p>
        </w:tc>
        <w:tc>
          <w:tcPr>
            <w:tcW w:type="dxa" w:w="1728"/>
          </w:tcPr>
          <w:p>
            <w:r>
              <w:t>46.382609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Pulmonology</w:t>
            </w:r>
          </w:p>
        </w:tc>
        <w:tc>
          <w:tcPr>
            <w:tcW w:type="dxa" w:w="1728"/>
          </w:tcPr>
          <w:p>
            <w:r>
              <w:t>Punjab</w:t>
            </w:r>
          </w:p>
        </w:tc>
        <w:tc>
          <w:tcPr>
            <w:tcW w:type="dxa" w:w="1728"/>
          </w:tcPr>
          <w:p>
            <w:r>
              <w:t>65.805833</w:t>
            </w:r>
          </w:p>
        </w:tc>
        <w:tc>
          <w:tcPr>
            <w:tcW w:type="dxa" w:w="1728"/>
          </w:tcPr>
          <w:p>
            <w:r>
              <w:t>53.692929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Pulmonology</w:t>
            </w:r>
          </w:p>
        </w:tc>
        <w:tc>
          <w:tcPr>
            <w:tcW w:type="dxa" w:w="1728"/>
          </w:tcPr>
          <w:p>
            <w:r>
              <w:t>Foriegn</w:t>
            </w:r>
          </w:p>
        </w:tc>
        <w:tc>
          <w:tcPr>
            <w:tcW w:type="dxa" w:w="1728"/>
          </w:tcPr>
          <w:p>
            <w:r>
              <w:t>46.382609</w:t>
            </w:r>
          </w:p>
        </w:tc>
        <w:tc>
          <w:tcPr>
            <w:tcW w:type="dxa" w:w="1728"/>
          </w:tcPr>
          <w:p>
            <w:r>
              <w:t>46.382609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Pulmonology</w:t>
            </w:r>
          </w:p>
        </w:tc>
        <w:tc>
          <w:tcPr>
            <w:tcW w:type="dxa" w:w="1728"/>
          </w:tcPr>
          <w:p>
            <w:r>
              <w:t>Dhq Hospital, Faisalabad</w:t>
            </w:r>
          </w:p>
        </w:tc>
        <w:tc>
          <w:tcPr>
            <w:tcW w:type="dxa" w:w="1728"/>
          </w:tcPr>
          <w:p>
            <w:r>
              <w:t>60.686667</w:t>
            </w:r>
          </w:p>
        </w:tc>
        <w:tc>
          <w:tcPr>
            <w:tcW w:type="dxa" w:w="1728"/>
          </w:tcPr>
          <w:p>
            <w:r>
              <w:t>60.686667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Pulmonology</w:t>
            </w:r>
          </w:p>
        </w:tc>
        <w:tc>
          <w:tcPr>
            <w:tcW w:type="dxa" w:w="1728"/>
          </w:tcPr>
          <w:p>
            <w:r>
              <w:t>Dhq Hospital, Gujranwala</w:t>
            </w:r>
          </w:p>
        </w:tc>
        <w:tc>
          <w:tcPr>
            <w:tcW w:type="dxa" w:w="1728"/>
          </w:tcPr>
          <w:p>
            <w:r>
              <w:t>57.554386</w:t>
            </w:r>
          </w:p>
        </w:tc>
        <w:tc>
          <w:tcPr>
            <w:tcW w:type="dxa" w:w="1728"/>
          </w:tcPr>
          <w:p>
            <w:r>
              <w:t>57.554386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Pulmonology</w:t>
            </w:r>
          </w:p>
        </w:tc>
        <w:tc>
          <w:tcPr>
            <w:tcW w:type="dxa" w:w="1728"/>
          </w:tcPr>
          <w:p>
            <w:r>
              <w:t>Jinnah Hospital, Lahore</w:t>
            </w:r>
          </w:p>
        </w:tc>
        <w:tc>
          <w:tcPr>
            <w:tcW w:type="dxa" w:w="1728"/>
          </w:tcPr>
          <w:p>
            <w:r>
              <w:t>65.805833</w:t>
            </w:r>
          </w:p>
        </w:tc>
        <w:tc>
          <w:tcPr>
            <w:tcW w:type="dxa" w:w="1728"/>
          </w:tcPr>
          <w:p>
            <w:r>
              <w:t>65.805833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Pulmonology</w:t>
            </w:r>
          </w:p>
        </w:tc>
        <w:tc>
          <w:tcPr>
            <w:tcW w:type="dxa" w:w="1728"/>
          </w:tcPr>
          <w:p>
            <w:r>
              <w:t>Lahore General Hospital, Lahore</w:t>
            </w:r>
          </w:p>
        </w:tc>
        <w:tc>
          <w:tcPr>
            <w:tcW w:type="dxa" w:w="1728"/>
          </w:tcPr>
          <w:p>
            <w:r>
              <w:t>56.255833</w:t>
            </w:r>
          </w:p>
        </w:tc>
        <w:tc>
          <w:tcPr>
            <w:tcW w:type="dxa" w:w="1728"/>
          </w:tcPr>
          <w:p>
            <w:r>
              <w:t>56.255833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Pulmonology</w:t>
            </w:r>
          </w:p>
        </w:tc>
        <w:tc>
          <w:tcPr>
            <w:tcW w:type="dxa" w:w="1728"/>
          </w:tcPr>
          <w:p>
            <w:r>
              <w:t>Nishtar Hospital, Multan</w:t>
            </w:r>
          </w:p>
        </w:tc>
        <w:tc>
          <w:tcPr>
            <w:tcW w:type="dxa" w:w="1728"/>
          </w:tcPr>
          <w:p>
            <w:r>
              <w:t>63.296</w:t>
            </w:r>
          </w:p>
        </w:tc>
        <w:tc>
          <w:tcPr>
            <w:tcW w:type="dxa" w:w="1728"/>
          </w:tcPr>
          <w:p>
            <w:r>
              <w:t>46.280833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Pulmonology</w:t>
            </w:r>
          </w:p>
        </w:tc>
        <w:tc>
          <w:tcPr>
            <w:tcW w:type="dxa" w:w="1728"/>
          </w:tcPr>
          <w:p>
            <w:r>
              <w:t>Ajk, G&amp;B, Fata, Ict</w:t>
            </w:r>
          </w:p>
        </w:tc>
        <w:tc>
          <w:tcPr>
            <w:tcW w:type="dxa" w:w="1728"/>
          </w:tcPr>
          <w:p>
            <w:r>
              <w:t>46.280833</w:t>
            </w:r>
          </w:p>
        </w:tc>
        <w:tc>
          <w:tcPr>
            <w:tcW w:type="dxa" w:w="1728"/>
          </w:tcPr>
          <w:p>
            <w:r>
              <w:t>46.280833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Pulmonology</w:t>
            </w:r>
          </w:p>
        </w:tc>
        <w:tc>
          <w:tcPr>
            <w:tcW w:type="dxa" w:w="1728"/>
          </w:tcPr>
          <w:p>
            <w:r>
              <w:t>Services Hospital, Lahore</w:t>
            </w:r>
          </w:p>
        </w:tc>
        <w:tc>
          <w:tcPr>
            <w:tcW w:type="dxa" w:w="1728"/>
          </w:tcPr>
          <w:p>
            <w:r>
              <w:t>62.425</w:t>
            </w:r>
          </w:p>
        </w:tc>
        <w:tc>
          <w:tcPr>
            <w:tcW w:type="dxa" w:w="1728"/>
          </w:tcPr>
          <w:p>
            <w:r>
              <w:t>62.425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Pulmonology</w:t>
            </w:r>
          </w:p>
        </w:tc>
        <w:tc>
          <w:tcPr>
            <w:tcW w:type="dxa" w:w="1728"/>
          </w:tcPr>
          <w:p>
            <w:r>
              <w:t>Sz Hospital, Rahim Yar Khan</w:t>
            </w:r>
          </w:p>
        </w:tc>
        <w:tc>
          <w:tcPr>
            <w:tcW w:type="dxa" w:w="1728"/>
          </w:tcPr>
          <w:p>
            <w:r>
              <w:t>55.056667</w:t>
            </w:r>
          </w:p>
        </w:tc>
        <w:tc>
          <w:tcPr>
            <w:tcW w:type="dxa" w:w="1728"/>
          </w:tcPr>
          <w:p>
            <w:r>
              <w:t>55.056667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Radiotherapy</w:t>
            </w:r>
          </w:p>
        </w:tc>
        <w:tc>
          <w:tcPr>
            <w:tcW w:type="dxa" w:w="1728"/>
          </w:tcPr>
          <w:p>
            <w:r>
              <w:t>Merit</w:t>
            </w:r>
          </w:p>
        </w:tc>
        <w:tc>
          <w:tcPr>
            <w:tcW w:type="dxa" w:w="1728"/>
          </w:tcPr>
          <w:p>
            <w:r>
              <w:t>55.8175</w:t>
            </w:r>
          </w:p>
        </w:tc>
        <w:tc>
          <w:tcPr>
            <w:tcW w:type="dxa" w:w="1728"/>
          </w:tcPr>
          <w:p>
            <w:r>
              <w:t>55.8175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Radiotherapy</w:t>
            </w:r>
          </w:p>
        </w:tc>
        <w:tc>
          <w:tcPr>
            <w:tcW w:type="dxa" w:w="1728"/>
          </w:tcPr>
          <w:p>
            <w:r>
              <w:t>Nishtar Hospital, Multan</w:t>
            </w:r>
          </w:p>
        </w:tc>
        <w:tc>
          <w:tcPr>
            <w:tcW w:type="dxa" w:w="1728"/>
          </w:tcPr>
          <w:p>
            <w:r>
              <w:t>55.8175</w:t>
            </w:r>
          </w:p>
        </w:tc>
        <w:tc>
          <w:tcPr>
            <w:tcW w:type="dxa" w:w="1728"/>
          </w:tcPr>
          <w:p>
            <w:r>
              <w:t>55.8175</w:t>
            </w:r>
          </w:p>
        </w:tc>
      </w:tr>
      <w:tr>
        <w:tc>
          <w:tcPr>
            <w:tcW w:type="dxa" w:w="1728"/>
          </w:tcPr>
          <w:p>
            <w:r>
              <w:t>MD</w:t>
            </w:r>
          </w:p>
        </w:tc>
        <w:tc>
          <w:tcPr>
            <w:tcW w:type="dxa" w:w="1728"/>
          </w:tcPr>
          <w:p>
            <w:r>
              <w:t>Radiotherapy</w:t>
            </w:r>
          </w:p>
        </w:tc>
        <w:tc>
          <w:tcPr>
            <w:tcW w:type="dxa" w:w="1728"/>
          </w:tcPr>
          <w:p>
            <w:r>
              <w:t>Punjab</w:t>
            </w:r>
          </w:p>
        </w:tc>
        <w:tc>
          <w:tcPr>
            <w:tcW w:type="dxa" w:w="1728"/>
          </w:tcPr>
          <w:p>
            <w:r>
              <w:t>55.8175</w:t>
            </w:r>
          </w:p>
        </w:tc>
        <w:tc>
          <w:tcPr>
            <w:tcW w:type="dxa" w:w="1728"/>
          </w:tcPr>
          <w:p>
            <w:r>
              <w:t>55.8175</w:t>
            </w:r>
          </w:p>
        </w:tc>
      </w:tr>
      <w:tr>
        <w:tc>
          <w:tcPr>
            <w:tcW w:type="dxa" w:w="1728"/>
          </w:tcPr>
          <w:p>
            <w:r>
              <w:t>MDS</w:t>
            </w:r>
          </w:p>
        </w:tc>
        <w:tc>
          <w:tcPr>
            <w:tcW w:type="dxa" w:w="1728"/>
          </w:tcPr>
          <w:p>
            <w:r>
              <w:t>Operative Dentistry</w:t>
            </w:r>
          </w:p>
        </w:tc>
        <w:tc>
          <w:tcPr>
            <w:tcW w:type="dxa" w:w="1728"/>
          </w:tcPr>
          <w:p>
            <w:r>
              <w:t>Merit</w:t>
            </w:r>
          </w:p>
        </w:tc>
        <w:tc>
          <w:tcPr>
            <w:tcW w:type="dxa" w:w="1728"/>
          </w:tcPr>
          <w:p>
            <w:r>
              <w:t>56.31</w:t>
            </w:r>
          </w:p>
        </w:tc>
        <w:tc>
          <w:tcPr>
            <w:tcW w:type="dxa" w:w="1728"/>
          </w:tcPr>
          <w:p>
            <w:r>
              <w:t>54.173334</w:t>
            </w:r>
          </w:p>
        </w:tc>
      </w:tr>
      <w:tr>
        <w:tc>
          <w:tcPr>
            <w:tcW w:type="dxa" w:w="1728"/>
          </w:tcPr>
          <w:p>
            <w:r>
              <w:t>MDS</w:t>
            </w:r>
          </w:p>
        </w:tc>
        <w:tc>
          <w:tcPr>
            <w:tcW w:type="dxa" w:w="1728"/>
          </w:tcPr>
          <w:p>
            <w:r>
              <w:t>Operative Dentistry</w:t>
            </w:r>
          </w:p>
        </w:tc>
        <w:tc>
          <w:tcPr>
            <w:tcW w:type="dxa" w:w="1728"/>
          </w:tcPr>
          <w:p>
            <w:r>
              <w:t>Nishtar Institute Of Dentistry, Multan</w:t>
            </w:r>
          </w:p>
        </w:tc>
        <w:tc>
          <w:tcPr>
            <w:tcW w:type="dxa" w:w="1728"/>
          </w:tcPr>
          <w:p>
            <w:r>
              <w:t>54.173334</w:t>
            </w:r>
          </w:p>
        </w:tc>
        <w:tc>
          <w:tcPr>
            <w:tcW w:type="dxa" w:w="1728"/>
          </w:tcPr>
          <w:p>
            <w:r>
              <w:t>54.173334</w:t>
            </w:r>
          </w:p>
        </w:tc>
      </w:tr>
      <w:tr>
        <w:tc>
          <w:tcPr>
            <w:tcW w:type="dxa" w:w="1728"/>
          </w:tcPr>
          <w:p>
            <w:r>
              <w:t>MDS</w:t>
            </w:r>
          </w:p>
        </w:tc>
        <w:tc>
          <w:tcPr>
            <w:tcW w:type="dxa" w:w="1728"/>
          </w:tcPr>
          <w:p>
            <w:r>
              <w:t>Operative Dentistry</w:t>
            </w:r>
          </w:p>
        </w:tc>
        <w:tc>
          <w:tcPr>
            <w:tcW w:type="dxa" w:w="1728"/>
          </w:tcPr>
          <w:p>
            <w:r>
              <w:t>Punjab</w:t>
            </w:r>
          </w:p>
        </w:tc>
        <w:tc>
          <w:tcPr>
            <w:tcW w:type="dxa" w:w="1728"/>
          </w:tcPr>
          <w:p>
            <w:r>
              <w:t>56.31</w:t>
            </w:r>
          </w:p>
        </w:tc>
        <w:tc>
          <w:tcPr>
            <w:tcW w:type="dxa" w:w="1728"/>
          </w:tcPr>
          <w:p>
            <w:r>
              <w:t>54.173334</w:t>
            </w:r>
          </w:p>
        </w:tc>
      </w:tr>
      <w:tr>
        <w:tc>
          <w:tcPr>
            <w:tcW w:type="dxa" w:w="1728"/>
          </w:tcPr>
          <w:p>
            <w:r>
              <w:t>MDS</w:t>
            </w:r>
          </w:p>
        </w:tc>
        <w:tc>
          <w:tcPr>
            <w:tcW w:type="dxa" w:w="1728"/>
          </w:tcPr>
          <w:p>
            <w:r>
              <w:t>Operative Dentistry</w:t>
            </w:r>
          </w:p>
        </w:tc>
        <w:tc>
          <w:tcPr>
            <w:tcW w:type="dxa" w:w="1728"/>
          </w:tcPr>
          <w:p>
            <w:r>
              <w:t>Punjab Dental Hospital, Lahore</w:t>
            </w:r>
          </w:p>
        </w:tc>
        <w:tc>
          <w:tcPr>
            <w:tcW w:type="dxa" w:w="1728"/>
          </w:tcPr>
          <w:p>
            <w:r>
              <w:t>56.31</w:t>
            </w:r>
          </w:p>
        </w:tc>
        <w:tc>
          <w:tcPr>
            <w:tcW w:type="dxa" w:w="1728"/>
          </w:tcPr>
          <w:p>
            <w:r>
              <w:t>56.31</w:t>
            </w:r>
          </w:p>
        </w:tc>
      </w:tr>
      <w:tr>
        <w:tc>
          <w:tcPr>
            <w:tcW w:type="dxa" w:w="1728"/>
          </w:tcPr>
          <w:p>
            <w:r>
              <w:t>MDS</w:t>
            </w:r>
          </w:p>
        </w:tc>
        <w:tc>
          <w:tcPr>
            <w:tcW w:type="dxa" w:w="1728"/>
          </w:tcPr>
          <w:p>
            <w:r>
              <w:t>Oral &amp; Maxillofacial Surgery</w:t>
            </w:r>
          </w:p>
        </w:tc>
        <w:tc>
          <w:tcPr>
            <w:tcW w:type="dxa" w:w="1728"/>
          </w:tcPr>
          <w:p>
            <w:r>
              <w:t>Merit</w:t>
            </w:r>
          </w:p>
        </w:tc>
        <w:tc>
          <w:tcPr>
            <w:tcW w:type="dxa" w:w="1728"/>
          </w:tcPr>
          <w:p>
            <w:r>
              <w:t>59.161904</w:t>
            </w:r>
          </w:p>
        </w:tc>
        <w:tc>
          <w:tcPr>
            <w:tcW w:type="dxa" w:w="1728"/>
          </w:tcPr>
          <w:p>
            <w:r>
              <w:t>47.417143</w:t>
            </w:r>
          </w:p>
        </w:tc>
      </w:tr>
      <w:tr>
        <w:tc>
          <w:tcPr>
            <w:tcW w:type="dxa" w:w="1728"/>
          </w:tcPr>
          <w:p>
            <w:r>
              <w:t>MDS</w:t>
            </w:r>
          </w:p>
        </w:tc>
        <w:tc>
          <w:tcPr>
            <w:tcW w:type="dxa" w:w="1728"/>
          </w:tcPr>
          <w:p>
            <w:r>
              <w:t>Oral &amp; Maxillofacial Surgery</w:t>
            </w:r>
          </w:p>
        </w:tc>
        <w:tc>
          <w:tcPr>
            <w:tcW w:type="dxa" w:w="1728"/>
          </w:tcPr>
          <w:p>
            <w:r>
              <w:t>Jinnah Hospital, Lahore</w:t>
            </w:r>
          </w:p>
        </w:tc>
        <w:tc>
          <w:tcPr>
            <w:tcW w:type="dxa" w:w="1728"/>
          </w:tcPr>
          <w:p>
            <w:r>
              <w:t>47.417143</w:t>
            </w:r>
          </w:p>
        </w:tc>
        <w:tc>
          <w:tcPr>
            <w:tcW w:type="dxa" w:w="1728"/>
          </w:tcPr>
          <w:p>
            <w:r>
              <w:t>47.417143</w:t>
            </w:r>
          </w:p>
        </w:tc>
      </w:tr>
      <w:tr>
        <w:tc>
          <w:tcPr>
            <w:tcW w:type="dxa" w:w="1728"/>
          </w:tcPr>
          <w:p>
            <w:r>
              <w:t>MDS</w:t>
            </w:r>
          </w:p>
        </w:tc>
        <w:tc>
          <w:tcPr>
            <w:tcW w:type="dxa" w:w="1728"/>
          </w:tcPr>
          <w:p>
            <w:r>
              <w:t>Oral &amp; Maxillofacial Surgery</w:t>
            </w:r>
          </w:p>
        </w:tc>
        <w:tc>
          <w:tcPr>
            <w:tcW w:type="dxa" w:w="1728"/>
          </w:tcPr>
          <w:p>
            <w:r>
              <w:t>Punjab</w:t>
            </w:r>
          </w:p>
        </w:tc>
        <w:tc>
          <w:tcPr>
            <w:tcW w:type="dxa" w:w="1728"/>
          </w:tcPr>
          <w:p>
            <w:r>
              <w:t>59.161904</w:t>
            </w:r>
          </w:p>
        </w:tc>
        <w:tc>
          <w:tcPr>
            <w:tcW w:type="dxa" w:w="1728"/>
          </w:tcPr>
          <w:p>
            <w:r>
              <w:t>47.417143</w:t>
            </w:r>
          </w:p>
        </w:tc>
      </w:tr>
      <w:tr>
        <w:tc>
          <w:tcPr>
            <w:tcW w:type="dxa" w:w="1728"/>
          </w:tcPr>
          <w:p>
            <w:r>
              <w:t>MDS</w:t>
            </w:r>
          </w:p>
        </w:tc>
        <w:tc>
          <w:tcPr>
            <w:tcW w:type="dxa" w:w="1728"/>
          </w:tcPr>
          <w:p>
            <w:r>
              <w:t>Oral &amp; Maxillofacial Surgery</w:t>
            </w:r>
          </w:p>
        </w:tc>
        <w:tc>
          <w:tcPr>
            <w:tcW w:type="dxa" w:w="1728"/>
          </w:tcPr>
          <w:p>
            <w:r>
              <w:t>Mayo Hospital, Lahore</w:t>
            </w:r>
          </w:p>
        </w:tc>
        <w:tc>
          <w:tcPr>
            <w:tcW w:type="dxa" w:w="1728"/>
          </w:tcPr>
          <w:p>
            <w:r>
              <w:t>59.161904</w:t>
            </w:r>
          </w:p>
        </w:tc>
        <w:tc>
          <w:tcPr>
            <w:tcW w:type="dxa" w:w="1728"/>
          </w:tcPr>
          <w:p>
            <w:r>
              <w:t>48.131429</w:t>
            </w:r>
          </w:p>
        </w:tc>
      </w:tr>
      <w:tr>
        <w:tc>
          <w:tcPr>
            <w:tcW w:type="dxa" w:w="1728"/>
          </w:tcPr>
          <w:p>
            <w:r>
              <w:t>MDS</w:t>
            </w:r>
          </w:p>
        </w:tc>
        <w:tc>
          <w:tcPr>
            <w:tcW w:type="dxa" w:w="1728"/>
          </w:tcPr>
          <w:p>
            <w:r>
              <w:t>Oral &amp; Maxillofacial Surgery</w:t>
            </w:r>
          </w:p>
        </w:tc>
        <w:tc>
          <w:tcPr>
            <w:tcW w:type="dxa" w:w="1728"/>
          </w:tcPr>
          <w:p>
            <w:r>
              <w:t>Nishtar Institute Of Dentistry, Multan</w:t>
            </w:r>
          </w:p>
        </w:tc>
        <w:tc>
          <w:tcPr>
            <w:tcW w:type="dxa" w:w="1728"/>
          </w:tcPr>
          <w:p>
            <w:r>
              <w:t>51.017143</w:t>
            </w:r>
          </w:p>
        </w:tc>
        <w:tc>
          <w:tcPr>
            <w:tcW w:type="dxa" w:w="1728"/>
          </w:tcPr>
          <w:p>
            <w:r>
              <w:t>49.982857</w:t>
            </w:r>
          </w:p>
        </w:tc>
      </w:tr>
      <w:tr>
        <w:tc>
          <w:tcPr>
            <w:tcW w:type="dxa" w:w="1728"/>
          </w:tcPr>
          <w:p>
            <w:r>
              <w:t>MDS</w:t>
            </w:r>
          </w:p>
        </w:tc>
        <w:tc>
          <w:tcPr>
            <w:tcW w:type="dxa" w:w="1728"/>
          </w:tcPr>
          <w:p>
            <w:r>
              <w:t>Oral &amp; Maxillofacial Surgery</w:t>
            </w:r>
          </w:p>
        </w:tc>
        <w:tc>
          <w:tcPr>
            <w:tcW w:type="dxa" w:w="1728"/>
          </w:tcPr>
          <w:p>
            <w:r>
              <w:t>Punjab Dental Hospital, Lahore</w:t>
            </w:r>
          </w:p>
        </w:tc>
        <w:tc>
          <w:tcPr>
            <w:tcW w:type="dxa" w:w="1728"/>
          </w:tcPr>
          <w:p>
            <w:r>
              <w:t>54.817143</w:t>
            </w:r>
          </w:p>
        </w:tc>
        <w:tc>
          <w:tcPr>
            <w:tcW w:type="dxa" w:w="1728"/>
          </w:tcPr>
          <w:p>
            <w:r>
              <w:t>53.04</w:t>
            </w:r>
          </w:p>
        </w:tc>
      </w:tr>
      <w:tr>
        <w:tc>
          <w:tcPr>
            <w:tcW w:type="dxa" w:w="1728"/>
          </w:tcPr>
          <w:p>
            <w:r>
              <w:t>MDS</w:t>
            </w:r>
          </w:p>
        </w:tc>
        <w:tc>
          <w:tcPr>
            <w:tcW w:type="dxa" w:w="1728"/>
          </w:tcPr>
          <w:p>
            <w:r>
              <w:t>Orthodontics</w:t>
            </w:r>
          </w:p>
        </w:tc>
        <w:tc>
          <w:tcPr>
            <w:tcW w:type="dxa" w:w="1728"/>
          </w:tcPr>
          <w:p>
            <w:r>
              <w:t>Merit</w:t>
            </w:r>
          </w:p>
        </w:tc>
        <w:tc>
          <w:tcPr>
            <w:tcW w:type="dxa" w:w="1728"/>
          </w:tcPr>
          <w:p>
            <w:r>
              <w:t>69.297143</w:t>
            </w:r>
          </w:p>
        </w:tc>
        <w:tc>
          <w:tcPr>
            <w:tcW w:type="dxa" w:w="1728"/>
          </w:tcPr>
          <w:p>
            <w:r>
              <w:t>51.42</w:t>
            </w:r>
          </w:p>
        </w:tc>
      </w:tr>
      <w:tr>
        <w:tc>
          <w:tcPr>
            <w:tcW w:type="dxa" w:w="1728"/>
          </w:tcPr>
          <w:p>
            <w:r>
              <w:t>MDS</w:t>
            </w:r>
          </w:p>
        </w:tc>
        <w:tc>
          <w:tcPr>
            <w:tcW w:type="dxa" w:w="1728"/>
          </w:tcPr>
          <w:p>
            <w:r>
              <w:t>Orthodontics</w:t>
            </w:r>
          </w:p>
        </w:tc>
        <w:tc>
          <w:tcPr>
            <w:tcW w:type="dxa" w:w="1728"/>
          </w:tcPr>
          <w:p>
            <w:r>
              <w:t>Nishtar Institute Of Dentistry, Multan</w:t>
            </w:r>
          </w:p>
        </w:tc>
        <w:tc>
          <w:tcPr>
            <w:tcW w:type="dxa" w:w="1728"/>
          </w:tcPr>
          <w:p>
            <w:r>
              <w:t>51.42</w:t>
            </w:r>
          </w:p>
        </w:tc>
        <w:tc>
          <w:tcPr>
            <w:tcW w:type="dxa" w:w="1728"/>
          </w:tcPr>
          <w:p>
            <w:r>
              <w:t>51.42</w:t>
            </w:r>
          </w:p>
        </w:tc>
      </w:tr>
      <w:tr>
        <w:tc>
          <w:tcPr>
            <w:tcW w:type="dxa" w:w="1728"/>
          </w:tcPr>
          <w:p>
            <w:r>
              <w:t>MDS</w:t>
            </w:r>
          </w:p>
        </w:tc>
        <w:tc>
          <w:tcPr>
            <w:tcW w:type="dxa" w:w="1728"/>
          </w:tcPr>
          <w:p>
            <w:r>
              <w:t>Orthodontics</w:t>
            </w:r>
          </w:p>
        </w:tc>
        <w:tc>
          <w:tcPr>
            <w:tcW w:type="dxa" w:w="1728"/>
          </w:tcPr>
          <w:p>
            <w:r>
              <w:t>Punjab</w:t>
            </w:r>
          </w:p>
        </w:tc>
        <w:tc>
          <w:tcPr>
            <w:tcW w:type="dxa" w:w="1728"/>
          </w:tcPr>
          <w:p>
            <w:r>
              <w:t>69.297143</w:t>
            </w:r>
          </w:p>
        </w:tc>
        <w:tc>
          <w:tcPr>
            <w:tcW w:type="dxa" w:w="1728"/>
          </w:tcPr>
          <w:p>
            <w:r>
              <w:t>51.42</w:t>
            </w:r>
          </w:p>
        </w:tc>
      </w:tr>
      <w:tr>
        <w:tc>
          <w:tcPr>
            <w:tcW w:type="dxa" w:w="1728"/>
          </w:tcPr>
          <w:p>
            <w:r>
              <w:t>MDS</w:t>
            </w:r>
          </w:p>
        </w:tc>
        <w:tc>
          <w:tcPr>
            <w:tcW w:type="dxa" w:w="1728"/>
          </w:tcPr>
          <w:p>
            <w:r>
              <w:t>Orthodontics</w:t>
            </w:r>
          </w:p>
        </w:tc>
        <w:tc>
          <w:tcPr>
            <w:tcW w:type="dxa" w:w="1728"/>
          </w:tcPr>
          <w:p>
            <w:r>
              <w:t>Punjab Dental Hospital, Lahore</w:t>
            </w:r>
          </w:p>
        </w:tc>
        <w:tc>
          <w:tcPr>
            <w:tcW w:type="dxa" w:w="1728"/>
          </w:tcPr>
          <w:p>
            <w:r>
              <w:t>69.297143</w:t>
            </w:r>
          </w:p>
        </w:tc>
        <w:tc>
          <w:tcPr>
            <w:tcW w:type="dxa" w:w="1728"/>
          </w:tcPr>
          <w:p>
            <w:r>
              <w:t>57.257143</w:t>
            </w:r>
          </w:p>
        </w:tc>
      </w:tr>
      <w:tr>
        <w:tc>
          <w:tcPr>
            <w:tcW w:type="dxa" w:w="1728"/>
          </w:tcPr>
          <w:p>
            <w:r>
              <w:t>MDS</w:t>
            </w:r>
          </w:p>
        </w:tc>
        <w:tc>
          <w:tcPr>
            <w:tcW w:type="dxa" w:w="1728"/>
          </w:tcPr>
          <w:p>
            <w:r>
              <w:t>Prosthodontics</w:t>
            </w:r>
          </w:p>
        </w:tc>
        <w:tc>
          <w:tcPr>
            <w:tcW w:type="dxa" w:w="1728"/>
          </w:tcPr>
          <w:p>
            <w:r>
              <w:t>Merit</w:t>
            </w:r>
          </w:p>
        </w:tc>
        <w:tc>
          <w:tcPr>
            <w:tcW w:type="dxa" w:w="1728"/>
          </w:tcPr>
          <w:p>
            <w:r>
              <w:t>55.485714</w:t>
            </w:r>
          </w:p>
        </w:tc>
        <w:tc>
          <w:tcPr>
            <w:tcW w:type="dxa" w:w="1728"/>
          </w:tcPr>
          <w:p>
            <w:r>
              <w:t>55.485714</w:t>
            </w:r>
          </w:p>
        </w:tc>
      </w:tr>
      <w:tr>
        <w:tc>
          <w:tcPr>
            <w:tcW w:type="dxa" w:w="1728"/>
          </w:tcPr>
          <w:p>
            <w:r>
              <w:t>MDS</w:t>
            </w:r>
          </w:p>
        </w:tc>
        <w:tc>
          <w:tcPr>
            <w:tcW w:type="dxa" w:w="1728"/>
          </w:tcPr>
          <w:p>
            <w:r>
              <w:t>Prosthodontics</w:t>
            </w:r>
          </w:p>
        </w:tc>
        <w:tc>
          <w:tcPr>
            <w:tcW w:type="dxa" w:w="1728"/>
          </w:tcPr>
          <w:p>
            <w:r>
              <w:t>Punjab Dental Hospital, Lahore</w:t>
            </w:r>
          </w:p>
        </w:tc>
        <w:tc>
          <w:tcPr>
            <w:tcW w:type="dxa" w:w="1728"/>
          </w:tcPr>
          <w:p>
            <w:r>
              <w:t>55.485714</w:t>
            </w:r>
          </w:p>
        </w:tc>
        <w:tc>
          <w:tcPr>
            <w:tcW w:type="dxa" w:w="1728"/>
          </w:tcPr>
          <w:p>
            <w:r>
              <w:t>55.485714</w:t>
            </w:r>
          </w:p>
        </w:tc>
      </w:tr>
      <w:tr>
        <w:tc>
          <w:tcPr>
            <w:tcW w:type="dxa" w:w="1728"/>
          </w:tcPr>
          <w:p>
            <w:r>
              <w:t>MDS</w:t>
            </w:r>
          </w:p>
        </w:tc>
        <w:tc>
          <w:tcPr>
            <w:tcW w:type="dxa" w:w="1728"/>
          </w:tcPr>
          <w:p>
            <w:r>
              <w:t>Prosthodontics</w:t>
            </w:r>
          </w:p>
        </w:tc>
        <w:tc>
          <w:tcPr>
            <w:tcW w:type="dxa" w:w="1728"/>
          </w:tcPr>
          <w:p>
            <w:r>
              <w:t>Punjab</w:t>
            </w:r>
          </w:p>
        </w:tc>
        <w:tc>
          <w:tcPr>
            <w:tcW w:type="dxa" w:w="1728"/>
          </w:tcPr>
          <w:p>
            <w:r>
              <w:t>55.485714</w:t>
            </w:r>
          </w:p>
        </w:tc>
        <w:tc>
          <w:tcPr>
            <w:tcW w:type="dxa" w:w="1728"/>
          </w:tcPr>
          <w:p>
            <w:r>
              <w:t>55.485714</w:t>
            </w:r>
          </w:p>
        </w:tc>
      </w:tr>
      <w:tr>
        <w:tc>
          <w:tcPr>
            <w:tcW w:type="dxa" w:w="1728"/>
          </w:tcPr>
          <w:p>
            <w:r>
              <w:t>FCPSD</w:t>
            </w:r>
          </w:p>
        </w:tc>
        <w:tc>
          <w:tcPr>
            <w:tcW w:type="dxa" w:w="1728"/>
          </w:tcPr>
          <w:p>
            <w:r>
              <w:t>Operative Dentistry</w:t>
            </w:r>
          </w:p>
        </w:tc>
        <w:tc>
          <w:tcPr>
            <w:tcW w:type="dxa" w:w="1728"/>
          </w:tcPr>
          <w:p>
            <w:r>
              <w:t>Merit</w:t>
            </w:r>
          </w:p>
        </w:tc>
        <w:tc>
          <w:tcPr>
            <w:tcW w:type="dxa" w:w="1728"/>
          </w:tcPr>
          <w:p>
            <w:r>
              <w:t>82.622857</w:t>
            </w:r>
          </w:p>
        </w:tc>
        <w:tc>
          <w:tcPr>
            <w:tcW w:type="dxa" w:w="1728"/>
          </w:tcPr>
          <w:p>
            <w:r>
              <w:t>80.540953</w:t>
            </w:r>
          </w:p>
        </w:tc>
      </w:tr>
      <w:tr>
        <w:tc>
          <w:tcPr>
            <w:tcW w:type="dxa" w:w="1728"/>
          </w:tcPr>
          <w:p>
            <w:r>
              <w:t>FCPSD</w:t>
            </w:r>
          </w:p>
        </w:tc>
        <w:tc>
          <w:tcPr>
            <w:tcW w:type="dxa" w:w="1728"/>
          </w:tcPr>
          <w:p>
            <w:r>
              <w:t>Operative Dentistry</w:t>
            </w:r>
          </w:p>
        </w:tc>
        <w:tc>
          <w:tcPr>
            <w:tcW w:type="dxa" w:w="1728"/>
          </w:tcPr>
          <w:p>
            <w:r>
              <w:t>Nishtar Institute Of Dentistry, Multan</w:t>
            </w:r>
          </w:p>
        </w:tc>
        <w:tc>
          <w:tcPr>
            <w:tcW w:type="dxa" w:w="1728"/>
          </w:tcPr>
          <w:p>
            <w:r>
              <w:t>82.622857</w:t>
            </w:r>
          </w:p>
        </w:tc>
        <w:tc>
          <w:tcPr>
            <w:tcW w:type="dxa" w:w="1728"/>
          </w:tcPr>
          <w:p>
            <w:r>
              <w:t>82.622857</w:t>
            </w:r>
          </w:p>
        </w:tc>
      </w:tr>
      <w:tr>
        <w:tc>
          <w:tcPr>
            <w:tcW w:type="dxa" w:w="1728"/>
          </w:tcPr>
          <w:p>
            <w:r>
              <w:t>FCPSD</w:t>
            </w:r>
          </w:p>
        </w:tc>
        <w:tc>
          <w:tcPr>
            <w:tcW w:type="dxa" w:w="1728"/>
          </w:tcPr>
          <w:p>
            <w:r>
              <w:t>Operative Dentistry</w:t>
            </w:r>
          </w:p>
        </w:tc>
        <w:tc>
          <w:tcPr>
            <w:tcW w:type="dxa" w:w="1728"/>
          </w:tcPr>
          <w:p>
            <w:r>
              <w:t>Punjab</w:t>
            </w:r>
          </w:p>
        </w:tc>
        <w:tc>
          <w:tcPr>
            <w:tcW w:type="dxa" w:w="1728"/>
          </w:tcPr>
          <w:p>
            <w:r>
              <w:t>82.622857</w:t>
            </w:r>
          </w:p>
        </w:tc>
        <w:tc>
          <w:tcPr>
            <w:tcW w:type="dxa" w:w="1728"/>
          </w:tcPr>
          <w:p>
            <w:r>
              <w:t>80.540953</w:t>
            </w:r>
          </w:p>
        </w:tc>
      </w:tr>
      <w:tr>
        <w:tc>
          <w:tcPr>
            <w:tcW w:type="dxa" w:w="1728"/>
          </w:tcPr>
          <w:p>
            <w:r>
              <w:t>FCPSD</w:t>
            </w:r>
          </w:p>
        </w:tc>
        <w:tc>
          <w:tcPr>
            <w:tcW w:type="dxa" w:w="1728"/>
          </w:tcPr>
          <w:p>
            <w:r>
              <w:t>Operative Dentistry</w:t>
            </w:r>
          </w:p>
        </w:tc>
        <w:tc>
          <w:tcPr>
            <w:tcW w:type="dxa" w:w="1728"/>
          </w:tcPr>
          <w:p>
            <w:r>
              <w:t>Punjab Dental Hospital, Lahore</w:t>
            </w:r>
          </w:p>
        </w:tc>
        <w:tc>
          <w:tcPr>
            <w:tcW w:type="dxa" w:w="1728"/>
          </w:tcPr>
          <w:p>
            <w:r>
              <w:t>80.540953</w:t>
            </w:r>
          </w:p>
        </w:tc>
        <w:tc>
          <w:tcPr>
            <w:tcW w:type="dxa" w:w="1728"/>
          </w:tcPr>
          <w:p>
            <w:r>
              <w:t>80.540953</w:t>
            </w:r>
          </w:p>
        </w:tc>
      </w:tr>
      <w:tr>
        <w:tc>
          <w:tcPr>
            <w:tcW w:type="dxa" w:w="1728"/>
          </w:tcPr>
          <w:p>
            <w:r>
              <w:t>FCPSD</w:t>
            </w:r>
          </w:p>
        </w:tc>
        <w:tc>
          <w:tcPr>
            <w:tcW w:type="dxa" w:w="1728"/>
          </w:tcPr>
          <w:p>
            <w:r>
              <w:t>Oral &amp; Maxillofacial Surgery</w:t>
            </w:r>
          </w:p>
        </w:tc>
        <w:tc>
          <w:tcPr>
            <w:tcW w:type="dxa" w:w="1728"/>
          </w:tcPr>
          <w:p>
            <w:r>
              <w:t>Merit</w:t>
            </w:r>
          </w:p>
        </w:tc>
        <w:tc>
          <w:tcPr>
            <w:tcW w:type="dxa" w:w="1728"/>
          </w:tcPr>
          <w:p>
            <w:r>
              <w:t>78.485714</w:t>
            </w:r>
          </w:p>
        </w:tc>
        <w:tc>
          <w:tcPr>
            <w:tcW w:type="dxa" w:w="1728"/>
          </w:tcPr>
          <w:p>
            <w:r>
              <w:t>56.403226</w:t>
            </w:r>
          </w:p>
        </w:tc>
      </w:tr>
      <w:tr>
        <w:tc>
          <w:tcPr>
            <w:tcW w:type="dxa" w:w="1728"/>
          </w:tcPr>
          <w:p>
            <w:r>
              <w:t>FCPSD</w:t>
            </w:r>
          </w:p>
        </w:tc>
        <w:tc>
          <w:tcPr>
            <w:tcW w:type="dxa" w:w="1728"/>
          </w:tcPr>
          <w:p>
            <w:r>
              <w:t>Oral &amp; Maxillofacial Surgery</w:t>
            </w:r>
          </w:p>
        </w:tc>
        <w:tc>
          <w:tcPr>
            <w:tcW w:type="dxa" w:w="1728"/>
          </w:tcPr>
          <w:p>
            <w:r>
              <w:t>Allied Hospital (Dentistry), Faisalabad</w:t>
            </w:r>
          </w:p>
        </w:tc>
        <w:tc>
          <w:tcPr>
            <w:tcW w:type="dxa" w:w="1728"/>
          </w:tcPr>
          <w:p>
            <w:r>
              <w:t>77.917143</w:t>
            </w:r>
          </w:p>
        </w:tc>
        <w:tc>
          <w:tcPr>
            <w:tcW w:type="dxa" w:w="1728"/>
          </w:tcPr>
          <w:p>
            <w:r>
              <w:t>77.917143</w:t>
            </w:r>
          </w:p>
        </w:tc>
      </w:tr>
      <w:tr>
        <w:tc>
          <w:tcPr>
            <w:tcW w:type="dxa" w:w="1728"/>
          </w:tcPr>
          <w:p>
            <w:r>
              <w:t>FCPSD</w:t>
            </w:r>
          </w:p>
        </w:tc>
        <w:tc>
          <w:tcPr>
            <w:tcW w:type="dxa" w:w="1728"/>
          </w:tcPr>
          <w:p>
            <w:r>
              <w:t>Oral &amp; Maxillofacial Surgery</w:t>
            </w:r>
          </w:p>
        </w:tc>
        <w:tc>
          <w:tcPr>
            <w:tcW w:type="dxa" w:w="1728"/>
          </w:tcPr>
          <w:p>
            <w:r>
              <w:t>Punjab</w:t>
            </w:r>
          </w:p>
        </w:tc>
        <w:tc>
          <w:tcPr>
            <w:tcW w:type="dxa" w:w="1728"/>
          </w:tcPr>
          <w:p>
            <w:r>
              <w:t>78.485714</w:t>
            </w:r>
          </w:p>
        </w:tc>
        <w:tc>
          <w:tcPr>
            <w:tcW w:type="dxa" w:w="1728"/>
          </w:tcPr>
          <w:p>
            <w:r>
              <w:t>74.64375</w:t>
            </w:r>
          </w:p>
        </w:tc>
      </w:tr>
      <w:tr>
        <w:tc>
          <w:tcPr>
            <w:tcW w:type="dxa" w:w="1728"/>
          </w:tcPr>
          <w:p>
            <w:r>
              <w:t>FCPSD</w:t>
            </w:r>
          </w:p>
        </w:tc>
        <w:tc>
          <w:tcPr>
            <w:tcW w:type="dxa" w:w="1728"/>
          </w:tcPr>
          <w:p>
            <w:r>
              <w:t>Oral &amp; Maxillofacial Surgery</w:t>
            </w:r>
          </w:p>
        </w:tc>
        <w:tc>
          <w:tcPr>
            <w:tcW w:type="dxa" w:w="1728"/>
          </w:tcPr>
          <w:p>
            <w:r>
              <w:t>Jinnah Hospital, Lahore</w:t>
            </w:r>
          </w:p>
        </w:tc>
        <w:tc>
          <w:tcPr>
            <w:tcW w:type="dxa" w:w="1728"/>
          </w:tcPr>
          <w:p>
            <w:r>
              <w:t>77.225714</w:t>
            </w:r>
          </w:p>
        </w:tc>
        <w:tc>
          <w:tcPr>
            <w:tcW w:type="dxa" w:w="1728"/>
          </w:tcPr>
          <w:p>
            <w:r>
              <w:t>77.225714</w:t>
            </w:r>
          </w:p>
        </w:tc>
      </w:tr>
      <w:tr>
        <w:tc>
          <w:tcPr>
            <w:tcW w:type="dxa" w:w="1728"/>
          </w:tcPr>
          <w:p>
            <w:r>
              <w:t>FCPSD</w:t>
            </w:r>
          </w:p>
        </w:tc>
        <w:tc>
          <w:tcPr>
            <w:tcW w:type="dxa" w:w="1728"/>
          </w:tcPr>
          <w:p>
            <w:r>
              <w:t>Oral &amp; Maxillofacial Surgery</w:t>
            </w:r>
          </w:p>
        </w:tc>
        <w:tc>
          <w:tcPr>
            <w:tcW w:type="dxa" w:w="1728"/>
          </w:tcPr>
          <w:p>
            <w:r>
              <w:t>Mayo Hospital, Lahore</w:t>
            </w:r>
          </w:p>
        </w:tc>
        <w:tc>
          <w:tcPr>
            <w:tcW w:type="dxa" w:w="1728"/>
          </w:tcPr>
          <w:p>
            <w:r>
              <w:t>77.666667</w:t>
            </w:r>
          </w:p>
        </w:tc>
        <w:tc>
          <w:tcPr>
            <w:tcW w:type="dxa" w:w="1728"/>
          </w:tcPr>
          <w:p>
            <w:r>
              <w:t>75.517143</w:t>
            </w:r>
          </w:p>
        </w:tc>
      </w:tr>
      <w:tr>
        <w:tc>
          <w:tcPr>
            <w:tcW w:type="dxa" w:w="1728"/>
          </w:tcPr>
          <w:p>
            <w:r>
              <w:t>FCPSD</w:t>
            </w:r>
          </w:p>
        </w:tc>
        <w:tc>
          <w:tcPr>
            <w:tcW w:type="dxa" w:w="1728"/>
          </w:tcPr>
          <w:p>
            <w:r>
              <w:t>Oral &amp; Maxillofacial Surgery</w:t>
            </w:r>
          </w:p>
        </w:tc>
        <w:tc>
          <w:tcPr>
            <w:tcW w:type="dxa" w:w="1728"/>
          </w:tcPr>
          <w:p>
            <w:r>
              <w:t>Nishtar Institute Of Dentistry, Multan</w:t>
            </w:r>
          </w:p>
        </w:tc>
        <w:tc>
          <w:tcPr>
            <w:tcW w:type="dxa" w:w="1728"/>
          </w:tcPr>
          <w:p>
            <w:r>
              <w:t>78.485714</w:t>
            </w:r>
          </w:p>
        </w:tc>
        <w:tc>
          <w:tcPr>
            <w:tcW w:type="dxa" w:w="1728"/>
          </w:tcPr>
          <w:p>
            <w:r>
              <w:t>64.708571</w:t>
            </w:r>
          </w:p>
        </w:tc>
      </w:tr>
      <w:tr>
        <w:tc>
          <w:tcPr>
            <w:tcW w:type="dxa" w:w="1728"/>
          </w:tcPr>
          <w:p>
            <w:r>
              <w:t>FCPSD</w:t>
            </w:r>
          </w:p>
        </w:tc>
        <w:tc>
          <w:tcPr>
            <w:tcW w:type="dxa" w:w="1728"/>
          </w:tcPr>
          <w:p>
            <w:r>
              <w:t>Oral &amp; Maxillofacial Surgery</w:t>
            </w:r>
          </w:p>
        </w:tc>
        <w:tc>
          <w:tcPr>
            <w:tcW w:type="dxa" w:w="1728"/>
          </w:tcPr>
          <w:p>
            <w:r>
              <w:t>Ajk, G&amp;B, Fata, Ict</w:t>
            </w:r>
          </w:p>
        </w:tc>
        <w:tc>
          <w:tcPr>
            <w:tcW w:type="dxa" w:w="1728"/>
          </w:tcPr>
          <w:p>
            <w:r>
              <w:t>64.708571</w:t>
            </w:r>
          </w:p>
        </w:tc>
        <w:tc>
          <w:tcPr>
            <w:tcW w:type="dxa" w:w="1728"/>
          </w:tcPr>
          <w:p>
            <w:r>
              <w:t>64.708571</w:t>
            </w:r>
          </w:p>
        </w:tc>
      </w:tr>
      <w:tr>
        <w:tc>
          <w:tcPr>
            <w:tcW w:type="dxa" w:w="1728"/>
          </w:tcPr>
          <w:p>
            <w:r>
              <w:t>FCPSD</w:t>
            </w:r>
          </w:p>
        </w:tc>
        <w:tc>
          <w:tcPr>
            <w:tcW w:type="dxa" w:w="1728"/>
          </w:tcPr>
          <w:p>
            <w:r>
              <w:t>Oral &amp; Maxillofacial Surgery</w:t>
            </w:r>
          </w:p>
        </w:tc>
        <w:tc>
          <w:tcPr>
            <w:tcW w:type="dxa" w:w="1728"/>
          </w:tcPr>
          <w:p>
            <w:r>
              <w:t>Punjab Dental Hospital, Lahore</w:t>
            </w:r>
          </w:p>
        </w:tc>
        <w:tc>
          <w:tcPr>
            <w:tcW w:type="dxa" w:w="1728"/>
          </w:tcPr>
          <w:p>
            <w:r>
              <w:t>76.14</w:t>
            </w:r>
          </w:p>
        </w:tc>
        <w:tc>
          <w:tcPr>
            <w:tcW w:type="dxa" w:w="1728"/>
          </w:tcPr>
          <w:p>
            <w:r>
              <w:t>56.403226</w:t>
            </w:r>
          </w:p>
        </w:tc>
      </w:tr>
      <w:tr>
        <w:tc>
          <w:tcPr>
            <w:tcW w:type="dxa" w:w="1728"/>
          </w:tcPr>
          <w:p>
            <w:r>
              <w:t>FCPSD</w:t>
            </w:r>
          </w:p>
        </w:tc>
        <w:tc>
          <w:tcPr>
            <w:tcW w:type="dxa" w:w="1728"/>
          </w:tcPr>
          <w:p>
            <w:r>
              <w:t>Oral &amp; Maxillofacial Surgery</w:t>
            </w:r>
          </w:p>
        </w:tc>
        <w:tc>
          <w:tcPr>
            <w:tcW w:type="dxa" w:w="1728"/>
          </w:tcPr>
          <w:p>
            <w:r>
              <w:t>Foriegn</w:t>
            </w:r>
          </w:p>
        </w:tc>
        <w:tc>
          <w:tcPr>
            <w:tcW w:type="dxa" w:w="1728"/>
          </w:tcPr>
          <w:p>
            <w:r>
              <w:t>56.403226</w:t>
            </w:r>
          </w:p>
        </w:tc>
        <w:tc>
          <w:tcPr>
            <w:tcW w:type="dxa" w:w="1728"/>
          </w:tcPr>
          <w:p>
            <w:r>
              <w:t>56.403226</w:t>
            </w:r>
          </w:p>
        </w:tc>
      </w:tr>
      <w:tr>
        <w:tc>
          <w:tcPr>
            <w:tcW w:type="dxa" w:w="1728"/>
          </w:tcPr>
          <w:p>
            <w:r>
              <w:t>FCPSD</w:t>
            </w:r>
          </w:p>
        </w:tc>
        <w:tc>
          <w:tcPr>
            <w:tcW w:type="dxa" w:w="1728"/>
          </w:tcPr>
          <w:p>
            <w:r>
              <w:t>Oral &amp; Maxillofacial Surgery</w:t>
            </w:r>
          </w:p>
        </w:tc>
        <w:tc>
          <w:tcPr>
            <w:tcW w:type="dxa" w:w="1728"/>
          </w:tcPr>
          <w:p>
            <w:r>
              <w:t>Services Hospital, Lahore</w:t>
            </w:r>
          </w:p>
        </w:tc>
        <w:tc>
          <w:tcPr>
            <w:tcW w:type="dxa" w:w="1728"/>
          </w:tcPr>
          <w:p>
            <w:r>
              <w:t>74.64375</w:t>
            </w:r>
          </w:p>
        </w:tc>
        <w:tc>
          <w:tcPr>
            <w:tcW w:type="dxa" w:w="1728"/>
          </w:tcPr>
          <w:p>
            <w:r>
              <w:t>74.64375</w:t>
            </w:r>
          </w:p>
        </w:tc>
      </w:tr>
      <w:tr>
        <w:tc>
          <w:tcPr>
            <w:tcW w:type="dxa" w:w="1728"/>
          </w:tcPr>
          <w:p>
            <w:r>
              <w:t>FCPSD</w:t>
            </w:r>
          </w:p>
        </w:tc>
        <w:tc>
          <w:tcPr>
            <w:tcW w:type="dxa" w:w="1728"/>
          </w:tcPr>
          <w:p>
            <w:r>
              <w:t>Orthodontics</w:t>
            </w:r>
          </w:p>
        </w:tc>
        <w:tc>
          <w:tcPr>
            <w:tcW w:type="dxa" w:w="1728"/>
          </w:tcPr>
          <w:p>
            <w:r>
              <w:t>Merit</w:t>
            </w:r>
          </w:p>
        </w:tc>
        <w:tc>
          <w:tcPr>
            <w:tcW w:type="dxa" w:w="1728"/>
          </w:tcPr>
          <w:p>
            <w:r>
              <w:t>82.988571</w:t>
            </w:r>
          </w:p>
        </w:tc>
        <w:tc>
          <w:tcPr>
            <w:tcW w:type="dxa" w:w="1728"/>
          </w:tcPr>
          <w:p>
            <w:r>
              <w:t>77.830476</w:t>
            </w:r>
          </w:p>
        </w:tc>
      </w:tr>
      <w:tr>
        <w:tc>
          <w:tcPr>
            <w:tcW w:type="dxa" w:w="1728"/>
          </w:tcPr>
          <w:p>
            <w:r>
              <w:t>FCPSD</w:t>
            </w:r>
          </w:p>
        </w:tc>
        <w:tc>
          <w:tcPr>
            <w:tcW w:type="dxa" w:w="1728"/>
          </w:tcPr>
          <w:p>
            <w:r>
              <w:t>Orthodontics</w:t>
            </w:r>
          </w:p>
        </w:tc>
        <w:tc>
          <w:tcPr>
            <w:tcW w:type="dxa" w:w="1728"/>
          </w:tcPr>
          <w:p>
            <w:r>
              <w:t>Children Hospital, Lahore</w:t>
            </w:r>
          </w:p>
        </w:tc>
        <w:tc>
          <w:tcPr>
            <w:tcW w:type="dxa" w:w="1728"/>
          </w:tcPr>
          <w:p>
            <w:r>
              <w:t>78.085714</w:t>
            </w:r>
          </w:p>
        </w:tc>
        <w:tc>
          <w:tcPr>
            <w:tcW w:type="dxa" w:w="1728"/>
          </w:tcPr>
          <w:p>
            <w:r>
              <w:t>78.085714</w:t>
            </w:r>
          </w:p>
        </w:tc>
      </w:tr>
      <w:tr>
        <w:tc>
          <w:tcPr>
            <w:tcW w:type="dxa" w:w="1728"/>
          </w:tcPr>
          <w:p>
            <w:r>
              <w:t>FCPSD</w:t>
            </w:r>
          </w:p>
        </w:tc>
        <w:tc>
          <w:tcPr>
            <w:tcW w:type="dxa" w:w="1728"/>
          </w:tcPr>
          <w:p>
            <w:r>
              <w:t>Orthodontics</w:t>
            </w:r>
          </w:p>
        </w:tc>
        <w:tc>
          <w:tcPr>
            <w:tcW w:type="dxa" w:w="1728"/>
          </w:tcPr>
          <w:p>
            <w:r>
              <w:t>Punjab</w:t>
            </w:r>
          </w:p>
        </w:tc>
        <w:tc>
          <w:tcPr>
            <w:tcW w:type="dxa" w:w="1728"/>
          </w:tcPr>
          <w:p>
            <w:r>
              <w:t>82.988571</w:t>
            </w:r>
          </w:p>
        </w:tc>
        <w:tc>
          <w:tcPr>
            <w:tcW w:type="dxa" w:w="1728"/>
          </w:tcPr>
          <w:p>
            <w:r>
              <w:t>77.830476</w:t>
            </w:r>
          </w:p>
        </w:tc>
      </w:tr>
      <w:tr>
        <w:tc>
          <w:tcPr>
            <w:tcW w:type="dxa" w:w="1728"/>
          </w:tcPr>
          <w:p>
            <w:r>
              <w:t>FCPSD</w:t>
            </w:r>
          </w:p>
        </w:tc>
        <w:tc>
          <w:tcPr>
            <w:tcW w:type="dxa" w:w="1728"/>
          </w:tcPr>
          <w:p>
            <w:r>
              <w:t>Orthodontics</w:t>
            </w:r>
          </w:p>
        </w:tc>
        <w:tc>
          <w:tcPr>
            <w:tcW w:type="dxa" w:w="1728"/>
          </w:tcPr>
          <w:p>
            <w:r>
              <w:t>Nishtar Institute Of Dentistry, Multan</w:t>
            </w:r>
          </w:p>
        </w:tc>
        <w:tc>
          <w:tcPr>
            <w:tcW w:type="dxa" w:w="1728"/>
          </w:tcPr>
          <w:p>
            <w:r>
              <w:t>77.830476</w:t>
            </w:r>
          </w:p>
        </w:tc>
        <w:tc>
          <w:tcPr>
            <w:tcW w:type="dxa" w:w="1728"/>
          </w:tcPr>
          <w:p>
            <w:r>
              <w:t>77.830476</w:t>
            </w:r>
          </w:p>
        </w:tc>
      </w:tr>
      <w:tr>
        <w:tc>
          <w:tcPr>
            <w:tcW w:type="dxa" w:w="1728"/>
          </w:tcPr>
          <w:p>
            <w:r>
              <w:t>FCPSD</w:t>
            </w:r>
          </w:p>
        </w:tc>
        <w:tc>
          <w:tcPr>
            <w:tcW w:type="dxa" w:w="1728"/>
          </w:tcPr>
          <w:p>
            <w:r>
              <w:t>Orthodontics</w:t>
            </w:r>
          </w:p>
        </w:tc>
        <w:tc>
          <w:tcPr>
            <w:tcW w:type="dxa" w:w="1728"/>
          </w:tcPr>
          <w:p>
            <w:r>
              <w:t>Punjab Dental Hospital, Lahore</w:t>
            </w:r>
          </w:p>
        </w:tc>
        <w:tc>
          <w:tcPr>
            <w:tcW w:type="dxa" w:w="1728"/>
          </w:tcPr>
          <w:p>
            <w:r>
              <w:t>82.988571</w:t>
            </w:r>
          </w:p>
        </w:tc>
        <w:tc>
          <w:tcPr>
            <w:tcW w:type="dxa" w:w="1728"/>
          </w:tcPr>
          <w:p>
            <w:r>
              <w:t>79.92381</w:t>
            </w:r>
          </w:p>
        </w:tc>
      </w:tr>
      <w:tr>
        <w:tc>
          <w:tcPr>
            <w:tcW w:type="dxa" w:w="1728"/>
          </w:tcPr>
          <w:p>
            <w:r>
              <w:t>FCPSD</w:t>
            </w:r>
          </w:p>
        </w:tc>
        <w:tc>
          <w:tcPr>
            <w:tcW w:type="dxa" w:w="1728"/>
          </w:tcPr>
          <w:p>
            <w:r>
              <w:t>Prosthodontics</w:t>
            </w:r>
          </w:p>
        </w:tc>
        <w:tc>
          <w:tcPr>
            <w:tcW w:type="dxa" w:w="1728"/>
          </w:tcPr>
          <w:p>
            <w:r>
              <w:t>Merit</w:t>
            </w:r>
          </w:p>
        </w:tc>
        <w:tc>
          <w:tcPr>
            <w:tcW w:type="dxa" w:w="1728"/>
          </w:tcPr>
          <w:p>
            <w:r>
              <w:t>78.217143</w:t>
            </w:r>
          </w:p>
        </w:tc>
        <w:tc>
          <w:tcPr>
            <w:tcW w:type="dxa" w:w="1728"/>
          </w:tcPr>
          <w:p>
            <w:r>
              <w:t>78.217143</w:t>
            </w:r>
          </w:p>
        </w:tc>
      </w:tr>
      <w:tr>
        <w:tc>
          <w:tcPr>
            <w:tcW w:type="dxa" w:w="1728"/>
          </w:tcPr>
          <w:p>
            <w:r>
              <w:t>FCPSD</w:t>
            </w:r>
          </w:p>
        </w:tc>
        <w:tc>
          <w:tcPr>
            <w:tcW w:type="dxa" w:w="1728"/>
          </w:tcPr>
          <w:p>
            <w:r>
              <w:t>Prosthodontics</w:t>
            </w:r>
          </w:p>
        </w:tc>
        <w:tc>
          <w:tcPr>
            <w:tcW w:type="dxa" w:w="1728"/>
          </w:tcPr>
          <w:p>
            <w:r>
              <w:t>Punjab Dental Hospital, Lahore</w:t>
            </w:r>
          </w:p>
        </w:tc>
        <w:tc>
          <w:tcPr>
            <w:tcW w:type="dxa" w:w="1728"/>
          </w:tcPr>
          <w:p>
            <w:r>
              <w:t>78.217143</w:t>
            </w:r>
          </w:p>
        </w:tc>
        <w:tc>
          <w:tcPr>
            <w:tcW w:type="dxa" w:w="1728"/>
          </w:tcPr>
          <w:p>
            <w:r>
              <w:t>78.217143</w:t>
            </w:r>
          </w:p>
        </w:tc>
      </w:tr>
      <w:tr>
        <w:tc>
          <w:tcPr>
            <w:tcW w:type="dxa" w:w="1728"/>
          </w:tcPr>
          <w:p>
            <w:r>
              <w:t>FCPSD</w:t>
            </w:r>
          </w:p>
        </w:tc>
        <w:tc>
          <w:tcPr>
            <w:tcW w:type="dxa" w:w="1728"/>
          </w:tcPr>
          <w:p>
            <w:r>
              <w:t>Prosthodontics</w:t>
            </w:r>
          </w:p>
        </w:tc>
        <w:tc>
          <w:tcPr>
            <w:tcW w:type="dxa" w:w="1728"/>
          </w:tcPr>
          <w:p>
            <w:r>
              <w:t>Punjab</w:t>
            </w:r>
          </w:p>
        </w:tc>
        <w:tc>
          <w:tcPr>
            <w:tcW w:type="dxa" w:w="1728"/>
          </w:tcPr>
          <w:p>
            <w:r>
              <w:t>78.217143</w:t>
            </w:r>
          </w:p>
        </w:tc>
        <w:tc>
          <w:tcPr>
            <w:tcW w:type="dxa" w:w="1728"/>
          </w:tcPr>
          <w:p>
            <w:r>
              <w:t>78.217143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
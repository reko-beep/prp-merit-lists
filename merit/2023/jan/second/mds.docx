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3"/>
        <w:gridCol w:w="480"/>
        <w:gridCol w:w="1128"/>
        <w:gridCol w:w="1351"/>
        <w:gridCol w:w="1027"/>
        <w:gridCol w:w="1351"/>
        <w:gridCol w:w="1243"/>
        <w:gridCol w:w="1248"/>
        <w:gridCol w:w="1655"/>
        <w:gridCol w:w="1152"/>
        <w:gridCol w:w="876"/>
      </w:tblGrid>
      <w:tr w:rsidR="004049DE" w:rsidTr="004049DE">
        <w:tc>
          <w:tcPr>
            <w:tcW w:w="193" w:type="pct"/>
          </w:tcPr>
          <w:p w:rsidR="004049DE" w:rsidRDefault="004049DE">
            <w:r>
              <w:t>Sr</w:t>
            </w:r>
          </w:p>
        </w:tc>
        <w:tc>
          <w:tcPr>
            <w:tcW w:w="200" w:type="pct"/>
          </w:tcPr>
          <w:p w:rsidR="004049DE" w:rsidRDefault="004049DE">
            <w:r>
              <w:t>Rn</w:t>
            </w:r>
          </w:p>
        </w:tc>
        <w:tc>
          <w:tcPr>
            <w:tcW w:w="471" w:type="pct"/>
          </w:tcPr>
          <w:p w:rsidR="004049DE" w:rsidRDefault="004049DE">
            <w:r>
              <w:t>Applicant Id</w:t>
            </w:r>
          </w:p>
        </w:tc>
        <w:tc>
          <w:tcPr>
            <w:tcW w:w="564" w:type="pct"/>
          </w:tcPr>
          <w:p w:rsidR="004049DE" w:rsidRDefault="004049DE">
            <w:r>
              <w:t>Name</w:t>
            </w:r>
          </w:p>
        </w:tc>
        <w:tc>
          <w:tcPr>
            <w:tcW w:w="429" w:type="pct"/>
          </w:tcPr>
          <w:p w:rsidR="004049DE" w:rsidRDefault="004049DE">
            <w:r>
              <w:t>Pmdc No</w:t>
            </w:r>
          </w:p>
        </w:tc>
        <w:tc>
          <w:tcPr>
            <w:tcW w:w="564" w:type="pct"/>
          </w:tcPr>
          <w:p w:rsidR="004049DE" w:rsidRDefault="004049DE">
            <w:r>
              <w:t>Father Name</w:t>
            </w:r>
          </w:p>
        </w:tc>
        <w:tc>
          <w:tcPr>
            <w:tcW w:w="519" w:type="pct"/>
          </w:tcPr>
          <w:p w:rsidR="004049DE" w:rsidRDefault="004049DE">
            <w:r>
              <w:t>Marks</w:t>
            </w:r>
          </w:p>
        </w:tc>
        <w:tc>
          <w:tcPr>
            <w:tcW w:w="521" w:type="pct"/>
          </w:tcPr>
          <w:p w:rsidR="004049DE" w:rsidRDefault="004049DE">
            <w:r>
              <w:t>Preference No</w:t>
            </w:r>
          </w:p>
        </w:tc>
        <w:tc>
          <w:tcPr>
            <w:tcW w:w="691" w:type="pct"/>
          </w:tcPr>
          <w:p w:rsidR="004049DE" w:rsidRDefault="004049DE">
            <w:r>
              <w:t>Speciality Name</w:t>
            </w:r>
          </w:p>
        </w:tc>
        <w:tc>
          <w:tcPr>
            <w:tcW w:w="481" w:type="pct"/>
          </w:tcPr>
          <w:p w:rsidR="004049DE" w:rsidRDefault="004049DE">
            <w:r>
              <w:t>Hospital Name</w:t>
            </w:r>
          </w:p>
        </w:tc>
        <w:tc>
          <w:tcPr>
            <w:tcW w:w="366" w:type="pct"/>
          </w:tcPr>
          <w:p w:rsidR="004049DE" w:rsidRDefault="004049DE">
            <w:r>
              <w:t>Quota Name</w:t>
            </w:r>
          </w:p>
        </w:tc>
      </w:tr>
      <w:tr w:rsidR="004049DE" w:rsidTr="004049DE">
        <w:tc>
          <w:tcPr>
            <w:tcW w:w="193" w:type="pct"/>
          </w:tcPr>
          <w:p w:rsidR="004049DE" w:rsidRDefault="004049DE">
            <w:r>
              <w:t>1</w:t>
            </w:r>
          </w:p>
        </w:tc>
        <w:tc>
          <w:tcPr>
            <w:tcW w:w="200" w:type="pct"/>
          </w:tcPr>
          <w:p w:rsidR="004049DE" w:rsidRDefault="004049DE">
            <w:r>
              <w:t>1</w:t>
            </w:r>
          </w:p>
        </w:tc>
        <w:tc>
          <w:tcPr>
            <w:tcW w:w="471" w:type="pct"/>
          </w:tcPr>
          <w:p w:rsidR="004049DE" w:rsidRDefault="004049DE">
            <w:r>
              <w:t>2149</w:t>
            </w:r>
          </w:p>
        </w:tc>
        <w:tc>
          <w:tcPr>
            <w:tcW w:w="564" w:type="pct"/>
          </w:tcPr>
          <w:p w:rsidR="004049DE" w:rsidRDefault="004049DE">
            <w:r>
              <w:t>Muaaz Amjad</w:t>
            </w:r>
          </w:p>
        </w:tc>
        <w:tc>
          <w:tcPr>
            <w:tcW w:w="429" w:type="pct"/>
          </w:tcPr>
          <w:p w:rsidR="004049DE" w:rsidRDefault="004049DE">
            <w:r>
              <w:t>18110-D</w:t>
            </w:r>
          </w:p>
        </w:tc>
        <w:tc>
          <w:tcPr>
            <w:tcW w:w="564" w:type="pct"/>
          </w:tcPr>
          <w:p w:rsidR="004049DE" w:rsidRDefault="004049DE">
            <w:r>
              <w:t>Muhammad Amjad Awan</w:t>
            </w:r>
          </w:p>
        </w:tc>
        <w:tc>
          <w:tcPr>
            <w:tcW w:w="519" w:type="pct"/>
          </w:tcPr>
          <w:p w:rsidR="004049DE" w:rsidRDefault="004049DE">
            <w:r>
              <w:t>54.173334</w:t>
            </w:r>
          </w:p>
        </w:tc>
        <w:tc>
          <w:tcPr>
            <w:tcW w:w="521" w:type="pct"/>
          </w:tcPr>
          <w:p w:rsidR="004049DE" w:rsidRDefault="004049DE">
            <w:r>
              <w:t>4</w:t>
            </w:r>
          </w:p>
        </w:tc>
        <w:tc>
          <w:tcPr>
            <w:tcW w:w="691" w:type="pct"/>
          </w:tcPr>
          <w:p w:rsidR="004049DE" w:rsidRDefault="004049DE">
            <w:r>
              <w:t>Operative Dentistry</w:t>
            </w:r>
          </w:p>
        </w:tc>
        <w:tc>
          <w:tcPr>
            <w:tcW w:w="481" w:type="pct"/>
          </w:tcPr>
          <w:p w:rsidR="004049DE" w:rsidRDefault="004049DE">
            <w:r>
              <w:t>Nishtar Institute of Dentistry, Multan</w:t>
            </w:r>
          </w:p>
        </w:tc>
        <w:tc>
          <w:tcPr>
            <w:tcW w:w="366" w:type="pct"/>
          </w:tcPr>
          <w:p w:rsidR="004049DE" w:rsidRDefault="004049DE">
            <w:r>
              <w:t>Punjab</w:t>
            </w:r>
          </w:p>
        </w:tc>
      </w:tr>
      <w:tr w:rsidR="004049DE" w:rsidTr="004049DE">
        <w:tc>
          <w:tcPr>
            <w:tcW w:w="193" w:type="pct"/>
          </w:tcPr>
          <w:p w:rsidR="004049DE" w:rsidRDefault="004049DE">
            <w:r>
              <w:t>2</w:t>
            </w:r>
          </w:p>
        </w:tc>
        <w:tc>
          <w:tcPr>
            <w:tcW w:w="200" w:type="pct"/>
          </w:tcPr>
          <w:p w:rsidR="004049DE" w:rsidRDefault="004049DE">
            <w:r>
              <w:t>1</w:t>
            </w:r>
          </w:p>
        </w:tc>
        <w:tc>
          <w:tcPr>
            <w:tcW w:w="471" w:type="pct"/>
          </w:tcPr>
          <w:p w:rsidR="004049DE" w:rsidRDefault="004049DE">
            <w:r>
              <w:t>20878</w:t>
            </w:r>
          </w:p>
        </w:tc>
        <w:tc>
          <w:tcPr>
            <w:tcW w:w="564" w:type="pct"/>
          </w:tcPr>
          <w:p w:rsidR="004049DE" w:rsidRDefault="004049DE">
            <w:r>
              <w:t>Zoha Nasir</w:t>
            </w:r>
          </w:p>
        </w:tc>
        <w:tc>
          <w:tcPr>
            <w:tcW w:w="429" w:type="pct"/>
          </w:tcPr>
          <w:p w:rsidR="004049DE" w:rsidRDefault="004049DE">
            <w:r>
              <w:t>742888-01-D</w:t>
            </w:r>
          </w:p>
        </w:tc>
        <w:tc>
          <w:tcPr>
            <w:tcW w:w="564" w:type="pct"/>
          </w:tcPr>
          <w:p w:rsidR="004049DE" w:rsidRDefault="004049DE">
            <w:r>
              <w:t>Nasir Mehmood Sheikh</w:t>
            </w:r>
          </w:p>
        </w:tc>
        <w:tc>
          <w:tcPr>
            <w:tcW w:w="519" w:type="pct"/>
          </w:tcPr>
          <w:p w:rsidR="004049DE" w:rsidRDefault="004049DE">
            <w:r>
              <w:t>56.31</w:t>
            </w:r>
          </w:p>
        </w:tc>
        <w:tc>
          <w:tcPr>
            <w:tcW w:w="521" w:type="pct"/>
          </w:tcPr>
          <w:p w:rsidR="004049DE" w:rsidRDefault="004049DE">
            <w:r>
              <w:t>2</w:t>
            </w:r>
          </w:p>
        </w:tc>
        <w:tc>
          <w:tcPr>
            <w:tcW w:w="691" w:type="pct"/>
          </w:tcPr>
          <w:p w:rsidR="004049DE" w:rsidRDefault="004049DE">
            <w:r>
              <w:t>Operative Dentistry</w:t>
            </w:r>
          </w:p>
        </w:tc>
        <w:tc>
          <w:tcPr>
            <w:tcW w:w="481" w:type="pct"/>
          </w:tcPr>
          <w:p w:rsidR="004049DE" w:rsidRDefault="004049DE">
            <w:r>
              <w:t>Punjab Dental Hospital, Lahore</w:t>
            </w:r>
          </w:p>
        </w:tc>
        <w:tc>
          <w:tcPr>
            <w:tcW w:w="366" w:type="pct"/>
          </w:tcPr>
          <w:p w:rsidR="004049DE" w:rsidRDefault="004049DE">
            <w:r>
              <w:t>Punjab</w:t>
            </w:r>
          </w:p>
        </w:tc>
      </w:tr>
      <w:tr w:rsidR="004049DE" w:rsidTr="004049DE">
        <w:tc>
          <w:tcPr>
            <w:tcW w:w="193" w:type="pct"/>
          </w:tcPr>
          <w:p w:rsidR="004049DE" w:rsidRDefault="004049DE">
            <w:r>
              <w:t>3</w:t>
            </w:r>
          </w:p>
        </w:tc>
        <w:tc>
          <w:tcPr>
            <w:tcW w:w="200" w:type="pct"/>
          </w:tcPr>
          <w:p w:rsidR="004049DE" w:rsidRDefault="004049DE">
            <w:r>
              <w:t>1</w:t>
            </w:r>
          </w:p>
        </w:tc>
        <w:tc>
          <w:tcPr>
            <w:tcW w:w="471" w:type="pct"/>
          </w:tcPr>
          <w:p w:rsidR="004049DE" w:rsidRDefault="004049DE">
            <w:r>
              <w:t>6785</w:t>
            </w:r>
          </w:p>
        </w:tc>
        <w:tc>
          <w:tcPr>
            <w:tcW w:w="564" w:type="pct"/>
          </w:tcPr>
          <w:p w:rsidR="004049DE" w:rsidRDefault="004049DE">
            <w:r>
              <w:t>Saira Qamar</w:t>
            </w:r>
          </w:p>
        </w:tc>
        <w:tc>
          <w:tcPr>
            <w:tcW w:w="429" w:type="pct"/>
          </w:tcPr>
          <w:p w:rsidR="004049DE" w:rsidRDefault="004049DE">
            <w:r>
              <w:t>24256-D</w:t>
            </w:r>
          </w:p>
        </w:tc>
        <w:tc>
          <w:tcPr>
            <w:tcW w:w="564" w:type="pct"/>
          </w:tcPr>
          <w:p w:rsidR="004049DE" w:rsidRDefault="004049DE">
            <w:r>
              <w:t>qamar javeed</w:t>
            </w:r>
          </w:p>
        </w:tc>
        <w:tc>
          <w:tcPr>
            <w:tcW w:w="519" w:type="pct"/>
          </w:tcPr>
          <w:p w:rsidR="004049DE" w:rsidRDefault="004049DE">
            <w:r>
              <w:t>47.417143</w:t>
            </w:r>
          </w:p>
        </w:tc>
        <w:tc>
          <w:tcPr>
            <w:tcW w:w="521" w:type="pct"/>
          </w:tcPr>
          <w:p w:rsidR="004049DE" w:rsidRDefault="004049DE">
            <w:r>
              <w:t>5</w:t>
            </w:r>
          </w:p>
        </w:tc>
        <w:tc>
          <w:tcPr>
            <w:tcW w:w="691" w:type="pct"/>
          </w:tcPr>
          <w:p w:rsidR="004049DE" w:rsidRDefault="004049DE">
            <w:r>
              <w:t>Oral &amp; Maxillofacial Surgery</w:t>
            </w:r>
          </w:p>
        </w:tc>
        <w:tc>
          <w:tcPr>
            <w:tcW w:w="481" w:type="pct"/>
          </w:tcPr>
          <w:p w:rsidR="004049DE" w:rsidRDefault="004049DE">
            <w:r>
              <w:t>Jinnah Hospital, Lahore</w:t>
            </w:r>
          </w:p>
        </w:tc>
        <w:tc>
          <w:tcPr>
            <w:tcW w:w="366" w:type="pct"/>
          </w:tcPr>
          <w:p w:rsidR="004049DE" w:rsidRDefault="004049DE">
            <w:r>
              <w:t>Punjab</w:t>
            </w:r>
          </w:p>
        </w:tc>
      </w:tr>
      <w:tr w:rsidR="004049DE" w:rsidTr="004049DE">
        <w:tc>
          <w:tcPr>
            <w:tcW w:w="193" w:type="pct"/>
          </w:tcPr>
          <w:p w:rsidR="004049DE" w:rsidRDefault="004049DE">
            <w:r>
              <w:t>4</w:t>
            </w:r>
          </w:p>
        </w:tc>
        <w:tc>
          <w:tcPr>
            <w:tcW w:w="200" w:type="pct"/>
          </w:tcPr>
          <w:p w:rsidR="004049DE" w:rsidRDefault="004049DE">
            <w:r>
              <w:t>1</w:t>
            </w:r>
          </w:p>
        </w:tc>
        <w:tc>
          <w:tcPr>
            <w:tcW w:w="471" w:type="pct"/>
          </w:tcPr>
          <w:p w:rsidR="004049DE" w:rsidRDefault="004049DE">
            <w:r>
              <w:t>4911</w:t>
            </w:r>
          </w:p>
        </w:tc>
        <w:tc>
          <w:tcPr>
            <w:tcW w:w="564" w:type="pct"/>
          </w:tcPr>
          <w:p w:rsidR="004049DE" w:rsidRDefault="004049DE">
            <w:r>
              <w:t>Mohammad Anas Azhar</w:t>
            </w:r>
          </w:p>
        </w:tc>
        <w:tc>
          <w:tcPr>
            <w:tcW w:w="429" w:type="pct"/>
          </w:tcPr>
          <w:p w:rsidR="004049DE" w:rsidRDefault="004049DE">
            <w:r>
              <w:t>24694-D</w:t>
            </w:r>
          </w:p>
        </w:tc>
        <w:tc>
          <w:tcPr>
            <w:tcW w:w="564" w:type="pct"/>
          </w:tcPr>
          <w:p w:rsidR="004049DE" w:rsidRDefault="004049DE">
            <w:r>
              <w:t>Mohammad Azhar</w:t>
            </w:r>
          </w:p>
        </w:tc>
        <w:tc>
          <w:tcPr>
            <w:tcW w:w="519" w:type="pct"/>
          </w:tcPr>
          <w:p w:rsidR="004049DE" w:rsidRDefault="004049DE">
            <w:r>
              <w:t>59.161904</w:t>
            </w:r>
          </w:p>
        </w:tc>
        <w:tc>
          <w:tcPr>
            <w:tcW w:w="521" w:type="pct"/>
          </w:tcPr>
          <w:p w:rsidR="004049DE" w:rsidRDefault="004049DE">
            <w:r>
              <w:t>1</w:t>
            </w:r>
          </w:p>
        </w:tc>
        <w:tc>
          <w:tcPr>
            <w:tcW w:w="691" w:type="pct"/>
          </w:tcPr>
          <w:p w:rsidR="004049DE" w:rsidRDefault="004049DE">
            <w:r>
              <w:t>Oral &amp; Maxillofacial Surgery</w:t>
            </w:r>
          </w:p>
        </w:tc>
        <w:tc>
          <w:tcPr>
            <w:tcW w:w="481" w:type="pct"/>
          </w:tcPr>
          <w:p w:rsidR="004049DE" w:rsidRDefault="004049DE">
            <w:r>
              <w:t>Mayo Hospital, Lahore</w:t>
            </w:r>
          </w:p>
        </w:tc>
        <w:tc>
          <w:tcPr>
            <w:tcW w:w="366" w:type="pct"/>
          </w:tcPr>
          <w:p w:rsidR="004049DE" w:rsidRDefault="004049DE">
            <w:r>
              <w:t>Punjab</w:t>
            </w:r>
          </w:p>
        </w:tc>
      </w:tr>
      <w:tr w:rsidR="004049DE" w:rsidTr="004049DE">
        <w:tc>
          <w:tcPr>
            <w:tcW w:w="193" w:type="pct"/>
          </w:tcPr>
          <w:p w:rsidR="004049DE" w:rsidRDefault="004049DE">
            <w:r>
              <w:t>5</w:t>
            </w:r>
          </w:p>
        </w:tc>
        <w:tc>
          <w:tcPr>
            <w:tcW w:w="200" w:type="pct"/>
          </w:tcPr>
          <w:p w:rsidR="004049DE" w:rsidRDefault="004049DE">
            <w:r>
              <w:t>2</w:t>
            </w:r>
          </w:p>
        </w:tc>
        <w:tc>
          <w:tcPr>
            <w:tcW w:w="471" w:type="pct"/>
          </w:tcPr>
          <w:p w:rsidR="004049DE" w:rsidRDefault="004049DE">
            <w:r>
              <w:t>4489</w:t>
            </w:r>
          </w:p>
        </w:tc>
        <w:tc>
          <w:tcPr>
            <w:tcW w:w="564" w:type="pct"/>
          </w:tcPr>
          <w:p w:rsidR="004049DE" w:rsidRDefault="004049DE">
            <w:r>
              <w:t>Qurat Ul Ain</w:t>
            </w:r>
          </w:p>
        </w:tc>
        <w:tc>
          <w:tcPr>
            <w:tcW w:w="429" w:type="pct"/>
          </w:tcPr>
          <w:p w:rsidR="004049DE" w:rsidRDefault="004049DE">
            <w:r>
              <w:t>19120-D</w:t>
            </w:r>
          </w:p>
        </w:tc>
        <w:tc>
          <w:tcPr>
            <w:tcW w:w="564" w:type="pct"/>
          </w:tcPr>
          <w:p w:rsidR="004049DE" w:rsidRDefault="004049DE">
            <w:r>
              <w:t>Jalil Ahmed</w:t>
            </w:r>
          </w:p>
        </w:tc>
        <w:tc>
          <w:tcPr>
            <w:tcW w:w="519" w:type="pct"/>
          </w:tcPr>
          <w:p w:rsidR="004049DE" w:rsidRDefault="004049DE">
            <w:r>
              <w:t>49.328627</w:t>
            </w:r>
          </w:p>
        </w:tc>
        <w:tc>
          <w:tcPr>
            <w:tcW w:w="521" w:type="pct"/>
          </w:tcPr>
          <w:p w:rsidR="004049DE" w:rsidRDefault="004049DE">
            <w:r>
              <w:t>4</w:t>
            </w:r>
          </w:p>
        </w:tc>
        <w:tc>
          <w:tcPr>
            <w:tcW w:w="691" w:type="pct"/>
          </w:tcPr>
          <w:p w:rsidR="004049DE" w:rsidRDefault="004049DE">
            <w:r>
              <w:t>Oral &amp; Maxillofacial Surgery</w:t>
            </w:r>
          </w:p>
        </w:tc>
        <w:tc>
          <w:tcPr>
            <w:tcW w:w="481" w:type="pct"/>
          </w:tcPr>
          <w:p w:rsidR="004049DE" w:rsidRDefault="004049DE">
            <w:r>
              <w:t>Mayo Hospital, Lahore</w:t>
            </w:r>
          </w:p>
        </w:tc>
        <w:tc>
          <w:tcPr>
            <w:tcW w:w="366" w:type="pct"/>
          </w:tcPr>
          <w:p w:rsidR="004049DE" w:rsidRDefault="004049DE">
            <w:r>
              <w:t>Punjab</w:t>
            </w:r>
          </w:p>
        </w:tc>
      </w:tr>
      <w:tr w:rsidR="004049DE" w:rsidTr="004049DE">
        <w:tc>
          <w:tcPr>
            <w:tcW w:w="193" w:type="pct"/>
          </w:tcPr>
          <w:p w:rsidR="004049DE" w:rsidRDefault="004049DE">
            <w:r>
              <w:t>6</w:t>
            </w:r>
          </w:p>
        </w:tc>
        <w:tc>
          <w:tcPr>
            <w:tcW w:w="200" w:type="pct"/>
          </w:tcPr>
          <w:p w:rsidR="004049DE" w:rsidRDefault="004049DE">
            <w:r>
              <w:t>3</w:t>
            </w:r>
          </w:p>
        </w:tc>
        <w:tc>
          <w:tcPr>
            <w:tcW w:w="471" w:type="pct"/>
          </w:tcPr>
          <w:p w:rsidR="004049DE" w:rsidRDefault="004049DE">
            <w:r>
              <w:t>15445</w:t>
            </w:r>
          </w:p>
        </w:tc>
        <w:tc>
          <w:tcPr>
            <w:tcW w:w="564" w:type="pct"/>
          </w:tcPr>
          <w:p w:rsidR="004049DE" w:rsidRDefault="004049DE">
            <w:r>
              <w:t>Hamza Khan</w:t>
            </w:r>
          </w:p>
        </w:tc>
        <w:tc>
          <w:tcPr>
            <w:tcW w:w="429" w:type="pct"/>
          </w:tcPr>
          <w:p w:rsidR="004049DE" w:rsidRDefault="004049DE">
            <w:r>
              <w:t>26903-D</w:t>
            </w:r>
          </w:p>
        </w:tc>
        <w:tc>
          <w:tcPr>
            <w:tcW w:w="564" w:type="pct"/>
          </w:tcPr>
          <w:p w:rsidR="004049DE" w:rsidRDefault="004049DE">
            <w:r>
              <w:t xml:space="preserve">Muhammad Aslam Khan </w:t>
            </w:r>
          </w:p>
        </w:tc>
        <w:tc>
          <w:tcPr>
            <w:tcW w:w="519" w:type="pct"/>
          </w:tcPr>
          <w:p w:rsidR="004049DE" w:rsidRDefault="004049DE">
            <w:r>
              <w:t>48.131429</w:t>
            </w:r>
          </w:p>
        </w:tc>
        <w:tc>
          <w:tcPr>
            <w:tcW w:w="521" w:type="pct"/>
          </w:tcPr>
          <w:p w:rsidR="004049DE" w:rsidRDefault="004049DE">
            <w:r>
              <w:t>1</w:t>
            </w:r>
          </w:p>
        </w:tc>
        <w:tc>
          <w:tcPr>
            <w:tcW w:w="691" w:type="pct"/>
          </w:tcPr>
          <w:p w:rsidR="004049DE" w:rsidRDefault="004049DE">
            <w:r>
              <w:t>Oral &amp; Maxillofacial Surgery</w:t>
            </w:r>
          </w:p>
        </w:tc>
        <w:tc>
          <w:tcPr>
            <w:tcW w:w="481" w:type="pct"/>
          </w:tcPr>
          <w:p w:rsidR="004049DE" w:rsidRDefault="004049DE">
            <w:r>
              <w:t>Mayo Hospital, Lahore</w:t>
            </w:r>
          </w:p>
        </w:tc>
        <w:tc>
          <w:tcPr>
            <w:tcW w:w="366" w:type="pct"/>
          </w:tcPr>
          <w:p w:rsidR="004049DE" w:rsidRDefault="004049DE">
            <w:r>
              <w:t>Punjab</w:t>
            </w:r>
          </w:p>
        </w:tc>
      </w:tr>
      <w:tr w:rsidR="004049DE" w:rsidTr="004049DE">
        <w:tc>
          <w:tcPr>
            <w:tcW w:w="193" w:type="pct"/>
          </w:tcPr>
          <w:p w:rsidR="004049DE" w:rsidRDefault="004049DE">
            <w:r>
              <w:t>7</w:t>
            </w:r>
          </w:p>
        </w:tc>
        <w:tc>
          <w:tcPr>
            <w:tcW w:w="200" w:type="pct"/>
          </w:tcPr>
          <w:p w:rsidR="004049DE" w:rsidRDefault="004049DE">
            <w:r>
              <w:t>1</w:t>
            </w:r>
          </w:p>
        </w:tc>
        <w:tc>
          <w:tcPr>
            <w:tcW w:w="471" w:type="pct"/>
          </w:tcPr>
          <w:p w:rsidR="004049DE" w:rsidRDefault="004049DE">
            <w:r>
              <w:t>15132</w:t>
            </w:r>
          </w:p>
        </w:tc>
        <w:tc>
          <w:tcPr>
            <w:tcW w:w="564" w:type="pct"/>
          </w:tcPr>
          <w:p w:rsidR="004049DE" w:rsidRDefault="004049DE">
            <w:r>
              <w:t>Arisha Iqbal</w:t>
            </w:r>
          </w:p>
        </w:tc>
        <w:tc>
          <w:tcPr>
            <w:tcW w:w="429" w:type="pct"/>
          </w:tcPr>
          <w:p w:rsidR="004049DE" w:rsidRDefault="004049DE">
            <w:r>
              <w:t>26163-D</w:t>
            </w:r>
          </w:p>
        </w:tc>
        <w:tc>
          <w:tcPr>
            <w:tcW w:w="564" w:type="pct"/>
          </w:tcPr>
          <w:p w:rsidR="004049DE" w:rsidRDefault="004049DE">
            <w:r>
              <w:t>Muhammad Iqbal</w:t>
            </w:r>
          </w:p>
        </w:tc>
        <w:tc>
          <w:tcPr>
            <w:tcW w:w="519" w:type="pct"/>
          </w:tcPr>
          <w:p w:rsidR="004049DE" w:rsidRDefault="004049DE">
            <w:r>
              <w:t>51.017143</w:t>
            </w:r>
          </w:p>
        </w:tc>
        <w:tc>
          <w:tcPr>
            <w:tcW w:w="521" w:type="pct"/>
          </w:tcPr>
          <w:p w:rsidR="004049DE" w:rsidRDefault="004049DE">
            <w:r>
              <w:t>20</w:t>
            </w:r>
          </w:p>
        </w:tc>
        <w:tc>
          <w:tcPr>
            <w:tcW w:w="691" w:type="pct"/>
          </w:tcPr>
          <w:p w:rsidR="004049DE" w:rsidRDefault="004049DE">
            <w:r>
              <w:t>Oral &amp; Maxillofacial Surgery</w:t>
            </w:r>
          </w:p>
        </w:tc>
        <w:tc>
          <w:tcPr>
            <w:tcW w:w="481" w:type="pct"/>
          </w:tcPr>
          <w:p w:rsidR="004049DE" w:rsidRDefault="004049DE">
            <w:r>
              <w:t>Nishtar Institute of Dentistry, Multan</w:t>
            </w:r>
          </w:p>
        </w:tc>
        <w:tc>
          <w:tcPr>
            <w:tcW w:w="366" w:type="pct"/>
          </w:tcPr>
          <w:p w:rsidR="004049DE" w:rsidRDefault="004049DE">
            <w:r>
              <w:t>Punjab</w:t>
            </w:r>
          </w:p>
        </w:tc>
      </w:tr>
      <w:tr w:rsidR="004049DE" w:rsidTr="004049DE">
        <w:tc>
          <w:tcPr>
            <w:tcW w:w="193" w:type="pct"/>
          </w:tcPr>
          <w:p w:rsidR="004049DE" w:rsidRDefault="004049DE">
            <w:r>
              <w:t>8</w:t>
            </w:r>
          </w:p>
        </w:tc>
        <w:tc>
          <w:tcPr>
            <w:tcW w:w="200" w:type="pct"/>
          </w:tcPr>
          <w:p w:rsidR="004049DE" w:rsidRDefault="004049DE">
            <w:r>
              <w:t>2</w:t>
            </w:r>
          </w:p>
        </w:tc>
        <w:tc>
          <w:tcPr>
            <w:tcW w:w="471" w:type="pct"/>
          </w:tcPr>
          <w:p w:rsidR="004049DE" w:rsidRDefault="004049DE">
            <w:r>
              <w:t>21514</w:t>
            </w:r>
          </w:p>
        </w:tc>
        <w:tc>
          <w:tcPr>
            <w:tcW w:w="564" w:type="pct"/>
          </w:tcPr>
          <w:p w:rsidR="004049DE" w:rsidRDefault="004049DE">
            <w:r>
              <w:t>Muhammad Meesam Raza</w:t>
            </w:r>
          </w:p>
        </w:tc>
        <w:tc>
          <w:tcPr>
            <w:tcW w:w="429" w:type="pct"/>
          </w:tcPr>
          <w:p w:rsidR="004049DE" w:rsidRDefault="004049DE">
            <w:r>
              <w:t>719973-01-D</w:t>
            </w:r>
          </w:p>
        </w:tc>
        <w:tc>
          <w:tcPr>
            <w:tcW w:w="564" w:type="pct"/>
          </w:tcPr>
          <w:p w:rsidR="004049DE" w:rsidRDefault="004049DE">
            <w:r>
              <w:t xml:space="preserve">Ather Raza Siddiqui </w:t>
            </w:r>
          </w:p>
        </w:tc>
        <w:tc>
          <w:tcPr>
            <w:tcW w:w="519" w:type="pct"/>
          </w:tcPr>
          <w:p w:rsidR="004049DE" w:rsidRDefault="004049DE">
            <w:r>
              <w:t>49.982857</w:t>
            </w:r>
          </w:p>
        </w:tc>
        <w:tc>
          <w:tcPr>
            <w:tcW w:w="521" w:type="pct"/>
          </w:tcPr>
          <w:p w:rsidR="004049DE" w:rsidRDefault="004049DE">
            <w:r>
              <w:t>1</w:t>
            </w:r>
          </w:p>
        </w:tc>
        <w:tc>
          <w:tcPr>
            <w:tcW w:w="691" w:type="pct"/>
          </w:tcPr>
          <w:p w:rsidR="004049DE" w:rsidRDefault="004049DE">
            <w:r>
              <w:t>Oral &amp; Maxillofacial Surgery</w:t>
            </w:r>
          </w:p>
        </w:tc>
        <w:tc>
          <w:tcPr>
            <w:tcW w:w="481" w:type="pct"/>
          </w:tcPr>
          <w:p w:rsidR="004049DE" w:rsidRDefault="004049DE">
            <w:r>
              <w:t>Nishtar Institute of Dentistry, Multan</w:t>
            </w:r>
          </w:p>
        </w:tc>
        <w:tc>
          <w:tcPr>
            <w:tcW w:w="366" w:type="pct"/>
          </w:tcPr>
          <w:p w:rsidR="004049DE" w:rsidRDefault="004049DE">
            <w:r>
              <w:t>Punjab</w:t>
            </w:r>
          </w:p>
        </w:tc>
      </w:tr>
      <w:tr w:rsidR="004049DE" w:rsidTr="004049DE">
        <w:tc>
          <w:tcPr>
            <w:tcW w:w="193" w:type="pct"/>
          </w:tcPr>
          <w:p w:rsidR="004049DE" w:rsidRDefault="004049DE">
            <w:r>
              <w:t>9</w:t>
            </w:r>
          </w:p>
        </w:tc>
        <w:tc>
          <w:tcPr>
            <w:tcW w:w="200" w:type="pct"/>
          </w:tcPr>
          <w:p w:rsidR="004049DE" w:rsidRDefault="004049DE">
            <w:r>
              <w:t>1</w:t>
            </w:r>
          </w:p>
        </w:tc>
        <w:tc>
          <w:tcPr>
            <w:tcW w:w="471" w:type="pct"/>
          </w:tcPr>
          <w:p w:rsidR="004049DE" w:rsidRDefault="004049DE">
            <w:r>
              <w:t>15196</w:t>
            </w:r>
          </w:p>
        </w:tc>
        <w:tc>
          <w:tcPr>
            <w:tcW w:w="564" w:type="pct"/>
          </w:tcPr>
          <w:p w:rsidR="004049DE" w:rsidRDefault="004049DE">
            <w:r>
              <w:t>Amina Mukhtar</w:t>
            </w:r>
          </w:p>
        </w:tc>
        <w:tc>
          <w:tcPr>
            <w:tcW w:w="429" w:type="pct"/>
          </w:tcPr>
          <w:p w:rsidR="004049DE" w:rsidRDefault="004049DE">
            <w:r>
              <w:t>26987-D</w:t>
            </w:r>
          </w:p>
        </w:tc>
        <w:tc>
          <w:tcPr>
            <w:tcW w:w="564" w:type="pct"/>
          </w:tcPr>
          <w:p w:rsidR="004049DE" w:rsidRDefault="004049DE">
            <w:r>
              <w:t>Mukhtar Ahmad Masoomi</w:t>
            </w:r>
          </w:p>
        </w:tc>
        <w:tc>
          <w:tcPr>
            <w:tcW w:w="519" w:type="pct"/>
          </w:tcPr>
          <w:p w:rsidR="004049DE" w:rsidRDefault="004049DE">
            <w:r>
              <w:t>54.817143</w:t>
            </w:r>
          </w:p>
        </w:tc>
        <w:tc>
          <w:tcPr>
            <w:tcW w:w="521" w:type="pct"/>
          </w:tcPr>
          <w:p w:rsidR="004049DE" w:rsidRDefault="004049DE">
            <w:r>
              <w:t>2</w:t>
            </w:r>
          </w:p>
        </w:tc>
        <w:tc>
          <w:tcPr>
            <w:tcW w:w="691" w:type="pct"/>
          </w:tcPr>
          <w:p w:rsidR="004049DE" w:rsidRDefault="004049DE">
            <w:r>
              <w:t>Oral &amp; Maxillofacial Surgery</w:t>
            </w:r>
          </w:p>
        </w:tc>
        <w:tc>
          <w:tcPr>
            <w:tcW w:w="481" w:type="pct"/>
          </w:tcPr>
          <w:p w:rsidR="004049DE" w:rsidRDefault="004049DE">
            <w:r>
              <w:t>Punjab Dental Hospital, Lahore</w:t>
            </w:r>
          </w:p>
        </w:tc>
        <w:tc>
          <w:tcPr>
            <w:tcW w:w="366" w:type="pct"/>
          </w:tcPr>
          <w:p w:rsidR="004049DE" w:rsidRDefault="004049DE">
            <w:r>
              <w:t>Punjab</w:t>
            </w:r>
          </w:p>
        </w:tc>
      </w:tr>
      <w:tr w:rsidR="004049DE" w:rsidTr="004049DE">
        <w:tc>
          <w:tcPr>
            <w:tcW w:w="193" w:type="pct"/>
          </w:tcPr>
          <w:p w:rsidR="004049DE" w:rsidRDefault="004049DE">
            <w:r>
              <w:t>10</w:t>
            </w:r>
          </w:p>
        </w:tc>
        <w:tc>
          <w:tcPr>
            <w:tcW w:w="200" w:type="pct"/>
          </w:tcPr>
          <w:p w:rsidR="004049DE" w:rsidRDefault="004049DE">
            <w:r>
              <w:t>2</w:t>
            </w:r>
          </w:p>
        </w:tc>
        <w:tc>
          <w:tcPr>
            <w:tcW w:w="471" w:type="pct"/>
          </w:tcPr>
          <w:p w:rsidR="004049DE" w:rsidRDefault="004049DE">
            <w:r>
              <w:t>1444</w:t>
            </w:r>
          </w:p>
        </w:tc>
        <w:tc>
          <w:tcPr>
            <w:tcW w:w="564" w:type="pct"/>
          </w:tcPr>
          <w:p w:rsidR="004049DE" w:rsidRDefault="004049DE">
            <w:r>
              <w:t>Shanza  Nasir</w:t>
            </w:r>
          </w:p>
        </w:tc>
        <w:tc>
          <w:tcPr>
            <w:tcW w:w="429" w:type="pct"/>
          </w:tcPr>
          <w:p w:rsidR="004049DE" w:rsidRDefault="004049DE">
            <w:r>
              <w:t>21912-D</w:t>
            </w:r>
          </w:p>
        </w:tc>
        <w:tc>
          <w:tcPr>
            <w:tcW w:w="564" w:type="pct"/>
          </w:tcPr>
          <w:p w:rsidR="004049DE" w:rsidRDefault="004049DE">
            <w:r>
              <w:t>Nasir  Abdullah</w:t>
            </w:r>
          </w:p>
        </w:tc>
        <w:tc>
          <w:tcPr>
            <w:tcW w:w="519" w:type="pct"/>
          </w:tcPr>
          <w:p w:rsidR="004049DE" w:rsidRDefault="004049DE">
            <w:r>
              <w:t>53.04</w:t>
            </w:r>
          </w:p>
        </w:tc>
        <w:tc>
          <w:tcPr>
            <w:tcW w:w="521" w:type="pct"/>
          </w:tcPr>
          <w:p w:rsidR="004049DE" w:rsidRDefault="004049DE">
            <w:r>
              <w:t>1</w:t>
            </w:r>
          </w:p>
        </w:tc>
        <w:tc>
          <w:tcPr>
            <w:tcW w:w="691" w:type="pct"/>
          </w:tcPr>
          <w:p w:rsidR="004049DE" w:rsidRDefault="004049DE">
            <w:r>
              <w:t>Oral &amp; Maxillofacial Surgery</w:t>
            </w:r>
          </w:p>
        </w:tc>
        <w:tc>
          <w:tcPr>
            <w:tcW w:w="481" w:type="pct"/>
          </w:tcPr>
          <w:p w:rsidR="004049DE" w:rsidRDefault="004049DE">
            <w:r>
              <w:t>Punjab Dental Hospital, Lahore</w:t>
            </w:r>
          </w:p>
        </w:tc>
        <w:tc>
          <w:tcPr>
            <w:tcW w:w="366" w:type="pct"/>
          </w:tcPr>
          <w:p w:rsidR="004049DE" w:rsidRDefault="004049DE">
            <w:r>
              <w:t>Punjab</w:t>
            </w:r>
          </w:p>
        </w:tc>
      </w:tr>
      <w:tr w:rsidR="004049DE" w:rsidTr="004049DE">
        <w:tc>
          <w:tcPr>
            <w:tcW w:w="193" w:type="pct"/>
          </w:tcPr>
          <w:p w:rsidR="004049DE" w:rsidRDefault="004049DE">
            <w:r>
              <w:t>11</w:t>
            </w:r>
          </w:p>
        </w:tc>
        <w:tc>
          <w:tcPr>
            <w:tcW w:w="200" w:type="pct"/>
          </w:tcPr>
          <w:p w:rsidR="004049DE" w:rsidRDefault="004049DE">
            <w:r>
              <w:t>1</w:t>
            </w:r>
          </w:p>
        </w:tc>
        <w:tc>
          <w:tcPr>
            <w:tcW w:w="471" w:type="pct"/>
          </w:tcPr>
          <w:p w:rsidR="004049DE" w:rsidRDefault="004049DE">
            <w:r>
              <w:t>15333</w:t>
            </w:r>
          </w:p>
        </w:tc>
        <w:tc>
          <w:tcPr>
            <w:tcW w:w="564" w:type="pct"/>
          </w:tcPr>
          <w:p w:rsidR="004049DE" w:rsidRDefault="004049DE">
            <w:r>
              <w:t>Fatima Sohail</w:t>
            </w:r>
          </w:p>
        </w:tc>
        <w:tc>
          <w:tcPr>
            <w:tcW w:w="429" w:type="pct"/>
          </w:tcPr>
          <w:p w:rsidR="004049DE" w:rsidRDefault="004049DE">
            <w:r>
              <w:t>19882-D</w:t>
            </w:r>
          </w:p>
        </w:tc>
        <w:tc>
          <w:tcPr>
            <w:tcW w:w="564" w:type="pct"/>
          </w:tcPr>
          <w:p w:rsidR="004049DE" w:rsidRDefault="004049DE">
            <w:r>
              <w:t>Aakif Naveed Sadiq</w:t>
            </w:r>
          </w:p>
        </w:tc>
        <w:tc>
          <w:tcPr>
            <w:tcW w:w="519" w:type="pct"/>
          </w:tcPr>
          <w:p w:rsidR="004049DE" w:rsidRDefault="004049DE">
            <w:r>
              <w:t>51.42</w:t>
            </w:r>
          </w:p>
        </w:tc>
        <w:tc>
          <w:tcPr>
            <w:tcW w:w="521" w:type="pct"/>
          </w:tcPr>
          <w:p w:rsidR="004049DE" w:rsidRDefault="004049DE">
            <w:r>
              <w:t>4</w:t>
            </w:r>
          </w:p>
        </w:tc>
        <w:tc>
          <w:tcPr>
            <w:tcW w:w="691" w:type="pct"/>
          </w:tcPr>
          <w:p w:rsidR="004049DE" w:rsidRDefault="004049DE">
            <w:r>
              <w:t>Orthodontics</w:t>
            </w:r>
          </w:p>
        </w:tc>
        <w:tc>
          <w:tcPr>
            <w:tcW w:w="481" w:type="pct"/>
          </w:tcPr>
          <w:p w:rsidR="004049DE" w:rsidRDefault="004049DE">
            <w:r>
              <w:t>Nishtar Institute of Dentistry, Multan</w:t>
            </w:r>
          </w:p>
        </w:tc>
        <w:tc>
          <w:tcPr>
            <w:tcW w:w="366" w:type="pct"/>
          </w:tcPr>
          <w:p w:rsidR="004049DE" w:rsidRDefault="004049DE">
            <w:r>
              <w:t>Punjab</w:t>
            </w:r>
          </w:p>
        </w:tc>
      </w:tr>
      <w:tr w:rsidR="004049DE" w:rsidTr="004049DE">
        <w:tc>
          <w:tcPr>
            <w:tcW w:w="193" w:type="pct"/>
          </w:tcPr>
          <w:p w:rsidR="004049DE" w:rsidRDefault="004049DE">
            <w:r>
              <w:t>12</w:t>
            </w:r>
          </w:p>
        </w:tc>
        <w:tc>
          <w:tcPr>
            <w:tcW w:w="200" w:type="pct"/>
          </w:tcPr>
          <w:p w:rsidR="004049DE" w:rsidRDefault="004049DE">
            <w:r>
              <w:t>1</w:t>
            </w:r>
          </w:p>
        </w:tc>
        <w:tc>
          <w:tcPr>
            <w:tcW w:w="471" w:type="pct"/>
          </w:tcPr>
          <w:p w:rsidR="004049DE" w:rsidRDefault="004049DE">
            <w:r>
              <w:t>3538</w:t>
            </w:r>
          </w:p>
        </w:tc>
        <w:tc>
          <w:tcPr>
            <w:tcW w:w="564" w:type="pct"/>
          </w:tcPr>
          <w:p w:rsidR="004049DE" w:rsidRDefault="004049DE">
            <w:r>
              <w:t>Sadaf Nazeer</w:t>
            </w:r>
          </w:p>
        </w:tc>
        <w:tc>
          <w:tcPr>
            <w:tcW w:w="429" w:type="pct"/>
          </w:tcPr>
          <w:p w:rsidR="004049DE" w:rsidRDefault="004049DE">
            <w:r>
              <w:t>20009-D</w:t>
            </w:r>
          </w:p>
        </w:tc>
        <w:tc>
          <w:tcPr>
            <w:tcW w:w="564" w:type="pct"/>
          </w:tcPr>
          <w:p w:rsidR="004049DE" w:rsidRDefault="004049DE">
            <w:r>
              <w:t>Muhammad shakil</w:t>
            </w:r>
          </w:p>
        </w:tc>
        <w:tc>
          <w:tcPr>
            <w:tcW w:w="519" w:type="pct"/>
          </w:tcPr>
          <w:p w:rsidR="004049DE" w:rsidRDefault="004049DE">
            <w:r>
              <w:t>69.297143</w:t>
            </w:r>
          </w:p>
        </w:tc>
        <w:tc>
          <w:tcPr>
            <w:tcW w:w="521" w:type="pct"/>
          </w:tcPr>
          <w:p w:rsidR="004049DE" w:rsidRDefault="004049DE">
            <w:r>
              <w:t>1</w:t>
            </w:r>
          </w:p>
        </w:tc>
        <w:tc>
          <w:tcPr>
            <w:tcW w:w="691" w:type="pct"/>
          </w:tcPr>
          <w:p w:rsidR="004049DE" w:rsidRDefault="004049DE">
            <w:r>
              <w:t>Orthodontics</w:t>
            </w:r>
          </w:p>
        </w:tc>
        <w:tc>
          <w:tcPr>
            <w:tcW w:w="481" w:type="pct"/>
          </w:tcPr>
          <w:p w:rsidR="004049DE" w:rsidRDefault="004049DE">
            <w:r>
              <w:t>Punjab Dental Hospital, Lahore</w:t>
            </w:r>
          </w:p>
        </w:tc>
        <w:tc>
          <w:tcPr>
            <w:tcW w:w="366" w:type="pct"/>
          </w:tcPr>
          <w:p w:rsidR="004049DE" w:rsidRDefault="004049DE">
            <w:r>
              <w:t>Punjab</w:t>
            </w:r>
          </w:p>
        </w:tc>
      </w:tr>
      <w:tr w:rsidR="004049DE" w:rsidTr="004049DE">
        <w:tc>
          <w:tcPr>
            <w:tcW w:w="193" w:type="pct"/>
          </w:tcPr>
          <w:p w:rsidR="004049DE" w:rsidRDefault="004049DE">
            <w:r>
              <w:t>13</w:t>
            </w:r>
          </w:p>
        </w:tc>
        <w:tc>
          <w:tcPr>
            <w:tcW w:w="200" w:type="pct"/>
          </w:tcPr>
          <w:p w:rsidR="004049DE" w:rsidRDefault="004049DE">
            <w:r>
              <w:t>2</w:t>
            </w:r>
          </w:p>
        </w:tc>
        <w:tc>
          <w:tcPr>
            <w:tcW w:w="471" w:type="pct"/>
          </w:tcPr>
          <w:p w:rsidR="004049DE" w:rsidRDefault="004049DE">
            <w:r>
              <w:t>67</w:t>
            </w:r>
          </w:p>
        </w:tc>
        <w:tc>
          <w:tcPr>
            <w:tcW w:w="564" w:type="pct"/>
          </w:tcPr>
          <w:p w:rsidR="004049DE" w:rsidRDefault="004049DE">
            <w:r>
              <w:t>Zaib Un Nisa</w:t>
            </w:r>
          </w:p>
        </w:tc>
        <w:tc>
          <w:tcPr>
            <w:tcW w:w="429" w:type="pct"/>
          </w:tcPr>
          <w:p w:rsidR="004049DE" w:rsidRDefault="004049DE">
            <w:r>
              <w:t>22493-D</w:t>
            </w:r>
          </w:p>
        </w:tc>
        <w:tc>
          <w:tcPr>
            <w:tcW w:w="564" w:type="pct"/>
          </w:tcPr>
          <w:p w:rsidR="004049DE" w:rsidRDefault="004049DE">
            <w:r>
              <w:t>Muhammad Iqbal</w:t>
            </w:r>
          </w:p>
        </w:tc>
        <w:tc>
          <w:tcPr>
            <w:tcW w:w="519" w:type="pct"/>
          </w:tcPr>
          <w:p w:rsidR="004049DE" w:rsidRDefault="004049DE">
            <w:r>
              <w:t>57.257143</w:t>
            </w:r>
          </w:p>
        </w:tc>
        <w:tc>
          <w:tcPr>
            <w:tcW w:w="521" w:type="pct"/>
          </w:tcPr>
          <w:p w:rsidR="004049DE" w:rsidRDefault="004049DE">
            <w:r>
              <w:t>1</w:t>
            </w:r>
          </w:p>
        </w:tc>
        <w:tc>
          <w:tcPr>
            <w:tcW w:w="691" w:type="pct"/>
          </w:tcPr>
          <w:p w:rsidR="004049DE" w:rsidRDefault="004049DE">
            <w:r>
              <w:t>Orthodontics</w:t>
            </w:r>
          </w:p>
        </w:tc>
        <w:tc>
          <w:tcPr>
            <w:tcW w:w="481" w:type="pct"/>
          </w:tcPr>
          <w:p w:rsidR="004049DE" w:rsidRDefault="004049DE">
            <w:r>
              <w:t>Punjab Dental Hospital, Lahore</w:t>
            </w:r>
          </w:p>
        </w:tc>
        <w:tc>
          <w:tcPr>
            <w:tcW w:w="366" w:type="pct"/>
          </w:tcPr>
          <w:p w:rsidR="004049DE" w:rsidRDefault="004049DE">
            <w:r>
              <w:t>Punjab</w:t>
            </w:r>
          </w:p>
        </w:tc>
      </w:tr>
      <w:tr w:rsidR="004049DE" w:rsidTr="004049DE">
        <w:tc>
          <w:tcPr>
            <w:tcW w:w="193" w:type="pct"/>
          </w:tcPr>
          <w:p w:rsidR="004049DE" w:rsidRDefault="004049DE">
            <w:r>
              <w:t>14</w:t>
            </w:r>
          </w:p>
        </w:tc>
        <w:tc>
          <w:tcPr>
            <w:tcW w:w="200" w:type="pct"/>
          </w:tcPr>
          <w:p w:rsidR="004049DE" w:rsidRDefault="004049DE">
            <w:r>
              <w:t>1</w:t>
            </w:r>
          </w:p>
        </w:tc>
        <w:tc>
          <w:tcPr>
            <w:tcW w:w="471" w:type="pct"/>
          </w:tcPr>
          <w:p w:rsidR="004049DE" w:rsidRDefault="004049DE">
            <w:r>
              <w:t>7791</w:t>
            </w:r>
          </w:p>
        </w:tc>
        <w:tc>
          <w:tcPr>
            <w:tcW w:w="564" w:type="pct"/>
          </w:tcPr>
          <w:p w:rsidR="004049DE" w:rsidRDefault="004049DE">
            <w:r>
              <w:t>Saira Gulzar</w:t>
            </w:r>
          </w:p>
        </w:tc>
        <w:tc>
          <w:tcPr>
            <w:tcW w:w="429" w:type="pct"/>
          </w:tcPr>
          <w:p w:rsidR="004049DE" w:rsidRDefault="004049DE">
            <w:r>
              <w:t>24266-D</w:t>
            </w:r>
          </w:p>
        </w:tc>
        <w:tc>
          <w:tcPr>
            <w:tcW w:w="564" w:type="pct"/>
          </w:tcPr>
          <w:p w:rsidR="004049DE" w:rsidRDefault="004049DE">
            <w:r>
              <w:t>Gulzar Ahmad</w:t>
            </w:r>
          </w:p>
        </w:tc>
        <w:tc>
          <w:tcPr>
            <w:tcW w:w="519" w:type="pct"/>
          </w:tcPr>
          <w:p w:rsidR="004049DE" w:rsidRDefault="004049DE">
            <w:r>
              <w:t>55.485714</w:t>
            </w:r>
          </w:p>
        </w:tc>
        <w:tc>
          <w:tcPr>
            <w:tcW w:w="521" w:type="pct"/>
          </w:tcPr>
          <w:p w:rsidR="004049DE" w:rsidRDefault="004049DE">
            <w:r>
              <w:t>2</w:t>
            </w:r>
          </w:p>
        </w:tc>
        <w:tc>
          <w:tcPr>
            <w:tcW w:w="691" w:type="pct"/>
          </w:tcPr>
          <w:p w:rsidR="004049DE" w:rsidRDefault="004049DE">
            <w:r>
              <w:t>Prosthodontics</w:t>
            </w:r>
          </w:p>
        </w:tc>
        <w:tc>
          <w:tcPr>
            <w:tcW w:w="481" w:type="pct"/>
          </w:tcPr>
          <w:p w:rsidR="004049DE" w:rsidRDefault="004049DE">
            <w:r>
              <w:t>Punjab Dental Hospital, Lahore</w:t>
            </w:r>
          </w:p>
        </w:tc>
        <w:tc>
          <w:tcPr>
            <w:tcW w:w="366" w:type="pct"/>
          </w:tcPr>
          <w:p w:rsidR="004049DE" w:rsidRDefault="004049DE">
            <w:r>
              <w:t>Punjab</w:t>
            </w:r>
          </w:p>
        </w:tc>
      </w:tr>
    </w:tbl>
    <w:p w:rsidR="004C7ABA" w:rsidRDefault="004C7ABA"/>
    <w:sectPr w:rsidR="004C7ABA" w:rsidSect="004049DE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2294146">
    <w:abstractNumId w:val="8"/>
  </w:num>
  <w:num w:numId="2" w16cid:durableId="1873347859">
    <w:abstractNumId w:val="6"/>
  </w:num>
  <w:num w:numId="3" w16cid:durableId="1659722386">
    <w:abstractNumId w:val="5"/>
  </w:num>
  <w:num w:numId="4" w16cid:durableId="1615557197">
    <w:abstractNumId w:val="4"/>
  </w:num>
  <w:num w:numId="5" w16cid:durableId="133062179">
    <w:abstractNumId w:val="7"/>
  </w:num>
  <w:num w:numId="6" w16cid:durableId="751395295">
    <w:abstractNumId w:val="3"/>
  </w:num>
  <w:num w:numId="7" w16cid:durableId="837185254">
    <w:abstractNumId w:val="2"/>
  </w:num>
  <w:num w:numId="8" w16cid:durableId="1163200874">
    <w:abstractNumId w:val="1"/>
  </w:num>
  <w:num w:numId="9" w16cid:durableId="81233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E3F"/>
    <w:rsid w:val="0029639D"/>
    <w:rsid w:val="00326F90"/>
    <w:rsid w:val="004049DE"/>
    <w:rsid w:val="004C7AB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4C8BBE0-B20B-4F31-B434-2124D360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2023-01-19T14:13:00Z</dcterms:modified>
  <cp:category/>
</cp:coreProperties>
</file>
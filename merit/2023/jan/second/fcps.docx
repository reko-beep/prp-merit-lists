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3"/>
        <w:gridCol w:w="414"/>
        <w:gridCol w:w="904"/>
        <w:gridCol w:w="1423"/>
        <w:gridCol w:w="1495"/>
        <w:gridCol w:w="1211"/>
        <w:gridCol w:w="991"/>
        <w:gridCol w:w="994"/>
        <w:gridCol w:w="1707"/>
        <w:gridCol w:w="1291"/>
        <w:gridCol w:w="1051"/>
      </w:tblGrid>
      <w:tr w:rsidR="00501B2B" w:rsidTr="00501B2B">
        <w:tc>
          <w:tcPr>
            <w:tcW w:w="206" w:type="pct"/>
          </w:tcPr>
          <w:p w:rsidR="00501B2B" w:rsidRDefault="00501B2B">
            <w:r>
              <w:t>Sr</w:t>
            </w:r>
          </w:p>
        </w:tc>
        <w:tc>
          <w:tcPr>
            <w:tcW w:w="173" w:type="pct"/>
          </w:tcPr>
          <w:p w:rsidR="00501B2B" w:rsidRDefault="00501B2B">
            <w:r>
              <w:t>Rn</w:t>
            </w:r>
          </w:p>
        </w:tc>
        <w:tc>
          <w:tcPr>
            <w:tcW w:w="377" w:type="pct"/>
          </w:tcPr>
          <w:p w:rsidR="00501B2B" w:rsidRDefault="00501B2B">
            <w:r>
              <w:t>Applicant Id</w:t>
            </w:r>
          </w:p>
        </w:tc>
        <w:tc>
          <w:tcPr>
            <w:tcW w:w="594" w:type="pct"/>
          </w:tcPr>
          <w:p w:rsidR="00501B2B" w:rsidRDefault="00501B2B">
            <w:r>
              <w:t>Name</w:t>
            </w:r>
          </w:p>
        </w:tc>
        <w:tc>
          <w:tcPr>
            <w:tcW w:w="624" w:type="pct"/>
          </w:tcPr>
          <w:p w:rsidR="00501B2B" w:rsidRDefault="00501B2B">
            <w:r>
              <w:t>Pmdc No</w:t>
            </w:r>
          </w:p>
        </w:tc>
        <w:tc>
          <w:tcPr>
            <w:tcW w:w="506" w:type="pct"/>
          </w:tcPr>
          <w:p w:rsidR="00501B2B" w:rsidRDefault="00501B2B">
            <w:r>
              <w:t>Father Name</w:t>
            </w:r>
          </w:p>
        </w:tc>
        <w:tc>
          <w:tcPr>
            <w:tcW w:w="414" w:type="pct"/>
          </w:tcPr>
          <w:p w:rsidR="00501B2B" w:rsidRDefault="00501B2B">
            <w:r>
              <w:t>Marks</w:t>
            </w:r>
          </w:p>
        </w:tc>
        <w:tc>
          <w:tcPr>
            <w:tcW w:w="415" w:type="pct"/>
          </w:tcPr>
          <w:p w:rsidR="00501B2B" w:rsidRDefault="00501B2B">
            <w:r>
              <w:t>Preference No</w:t>
            </w:r>
          </w:p>
        </w:tc>
        <w:tc>
          <w:tcPr>
            <w:tcW w:w="713" w:type="pct"/>
          </w:tcPr>
          <w:p w:rsidR="00501B2B" w:rsidRDefault="00501B2B">
            <w:r>
              <w:t>Speciality Name</w:t>
            </w:r>
          </w:p>
        </w:tc>
        <w:tc>
          <w:tcPr>
            <w:tcW w:w="539" w:type="pct"/>
          </w:tcPr>
          <w:p w:rsidR="00501B2B" w:rsidRDefault="00501B2B">
            <w:r>
              <w:t>Hospital Name</w:t>
            </w:r>
          </w:p>
        </w:tc>
        <w:tc>
          <w:tcPr>
            <w:tcW w:w="439" w:type="pct"/>
          </w:tcPr>
          <w:p w:rsidR="00501B2B" w:rsidRDefault="00501B2B">
            <w:r>
              <w:t>Quota Name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5728</w:t>
            </w:r>
          </w:p>
        </w:tc>
        <w:tc>
          <w:tcPr>
            <w:tcW w:w="594" w:type="pct"/>
          </w:tcPr>
          <w:p w:rsidR="00501B2B" w:rsidRDefault="00501B2B">
            <w:r>
              <w:t>Ahmed Jahangir Mir</w:t>
            </w:r>
          </w:p>
        </w:tc>
        <w:tc>
          <w:tcPr>
            <w:tcW w:w="624" w:type="pct"/>
          </w:tcPr>
          <w:p w:rsidR="00501B2B" w:rsidRDefault="00501B2B">
            <w:r>
              <w:t>88441-P</w:t>
            </w:r>
          </w:p>
        </w:tc>
        <w:tc>
          <w:tcPr>
            <w:tcW w:w="506" w:type="pct"/>
          </w:tcPr>
          <w:p w:rsidR="00501B2B" w:rsidRDefault="00501B2B">
            <w:r>
              <w:t>Jahangir Afzal Mir</w:t>
            </w:r>
          </w:p>
        </w:tc>
        <w:tc>
          <w:tcPr>
            <w:tcW w:w="414" w:type="pct"/>
          </w:tcPr>
          <w:p w:rsidR="00501B2B" w:rsidRDefault="00501B2B">
            <w:r>
              <w:t>75.583333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ABS Teaching Hospital, Gujrat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21227</w:t>
            </w:r>
          </w:p>
        </w:tc>
        <w:tc>
          <w:tcPr>
            <w:tcW w:w="594" w:type="pct"/>
          </w:tcPr>
          <w:p w:rsidR="00501B2B" w:rsidRDefault="00501B2B">
            <w:r>
              <w:t>Anam Mahmood</w:t>
            </w:r>
          </w:p>
        </w:tc>
        <w:tc>
          <w:tcPr>
            <w:tcW w:w="624" w:type="pct"/>
          </w:tcPr>
          <w:p w:rsidR="00501B2B" w:rsidRDefault="00501B2B">
            <w:r>
              <w:t>108456-P</w:t>
            </w:r>
          </w:p>
        </w:tc>
        <w:tc>
          <w:tcPr>
            <w:tcW w:w="506" w:type="pct"/>
          </w:tcPr>
          <w:p w:rsidR="00501B2B" w:rsidRDefault="00501B2B">
            <w:r>
              <w:t xml:space="preserve">Mahmood ul Hassan </w:t>
            </w:r>
          </w:p>
        </w:tc>
        <w:tc>
          <w:tcPr>
            <w:tcW w:w="414" w:type="pct"/>
          </w:tcPr>
          <w:p w:rsidR="00501B2B" w:rsidRDefault="00501B2B">
            <w:r>
              <w:t>67.070833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20445</w:t>
            </w:r>
          </w:p>
        </w:tc>
        <w:tc>
          <w:tcPr>
            <w:tcW w:w="594" w:type="pct"/>
          </w:tcPr>
          <w:p w:rsidR="00501B2B" w:rsidRDefault="00501B2B">
            <w:r>
              <w:t>Mahnoor Zahid</w:t>
            </w:r>
          </w:p>
        </w:tc>
        <w:tc>
          <w:tcPr>
            <w:tcW w:w="624" w:type="pct"/>
          </w:tcPr>
          <w:p w:rsidR="00501B2B" w:rsidRDefault="00501B2B">
            <w:r>
              <w:t>716504-01-M</w:t>
            </w:r>
          </w:p>
        </w:tc>
        <w:tc>
          <w:tcPr>
            <w:tcW w:w="506" w:type="pct"/>
          </w:tcPr>
          <w:p w:rsidR="00501B2B" w:rsidRDefault="00501B2B">
            <w:r>
              <w:t>Zahid Sultan Butt</w:t>
            </w:r>
          </w:p>
        </w:tc>
        <w:tc>
          <w:tcPr>
            <w:tcW w:w="414" w:type="pct"/>
          </w:tcPr>
          <w:p w:rsidR="00501B2B" w:rsidRDefault="00501B2B">
            <w:r>
              <w:t>65.454167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21761</w:t>
            </w:r>
          </w:p>
        </w:tc>
        <w:tc>
          <w:tcPr>
            <w:tcW w:w="594" w:type="pct"/>
          </w:tcPr>
          <w:p w:rsidR="00501B2B" w:rsidRDefault="00501B2B">
            <w:r>
              <w:t>Rabiya Rasheed</w:t>
            </w:r>
          </w:p>
        </w:tc>
        <w:tc>
          <w:tcPr>
            <w:tcW w:w="624" w:type="pct"/>
          </w:tcPr>
          <w:p w:rsidR="00501B2B" w:rsidRDefault="00501B2B">
            <w:r>
              <w:t>715991-01-M</w:t>
            </w:r>
          </w:p>
        </w:tc>
        <w:tc>
          <w:tcPr>
            <w:tcW w:w="506" w:type="pct"/>
          </w:tcPr>
          <w:p w:rsidR="00501B2B" w:rsidRDefault="00501B2B">
            <w:r>
              <w:t>Muhammad Rasheed</w:t>
            </w:r>
          </w:p>
        </w:tc>
        <w:tc>
          <w:tcPr>
            <w:tcW w:w="414" w:type="pct"/>
          </w:tcPr>
          <w:p w:rsidR="00501B2B" w:rsidRDefault="00501B2B">
            <w:r>
              <w:t>60.145833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21420</w:t>
            </w:r>
          </w:p>
        </w:tc>
        <w:tc>
          <w:tcPr>
            <w:tcW w:w="594" w:type="pct"/>
          </w:tcPr>
          <w:p w:rsidR="00501B2B" w:rsidRDefault="00501B2B">
            <w:r>
              <w:t>Arifa Sultan</w:t>
            </w:r>
          </w:p>
        </w:tc>
        <w:tc>
          <w:tcPr>
            <w:tcW w:w="624" w:type="pct"/>
          </w:tcPr>
          <w:p w:rsidR="00501B2B" w:rsidRDefault="00501B2B">
            <w:r>
              <w:t>742839-01-M</w:t>
            </w:r>
          </w:p>
        </w:tc>
        <w:tc>
          <w:tcPr>
            <w:tcW w:w="506" w:type="pct"/>
          </w:tcPr>
          <w:p w:rsidR="00501B2B" w:rsidRDefault="00501B2B">
            <w:r>
              <w:t>Sultan Ahmed</w:t>
            </w:r>
          </w:p>
        </w:tc>
        <w:tc>
          <w:tcPr>
            <w:tcW w:w="414" w:type="pct"/>
          </w:tcPr>
          <w:p w:rsidR="00501B2B" w:rsidRDefault="00501B2B">
            <w:r>
              <w:t>60.045833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21877</w:t>
            </w:r>
          </w:p>
        </w:tc>
        <w:tc>
          <w:tcPr>
            <w:tcW w:w="594" w:type="pct"/>
          </w:tcPr>
          <w:p w:rsidR="00501B2B" w:rsidRDefault="00501B2B">
            <w:r>
              <w:t>Rimsha Zafar</w:t>
            </w:r>
          </w:p>
        </w:tc>
        <w:tc>
          <w:tcPr>
            <w:tcW w:w="624" w:type="pct"/>
          </w:tcPr>
          <w:p w:rsidR="00501B2B" w:rsidRDefault="00501B2B">
            <w:r>
              <w:t>721558-01-M</w:t>
            </w:r>
          </w:p>
        </w:tc>
        <w:tc>
          <w:tcPr>
            <w:tcW w:w="506" w:type="pct"/>
          </w:tcPr>
          <w:p w:rsidR="00501B2B" w:rsidRDefault="00501B2B">
            <w:r>
              <w:t>Zafar Mahmood Bhutta</w:t>
            </w:r>
          </w:p>
        </w:tc>
        <w:tc>
          <w:tcPr>
            <w:tcW w:w="414" w:type="pct"/>
          </w:tcPr>
          <w:p w:rsidR="00501B2B" w:rsidRDefault="00501B2B">
            <w:r>
              <w:t>60.651064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Children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20646</w:t>
            </w:r>
          </w:p>
        </w:tc>
        <w:tc>
          <w:tcPr>
            <w:tcW w:w="594" w:type="pct"/>
          </w:tcPr>
          <w:p w:rsidR="00501B2B" w:rsidRDefault="00501B2B">
            <w:r>
              <w:t>Bilqeesanjum</w:t>
            </w:r>
          </w:p>
        </w:tc>
        <w:tc>
          <w:tcPr>
            <w:tcW w:w="624" w:type="pct"/>
          </w:tcPr>
          <w:p w:rsidR="00501B2B" w:rsidRDefault="00501B2B">
            <w:r>
              <w:t>44622-P</w:t>
            </w:r>
          </w:p>
        </w:tc>
        <w:tc>
          <w:tcPr>
            <w:tcW w:w="506" w:type="pct"/>
          </w:tcPr>
          <w:p w:rsidR="00501B2B" w:rsidRDefault="00501B2B">
            <w:r>
              <w:t>Haris Imran</w:t>
            </w:r>
          </w:p>
        </w:tc>
        <w:tc>
          <w:tcPr>
            <w:tcW w:w="414" w:type="pct"/>
          </w:tcPr>
          <w:p w:rsidR="00501B2B" w:rsidRDefault="00501B2B">
            <w:r>
              <w:t>76.096386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Choudhary Prevez Ilahi Institute of Cardiology 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8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21068</w:t>
            </w:r>
          </w:p>
        </w:tc>
        <w:tc>
          <w:tcPr>
            <w:tcW w:w="594" w:type="pct"/>
          </w:tcPr>
          <w:p w:rsidR="00501B2B" w:rsidRDefault="00501B2B">
            <w:r>
              <w:t>Jawaria Laghari</w:t>
            </w:r>
          </w:p>
        </w:tc>
        <w:tc>
          <w:tcPr>
            <w:tcW w:w="624" w:type="pct"/>
          </w:tcPr>
          <w:p w:rsidR="00501B2B" w:rsidRDefault="00501B2B">
            <w:r>
              <w:t>712193-01-M</w:t>
            </w:r>
          </w:p>
        </w:tc>
        <w:tc>
          <w:tcPr>
            <w:tcW w:w="506" w:type="pct"/>
          </w:tcPr>
          <w:p w:rsidR="00501B2B" w:rsidRDefault="00501B2B">
            <w:r>
              <w:t>Amir Nawaz Khan Laghari</w:t>
            </w:r>
          </w:p>
        </w:tc>
        <w:tc>
          <w:tcPr>
            <w:tcW w:w="414" w:type="pct"/>
          </w:tcPr>
          <w:p w:rsidR="00501B2B" w:rsidRDefault="00501B2B">
            <w:r>
              <w:t>59.657143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Choudhary Prevez Ilahi Institute of Cardiology 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9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20999</w:t>
            </w:r>
          </w:p>
        </w:tc>
        <w:tc>
          <w:tcPr>
            <w:tcW w:w="594" w:type="pct"/>
          </w:tcPr>
          <w:p w:rsidR="00501B2B" w:rsidRDefault="00501B2B">
            <w:r>
              <w:t>Fatima Yousuf</w:t>
            </w:r>
          </w:p>
        </w:tc>
        <w:tc>
          <w:tcPr>
            <w:tcW w:w="624" w:type="pct"/>
          </w:tcPr>
          <w:p w:rsidR="00501B2B" w:rsidRDefault="00501B2B">
            <w:r>
              <w:t>716143-01- M</w:t>
            </w:r>
          </w:p>
        </w:tc>
        <w:tc>
          <w:tcPr>
            <w:tcW w:w="506" w:type="pct"/>
          </w:tcPr>
          <w:p w:rsidR="00501B2B" w:rsidRDefault="00501B2B">
            <w:r>
              <w:t>Muhammad Yousuf</w:t>
            </w:r>
          </w:p>
        </w:tc>
        <w:tc>
          <w:tcPr>
            <w:tcW w:w="414" w:type="pct"/>
          </w:tcPr>
          <w:p w:rsidR="00501B2B" w:rsidRDefault="00501B2B">
            <w:r>
              <w:t>59.075</w:t>
            </w:r>
          </w:p>
        </w:tc>
        <w:tc>
          <w:tcPr>
            <w:tcW w:w="415" w:type="pct"/>
          </w:tcPr>
          <w:p w:rsidR="00501B2B" w:rsidRDefault="00501B2B">
            <w:r>
              <w:t>9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Choudhary Prevez Ilahi Institute of Cardiology 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21353</w:t>
            </w:r>
          </w:p>
        </w:tc>
        <w:tc>
          <w:tcPr>
            <w:tcW w:w="594" w:type="pct"/>
          </w:tcPr>
          <w:p w:rsidR="00501B2B" w:rsidRDefault="00501B2B">
            <w:r>
              <w:t>Iqra Faqir Muhammad</w:t>
            </w:r>
          </w:p>
        </w:tc>
        <w:tc>
          <w:tcPr>
            <w:tcW w:w="624" w:type="pct"/>
          </w:tcPr>
          <w:p w:rsidR="00501B2B" w:rsidRDefault="00501B2B">
            <w:r>
              <w:t>96996-P</w:t>
            </w:r>
          </w:p>
        </w:tc>
        <w:tc>
          <w:tcPr>
            <w:tcW w:w="506" w:type="pct"/>
          </w:tcPr>
          <w:p w:rsidR="00501B2B" w:rsidRDefault="00501B2B">
            <w:r>
              <w:t>FAQIR MUHAMMAD</w:t>
            </w:r>
          </w:p>
        </w:tc>
        <w:tc>
          <w:tcPr>
            <w:tcW w:w="414" w:type="pct"/>
          </w:tcPr>
          <w:p w:rsidR="00501B2B" w:rsidRDefault="00501B2B">
            <w:r>
              <w:t>76.033334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DHQ Hospital, DG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16052</w:t>
            </w:r>
          </w:p>
        </w:tc>
        <w:tc>
          <w:tcPr>
            <w:tcW w:w="594" w:type="pct"/>
          </w:tcPr>
          <w:p w:rsidR="00501B2B" w:rsidRDefault="00501B2B">
            <w:r>
              <w:t>Muhammad Irsalan Khalid</w:t>
            </w:r>
          </w:p>
        </w:tc>
        <w:tc>
          <w:tcPr>
            <w:tcW w:w="624" w:type="pct"/>
          </w:tcPr>
          <w:p w:rsidR="00501B2B" w:rsidRDefault="00501B2B">
            <w:r>
              <w:t>102793-P</w:t>
            </w:r>
          </w:p>
        </w:tc>
        <w:tc>
          <w:tcPr>
            <w:tcW w:w="506" w:type="pct"/>
          </w:tcPr>
          <w:p w:rsidR="00501B2B" w:rsidRDefault="00501B2B">
            <w:r>
              <w:t>Khalid Mahmood</w:t>
            </w:r>
          </w:p>
        </w:tc>
        <w:tc>
          <w:tcPr>
            <w:tcW w:w="414" w:type="pct"/>
          </w:tcPr>
          <w:p w:rsidR="00501B2B" w:rsidRDefault="00501B2B">
            <w:r>
              <w:t>66.35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DHQ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20918</w:t>
            </w:r>
          </w:p>
        </w:tc>
        <w:tc>
          <w:tcPr>
            <w:tcW w:w="594" w:type="pct"/>
          </w:tcPr>
          <w:p w:rsidR="00501B2B" w:rsidRDefault="00501B2B">
            <w:r>
              <w:t>Hanangull</w:t>
            </w:r>
          </w:p>
        </w:tc>
        <w:tc>
          <w:tcPr>
            <w:tcW w:w="624" w:type="pct"/>
          </w:tcPr>
          <w:p w:rsidR="00501B2B" w:rsidRDefault="00501B2B">
            <w:r>
              <w:t>719310-01-M</w:t>
            </w:r>
          </w:p>
        </w:tc>
        <w:tc>
          <w:tcPr>
            <w:tcW w:w="506" w:type="pct"/>
          </w:tcPr>
          <w:p w:rsidR="00501B2B" w:rsidRDefault="00501B2B">
            <w:r>
              <w:t>amjad mumtaz</w:t>
            </w:r>
          </w:p>
        </w:tc>
        <w:tc>
          <w:tcPr>
            <w:tcW w:w="414" w:type="pct"/>
          </w:tcPr>
          <w:p w:rsidR="00501B2B" w:rsidRDefault="00501B2B">
            <w:r>
              <w:t>59.35</w:t>
            </w:r>
          </w:p>
        </w:tc>
        <w:tc>
          <w:tcPr>
            <w:tcW w:w="415" w:type="pct"/>
          </w:tcPr>
          <w:p w:rsidR="00501B2B" w:rsidRDefault="00501B2B">
            <w:r>
              <w:t>8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DHQ Hospital, Gujranwala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13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21457</w:t>
            </w:r>
          </w:p>
        </w:tc>
        <w:tc>
          <w:tcPr>
            <w:tcW w:w="594" w:type="pct"/>
          </w:tcPr>
          <w:p w:rsidR="00501B2B" w:rsidRDefault="00501B2B">
            <w:r>
              <w:t>Freeha Afzaal</w:t>
            </w:r>
          </w:p>
        </w:tc>
        <w:tc>
          <w:tcPr>
            <w:tcW w:w="624" w:type="pct"/>
          </w:tcPr>
          <w:p w:rsidR="00501B2B" w:rsidRDefault="00501B2B">
            <w:r>
              <w:t>94962-p</w:t>
            </w:r>
          </w:p>
        </w:tc>
        <w:tc>
          <w:tcPr>
            <w:tcW w:w="506" w:type="pct"/>
          </w:tcPr>
          <w:p w:rsidR="00501B2B" w:rsidRDefault="00501B2B">
            <w:r>
              <w:t>Afzaal Ahmad</w:t>
            </w:r>
          </w:p>
        </w:tc>
        <w:tc>
          <w:tcPr>
            <w:tcW w:w="414" w:type="pct"/>
          </w:tcPr>
          <w:p w:rsidR="00501B2B" w:rsidRDefault="00501B2B">
            <w:r>
              <w:t>59.225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DHQ Hospital, Gujranwala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21497</w:t>
            </w:r>
          </w:p>
        </w:tc>
        <w:tc>
          <w:tcPr>
            <w:tcW w:w="594" w:type="pct"/>
          </w:tcPr>
          <w:p w:rsidR="00501B2B" w:rsidRDefault="00501B2B">
            <w:r>
              <w:t>Nimrah Iqbal</w:t>
            </w:r>
          </w:p>
        </w:tc>
        <w:tc>
          <w:tcPr>
            <w:tcW w:w="624" w:type="pct"/>
          </w:tcPr>
          <w:p w:rsidR="00501B2B" w:rsidRDefault="00501B2B">
            <w:r>
              <w:t>716414-01-M</w:t>
            </w:r>
          </w:p>
        </w:tc>
        <w:tc>
          <w:tcPr>
            <w:tcW w:w="506" w:type="pct"/>
          </w:tcPr>
          <w:p w:rsidR="00501B2B" w:rsidRDefault="00501B2B">
            <w:r>
              <w:t>Muhammad Iqbal</w:t>
            </w:r>
          </w:p>
        </w:tc>
        <w:tc>
          <w:tcPr>
            <w:tcW w:w="414" w:type="pct"/>
          </w:tcPr>
          <w:p w:rsidR="00501B2B" w:rsidRDefault="00501B2B">
            <w:r>
              <w:t>64.3625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DHQ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16682</w:t>
            </w:r>
          </w:p>
        </w:tc>
        <w:tc>
          <w:tcPr>
            <w:tcW w:w="594" w:type="pct"/>
          </w:tcPr>
          <w:p w:rsidR="00501B2B" w:rsidRDefault="00501B2B">
            <w:r>
              <w:t>Syed Ali Naqi Abidi</w:t>
            </w:r>
          </w:p>
        </w:tc>
        <w:tc>
          <w:tcPr>
            <w:tcW w:w="624" w:type="pct"/>
          </w:tcPr>
          <w:p w:rsidR="00501B2B" w:rsidRDefault="00501B2B">
            <w:r>
              <w:t>113111-P</w:t>
            </w:r>
          </w:p>
        </w:tc>
        <w:tc>
          <w:tcPr>
            <w:tcW w:w="506" w:type="pct"/>
          </w:tcPr>
          <w:p w:rsidR="00501B2B" w:rsidRDefault="00501B2B">
            <w:r>
              <w:t>Syed Tahir Abbas Abidi</w:t>
            </w:r>
          </w:p>
        </w:tc>
        <w:tc>
          <w:tcPr>
            <w:tcW w:w="414" w:type="pct"/>
          </w:tcPr>
          <w:p w:rsidR="00501B2B" w:rsidRDefault="00501B2B">
            <w:r>
              <w:t>70.7625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20599</w:t>
            </w:r>
          </w:p>
        </w:tc>
        <w:tc>
          <w:tcPr>
            <w:tcW w:w="594" w:type="pct"/>
          </w:tcPr>
          <w:p w:rsidR="00501B2B" w:rsidRDefault="00501B2B">
            <w:r>
              <w:t>Areebah Zehra</w:t>
            </w:r>
          </w:p>
        </w:tc>
        <w:tc>
          <w:tcPr>
            <w:tcW w:w="624" w:type="pct"/>
          </w:tcPr>
          <w:p w:rsidR="00501B2B" w:rsidRDefault="00501B2B">
            <w:r>
              <w:t>88153-P</w:t>
            </w:r>
          </w:p>
        </w:tc>
        <w:tc>
          <w:tcPr>
            <w:tcW w:w="506" w:type="pct"/>
          </w:tcPr>
          <w:p w:rsidR="00501B2B" w:rsidRDefault="00501B2B">
            <w:r>
              <w:t>Salman Aslam</w:t>
            </w:r>
          </w:p>
        </w:tc>
        <w:tc>
          <w:tcPr>
            <w:tcW w:w="414" w:type="pct"/>
          </w:tcPr>
          <w:p w:rsidR="00501B2B" w:rsidRDefault="00501B2B">
            <w:r>
              <w:t>68.683333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21683</w:t>
            </w:r>
          </w:p>
        </w:tc>
        <w:tc>
          <w:tcPr>
            <w:tcW w:w="594" w:type="pct"/>
          </w:tcPr>
          <w:p w:rsidR="00501B2B" w:rsidRDefault="00501B2B">
            <w:r>
              <w:t>Sana Malik</w:t>
            </w:r>
          </w:p>
        </w:tc>
        <w:tc>
          <w:tcPr>
            <w:tcW w:w="624" w:type="pct"/>
          </w:tcPr>
          <w:p w:rsidR="00501B2B" w:rsidRDefault="00501B2B">
            <w:r>
              <w:t>717299-01-</w:t>
            </w:r>
            <w:r>
              <w:lastRenderedPageBreak/>
              <w:t>M</w:t>
            </w:r>
          </w:p>
        </w:tc>
        <w:tc>
          <w:tcPr>
            <w:tcW w:w="506" w:type="pct"/>
          </w:tcPr>
          <w:p w:rsidR="00501B2B" w:rsidRDefault="00501B2B">
            <w:r>
              <w:lastRenderedPageBreak/>
              <w:t>Mohamm</w:t>
            </w:r>
            <w:r>
              <w:lastRenderedPageBreak/>
              <w:t>ad Iqbal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60.120</w:t>
            </w:r>
            <w:r>
              <w:lastRenderedPageBreak/>
              <w:t>833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2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 xml:space="preserve">Institute of </w:t>
            </w:r>
            <w:r>
              <w:lastRenderedPageBreak/>
              <w:t>Child Health, Faisalabad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15913</w:t>
            </w:r>
          </w:p>
        </w:tc>
        <w:tc>
          <w:tcPr>
            <w:tcW w:w="594" w:type="pct"/>
          </w:tcPr>
          <w:p w:rsidR="00501B2B" w:rsidRDefault="00501B2B">
            <w:r>
              <w:t>Ansarullah Munir</w:t>
            </w:r>
          </w:p>
        </w:tc>
        <w:tc>
          <w:tcPr>
            <w:tcW w:w="624" w:type="pct"/>
          </w:tcPr>
          <w:p w:rsidR="00501B2B" w:rsidRDefault="00501B2B">
            <w:r>
              <w:t>114208-P</w:t>
            </w:r>
          </w:p>
        </w:tc>
        <w:tc>
          <w:tcPr>
            <w:tcW w:w="506" w:type="pct"/>
          </w:tcPr>
          <w:p w:rsidR="00501B2B" w:rsidRDefault="00501B2B">
            <w:r>
              <w:t>Muhammad Munir Ahmed</w:t>
            </w:r>
          </w:p>
        </w:tc>
        <w:tc>
          <w:tcPr>
            <w:tcW w:w="414" w:type="pct"/>
          </w:tcPr>
          <w:p w:rsidR="00501B2B" w:rsidRDefault="00501B2B">
            <w:r>
              <w:t>74.916666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19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20291</w:t>
            </w:r>
          </w:p>
        </w:tc>
        <w:tc>
          <w:tcPr>
            <w:tcW w:w="594" w:type="pct"/>
          </w:tcPr>
          <w:p w:rsidR="00501B2B" w:rsidRDefault="00501B2B">
            <w:r>
              <w:t>Dr Sana Bashir</w:t>
            </w:r>
          </w:p>
        </w:tc>
        <w:tc>
          <w:tcPr>
            <w:tcW w:w="624" w:type="pct"/>
          </w:tcPr>
          <w:p w:rsidR="00501B2B" w:rsidRDefault="00501B2B">
            <w:r>
              <w:t>87687-P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Muhammad Bashir </w:t>
            </w:r>
          </w:p>
        </w:tc>
        <w:tc>
          <w:tcPr>
            <w:tcW w:w="414" w:type="pct"/>
          </w:tcPr>
          <w:p w:rsidR="00501B2B" w:rsidRDefault="00501B2B">
            <w:r>
              <w:t>68.229167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20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21052</w:t>
            </w:r>
          </w:p>
        </w:tc>
        <w:tc>
          <w:tcPr>
            <w:tcW w:w="594" w:type="pct"/>
          </w:tcPr>
          <w:p w:rsidR="00501B2B" w:rsidRDefault="00501B2B">
            <w:r>
              <w:t>Bushra Khatoon</w:t>
            </w:r>
          </w:p>
        </w:tc>
        <w:tc>
          <w:tcPr>
            <w:tcW w:w="624" w:type="pct"/>
          </w:tcPr>
          <w:p w:rsidR="00501B2B" w:rsidRDefault="00501B2B">
            <w:r>
              <w:t>717367-01-M</w:t>
            </w:r>
          </w:p>
        </w:tc>
        <w:tc>
          <w:tcPr>
            <w:tcW w:w="506" w:type="pct"/>
          </w:tcPr>
          <w:p w:rsidR="00501B2B" w:rsidRDefault="00501B2B">
            <w:r>
              <w:t>Muhammad jamshaid alam shah</w:t>
            </w:r>
          </w:p>
        </w:tc>
        <w:tc>
          <w:tcPr>
            <w:tcW w:w="414" w:type="pct"/>
          </w:tcPr>
          <w:p w:rsidR="00501B2B" w:rsidRDefault="00501B2B">
            <w:r>
              <w:t>65.5375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20661</w:t>
            </w:r>
          </w:p>
        </w:tc>
        <w:tc>
          <w:tcPr>
            <w:tcW w:w="594" w:type="pct"/>
          </w:tcPr>
          <w:p w:rsidR="00501B2B" w:rsidRDefault="00501B2B">
            <w:r>
              <w:t>Muhammad Tahir Qaisrani</w:t>
            </w:r>
          </w:p>
        </w:tc>
        <w:tc>
          <w:tcPr>
            <w:tcW w:w="624" w:type="pct"/>
          </w:tcPr>
          <w:p w:rsidR="00501B2B" w:rsidRDefault="00501B2B">
            <w:r>
              <w:t>107437-P</w:t>
            </w:r>
          </w:p>
        </w:tc>
        <w:tc>
          <w:tcPr>
            <w:tcW w:w="506" w:type="pct"/>
          </w:tcPr>
          <w:p w:rsidR="00501B2B" w:rsidRDefault="00501B2B">
            <w:r>
              <w:t>Saifullah khalid</w:t>
            </w:r>
          </w:p>
        </w:tc>
        <w:tc>
          <w:tcPr>
            <w:tcW w:w="414" w:type="pct"/>
          </w:tcPr>
          <w:p w:rsidR="00501B2B" w:rsidRDefault="00501B2B">
            <w:r>
              <w:t>71.458333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22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15981</w:t>
            </w:r>
          </w:p>
        </w:tc>
        <w:tc>
          <w:tcPr>
            <w:tcW w:w="594" w:type="pct"/>
          </w:tcPr>
          <w:p w:rsidR="00501B2B" w:rsidRDefault="00501B2B">
            <w:r>
              <w:t>Rana Muhammad Shoaib</w:t>
            </w:r>
          </w:p>
        </w:tc>
        <w:tc>
          <w:tcPr>
            <w:tcW w:w="624" w:type="pct"/>
          </w:tcPr>
          <w:p w:rsidR="00501B2B" w:rsidRDefault="00501B2B">
            <w:r>
              <w:t>110618-P</w:t>
            </w:r>
          </w:p>
        </w:tc>
        <w:tc>
          <w:tcPr>
            <w:tcW w:w="506" w:type="pct"/>
          </w:tcPr>
          <w:p w:rsidR="00501B2B" w:rsidRDefault="00501B2B">
            <w:r>
              <w:t>Rana Muhammad Afzal</w:t>
            </w:r>
          </w:p>
        </w:tc>
        <w:tc>
          <w:tcPr>
            <w:tcW w:w="414" w:type="pct"/>
          </w:tcPr>
          <w:p w:rsidR="00501B2B" w:rsidRDefault="00501B2B">
            <w:r>
              <w:t>70.495833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23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7011</w:t>
            </w:r>
          </w:p>
        </w:tc>
        <w:tc>
          <w:tcPr>
            <w:tcW w:w="594" w:type="pct"/>
          </w:tcPr>
          <w:p w:rsidR="00501B2B" w:rsidRDefault="00501B2B">
            <w:r>
              <w:t>Aneela Akram</w:t>
            </w:r>
          </w:p>
        </w:tc>
        <w:tc>
          <w:tcPr>
            <w:tcW w:w="624" w:type="pct"/>
          </w:tcPr>
          <w:p w:rsidR="00501B2B" w:rsidRDefault="00501B2B">
            <w:r>
              <w:t>104446-P</w:t>
            </w:r>
          </w:p>
        </w:tc>
        <w:tc>
          <w:tcPr>
            <w:tcW w:w="506" w:type="pct"/>
          </w:tcPr>
          <w:p w:rsidR="00501B2B" w:rsidRDefault="00501B2B">
            <w:r>
              <w:t>Malik Muhammad Akram</w:t>
            </w:r>
          </w:p>
        </w:tc>
        <w:tc>
          <w:tcPr>
            <w:tcW w:w="414" w:type="pct"/>
          </w:tcPr>
          <w:p w:rsidR="00501B2B" w:rsidRDefault="00501B2B">
            <w:r>
              <w:t>62.812245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16275</w:t>
            </w:r>
          </w:p>
        </w:tc>
        <w:tc>
          <w:tcPr>
            <w:tcW w:w="594" w:type="pct"/>
          </w:tcPr>
          <w:p w:rsidR="00501B2B" w:rsidRDefault="00501B2B">
            <w:r>
              <w:t>Moattar Qalb</w:t>
            </w:r>
          </w:p>
        </w:tc>
        <w:tc>
          <w:tcPr>
            <w:tcW w:w="624" w:type="pct"/>
          </w:tcPr>
          <w:p w:rsidR="00501B2B" w:rsidRDefault="00501B2B">
            <w:r>
              <w:t>109922-P</w:t>
            </w:r>
          </w:p>
        </w:tc>
        <w:tc>
          <w:tcPr>
            <w:tcW w:w="506" w:type="pct"/>
          </w:tcPr>
          <w:p w:rsidR="00501B2B" w:rsidRDefault="00501B2B">
            <w:r>
              <w:t>Huzaifa Mehmood</w:t>
            </w:r>
          </w:p>
        </w:tc>
        <w:tc>
          <w:tcPr>
            <w:tcW w:w="414" w:type="pct"/>
          </w:tcPr>
          <w:p w:rsidR="00501B2B" w:rsidRDefault="00501B2B">
            <w:r>
              <w:t>69.271429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25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20908</w:t>
            </w:r>
          </w:p>
        </w:tc>
        <w:tc>
          <w:tcPr>
            <w:tcW w:w="594" w:type="pct"/>
          </w:tcPr>
          <w:p w:rsidR="00501B2B" w:rsidRDefault="00501B2B">
            <w:r>
              <w:t>Naila Qamar</w:t>
            </w:r>
          </w:p>
        </w:tc>
        <w:tc>
          <w:tcPr>
            <w:tcW w:w="624" w:type="pct"/>
          </w:tcPr>
          <w:p w:rsidR="00501B2B" w:rsidRDefault="00501B2B">
            <w:r>
              <w:t>716423-01-M</w:t>
            </w:r>
          </w:p>
        </w:tc>
        <w:tc>
          <w:tcPr>
            <w:tcW w:w="506" w:type="pct"/>
          </w:tcPr>
          <w:p w:rsidR="00501B2B" w:rsidRDefault="00501B2B">
            <w:r>
              <w:t>Qammar Abbas Malik</w:t>
            </w:r>
          </w:p>
        </w:tc>
        <w:tc>
          <w:tcPr>
            <w:tcW w:w="414" w:type="pct"/>
          </w:tcPr>
          <w:p w:rsidR="00501B2B" w:rsidRDefault="00501B2B">
            <w:r>
              <w:t>61.25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26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21625</w:t>
            </w:r>
          </w:p>
        </w:tc>
        <w:tc>
          <w:tcPr>
            <w:tcW w:w="594" w:type="pct"/>
          </w:tcPr>
          <w:p w:rsidR="00501B2B" w:rsidRDefault="00501B2B">
            <w:r>
              <w:t>Tehreem Zia</w:t>
            </w:r>
          </w:p>
        </w:tc>
        <w:tc>
          <w:tcPr>
            <w:tcW w:w="624" w:type="pct"/>
          </w:tcPr>
          <w:p w:rsidR="00501B2B" w:rsidRDefault="00501B2B">
            <w:r>
              <w:t>715584-01-M</w:t>
            </w:r>
          </w:p>
        </w:tc>
        <w:tc>
          <w:tcPr>
            <w:tcW w:w="506" w:type="pct"/>
          </w:tcPr>
          <w:p w:rsidR="00501B2B" w:rsidRDefault="00501B2B">
            <w:r>
              <w:t>Zia ul Haq</w:t>
            </w:r>
          </w:p>
        </w:tc>
        <w:tc>
          <w:tcPr>
            <w:tcW w:w="414" w:type="pct"/>
          </w:tcPr>
          <w:p w:rsidR="00501B2B" w:rsidRDefault="00501B2B">
            <w:r>
              <w:t>60.533333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27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20723</w:t>
            </w:r>
          </w:p>
        </w:tc>
        <w:tc>
          <w:tcPr>
            <w:tcW w:w="594" w:type="pct"/>
          </w:tcPr>
          <w:p w:rsidR="00501B2B" w:rsidRDefault="00501B2B">
            <w:r>
              <w:t>Farzeen sana</w:t>
            </w:r>
          </w:p>
        </w:tc>
        <w:tc>
          <w:tcPr>
            <w:tcW w:w="624" w:type="pct"/>
          </w:tcPr>
          <w:p w:rsidR="00501B2B" w:rsidRDefault="00501B2B">
            <w:r>
              <w:t>715265-01-M</w:t>
            </w:r>
          </w:p>
        </w:tc>
        <w:tc>
          <w:tcPr>
            <w:tcW w:w="506" w:type="pct"/>
          </w:tcPr>
          <w:p w:rsidR="00501B2B" w:rsidRDefault="00501B2B">
            <w:r>
              <w:t>Ahmad Sana</w:t>
            </w:r>
          </w:p>
        </w:tc>
        <w:tc>
          <w:tcPr>
            <w:tcW w:w="414" w:type="pct"/>
          </w:tcPr>
          <w:p w:rsidR="00501B2B" w:rsidRDefault="00501B2B">
            <w:r>
              <w:t>60.354167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28</w:t>
            </w:r>
          </w:p>
        </w:tc>
        <w:tc>
          <w:tcPr>
            <w:tcW w:w="173" w:type="pct"/>
          </w:tcPr>
          <w:p w:rsidR="00501B2B" w:rsidRDefault="00501B2B">
            <w:r>
              <w:t>5</w:t>
            </w:r>
          </w:p>
        </w:tc>
        <w:tc>
          <w:tcPr>
            <w:tcW w:w="377" w:type="pct"/>
          </w:tcPr>
          <w:p w:rsidR="00501B2B" w:rsidRDefault="00501B2B">
            <w:r>
              <w:t>21086</w:t>
            </w:r>
          </w:p>
        </w:tc>
        <w:tc>
          <w:tcPr>
            <w:tcW w:w="594" w:type="pct"/>
          </w:tcPr>
          <w:p w:rsidR="00501B2B" w:rsidRDefault="00501B2B">
            <w:r>
              <w:t>Nabila Ashiq</w:t>
            </w:r>
          </w:p>
        </w:tc>
        <w:tc>
          <w:tcPr>
            <w:tcW w:w="624" w:type="pct"/>
          </w:tcPr>
          <w:p w:rsidR="00501B2B" w:rsidRDefault="00501B2B">
            <w:r>
              <w:t>714843-01-M</w:t>
            </w:r>
          </w:p>
        </w:tc>
        <w:tc>
          <w:tcPr>
            <w:tcW w:w="506" w:type="pct"/>
          </w:tcPr>
          <w:p w:rsidR="00501B2B" w:rsidRDefault="00501B2B">
            <w:r>
              <w:t>Ch. Ashiq Hussain</w:t>
            </w:r>
          </w:p>
        </w:tc>
        <w:tc>
          <w:tcPr>
            <w:tcW w:w="414" w:type="pct"/>
          </w:tcPr>
          <w:p w:rsidR="00501B2B" w:rsidRDefault="00501B2B">
            <w:r>
              <w:t>59.941667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29</w:t>
            </w:r>
          </w:p>
        </w:tc>
        <w:tc>
          <w:tcPr>
            <w:tcW w:w="173" w:type="pct"/>
          </w:tcPr>
          <w:p w:rsidR="00501B2B" w:rsidRDefault="00501B2B">
            <w:r>
              <w:t>6</w:t>
            </w:r>
          </w:p>
        </w:tc>
        <w:tc>
          <w:tcPr>
            <w:tcW w:w="377" w:type="pct"/>
          </w:tcPr>
          <w:p w:rsidR="00501B2B" w:rsidRDefault="00501B2B">
            <w:r>
              <w:t>21652</w:t>
            </w:r>
          </w:p>
        </w:tc>
        <w:tc>
          <w:tcPr>
            <w:tcW w:w="594" w:type="pct"/>
          </w:tcPr>
          <w:p w:rsidR="00501B2B" w:rsidRDefault="00501B2B">
            <w:r>
              <w:t>Zubda Akhtar</w:t>
            </w:r>
          </w:p>
        </w:tc>
        <w:tc>
          <w:tcPr>
            <w:tcW w:w="624" w:type="pct"/>
          </w:tcPr>
          <w:p w:rsidR="00501B2B" w:rsidRDefault="00501B2B">
            <w:r>
              <w:t>716727-01-M</w:t>
            </w:r>
          </w:p>
        </w:tc>
        <w:tc>
          <w:tcPr>
            <w:tcW w:w="506" w:type="pct"/>
          </w:tcPr>
          <w:p w:rsidR="00501B2B" w:rsidRDefault="00501B2B">
            <w:r>
              <w:t>Rana Muhammad Akhtar</w:t>
            </w:r>
          </w:p>
        </w:tc>
        <w:tc>
          <w:tcPr>
            <w:tcW w:w="414" w:type="pct"/>
          </w:tcPr>
          <w:p w:rsidR="00501B2B" w:rsidRDefault="00501B2B">
            <w:r>
              <w:t>59.670833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30</w:t>
            </w:r>
          </w:p>
        </w:tc>
        <w:tc>
          <w:tcPr>
            <w:tcW w:w="173" w:type="pct"/>
          </w:tcPr>
          <w:p w:rsidR="00501B2B" w:rsidRDefault="00501B2B">
            <w:r>
              <w:t>7</w:t>
            </w:r>
          </w:p>
        </w:tc>
        <w:tc>
          <w:tcPr>
            <w:tcW w:w="377" w:type="pct"/>
          </w:tcPr>
          <w:p w:rsidR="00501B2B" w:rsidRDefault="00501B2B">
            <w:r>
              <w:t>20595</w:t>
            </w:r>
          </w:p>
        </w:tc>
        <w:tc>
          <w:tcPr>
            <w:tcW w:w="594" w:type="pct"/>
          </w:tcPr>
          <w:p w:rsidR="00501B2B" w:rsidRDefault="00501B2B">
            <w:r>
              <w:t>Rehmeen Zahid</w:t>
            </w:r>
          </w:p>
        </w:tc>
        <w:tc>
          <w:tcPr>
            <w:tcW w:w="624" w:type="pct"/>
          </w:tcPr>
          <w:p w:rsidR="00501B2B" w:rsidRDefault="00501B2B">
            <w:r>
              <w:t>721524-01-M</w:t>
            </w:r>
          </w:p>
        </w:tc>
        <w:tc>
          <w:tcPr>
            <w:tcW w:w="506" w:type="pct"/>
          </w:tcPr>
          <w:p w:rsidR="00501B2B" w:rsidRDefault="00501B2B">
            <w:r>
              <w:t>Zahid Pervez</w:t>
            </w:r>
          </w:p>
        </w:tc>
        <w:tc>
          <w:tcPr>
            <w:tcW w:w="414" w:type="pct"/>
          </w:tcPr>
          <w:p w:rsidR="00501B2B" w:rsidRDefault="00501B2B">
            <w:r>
              <w:t>59.6125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21468</w:t>
            </w:r>
          </w:p>
        </w:tc>
        <w:tc>
          <w:tcPr>
            <w:tcW w:w="594" w:type="pct"/>
          </w:tcPr>
          <w:p w:rsidR="00501B2B" w:rsidRDefault="00501B2B">
            <w:r>
              <w:t>Maira Fayyaz</w:t>
            </w:r>
          </w:p>
        </w:tc>
        <w:tc>
          <w:tcPr>
            <w:tcW w:w="624" w:type="pct"/>
          </w:tcPr>
          <w:p w:rsidR="00501B2B" w:rsidRDefault="00501B2B">
            <w:r>
              <w:t>721532-01-M</w:t>
            </w:r>
          </w:p>
        </w:tc>
        <w:tc>
          <w:tcPr>
            <w:tcW w:w="506" w:type="pct"/>
          </w:tcPr>
          <w:p w:rsidR="00501B2B" w:rsidRDefault="00501B2B">
            <w:r>
              <w:t>Fayyaz Hussain</w:t>
            </w:r>
          </w:p>
        </w:tc>
        <w:tc>
          <w:tcPr>
            <w:tcW w:w="414" w:type="pct"/>
          </w:tcPr>
          <w:p w:rsidR="00501B2B" w:rsidRDefault="00501B2B">
            <w:r>
              <w:t>65.545833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32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16581</w:t>
            </w:r>
          </w:p>
        </w:tc>
        <w:tc>
          <w:tcPr>
            <w:tcW w:w="594" w:type="pct"/>
          </w:tcPr>
          <w:p w:rsidR="00501B2B" w:rsidRDefault="00501B2B">
            <w:r>
              <w:t>Javeria Akhter</w:t>
            </w:r>
          </w:p>
        </w:tc>
        <w:tc>
          <w:tcPr>
            <w:tcW w:w="624" w:type="pct"/>
          </w:tcPr>
          <w:p w:rsidR="00501B2B" w:rsidRDefault="00501B2B">
            <w:r>
              <w:t>112172-P</w:t>
            </w:r>
          </w:p>
        </w:tc>
        <w:tc>
          <w:tcPr>
            <w:tcW w:w="506" w:type="pct"/>
          </w:tcPr>
          <w:p w:rsidR="00501B2B" w:rsidRDefault="00501B2B">
            <w:r>
              <w:t>Ali Akhter</w:t>
            </w:r>
          </w:p>
        </w:tc>
        <w:tc>
          <w:tcPr>
            <w:tcW w:w="414" w:type="pct"/>
          </w:tcPr>
          <w:p w:rsidR="00501B2B" w:rsidRDefault="00501B2B">
            <w:r>
              <w:t>65.195833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33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6156</w:t>
            </w:r>
          </w:p>
        </w:tc>
        <w:tc>
          <w:tcPr>
            <w:tcW w:w="594" w:type="pct"/>
          </w:tcPr>
          <w:p w:rsidR="00501B2B" w:rsidRDefault="00501B2B">
            <w:r>
              <w:t>Tahreem Ahmad</w:t>
            </w:r>
          </w:p>
        </w:tc>
        <w:tc>
          <w:tcPr>
            <w:tcW w:w="624" w:type="pct"/>
          </w:tcPr>
          <w:p w:rsidR="00501B2B" w:rsidRDefault="00501B2B">
            <w:r>
              <w:t>107300-P</w:t>
            </w:r>
          </w:p>
        </w:tc>
        <w:tc>
          <w:tcPr>
            <w:tcW w:w="506" w:type="pct"/>
          </w:tcPr>
          <w:p w:rsidR="00501B2B" w:rsidRDefault="00501B2B">
            <w:r>
              <w:t>Nazir Ahmad</w:t>
            </w:r>
          </w:p>
        </w:tc>
        <w:tc>
          <w:tcPr>
            <w:tcW w:w="414" w:type="pct"/>
          </w:tcPr>
          <w:p w:rsidR="00501B2B" w:rsidRDefault="00501B2B">
            <w:r>
              <w:t>65.041667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34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485</w:t>
            </w:r>
          </w:p>
        </w:tc>
        <w:tc>
          <w:tcPr>
            <w:tcW w:w="594" w:type="pct"/>
          </w:tcPr>
          <w:p w:rsidR="00501B2B" w:rsidRDefault="00501B2B">
            <w:r>
              <w:t>Ayesha Rasool</w:t>
            </w:r>
          </w:p>
        </w:tc>
        <w:tc>
          <w:tcPr>
            <w:tcW w:w="624" w:type="pct"/>
          </w:tcPr>
          <w:p w:rsidR="00501B2B" w:rsidRDefault="00501B2B">
            <w:r>
              <w:t>97984-P</w:t>
            </w:r>
          </w:p>
        </w:tc>
        <w:tc>
          <w:tcPr>
            <w:tcW w:w="506" w:type="pct"/>
          </w:tcPr>
          <w:p w:rsidR="00501B2B" w:rsidRDefault="00501B2B">
            <w:r>
              <w:t>Altaf Rasool Shahid</w:t>
            </w:r>
          </w:p>
        </w:tc>
        <w:tc>
          <w:tcPr>
            <w:tcW w:w="414" w:type="pct"/>
          </w:tcPr>
          <w:p w:rsidR="00501B2B" w:rsidRDefault="00501B2B">
            <w:r>
              <w:t>64.775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35</w:t>
            </w:r>
          </w:p>
        </w:tc>
        <w:tc>
          <w:tcPr>
            <w:tcW w:w="173" w:type="pct"/>
          </w:tcPr>
          <w:p w:rsidR="00501B2B" w:rsidRDefault="00501B2B">
            <w:r>
              <w:t>5</w:t>
            </w:r>
          </w:p>
        </w:tc>
        <w:tc>
          <w:tcPr>
            <w:tcW w:w="377" w:type="pct"/>
          </w:tcPr>
          <w:p w:rsidR="00501B2B" w:rsidRDefault="00501B2B">
            <w:r>
              <w:t>20459</w:t>
            </w:r>
          </w:p>
        </w:tc>
        <w:tc>
          <w:tcPr>
            <w:tcW w:w="594" w:type="pct"/>
          </w:tcPr>
          <w:p w:rsidR="00501B2B" w:rsidRDefault="00501B2B">
            <w:r>
              <w:t>Fazeela Jamal</w:t>
            </w:r>
          </w:p>
        </w:tc>
        <w:tc>
          <w:tcPr>
            <w:tcW w:w="624" w:type="pct"/>
          </w:tcPr>
          <w:p w:rsidR="00501B2B" w:rsidRDefault="00501B2B">
            <w:r>
              <w:t>718798-01-M</w:t>
            </w:r>
          </w:p>
        </w:tc>
        <w:tc>
          <w:tcPr>
            <w:tcW w:w="506" w:type="pct"/>
          </w:tcPr>
          <w:p w:rsidR="00501B2B" w:rsidRDefault="00501B2B">
            <w:r>
              <w:t xml:space="preserve">Fazal Hussain Saqi </w:t>
            </w:r>
          </w:p>
        </w:tc>
        <w:tc>
          <w:tcPr>
            <w:tcW w:w="414" w:type="pct"/>
          </w:tcPr>
          <w:p w:rsidR="00501B2B" w:rsidRDefault="00501B2B">
            <w:r>
              <w:t>64.391667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22049</w:t>
            </w:r>
          </w:p>
        </w:tc>
        <w:tc>
          <w:tcPr>
            <w:tcW w:w="594" w:type="pct"/>
          </w:tcPr>
          <w:p w:rsidR="00501B2B" w:rsidRDefault="00501B2B">
            <w:r>
              <w:t>Rabia</w:t>
            </w:r>
          </w:p>
        </w:tc>
        <w:tc>
          <w:tcPr>
            <w:tcW w:w="624" w:type="pct"/>
          </w:tcPr>
          <w:p w:rsidR="00501B2B" w:rsidRDefault="00501B2B">
            <w:r>
              <w:t>714696-01-M</w:t>
            </w:r>
          </w:p>
        </w:tc>
        <w:tc>
          <w:tcPr>
            <w:tcW w:w="506" w:type="pct"/>
          </w:tcPr>
          <w:p w:rsidR="00501B2B" w:rsidRDefault="00501B2B">
            <w:r>
              <w:t>Muhammad Abdullah</w:t>
            </w:r>
          </w:p>
        </w:tc>
        <w:tc>
          <w:tcPr>
            <w:tcW w:w="414" w:type="pct"/>
          </w:tcPr>
          <w:p w:rsidR="00501B2B" w:rsidRDefault="00501B2B">
            <w:r>
              <w:t>61.254902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Punjab Institute of Cardiology,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5159</w:t>
            </w:r>
          </w:p>
        </w:tc>
        <w:tc>
          <w:tcPr>
            <w:tcW w:w="594" w:type="pct"/>
          </w:tcPr>
          <w:p w:rsidR="00501B2B" w:rsidRDefault="00501B2B">
            <w:r>
              <w:t>Ayemon Fatima</w:t>
            </w:r>
          </w:p>
        </w:tc>
        <w:tc>
          <w:tcPr>
            <w:tcW w:w="624" w:type="pct"/>
          </w:tcPr>
          <w:p w:rsidR="00501B2B" w:rsidRDefault="00501B2B">
            <w:r>
              <w:t>107343-P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Muhammad </w:t>
            </w:r>
            <w:r>
              <w:lastRenderedPageBreak/>
              <w:t>Huzzaifa Attiq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60.316667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 xml:space="preserve">Rawalpindi Institute of </w:t>
            </w:r>
            <w:r>
              <w:lastRenderedPageBreak/>
              <w:t>Cardiology , Rawalpindi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20367</w:t>
            </w:r>
          </w:p>
        </w:tc>
        <w:tc>
          <w:tcPr>
            <w:tcW w:w="594" w:type="pct"/>
          </w:tcPr>
          <w:p w:rsidR="00501B2B" w:rsidRDefault="00501B2B">
            <w:r>
              <w:t>Abdur Rahman Qureshi</w:t>
            </w:r>
          </w:p>
        </w:tc>
        <w:tc>
          <w:tcPr>
            <w:tcW w:w="624" w:type="pct"/>
          </w:tcPr>
          <w:p w:rsidR="00501B2B" w:rsidRDefault="00501B2B">
            <w:r>
              <w:t>719046-01-M</w:t>
            </w:r>
          </w:p>
        </w:tc>
        <w:tc>
          <w:tcPr>
            <w:tcW w:w="506" w:type="pct"/>
          </w:tcPr>
          <w:p w:rsidR="00501B2B" w:rsidRDefault="00501B2B">
            <w:r>
              <w:t>Mohammad Luqman Qureshi</w:t>
            </w:r>
          </w:p>
        </w:tc>
        <w:tc>
          <w:tcPr>
            <w:tcW w:w="414" w:type="pct"/>
          </w:tcPr>
          <w:p w:rsidR="00501B2B" w:rsidRDefault="00501B2B">
            <w:r>
              <w:t>58.658333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39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21636</w:t>
            </w:r>
          </w:p>
        </w:tc>
        <w:tc>
          <w:tcPr>
            <w:tcW w:w="594" w:type="pct"/>
          </w:tcPr>
          <w:p w:rsidR="00501B2B" w:rsidRDefault="00501B2B">
            <w:r>
              <w:t>Aymen Zahid</w:t>
            </w:r>
          </w:p>
        </w:tc>
        <w:tc>
          <w:tcPr>
            <w:tcW w:w="624" w:type="pct"/>
          </w:tcPr>
          <w:p w:rsidR="00501B2B" w:rsidRDefault="00501B2B">
            <w:r>
              <w:t>715393-01-M</w:t>
            </w:r>
          </w:p>
        </w:tc>
        <w:tc>
          <w:tcPr>
            <w:tcW w:w="506" w:type="pct"/>
          </w:tcPr>
          <w:p w:rsidR="00501B2B" w:rsidRDefault="00501B2B">
            <w:r>
              <w:t>Zahid Pervaiz</w:t>
            </w:r>
          </w:p>
        </w:tc>
        <w:tc>
          <w:tcPr>
            <w:tcW w:w="414" w:type="pct"/>
          </w:tcPr>
          <w:p w:rsidR="00501B2B" w:rsidRDefault="00501B2B">
            <w:r>
              <w:t>58.404167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15835</w:t>
            </w:r>
          </w:p>
        </w:tc>
        <w:tc>
          <w:tcPr>
            <w:tcW w:w="594" w:type="pct"/>
          </w:tcPr>
          <w:p w:rsidR="00501B2B" w:rsidRDefault="00501B2B">
            <w:r>
              <w:t>Iqra Shahnwaz</w:t>
            </w:r>
          </w:p>
        </w:tc>
        <w:tc>
          <w:tcPr>
            <w:tcW w:w="624" w:type="pct"/>
          </w:tcPr>
          <w:p w:rsidR="00501B2B" w:rsidRDefault="00501B2B">
            <w:r>
              <w:t>100239-P</w:t>
            </w:r>
          </w:p>
        </w:tc>
        <w:tc>
          <w:tcPr>
            <w:tcW w:w="506" w:type="pct"/>
          </w:tcPr>
          <w:p w:rsidR="00501B2B" w:rsidRDefault="00501B2B">
            <w:r>
              <w:t>Muhammad Abdul Sattar</w:t>
            </w:r>
          </w:p>
        </w:tc>
        <w:tc>
          <w:tcPr>
            <w:tcW w:w="414" w:type="pct"/>
          </w:tcPr>
          <w:p w:rsidR="00501B2B" w:rsidRDefault="00501B2B">
            <w:r>
              <w:t>75.05</w:t>
            </w:r>
          </w:p>
        </w:tc>
        <w:tc>
          <w:tcPr>
            <w:tcW w:w="415" w:type="pct"/>
          </w:tcPr>
          <w:p w:rsidR="00501B2B" w:rsidRDefault="00501B2B">
            <w:r>
              <w:t>17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41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20446</w:t>
            </w:r>
          </w:p>
        </w:tc>
        <w:tc>
          <w:tcPr>
            <w:tcW w:w="594" w:type="pct"/>
          </w:tcPr>
          <w:p w:rsidR="00501B2B" w:rsidRDefault="00501B2B">
            <w:r>
              <w:t>Maleeha Alam Niazi</w:t>
            </w:r>
          </w:p>
        </w:tc>
        <w:tc>
          <w:tcPr>
            <w:tcW w:w="624" w:type="pct"/>
          </w:tcPr>
          <w:p w:rsidR="00501B2B" w:rsidRDefault="00501B2B">
            <w:r>
              <w:t>109895-P</w:t>
            </w:r>
          </w:p>
        </w:tc>
        <w:tc>
          <w:tcPr>
            <w:tcW w:w="506" w:type="pct"/>
          </w:tcPr>
          <w:p w:rsidR="00501B2B" w:rsidRDefault="00501B2B">
            <w:r>
              <w:t>Alhaj Alam Sher Khan Niazi</w:t>
            </w:r>
          </w:p>
        </w:tc>
        <w:tc>
          <w:tcPr>
            <w:tcW w:w="414" w:type="pct"/>
          </w:tcPr>
          <w:p w:rsidR="00501B2B" w:rsidRDefault="00501B2B">
            <w:r>
              <w:t>71.358333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42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3841</w:t>
            </w:r>
          </w:p>
        </w:tc>
        <w:tc>
          <w:tcPr>
            <w:tcW w:w="594" w:type="pct"/>
          </w:tcPr>
          <w:p w:rsidR="00501B2B" w:rsidRDefault="00501B2B">
            <w:r>
              <w:t>Sara Ansari</w:t>
            </w:r>
          </w:p>
        </w:tc>
        <w:tc>
          <w:tcPr>
            <w:tcW w:w="624" w:type="pct"/>
          </w:tcPr>
          <w:p w:rsidR="00501B2B" w:rsidRDefault="00501B2B">
            <w:r>
              <w:t>102074-P</w:t>
            </w:r>
          </w:p>
        </w:tc>
        <w:tc>
          <w:tcPr>
            <w:tcW w:w="506" w:type="pct"/>
          </w:tcPr>
          <w:p w:rsidR="00501B2B" w:rsidRDefault="00501B2B">
            <w:r>
              <w:t>Muhammad Yahya</w:t>
            </w:r>
          </w:p>
        </w:tc>
        <w:tc>
          <w:tcPr>
            <w:tcW w:w="414" w:type="pct"/>
          </w:tcPr>
          <w:p w:rsidR="00501B2B" w:rsidRDefault="00501B2B">
            <w:r>
              <w:t>61.941667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15905</w:t>
            </w:r>
          </w:p>
        </w:tc>
        <w:tc>
          <w:tcPr>
            <w:tcW w:w="594" w:type="pct"/>
          </w:tcPr>
          <w:p w:rsidR="00501B2B" w:rsidRDefault="00501B2B">
            <w:r>
              <w:t>Rubab Arif</w:t>
            </w:r>
          </w:p>
        </w:tc>
        <w:tc>
          <w:tcPr>
            <w:tcW w:w="624" w:type="pct"/>
          </w:tcPr>
          <w:p w:rsidR="00501B2B" w:rsidRDefault="00501B2B">
            <w:r>
              <w:t>4123-Ajk</w:t>
            </w:r>
          </w:p>
        </w:tc>
        <w:tc>
          <w:tcPr>
            <w:tcW w:w="506" w:type="pct"/>
          </w:tcPr>
          <w:p w:rsidR="00501B2B" w:rsidRDefault="00501B2B">
            <w:r>
              <w:t>Arif Hussain</w:t>
            </w:r>
          </w:p>
        </w:tc>
        <w:tc>
          <w:tcPr>
            <w:tcW w:w="414" w:type="pct"/>
          </w:tcPr>
          <w:p w:rsidR="00501B2B" w:rsidRDefault="00501B2B">
            <w:r>
              <w:t>74.861333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44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4891</w:t>
            </w:r>
          </w:p>
        </w:tc>
        <w:tc>
          <w:tcPr>
            <w:tcW w:w="594" w:type="pct"/>
          </w:tcPr>
          <w:p w:rsidR="00501B2B" w:rsidRDefault="00501B2B">
            <w:r>
              <w:t>Ruqayya Tabassum</w:t>
            </w:r>
          </w:p>
        </w:tc>
        <w:tc>
          <w:tcPr>
            <w:tcW w:w="624" w:type="pct"/>
          </w:tcPr>
          <w:p w:rsidR="00501B2B" w:rsidRDefault="00501B2B">
            <w:r>
              <w:t>97369-P</w:t>
            </w:r>
          </w:p>
        </w:tc>
        <w:tc>
          <w:tcPr>
            <w:tcW w:w="506" w:type="pct"/>
          </w:tcPr>
          <w:p w:rsidR="00501B2B" w:rsidRDefault="00501B2B">
            <w:r>
              <w:t>Fayyaz Ahmed</w:t>
            </w:r>
          </w:p>
        </w:tc>
        <w:tc>
          <w:tcPr>
            <w:tcW w:w="414" w:type="pct"/>
          </w:tcPr>
          <w:p w:rsidR="00501B2B" w:rsidRDefault="00501B2B">
            <w:r>
              <w:t>69.748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45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17681</w:t>
            </w:r>
          </w:p>
        </w:tc>
        <w:tc>
          <w:tcPr>
            <w:tcW w:w="594" w:type="pct"/>
          </w:tcPr>
          <w:p w:rsidR="00501B2B" w:rsidRDefault="00501B2B">
            <w:r>
              <w:t>Kashf Qadeer</w:t>
            </w:r>
          </w:p>
        </w:tc>
        <w:tc>
          <w:tcPr>
            <w:tcW w:w="624" w:type="pct"/>
          </w:tcPr>
          <w:p w:rsidR="00501B2B" w:rsidRDefault="00501B2B">
            <w:r>
              <w:t>112511-P</w:t>
            </w:r>
          </w:p>
        </w:tc>
        <w:tc>
          <w:tcPr>
            <w:tcW w:w="506" w:type="pct"/>
          </w:tcPr>
          <w:p w:rsidR="00501B2B" w:rsidRDefault="00501B2B">
            <w:r>
              <w:t>Abdul Qadeer</w:t>
            </w:r>
          </w:p>
        </w:tc>
        <w:tc>
          <w:tcPr>
            <w:tcW w:w="414" w:type="pct"/>
          </w:tcPr>
          <w:p w:rsidR="00501B2B" w:rsidRDefault="00501B2B">
            <w:r>
              <w:t>62.724752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18962</w:t>
            </w:r>
          </w:p>
        </w:tc>
        <w:tc>
          <w:tcPr>
            <w:tcW w:w="594" w:type="pct"/>
          </w:tcPr>
          <w:p w:rsidR="00501B2B" w:rsidRDefault="00501B2B">
            <w:r>
              <w:t>Mariam Mumtaz</w:t>
            </w:r>
          </w:p>
        </w:tc>
        <w:tc>
          <w:tcPr>
            <w:tcW w:w="624" w:type="pct"/>
          </w:tcPr>
          <w:p w:rsidR="00501B2B" w:rsidRDefault="00501B2B">
            <w:r>
              <w:t>109297-P</w:t>
            </w:r>
          </w:p>
        </w:tc>
        <w:tc>
          <w:tcPr>
            <w:tcW w:w="506" w:type="pct"/>
          </w:tcPr>
          <w:p w:rsidR="00501B2B" w:rsidRDefault="00501B2B">
            <w:r>
              <w:t>Mumtaz Hussain</w:t>
            </w:r>
          </w:p>
        </w:tc>
        <w:tc>
          <w:tcPr>
            <w:tcW w:w="414" w:type="pct"/>
          </w:tcPr>
          <w:p w:rsidR="00501B2B" w:rsidRDefault="00501B2B">
            <w:r>
              <w:t>56.920833</w:t>
            </w:r>
          </w:p>
        </w:tc>
        <w:tc>
          <w:tcPr>
            <w:tcW w:w="415" w:type="pct"/>
          </w:tcPr>
          <w:p w:rsidR="00501B2B" w:rsidRDefault="00501B2B">
            <w:r>
              <w:t>16</w:t>
            </w:r>
          </w:p>
        </w:tc>
        <w:tc>
          <w:tcPr>
            <w:tcW w:w="713" w:type="pct"/>
          </w:tcPr>
          <w:p w:rsidR="00501B2B" w:rsidRDefault="00501B2B">
            <w:r>
              <w:t>Anaesthesia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5433</w:t>
            </w:r>
          </w:p>
        </w:tc>
        <w:tc>
          <w:tcPr>
            <w:tcW w:w="594" w:type="pct"/>
          </w:tcPr>
          <w:p w:rsidR="00501B2B" w:rsidRDefault="00501B2B">
            <w:r>
              <w:t>Rabia Anwar</w:t>
            </w:r>
          </w:p>
        </w:tc>
        <w:tc>
          <w:tcPr>
            <w:tcW w:w="624" w:type="pct"/>
          </w:tcPr>
          <w:p w:rsidR="00501B2B" w:rsidRDefault="00501B2B">
            <w:r>
              <w:t>84853-P</w:t>
            </w:r>
          </w:p>
        </w:tc>
        <w:tc>
          <w:tcPr>
            <w:tcW w:w="506" w:type="pct"/>
          </w:tcPr>
          <w:p w:rsidR="00501B2B" w:rsidRDefault="00501B2B">
            <w:r>
              <w:t>Syed Anwar Ahmed Siddique</w:t>
            </w:r>
          </w:p>
        </w:tc>
        <w:tc>
          <w:tcPr>
            <w:tcW w:w="414" w:type="pct"/>
          </w:tcPr>
          <w:p w:rsidR="00501B2B" w:rsidRDefault="00501B2B">
            <w:r>
              <w:t>75.123158</w:t>
            </w:r>
          </w:p>
        </w:tc>
        <w:tc>
          <w:tcPr>
            <w:tcW w:w="415" w:type="pct"/>
          </w:tcPr>
          <w:p w:rsidR="00501B2B" w:rsidRDefault="00501B2B">
            <w:r>
              <w:t>35</w:t>
            </w:r>
          </w:p>
        </w:tc>
        <w:tc>
          <w:tcPr>
            <w:tcW w:w="713" w:type="pct"/>
          </w:tcPr>
          <w:p w:rsidR="00501B2B" w:rsidRDefault="00501B2B">
            <w:r>
              <w:t>Anatomy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18110</w:t>
            </w:r>
          </w:p>
        </w:tc>
        <w:tc>
          <w:tcPr>
            <w:tcW w:w="594" w:type="pct"/>
          </w:tcPr>
          <w:p w:rsidR="00501B2B" w:rsidRDefault="00501B2B">
            <w:r>
              <w:t>Syed Kaleem Ullah Gillani</w:t>
            </w:r>
          </w:p>
        </w:tc>
        <w:tc>
          <w:tcPr>
            <w:tcW w:w="624" w:type="pct"/>
          </w:tcPr>
          <w:p w:rsidR="00501B2B" w:rsidRDefault="00501B2B">
            <w:r>
              <w:t>111496-p</w:t>
            </w:r>
          </w:p>
        </w:tc>
        <w:tc>
          <w:tcPr>
            <w:tcW w:w="506" w:type="pct"/>
          </w:tcPr>
          <w:p w:rsidR="00501B2B" w:rsidRDefault="00501B2B">
            <w:r>
              <w:t xml:space="preserve">Syed Saif Ullah Gillani </w:t>
            </w:r>
          </w:p>
        </w:tc>
        <w:tc>
          <w:tcPr>
            <w:tcW w:w="414" w:type="pct"/>
          </w:tcPr>
          <w:p w:rsidR="00501B2B" w:rsidRDefault="00501B2B">
            <w:r>
              <w:t>69.047619</w:t>
            </w:r>
          </w:p>
        </w:tc>
        <w:tc>
          <w:tcPr>
            <w:tcW w:w="415" w:type="pct"/>
          </w:tcPr>
          <w:p w:rsidR="00501B2B" w:rsidRDefault="00501B2B">
            <w:r>
              <w:t>84</w:t>
            </w:r>
          </w:p>
        </w:tc>
        <w:tc>
          <w:tcPr>
            <w:tcW w:w="713" w:type="pct"/>
          </w:tcPr>
          <w:p w:rsidR="00501B2B" w:rsidRDefault="00501B2B">
            <w:r>
              <w:t>Biochemistry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21336</w:t>
            </w:r>
          </w:p>
        </w:tc>
        <w:tc>
          <w:tcPr>
            <w:tcW w:w="594" w:type="pct"/>
          </w:tcPr>
          <w:p w:rsidR="00501B2B" w:rsidRDefault="00501B2B">
            <w:r>
              <w:t>Nimra Maqbool</w:t>
            </w:r>
          </w:p>
        </w:tc>
        <w:tc>
          <w:tcPr>
            <w:tcW w:w="624" w:type="pct"/>
          </w:tcPr>
          <w:p w:rsidR="00501B2B" w:rsidRDefault="00501B2B">
            <w:r>
              <w:t>716835-01-M</w:t>
            </w:r>
          </w:p>
        </w:tc>
        <w:tc>
          <w:tcPr>
            <w:tcW w:w="506" w:type="pct"/>
          </w:tcPr>
          <w:p w:rsidR="00501B2B" w:rsidRDefault="00501B2B">
            <w:r>
              <w:t>Maqbool Ahmad</w:t>
            </w:r>
          </w:p>
        </w:tc>
        <w:tc>
          <w:tcPr>
            <w:tcW w:w="414" w:type="pct"/>
          </w:tcPr>
          <w:p w:rsidR="00501B2B" w:rsidRDefault="00501B2B">
            <w:r>
              <w:t>66.058333</w:t>
            </w:r>
          </w:p>
        </w:tc>
        <w:tc>
          <w:tcPr>
            <w:tcW w:w="415" w:type="pct"/>
          </w:tcPr>
          <w:p w:rsidR="00501B2B" w:rsidRDefault="00501B2B">
            <w:r>
              <w:t>14</w:t>
            </w:r>
          </w:p>
        </w:tc>
        <w:tc>
          <w:tcPr>
            <w:tcW w:w="713" w:type="pct"/>
          </w:tcPr>
          <w:p w:rsidR="00501B2B" w:rsidRDefault="00501B2B">
            <w:r>
              <w:t>Cardiac Surgery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20801</w:t>
            </w:r>
          </w:p>
        </w:tc>
        <w:tc>
          <w:tcPr>
            <w:tcW w:w="594" w:type="pct"/>
          </w:tcPr>
          <w:p w:rsidR="00501B2B" w:rsidRDefault="00501B2B">
            <w:r>
              <w:t>Muhammad Arshad</w:t>
            </w:r>
          </w:p>
        </w:tc>
        <w:tc>
          <w:tcPr>
            <w:tcW w:w="624" w:type="pct"/>
          </w:tcPr>
          <w:p w:rsidR="00501B2B" w:rsidRDefault="00501B2B">
            <w:r>
              <w:t>114006-P</w:t>
            </w:r>
          </w:p>
        </w:tc>
        <w:tc>
          <w:tcPr>
            <w:tcW w:w="506" w:type="pct"/>
          </w:tcPr>
          <w:p w:rsidR="00501B2B" w:rsidRDefault="00501B2B">
            <w:r>
              <w:t>ALLAH DIWAYA KHAN</w:t>
            </w:r>
          </w:p>
        </w:tc>
        <w:tc>
          <w:tcPr>
            <w:tcW w:w="414" w:type="pct"/>
          </w:tcPr>
          <w:p w:rsidR="00501B2B" w:rsidRDefault="00501B2B">
            <w:r>
              <w:t>65.346667</w:t>
            </w:r>
          </w:p>
        </w:tc>
        <w:tc>
          <w:tcPr>
            <w:tcW w:w="415" w:type="pct"/>
          </w:tcPr>
          <w:p w:rsidR="00501B2B" w:rsidRDefault="00501B2B">
            <w:r>
              <w:t>18</w:t>
            </w:r>
          </w:p>
        </w:tc>
        <w:tc>
          <w:tcPr>
            <w:tcW w:w="713" w:type="pct"/>
          </w:tcPr>
          <w:p w:rsidR="00501B2B" w:rsidRDefault="00501B2B">
            <w:r>
              <w:t>Cardiac Surgery</w:t>
            </w:r>
          </w:p>
        </w:tc>
        <w:tc>
          <w:tcPr>
            <w:tcW w:w="539" w:type="pct"/>
          </w:tcPr>
          <w:p w:rsidR="00501B2B" w:rsidRDefault="00501B2B">
            <w:r>
              <w:t>Choudhary Prevez Ilahi Institute of Cardiology 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51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22145</w:t>
            </w:r>
          </w:p>
        </w:tc>
        <w:tc>
          <w:tcPr>
            <w:tcW w:w="594" w:type="pct"/>
          </w:tcPr>
          <w:p w:rsidR="00501B2B" w:rsidRDefault="00501B2B">
            <w:r>
              <w:t>Ali Hassan</w:t>
            </w:r>
          </w:p>
        </w:tc>
        <w:tc>
          <w:tcPr>
            <w:tcW w:w="624" w:type="pct"/>
          </w:tcPr>
          <w:p w:rsidR="00501B2B" w:rsidRDefault="00501B2B">
            <w:r>
              <w:t>108844-P</w:t>
            </w:r>
          </w:p>
        </w:tc>
        <w:tc>
          <w:tcPr>
            <w:tcW w:w="506" w:type="pct"/>
          </w:tcPr>
          <w:p w:rsidR="00501B2B" w:rsidRDefault="00501B2B">
            <w:r>
              <w:t>Akhtar Ali</w:t>
            </w:r>
          </w:p>
        </w:tc>
        <w:tc>
          <w:tcPr>
            <w:tcW w:w="414" w:type="pct"/>
          </w:tcPr>
          <w:p w:rsidR="00501B2B" w:rsidRDefault="00501B2B">
            <w:r>
              <w:t>64.991666</w:t>
            </w:r>
          </w:p>
        </w:tc>
        <w:tc>
          <w:tcPr>
            <w:tcW w:w="415" w:type="pct"/>
          </w:tcPr>
          <w:p w:rsidR="00501B2B" w:rsidRDefault="00501B2B">
            <w:r>
              <w:t>10</w:t>
            </w:r>
          </w:p>
        </w:tc>
        <w:tc>
          <w:tcPr>
            <w:tcW w:w="713" w:type="pct"/>
          </w:tcPr>
          <w:p w:rsidR="00501B2B" w:rsidRDefault="00501B2B">
            <w:r>
              <w:t>Cardiac Surgery</w:t>
            </w:r>
          </w:p>
        </w:tc>
        <w:tc>
          <w:tcPr>
            <w:tcW w:w="539" w:type="pct"/>
          </w:tcPr>
          <w:p w:rsidR="00501B2B" w:rsidRDefault="00501B2B">
            <w:r>
              <w:t>Choudhary Prevez Ilahi Institute of Cardiology 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21567</w:t>
            </w:r>
          </w:p>
        </w:tc>
        <w:tc>
          <w:tcPr>
            <w:tcW w:w="594" w:type="pct"/>
          </w:tcPr>
          <w:p w:rsidR="00501B2B" w:rsidRDefault="00501B2B">
            <w:r>
              <w:t>Itrat Aziz</w:t>
            </w:r>
          </w:p>
        </w:tc>
        <w:tc>
          <w:tcPr>
            <w:tcW w:w="624" w:type="pct"/>
          </w:tcPr>
          <w:p w:rsidR="00501B2B" w:rsidRDefault="00501B2B">
            <w:r>
              <w:t>113081-P</w:t>
            </w:r>
          </w:p>
        </w:tc>
        <w:tc>
          <w:tcPr>
            <w:tcW w:w="506" w:type="pct"/>
          </w:tcPr>
          <w:p w:rsidR="00501B2B" w:rsidRDefault="00501B2B">
            <w:r>
              <w:t xml:space="preserve">Abdul Aziz </w:t>
            </w:r>
          </w:p>
        </w:tc>
        <w:tc>
          <w:tcPr>
            <w:tcW w:w="414" w:type="pct"/>
          </w:tcPr>
          <w:p w:rsidR="00501B2B" w:rsidRDefault="00501B2B">
            <w:r>
              <w:t>62.9</w:t>
            </w:r>
          </w:p>
        </w:tc>
        <w:tc>
          <w:tcPr>
            <w:tcW w:w="415" w:type="pct"/>
          </w:tcPr>
          <w:p w:rsidR="00501B2B" w:rsidRDefault="00501B2B">
            <w:r>
              <w:t>26</w:t>
            </w:r>
          </w:p>
        </w:tc>
        <w:tc>
          <w:tcPr>
            <w:tcW w:w="713" w:type="pct"/>
          </w:tcPr>
          <w:p w:rsidR="00501B2B" w:rsidRDefault="00501B2B">
            <w:r>
              <w:t>Cardiac Surgery</w:t>
            </w:r>
          </w:p>
        </w:tc>
        <w:tc>
          <w:tcPr>
            <w:tcW w:w="539" w:type="pct"/>
          </w:tcPr>
          <w:p w:rsidR="00501B2B" w:rsidRDefault="00501B2B">
            <w:r>
              <w:t>Faisalabad Institute of Cardiology,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53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17019</w:t>
            </w:r>
          </w:p>
        </w:tc>
        <w:tc>
          <w:tcPr>
            <w:tcW w:w="594" w:type="pct"/>
          </w:tcPr>
          <w:p w:rsidR="00501B2B" w:rsidRDefault="00501B2B">
            <w:r>
              <w:t>Roba Tahir</w:t>
            </w:r>
          </w:p>
        </w:tc>
        <w:tc>
          <w:tcPr>
            <w:tcW w:w="624" w:type="pct"/>
          </w:tcPr>
          <w:p w:rsidR="00501B2B" w:rsidRDefault="00501B2B">
            <w:r>
              <w:t>116363-P</w:t>
            </w:r>
          </w:p>
        </w:tc>
        <w:tc>
          <w:tcPr>
            <w:tcW w:w="506" w:type="pct"/>
          </w:tcPr>
          <w:p w:rsidR="00501B2B" w:rsidRDefault="00501B2B">
            <w:r>
              <w:t xml:space="preserve">Tahir Mahmood </w:t>
            </w:r>
            <w:r>
              <w:lastRenderedPageBreak/>
              <w:t>Naveed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61.781333</w:t>
            </w:r>
          </w:p>
        </w:tc>
        <w:tc>
          <w:tcPr>
            <w:tcW w:w="415" w:type="pct"/>
          </w:tcPr>
          <w:p w:rsidR="00501B2B" w:rsidRDefault="00501B2B">
            <w:r>
              <w:t>23</w:t>
            </w:r>
          </w:p>
        </w:tc>
        <w:tc>
          <w:tcPr>
            <w:tcW w:w="713" w:type="pct"/>
          </w:tcPr>
          <w:p w:rsidR="00501B2B" w:rsidRDefault="00501B2B">
            <w:r>
              <w:t>Cardiac Surgery</w:t>
            </w:r>
          </w:p>
        </w:tc>
        <w:tc>
          <w:tcPr>
            <w:tcW w:w="539" w:type="pct"/>
          </w:tcPr>
          <w:p w:rsidR="00501B2B" w:rsidRDefault="00501B2B">
            <w:r>
              <w:t xml:space="preserve">Faisalabad Institute of </w:t>
            </w:r>
            <w:r>
              <w:lastRenderedPageBreak/>
              <w:t>Cardiology, Faisalabad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20776</w:t>
            </w:r>
          </w:p>
        </w:tc>
        <w:tc>
          <w:tcPr>
            <w:tcW w:w="594" w:type="pct"/>
          </w:tcPr>
          <w:p w:rsidR="00501B2B" w:rsidRDefault="00501B2B">
            <w:r>
              <w:t>Adan Tariq</w:t>
            </w:r>
          </w:p>
        </w:tc>
        <w:tc>
          <w:tcPr>
            <w:tcW w:w="624" w:type="pct"/>
          </w:tcPr>
          <w:p w:rsidR="00501B2B" w:rsidRDefault="00501B2B">
            <w:r>
              <w:t>747034-01-M</w:t>
            </w:r>
          </w:p>
        </w:tc>
        <w:tc>
          <w:tcPr>
            <w:tcW w:w="506" w:type="pct"/>
          </w:tcPr>
          <w:p w:rsidR="00501B2B" w:rsidRDefault="00501B2B">
            <w:r>
              <w:t>Tariq Mahmood</w:t>
            </w:r>
          </w:p>
        </w:tc>
        <w:tc>
          <w:tcPr>
            <w:tcW w:w="414" w:type="pct"/>
          </w:tcPr>
          <w:p w:rsidR="00501B2B" w:rsidRDefault="00501B2B">
            <w:r>
              <w:t>65.258333</w:t>
            </w:r>
          </w:p>
        </w:tc>
        <w:tc>
          <w:tcPr>
            <w:tcW w:w="415" w:type="pct"/>
          </w:tcPr>
          <w:p w:rsidR="00501B2B" w:rsidRDefault="00501B2B">
            <w:r>
              <w:t>25</w:t>
            </w:r>
          </w:p>
        </w:tc>
        <w:tc>
          <w:tcPr>
            <w:tcW w:w="713" w:type="pct"/>
          </w:tcPr>
          <w:p w:rsidR="00501B2B" w:rsidRDefault="00501B2B">
            <w:r>
              <w:t>Cardiac Surgery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21850</w:t>
            </w:r>
          </w:p>
        </w:tc>
        <w:tc>
          <w:tcPr>
            <w:tcW w:w="594" w:type="pct"/>
          </w:tcPr>
          <w:p w:rsidR="00501B2B" w:rsidRDefault="00501B2B">
            <w:r>
              <w:t>Mahrukh Naeem</w:t>
            </w:r>
          </w:p>
        </w:tc>
        <w:tc>
          <w:tcPr>
            <w:tcW w:w="624" w:type="pct"/>
          </w:tcPr>
          <w:p w:rsidR="00501B2B" w:rsidRDefault="00501B2B">
            <w:r>
              <w:t>715771-01-M</w:t>
            </w:r>
          </w:p>
        </w:tc>
        <w:tc>
          <w:tcPr>
            <w:tcW w:w="506" w:type="pct"/>
          </w:tcPr>
          <w:p w:rsidR="00501B2B" w:rsidRDefault="00501B2B">
            <w:r>
              <w:t>Mirza Naeem Ahmed</w:t>
            </w:r>
          </w:p>
        </w:tc>
        <w:tc>
          <w:tcPr>
            <w:tcW w:w="414" w:type="pct"/>
          </w:tcPr>
          <w:p w:rsidR="00501B2B" w:rsidRDefault="00501B2B">
            <w:r>
              <w:t>66.681633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Cardiac Surgery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15544</w:t>
            </w:r>
          </w:p>
        </w:tc>
        <w:tc>
          <w:tcPr>
            <w:tcW w:w="594" w:type="pct"/>
          </w:tcPr>
          <w:p w:rsidR="00501B2B" w:rsidRDefault="00501B2B">
            <w:r>
              <w:t>Aneela Jumadin</w:t>
            </w:r>
          </w:p>
        </w:tc>
        <w:tc>
          <w:tcPr>
            <w:tcW w:w="624" w:type="pct"/>
          </w:tcPr>
          <w:p w:rsidR="00501B2B" w:rsidRDefault="00501B2B">
            <w:r>
              <w:t>5524-AJK</w:t>
            </w:r>
          </w:p>
        </w:tc>
        <w:tc>
          <w:tcPr>
            <w:tcW w:w="506" w:type="pct"/>
          </w:tcPr>
          <w:p w:rsidR="00501B2B" w:rsidRDefault="00501B2B">
            <w:r>
              <w:t>Juma Din</w:t>
            </w:r>
          </w:p>
        </w:tc>
        <w:tc>
          <w:tcPr>
            <w:tcW w:w="414" w:type="pct"/>
          </w:tcPr>
          <w:p w:rsidR="00501B2B" w:rsidRDefault="00501B2B">
            <w:r>
              <w:t>62.902041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Cardiac Surgery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AJK, G&amp;B, FATA, ICT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21140</w:t>
            </w:r>
          </w:p>
        </w:tc>
        <w:tc>
          <w:tcPr>
            <w:tcW w:w="594" w:type="pct"/>
          </w:tcPr>
          <w:p w:rsidR="00501B2B" w:rsidRDefault="00501B2B">
            <w:r>
              <w:t>Hafiz Zeyad</w:t>
            </w:r>
          </w:p>
        </w:tc>
        <w:tc>
          <w:tcPr>
            <w:tcW w:w="624" w:type="pct"/>
          </w:tcPr>
          <w:p w:rsidR="00501B2B" w:rsidRDefault="00501B2B">
            <w:r>
              <w:t>107166-P</w:t>
            </w:r>
          </w:p>
        </w:tc>
        <w:tc>
          <w:tcPr>
            <w:tcW w:w="506" w:type="pct"/>
          </w:tcPr>
          <w:p w:rsidR="00501B2B" w:rsidRDefault="00501B2B">
            <w:r>
              <w:t>Muhammad Tayyab</w:t>
            </w:r>
          </w:p>
        </w:tc>
        <w:tc>
          <w:tcPr>
            <w:tcW w:w="414" w:type="pct"/>
          </w:tcPr>
          <w:p w:rsidR="00501B2B" w:rsidRDefault="00501B2B">
            <w:r>
              <w:t>78.483333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Cardiac Surgery</w:t>
            </w:r>
          </w:p>
        </w:tc>
        <w:tc>
          <w:tcPr>
            <w:tcW w:w="539" w:type="pct"/>
          </w:tcPr>
          <w:p w:rsidR="00501B2B" w:rsidRDefault="00501B2B">
            <w:r>
              <w:t>Punjab Institute of Cardiology,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58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20274</w:t>
            </w:r>
          </w:p>
        </w:tc>
        <w:tc>
          <w:tcPr>
            <w:tcW w:w="594" w:type="pct"/>
          </w:tcPr>
          <w:p w:rsidR="00501B2B" w:rsidRDefault="00501B2B">
            <w:r>
              <w:t>Sajjad Ahmed Khan</w:t>
            </w:r>
          </w:p>
        </w:tc>
        <w:tc>
          <w:tcPr>
            <w:tcW w:w="624" w:type="pct"/>
          </w:tcPr>
          <w:p w:rsidR="00501B2B" w:rsidRDefault="00501B2B">
            <w:r>
              <w:t>112597-P</w:t>
            </w:r>
          </w:p>
        </w:tc>
        <w:tc>
          <w:tcPr>
            <w:tcW w:w="506" w:type="pct"/>
          </w:tcPr>
          <w:p w:rsidR="00501B2B" w:rsidRDefault="00501B2B">
            <w:r>
              <w:t xml:space="preserve">Rahim Khan </w:t>
            </w:r>
          </w:p>
        </w:tc>
        <w:tc>
          <w:tcPr>
            <w:tcW w:w="414" w:type="pct"/>
          </w:tcPr>
          <w:p w:rsidR="00501B2B" w:rsidRDefault="00501B2B">
            <w:r>
              <w:t>66.508421</w:t>
            </w:r>
          </w:p>
        </w:tc>
        <w:tc>
          <w:tcPr>
            <w:tcW w:w="415" w:type="pct"/>
          </w:tcPr>
          <w:p w:rsidR="00501B2B" w:rsidRDefault="00501B2B">
            <w:r>
              <w:t>22</w:t>
            </w:r>
          </w:p>
        </w:tc>
        <w:tc>
          <w:tcPr>
            <w:tcW w:w="713" w:type="pct"/>
          </w:tcPr>
          <w:p w:rsidR="00501B2B" w:rsidRDefault="00501B2B">
            <w:r>
              <w:t>Cardiac Surgery</w:t>
            </w:r>
          </w:p>
        </w:tc>
        <w:tc>
          <w:tcPr>
            <w:tcW w:w="539" w:type="pct"/>
          </w:tcPr>
          <w:p w:rsidR="00501B2B" w:rsidRDefault="00501B2B">
            <w:r>
              <w:t>Punjab Institute of Cardiology,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59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16059</w:t>
            </w:r>
          </w:p>
        </w:tc>
        <w:tc>
          <w:tcPr>
            <w:tcW w:w="594" w:type="pct"/>
          </w:tcPr>
          <w:p w:rsidR="00501B2B" w:rsidRDefault="00501B2B">
            <w:r>
              <w:t>Aiza Irfan</w:t>
            </w:r>
          </w:p>
        </w:tc>
        <w:tc>
          <w:tcPr>
            <w:tcW w:w="624" w:type="pct"/>
          </w:tcPr>
          <w:p w:rsidR="00501B2B" w:rsidRDefault="00501B2B">
            <w:r>
              <w:t>110512-P</w:t>
            </w:r>
          </w:p>
        </w:tc>
        <w:tc>
          <w:tcPr>
            <w:tcW w:w="506" w:type="pct"/>
          </w:tcPr>
          <w:p w:rsidR="00501B2B" w:rsidRDefault="00501B2B">
            <w:r>
              <w:t>Mian Irfan Amin</w:t>
            </w:r>
          </w:p>
        </w:tc>
        <w:tc>
          <w:tcPr>
            <w:tcW w:w="414" w:type="pct"/>
          </w:tcPr>
          <w:p w:rsidR="00501B2B" w:rsidRDefault="00501B2B">
            <w:r>
              <w:t>66.2375</w:t>
            </w:r>
          </w:p>
        </w:tc>
        <w:tc>
          <w:tcPr>
            <w:tcW w:w="415" w:type="pct"/>
          </w:tcPr>
          <w:p w:rsidR="00501B2B" w:rsidRDefault="00501B2B">
            <w:r>
              <w:t>9</w:t>
            </w:r>
          </w:p>
        </w:tc>
        <w:tc>
          <w:tcPr>
            <w:tcW w:w="713" w:type="pct"/>
          </w:tcPr>
          <w:p w:rsidR="00501B2B" w:rsidRDefault="00501B2B">
            <w:r>
              <w:t>Cardiac Surgery</w:t>
            </w:r>
          </w:p>
        </w:tc>
        <w:tc>
          <w:tcPr>
            <w:tcW w:w="539" w:type="pct"/>
          </w:tcPr>
          <w:p w:rsidR="00501B2B" w:rsidRDefault="00501B2B">
            <w:r>
              <w:t>Punjab Institute of Cardiology,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22192</w:t>
            </w:r>
          </w:p>
        </w:tc>
        <w:tc>
          <w:tcPr>
            <w:tcW w:w="594" w:type="pct"/>
          </w:tcPr>
          <w:p w:rsidR="00501B2B" w:rsidRDefault="00501B2B">
            <w:r>
              <w:t>Maria Arif</w:t>
            </w:r>
          </w:p>
        </w:tc>
        <w:tc>
          <w:tcPr>
            <w:tcW w:w="624" w:type="pct"/>
          </w:tcPr>
          <w:p w:rsidR="00501B2B" w:rsidRDefault="00501B2B">
            <w:r>
              <w:t xml:space="preserve">97541-P </w:t>
            </w:r>
          </w:p>
        </w:tc>
        <w:tc>
          <w:tcPr>
            <w:tcW w:w="506" w:type="pct"/>
          </w:tcPr>
          <w:p w:rsidR="00501B2B" w:rsidRDefault="00501B2B">
            <w:r>
              <w:t>Muhammad Arif Malik</w:t>
            </w:r>
          </w:p>
        </w:tc>
        <w:tc>
          <w:tcPr>
            <w:tcW w:w="414" w:type="pct"/>
          </w:tcPr>
          <w:p w:rsidR="00501B2B" w:rsidRDefault="00501B2B">
            <w:r>
              <w:t>71.4625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Cardiac Surgery</w:t>
            </w:r>
          </w:p>
        </w:tc>
        <w:tc>
          <w:tcPr>
            <w:tcW w:w="539" w:type="pct"/>
          </w:tcPr>
          <w:p w:rsidR="00501B2B" w:rsidRDefault="00501B2B">
            <w:r>
              <w:t>Rawalpindi Institute of Cardiology 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22117</w:t>
            </w:r>
          </w:p>
        </w:tc>
        <w:tc>
          <w:tcPr>
            <w:tcW w:w="594" w:type="pct"/>
          </w:tcPr>
          <w:p w:rsidR="00501B2B" w:rsidRDefault="00501B2B">
            <w:r>
              <w:t>Ayesha Zaheer74666</w:t>
            </w:r>
          </w:p>
        </w:tc>
        <w:tc>
          <w:tcPr>
            <w:tcW w:w="624" w:type="pct"/>
          </w:tcPr>
          <w:p w:rsidR="00501B2B" w:rsidRDefault="00501B2B">
            <w:r>
              <w:t>746660-01-M</w:t>
            </w:r>
          </w:p>
        </w:tc>
        <w:tc>
          <w:tcPr>
            <w:tcW w:w="506" w:type="pct"/>
          </w:tcPr>
          <w:p w:rsidR="00501B2B" w:rsidRDefault="00501B2B">
            <w:r>
              <w:t>Mirza zaheer baig</w:t>
            </w:r>
          </w:p>
        </w:tc>
        <w:tc>
          <w:tcPr>
            <w:tcW w:w="414" w:type="pct"/>
          </w:tcPr>
          <w:p w:rsidR="00501B2B" w:rsidRDefault="00501B2B">
            <w:r>
              <w:t>62.082353</w:t>
            </w:r>
          </w:p>
        </w:tc>
        <w:tc>
          <w:tcPr>
            <w:tcW w:w="415" w:type="pct"/>
          </w:tcPr>
          <w:p w:rsidR="00501B2B" w:rsidRDefault="00501B2B">
            <w:r>
              <w:t>19</w:t>
            </w:r>
          </w:p>
        </w:tc>
        <w:tc>
          <w:tcPr>
            <w:tcW w:w="713" w:type="pct"/>
          </w:tcPr>
          <w:p w:rsidR="00501B2B" w:rsidRDefault="00501B2B">
            <w:r>
              <w:t>Cardiac Surgery</w:t>
            </w:r>
          </w:p>
        </w:tc>
        <w:tc>
          <w:tcPr>
            <w:tcW w:w="539" w:type="pct"/>
          </w:tcPr>
          <w:p w:rsidR="00501B2B" w:rsidRDefault="00501B2B">
            <w:r>
              <w:t>Wazirabad  Institute of Cardiology, Warzirabad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62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20800</w:t>
            </w:r>
          </w:p>
        </w:tc>
        <w:tc>
          <w:tcPr>
            <w:tcW w:w="594" w:type="pct"/>
          </w:tcPr>
          <w:p w:rsidR="00501B2B" w:rsidRDefault="00501B2B">
            <w:r>
              <w:t>Syed Muslim Mehdi</w:t>
            </w:r>
          </w:p>
        </w:tc>
        <w:tc>
          <w:tcPr>
            <w:tcW w:w="624" w:type="pct"/>
          </w:tcPr>
          <w:p w:rsidR="00501B2B" w:rsidRDefault="00501B2B">
            <w:r>
              <w:t>715278-01-M</w:t>
            </w:r>
          </w:p>
        </w:tc>
        <w:tc>
          <w:tcPr>
            <w:tcW w:w="506" w:type="pct"/>
          </w:tcPr>
          <w:p w:rsidR="00501B2B" w:rsidRDefault="00501B2B">
            <w:r>
              <w:t>Syed Zia Ul Hassan</w:t>
            </w:r>
          </w:p>
        </w:tc>
        <w:tc>
          <w:tcPr>
            <w:tcW w:w="414" w:type="pct"/>
          </w:tcPr>
          <w:p w:rsidR="00501B2B" w:rsidRDefault="00501B2B">
            <w:r>
              <w:t>61.525</w:t>
            </w:r>
          </w:p>
        </w:tc>
        <w:tc>
          <w:tcPr>
            <w:tcW w:w="415" w:type="pct"/>
          </w:tcPr>
          <w:p w:rsidR="00501B2B" w:rsidRDefault="00501B2B">
            <w:r>
              <w:t>30</w:t>
            </w:r>
          </w:p>
        </w:tc>
        <w:tc>
          <w:tcPr>
            <w:tcW w:w="713" w:type="pct"/>
          </w:tcPr>
          <w:p w:rsidR="00501B2B" w:rsidRDefault="00501B2B">
            <w:r>
              <w:t>Cardiac Surgery</w:t>
            </w:r>
          </w:p>
        </w:tc>
        <w:tc>
          <w:tcPr>
            <w:tcW w:w="539" w:type="pct"/>
          </w:tcPr>
          <w:p w:rsidR="00501B2B" w:rsidRDefault="00501B2B">
            <w:r>
              <w:t>Wazirabad  Institute of Cardiology, Warzirabad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22179</w:t>
            </w:r>
          </w:p>
        </w:tc>
        <w:tc>
          <w:tcPr>
            <w:tcW w:w="594" w:type="pct"/>
          </w:tcPr>
          <w:p w:rsidR="00501B2B" w:rsidRDefault="00501B2B">
            <w:r>
              <w:t>Nasreen Qaisrani</w:t>
            </w:r>
          </w:p>
        </w:tc>
        <w:tc>
          <w:tcPr>
            <w:tcW w:w="624" w:type="pct"/>
          </w:tcPr>
          <w:p w:rsidR="00501B2B" w:rsidRDefault="00501B2B">
            <w:r>
              <w:t>118744-P</w:t>
            </w:r>
          </w:p>
        </w:tc>
        <w:tc>
          <w:tcPr>
            <w:tcW w:w="506" w:type="pct"/>
          </w:tcPr>
          <w:p w:rsidR="00501B2B" w:rsidRDefault="00501B2B">
            <w:r>
              <w:t>Khuda Bakhsh</w:t>
            </w:r>
          </w:p>
        </w:tc>
        <w:tc>
          <w:tcPr>
            <w:tcW w:w="414" w:type="pct"/>
          </w:tcPr>
          <w:p w:rsidR="00501B2B" w:rsidRDefault="00501B2B">
            <w:r>
              <w:t>59.283333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Cardio Thoracic Anesthesia</w:t>
            </w:r>
          </w:p>
        </w:tc>
        <w:tc>
          <w:tcPr>
            <w:tcW w:w="539" w:type="pct"/>
          </w:tcPr>
          <w:p w:rsidR="00501B2B" w:rsidRDefault="00501B2B">
            <w:r>
              <w:t>Rawalpindi Institute of Cardiology 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17740</w:t>
            </w:r>
          </w:p>
        </w:tc>
        <w:tc>
          <w:tcPr>
            <w:tcW w:w="594" w:type="pct"/>
          </w:tcPr>
          <w:p w:rsidR="00501B2B" w:rsidRDefault="00501B2B">
            <w:r>
              <w:t>Irfan</w:t>
            </w:r>
          </w:p>
        </w:tc>
        <w:tc>
          <w:tcPr>
            <w:tcW w:w="624" w:type="pct"/>
          </w:tcPr>
          <w:p w:rsidR="00501B2B" w:rsidRDefault="00501B2B">
            <w:r>
              <w:t>103624-p</w:t>
            </w:r>
          </w:p>
        </w:tc>
        <w:tc>
          <w:tcPr>
            <w:tcW w:w="506" w:type="pct"/>
          </w:tcPr>
          <w:p w:rsidR="00501B2B" w:rsidRDefault="00501B2B">
            <w:r>
              <w:t>muhammad yousaf niazi</w:t>
            </w:r>
          </w:p>
        </w:tc>
        <w:tc>
          <w:tcPr>
            <w:tcW w:w="414" w:type="pct"/>
          </w:tcPr>
          <w:p w:rsidR="00501B2B" w:rsidRDefault="00501B2B">
            <w:r>
              <w:t>75.356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AIMH, Sialkot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20671</w:t>
            </w:r>
          </w:p>
        </w:tc>
        <w:tc>
          <w:tcPr>
            <w:tcW w:w="594" w:type="pct"/>
          </w:tcPr>
          <w:p w:rsidR="00501B2B" w:rsidRDefault="00501B2B">
            <w:r>
              <w:t>Khadija Tahir</w:t>
            </w:r>
          </w:p>
        </w:tc>
        <w:tc>
          <w:tcPr>
            <w:tcW w:w="624" w:type="pct"/>
          </w:tcPr>
          <w:p w:rsidR="00501B2B" w:rsidRDefault="00501B2B">
            <w:r>
              <w:t>102443-P</w:t>
            </w:r>
          </w:p>
        </w:tc>
        <w:tc>
          <w:tcPr>
            <w:tcW w:w="506" w:type="pct"/>
          </w:tcPr>
          <w:p w:rsidR="00501B2B" w:rsidRDefault="00501B2B">
            <w:r>
              <w:t>Tahir Iqbal</w:t>
            </w:r>
          </w:p>
        </w:tc>
        <w:tc>
          <w:tcPr>
            <w:tcW w:w="414" w:type="pct"/>
          </w:tcPr>
          <w:p w:rsidR="00501B2B" w:rsidRDefault="00501B2B">
            <w:r>
              <w:t>83.779167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3887</w:t>
            </w:r>
          </w:p>
        </w:tc>
        <w:tc>
          <w:tcPr>
            <w:tcW w:w="594" w:type="pct"/>
          </w:tcPr>
          <w:p w:rsidR="00501B2B" w:rsidRDefault="00501B2B">
            <w:r>
              <w:t>Syeda Mahrukh Shakir</w:t>
            </w:r>
          </w:p>
        </w:tc>
        <w:tc>
          <w:tcPr>
            <w:tcW w:w="624" w:type="pct"/>
          </w:tcPr>
          <w:p w:rsidR="00501B2B" w:rsidRDefault="00501B2B">
            <w:r>
              <w:t>102402-P</w:t>
            </w:r>
          </w:p>
        </w:tc>
        <w:tc>
          <w:tcPr>
            <w:tcW w:w="506" w:type="pct"/>
          </w:tcPr>
          <w:p w:rsidR="00501B2B" w:rsidRDefault="00501B2B">
            <w:r>
              <w:t>Syed Shakir Hussain Sabir</w:t>
            </w:r>
          </w:p>
        </w:tc>
        <w:tc>
          <w:tcPr>
            <w:tcW w:w="414" w:type="pct"/>
          </w:tcPr>
          <w:p w:rsidR="00501B2B" w:rsidRDefault="00501B2B">
            <w:r>
              <w:t>80.758333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67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1502</w:t>
            </w:r>
          </w:p>
        </w:tc>
        <w:tc>
          <w:tcPr>
            <w:tcW w:w="594" w:type="pct"/>
          </w:tcPr>
          <w:p w:rsidR="00501B2B" w:rsidRDefault="00501B2B">
            <w:r>
              <w:t>Muhammad Waqas Saleem</w:t>
            </w:r>
          </w:p>
        </w:tc>
        <w:tc>
          <w:tcPr>
            <w:tcW w:w="624" w:type="pct"/>
          </w:tcPr>
          <w:p w:rsidR="00501B2B" w:rsidRDefault="00501B2B">
            <w:r>
              <w:t>95333-P</w:t>
            </w:r>
          </w:p>
        </w:tc>
        <w:tc>
          <w:tcPr>
            <w:tcW w:w="506" w:type="pct"/>
          </w:tcPr>
          <w:p w:rsidR="00501B2B" w:rsidRDefault="00501B2B">
            <w:r>
              <w:t>Muhammad Azhar Saleem</w:t>
            </w:r>
          </w:p>
        </w:tc>
        <w:tc>
          <w:tcPr>
            <w:tcW w:w="414" w:type="pct"/>
          </w:tcPr>
          <w:p w:rsidR="00501B2B" w:rsidRDefault="00501B2B">
            <w:r>
              <w:t>78.320833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4097</w:t>
            </w:r>
          </w:p>
        </w:tc>
        <w:tc>
          <w:tcPr>
            <w:tcW w:w="594" w:type="pct"/>
          </w:tcPr>
          <w:p w:rsidR="00501B2B" w:rsidRDefault="00501B2B">
            <w:r>
              <w:t>Muhammad Nouman Iqbal</w:t>
            </w:r>
          </w:p>
        </w:tc>
        <w:tc>
          <w:tcPr>
            <w:tcW w:w="624" w:type="pct"/>
          </w:tcPr>
          <w:p w:rsidR="00501B2B" w:rsidRDefault="00501B2B">
            <w:r>
              <w:t>102054-P</w:t>
            </w:r>
          </w:p>
        </w:tc>
        <w:tc>
          <w:tcPr>
            <w:tcW w:w="506" w:type="pct"/>
          </w:tcPr>
          <w:p w:rsidR="00501B2B" w:rsidRDefault="00501B2B">
            <w:r>
              <w:t>Muhammad Iqbal</w:t>
            </w:r>
          </w:p>
        </w:tc>
        <w:tc>
          <w:tcPr>
            <w:tcW w:w="414" w:type="pct"/>
          </w:tcPr>
          <w:p w:rsidR="00501B2B" w:rsidRDefault="00501B2B">
            <w:r>
              <w:t>81.254167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 xml:space="preserve">Choudhary Prevez Ilahi Institute of Cardiology </w:t>
            </w:r>
            <w:r>
              <w:lastRenderedPageBreak/>
              <w:t>, Multan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69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7898</w:t>
            </w:r>
          </w:p>
        </w:tc>
        <w:tc>
          <w:tcPr>
            <w:tcW w:w="594" w:type="pct"/>
          </w:tcPr>
          <w:p w:rsidR="00501B2B" w:rsidRDefault="00501B2B">
            <w:r>
              <w:t>Romais Mehdi</w:t>
            </w:r>
          </w:p>
        </w:tc>
        <w:tc>
          <w:tcPr>
            <w:tcW w:w="624" w:type="pct"/>
          </w:tcPr>
          <w:p w:rsidR="00501B2B" w:rsidRDefault="00501B2B">
            <w:r>
              <w:t>109875-P</w:t>
            </w:r>
          </w:p>
        </w:tc>
        <w:tc>
          <w:tcPr>
            <w:tcW w:w="506" w:type="pct"/>
          </w:tcPr>
          <w:p w:rsidR="00501B2B" w:rsidRDefault="00501B2B">
            <w:r>
              <w:t>MALIK IMTIAZ HUSSAIN</w:t>
            </w:r>
          </w:p>
        </w:tc>
        <w:tc>
          <w:tcPr>
            <w:tcW w:w="414" w:type="pct"/>
          </w:tcPr>
          <w:p w:rsidR="00501B2B" w:rsidRDefault="00501B2B">
            <w:r>
              <w:t>79.654167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Choudhary Prevez Ilahi Institute of Cardiology 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70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4485</w:t>
            </w:r>
          </w:p>
        </w:tc>
        <w:tc>
          <w:tcPr>
            <w:tcW w:w="594" w:type="pct"/>
          </w:tcPr>
          <w:p w:rsidR="00501B2B" w:rsidRDefault="00501B2B">
            <w:r>
              <w:t>Muhammad Mehmood Ul Hassan</w:t>
            </w:r>
          </w:p>
        </w:tc>
        <w:tc>
          <w:tcPr>
            <w:tcW w:w="624" w:type="pct"/>
          </w:tcPr>
          <w:p w:rsidR="00501B2B" w:rsidRDefault="00501B2B">
            <w:r>
              <w:t>107367-P</w:t>
            </w:r>
          </w:p>
        </w:tc>
        <w:tc>
          <w:tcPr>
            <w:tcW w:w="506" w:type="pct"/>
          </w:tcPr>
          <w:p w:rsidR="00501B2B" w:rsidRDefault="00501B2B">
            <w:r>
              <w:t>Attaullah Khan</w:t>
            </w:r>
          </w:p>
        </w:tc>
        <w:tc>
          <w:tcPr>
            <w:tcW w:w="414" w:type="pct"/>
          </w:tcPr>
          <w:p w:rsidR="00501B2B" w:rsidRDefault="00501B2B">
            <w:r>
              <w:t>79.625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Choudhary Prevez Ilahi Institute of Cardiology 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71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20241</w:t>
            </w:r>
          </w:p>
        </w:tc>
        <w:tc>
          <w:tcPr>
            <w:tcW w:w="594" w:type="pct"/>
          </w:tcPr>
          <w:p w:rsidR="00501B2B" w:rsidRDefault="00501B2B">
            <w:r>
              <w:t>Muhammad Bilal</w:t>
            </w:r>
          </w:p>
        </w:tc>
        <w:tc>
          <w:tcPr>
            <w:tcW w:w="624" w:type="pct"/>
          </w:tcPr>
          <w:p w:rsidR="00501B2B" w:rsidRDefault="00501B2B">
            <w:r>
              <w:t>106901-P</w:t>
            </w:r>
          </w:p>
        </w:tc>
        <w:tc>
          <w:tcPr>
            <w:tcW w:w="506" w:type="pct"/>
          </w:tcPr>
          <w:p w:rsidR="00501B2B" w:rsidRDefault="00501B2B">
            <w:r>
              <w:t>Ghulam Hassan</w:t>
            </w:r>
          </w:p>
        </w:tc>
        <w:tc>
          <w:tcPr>
            <w:tcW w:w="414" w:type="pct"/>
          </w:tcPr>
          <w:p w:rsidR="00501B2B" w:rsidRDefault="00501B2B">
            <w:r>
              <w:t>77.229167</w:t>
            </w:r>
          </w:p>
        </w:tc>
        <w:tc>
          <w:tcPr>
            <w:tcW w:w="415" w:type="pct"/>
          </w:tcPr>
          <w:p w:rsidR="00501B2B" w:rsidRDefault="00501B2B">
            <w:r>
              <w:t>19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DHQ Hospital, DG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72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20715</w:t>
            </w:r>
          </w:p>
        </w:tc>
        <w:tc>
          <w:tcPr>
            <w:tcW w:w="594" w:type="pct"/>
          </w:tcPr>
          <w:p w:rsidR="00501B2B" w:rsidRDefault="00501B2B">
            <w:r>
              <w:t>Muhammad Waseem Hasan</w:t>
            </w:r>
          </w:p>
        </w:tc>
        <w:tc>
          <w:tcPr>
            <w:tcW w:w="624" w:type="pct"/>
          </w:tcPr>
          <w:p w:rsidR="00501B2B" w:rsidRDefault="00501B2B">
            <w:r>
              <w:t>101295-P</w:t>
            </w:r>
          </w:p>
        </w:tc>
        <w:tc>
          <w:tcPr>
            <w:tcW w:w="506" w:type="pct"/>
          </w:tcPr>
          <w:p w:rsidR="00501B2B" w:rsidRDefault="00501B2B">
            <w:r>
              <w:t>Riaz Ul Hasan</w:t>
            </w:r>
          </w:p>
        </w:tc>
        <w:tc>
          <w:tcPr>
            <w:tcW w:w="414" w:type="pct"/>
          </w:tcPr>
          <w:p w:rsidR="00501B2B" w:rsidRDefault="00501B2B">
            <w:r>
              <w:t>78.716667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Faisalabad Institute of Cardiology,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73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7206</w:t>
            </w:r>
          </w:p>
        </w:tc>
        <w:tc>
          <w:tcPr>
            <w:tcW w:w="594" w:type="pct"/>
          </w:tcPr>
          <w:p w:rsidR="00501B2B" w:rsidRDefault="00501B2B">
            <w:r>
              <w:t>Kubra Anjum</w:t>
            </w:r>
          </w:p>
        </w:tc>
        <w:tc>
          <w:tcPr>
            <w:tcW w:w="624" w:type="pct"/>
          </w:tcPr>
          <w:p w:rsidR="00501B2B" w:rsidRDefault="00501B2B">
            <w:r>
              <w:t>94562-p</w:t>
            </w:r>
          </w:p>
        </w:tc>
        <w:tc>
          <w:tcPr>
            <w:tcW w:w="506" w:type="pct"/>
          </w:tcPr>
          <w:p w:rsidR="00501B2B" w:rsidRDefault="00501B2B">
            <w:r>
              <w:t>Amjad khalid</w:t>
            </w:r>
          </w:p>
        </w:tc>
        <w:tc>
          <w:tcPr>
            <w:tcW w:w="414" w:type="pct"/>
          </w:tcPr>
          <w:p w:rsidR="00501B2B" w:rsidRDefault="00501B2B">
            <w:r>
              <w:t>76.7875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Faisalabad Institute of Cardiology,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74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21178</w:t>
            </w:r>
          </w:p>
        </w:tc>
        <w:tc>
          <w:tcPr>
            <w:tcW w:w="594" w:type="pct"/>
          </w:tcPr>
          <w:p w:rsidR="00501B2B" w:rsidRDefault="00501B2B">
            <w:r>
              <w:t>Muhammad Umar Javed</w:t>
            </w:r>
          </w:p>
        </w:tc>
        <w:tc>
          <w:tcPr>
            <w:tcW w:w="624" w:type="pct"/>
          </w:tcPr>
          <w:p w:rsidR="00501B2B" w:rsidRDefault="00501B2B">
            <w:r>
              <w:t>102050-P</w:t>
            </w:r>
          </w:p>
        </w:tc>
        <w:tc>
          <w:tcPr>
            <w:tcW w:w="506" w:type="pct"/>
          </w:tcPr>
          <w:p w:rsidR="00501B2B" w:rsidRDefault="00501B2B">
            <w:r>
              <w:t>Javed Saeed</w:t>
            </w:r>
          </w:p>
        </w:tc>
        <w:tc>
          <w:tcPr>
            <w:tcW w:w="414" w:type="pct"/>
          </w:tcPr>
          <w:p w:rsidR="00501B2B" w:rsidRDefault="00501B2B">
            <w:r>
              <w:t>76.4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Faisalabad Institute of Cardiology,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75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16294</w:t>
            </w:r>
          </w:p>
        </w:tc>
        <w:tc>
          <w:tcPr>
            <w:tcW w:w="594" w:type="pct"/>
          </w:tcPr>
          <w:p w:rsidR="00501B2B" w:rsidRDefault="00501B2B">
            <w:r>
              <w:t>Musa Hassan</w:t>
            </w:r>
          </w:p>
        </w:tc>
        <w:tc>
          <w:tcPr>
            <w:tcW w:w="624" w:type="pct"/>
          </w:tcPr>
          <w:p w:rsidR="00501B2B" w:rsidRDefault="00501B2B">
            <w:r>
              <w:t>96182-p</w:t>
            </w:r>
          </w:p>
        </w:tc>
        <w:tc>
          <w:tcPr>
            <w:tcW w:w="506" w:type="pct"/>
          </w:tcPr>
          <w:p w:rsidR="00501B2B" w:rsidRDefault="00501B2B">
            <w:r>
              <w:t>Saeed ahmad</w:t>
            </w:r>
          </w:p>
        </w:tc>
        <w:tc>
          <w:tcPr>
            <w:tcW w:w="414" w:type="pct"/>
          </w:tcPr>
          <w:p w:rsidR="00501B2B" w:rsidRDefault="00501B2B">
            <w:r>
              <w:t>83.058333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76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5408</w:t>
            </w:r>
          </w:p>
        </w:tc>
        <w:tc>
          <w:tcPr>
            <w:tcW w:w="594" w:type="pct"/>
          </w:tcPr>
          <w:p w:rsidR="00501B2B" w:rsidRDefault="00501B2B">
            <w:r>
              <w:t>Muhammad Bilal</w:t>
            </w:r>
          </w:p>
        </w:tc>
        <w:tc>
          <w:tcPr>
            <w:tcW w:w="624" w:type="pct"/>
          </w:tcPr>
          <w:p w:rsidR="00501B2B" w:rsidRDefault="00501B2B">
            <w:r>
              <w:t>108866-P</w:t>
            </w:r>
          </w:p>
        </w:tc>
        <w:tc>
          <w:tcPr>
            <w:tcW w:w="506" w:type="pct"/>
          </w:tcPr>
          <w:p w:rsidR="00501B2B" w:rsidRDefault="00501B2B">
            <w:r>
              <w:t>Muhammmad Saleem</w:t>
            </w:r>
          </w:p>
        </w:tc>
        <w:tc>
          <w:tcPr>
            <w:tcW w:w="414" w:type="pct"/>
          </w:tcPr>
          <w:p w:rsidR="00501B2B" w:rsidRDefault="00501B2B">
            <w:r>
              <w:t>78.479167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77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5969</w:t>
            </w:r>
          </w:p>
        </w:tc>
        <w:tc>
          <w:tcPr>
            <w:tcW w:w="594" w:type="pct"/>
          </w:tcPr>
          <w:p w:rsidR="00501B2B" w:rsidRDefault="00501B2B">
            <w:r>
              <w:t>Wajid Javed Khan</w:t>
            </w:r>
          </w:p>
        </w:tc>
        <w:tc>
          <w:tcPr>
            <w:tcW w:w="624" w:type="pct"/>
          </w:tcPr>
          <w:p w:rsidR="00501B2B" w:rsidRDefault="00501B2B">
            <w:r>
              <w:t>94326-P</w:t>
            </w:r>
          </w:p>
        </w:tc>
        <w:tc>
          <w:tcPr>
            <w:tcW w:w="506" w:type="pct"/>
          </w:tcPr>
          <w:p w:rsidR="00501B2B" w:rsidRDefault="00501B2B">
            <w:r>
              <w:t>Javed Iqbal Khan</w:t>
            </w:r>
          </w:p>
        </w:tc>
        <w:tc>
          <w:tcPr>
            <w:tcW w:w="414" w:type="pct"/>
          </w:tcPr>
          <w:p w:rsidR="00501B2B" w:rsidRDefault="00501B2B">
            <w:r>
              <w:t>78.441667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78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7870</w:t>
            </w:r>
          </w:p>
        </w:tc>
        <w:tc>
          <w:tcPr>
            <w:tcW w:w="594" w:type="pct"/>
          </w:tcPr>
          <w:p w:rsidR="00501B2B" w:rsidRDefault="00501B2B">
            <w:r>
              <w:t>Muhammad Haris Ali Khan</w:t>
            </w:r>
          </w:p>
        </w:tc>
        <w:tc>
          <w:tcPr>
            <w:tcW w:w="624" w:type="pct"/>
          </w:tcPr>
          <w:p w:rsidR="00501B2B" w:rsidRDefault="00501B2B">
            <w:r>
              <w:t>107403-P</w:t>
            </w:r>
          </w:p>
        </w:tc>
        <w:tc>
          <w:tcPr>
            <w:tcW w:w="506" w:type="pct"/>
          </w:tcPr>
          <w:p w:rsidR="00501B2B" w:rsidRDefault="00501B2B">
            <w:r>
              <w:t>Sajid Karim</w:t>
            </w:r>
          </w:p>
        </w:tc>
        <w:tc>
          <w:tcPr>
            <w:tcW w:w="414" w:type="pct"/>
          </w:tcPr>
          <w:p w:rsidR="00501B2B" w:rsidRDefault="00501B2B">
            <w:r>
              <w:t>84.375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79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2585</w:t>
            </w:r>
          </w:p>
        </w:tc>
        <w:tc>
          <w:tcPr>
            <w:tcW w:w="594" w:type="pct"/>
          </w:tcPr>
          <w:p w:rsidR="00501B2B" w:rsidRDefault="00501B2B">
            <w:r>
              <w:t>Umar Ayoub</w:t>
            </w:r>
          </w:p>
        </w:tc>
        <w:tc>
          <w:tcPr>
            <w:tcW w:w="624" w:type="pct"/>
          </w:tcPr>
          <w:p w:rsidR="00501B2B" w:rsidRDefault="00501B2B">
            <w:r>
              <w:t>98352-P</w:t>
            </w:r>
          </w:p>
        </w:tc>
        <w:tc>
          <w:tcPr>
            <w:tcW w:w="506" w:type="pct"/>
          </w:tcPr>
          <w:p w:rsidR="00501B2B" w:rsidRDefault="00501B2B">
            <w:r>
              <w:t>Muhammad Ayoub</w:t>
            </w:r>
          </w:p>
        </w:tc>
        <w:tc>
          <w:tcPr>
            <w:tcW w:w="414" w:type="pct"/>
          </w:tcPr>
          <w:p w:rsidR="00501B2B" w:rsidRDefault="00501B2B">
            <w:r>
              <w:t>82.325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Punjab Institute of Cardiology,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80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16559</w:t>
            </w:r>
          </w:p>
        </w:tc>
        <w:tc>
          <w:tcPr>
            <w:tcW w:w="594" w:type="pct"/>
          </w:tcPr>
          <w:p w:rsidR="00501B2B" w:rsidRDefault="00501B2B">
            <w:r>
              <w:t>Muhammad Fawad</w:t>
            </w:r>
          </w:p>
        </w:tc>
        <w:tc>
          <w:tcPr>
            <w:tcW w:w="624" w:type="pct"/>
          </w:tcPr>
          <w:p w:rsidR="00501B2B" w:rsidRDefault="00501B2B">
            <w:r>
              <w:t>104658-P</w:t>
            </w:r>
          </w:p>
        </w:tc>
        <w:tc>
          <w:tcPr>
            <w:tcW w:w="506" w:type="pct"/>
          </w:tcPr>
          <w:p w:rsidR="00501B2B" w:rsidRDefault="00501B2B">
            <w:r>
              <w:t>Muhammad Kamil</w:t>
            </w:r>
          </w:p>
        </w:tc>
        <w:tc>
          <w:tcPr>
            <w:tcW w:w="414" w:type="pct"/>
          </w:tcPr>
          <w:p w:rsidR="00501B2B" w:rsidRDefault="00501B2B">
            <w:r>
              <w:t>79.52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Punjab Institute of Cardiology,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81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5925</w:t>
            </w:r>
          </w:p>
        </w:tc>
        <w:tc>
          <w:tcPr>
            <w:tcW w:w="594" w:type="pct"/>
          </w:tcPr>
          <w:p w:rsidR="00501B2B" w:rsidRDefault="00501B2B">
            <w:r>
              <w:t>Hafiz Muhammad Aman Ashraf</w:t>
            </w:r>
          </w:p>
        </w:tc>
        <w:tc>
          <w:tcPr>
            <w:tcW w:w="624" w:type="pct"/>
          </w:tcPr>
          <w:p w:rsidR="00501B2B" w:rsidRDefault="00501B2B">
            <w:r>
              <w:t>108519-P</w:t>
            </w:r>
          </w:p>
        </w:tc>
        <w:tc>
          <w:tcPr>
            <w:tcW w:w="506" w:type="pct"/>
          </w:tcPr>
          <w:p w:rsidR="00501B2B" w:rsidRDefault="00501B2B">
            <w:r>
              <w:t>Mukhtar Ashraf</w:t>
            </w:r>
          </w:p>
        </w:tc>
        <w:tc>
          <w:tcPr>
            <w:tcW w:w="414" w:type="pct"/>
          </w:tcPr>
          <w:p w:rsidR="00501B2B" w:rsidRDefault="00501B2B">
            <w:r>
              <w:t>79.220833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Punjab Institute of Cardiology,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82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17191</w:t>
            </w:r>
          </w:p>
        </w:tc>
        <w:tc>
          <w:tcPr>
            <w:tcW w:w="594" w:type="pct"/>
          </w:tcPr>
          <w:p w:rsidR="00501B2B" w:rsidRDefault="00501B2B">
            <w:r>
              <w:t>Muhammad Jafir Khan</w:t>
            </w:r>
          </w:p>
        </w:tc>
        <w:tc>
          <w:tcPr>
            <w:tcW w:w="624" w:type="pct"/>
          </w:tcPr>
          <w:p w:rsidR="00501B2B" w:rsidRDefault="00501B2B">
            <w:r>
              <w:t>92769-p</w:t>
            </w:r>
          </w:p>
        </w:tc>
        <w:tc>
          <w:tcPr>
            <w:tcW w:w="506" w:type="pct"/>
          </w:tcPr>
          <w:p w:rsidR="00501B2B" w:rsidRDefault="00501B2B">
            <w:r>
              <w:t>atta muhammad</w:t>
            </w:r>
          </w:p>
        </w:tc>
        <w:tc>
          <w:tcPr>
            <w:tcW w:w="414" w:type="pct"/>
          </w:tcPr>
          <w:p w:rsidR="00501B2B" w:rsidRDefault="00501B2B">
            <w:r>
              <w:t>79.202564</w:t>
            </w:r>
          </w:p>
        </w:tc>
        <w:tc>
          <w:tcPr>
            <w:tcW w:w="415" w:type="pct"/>
          </w:tcPr>
          <w:p w:rsidR="00501B2B" w:rsidRDefault="00501B2B">
            <w:r>
              <w:t>19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Punjab Institute of Cardiology,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83</w:t>
            </w:r>
          </w:p>
        </w:tc>
        <w:tc>
          <w:tcPr>
            <w:tcW w:w="173" w:type="pct"/>
          </w:tcPr>
          <w:p w:rsidR="00501B2B" w:rsidRDefault="00501B2B">
            <w:r>
              <w:t>5</w:t>
            </w:r>
          </w:p>
        </w:tc>
        <w:tc>
          <w:tcPr>
            <w:tcW w:w="377" w:type="pct"/>
          </w:tcPr>
          <w:p w:rsidR="00501B2B" w:rsidRDefault="00501B2B">
            <w:r>
              <w:t>15341</w:t>
            </w:r>
          </w:p>
        </w:tc>
        <w:tc>
          <w:tcPr>
            <w:tcW w:w="594" w:type="pct"/>
          </w:tcPr>
          <w:p w:rsidR="00501B2B" w:rsidRDefault="00501B2B">
            <w:r>
              <w:t>Abaid Ur Rehman</w:t>
            </w:r>
          </w:p>
        </w:tc>
        <w:tc>
          <w:tcPr>
            <w:tcW w:w="624" w:type="pct"/>
          </w:tcPr>
          <w:p w:rsidR="00501B2B" w:rsidRDefault="00501B2B">
            <w:r>
              <w:t>101761-P</w:t>
            </w:r>
          </w:p>
        </w:tc>
        <w:tc>
          <w:tcPr>
            <w:tcW w:w="506" w:type="pct"/>
          </w:tcPr>
          <w:p w:rsidR="00501B2B" w:rsidRDefault="00501B2B">
            <w:r>
              <w:t>Zia Ul Haq</w:t>
            </w:r>
          </w:p>
        </w:tc>
        <w:tc>
          <w:tcPr>
            <w:tcW w:w="414" w:type="pct"/>
          </w:tcPr>
          <w:p w:rsidR="00501B2B" w:rsidRDefault="00501B2B">
            <w:r>
              <w:t>79.154167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Punjab Institute of Cardiology,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84</w:t>
            </w:r>
          </w:p>
        </w:tc>
        <w:tc>
          <w:tcPr>
            <w:tcW w:w="173" w:type="pct"/>
          </w:tcPr>
          <w:p w:rsidR="00501B2B" w:rsidRDefault="00501B2B">
            <w:r>
              <w:t>6</w:t>
            </w:r>
          </w:p>
        </w:tc>
        <w:tc>
          <w:tcPr>
            <w:tcW w:w="377" w:type="pct"/>
          </w:tcPr>
          <w:p w:rsidR="00501B2B" w:rsidRDefault="00501B2B">
            <w:r>
              <w:t>20589</w:t>
            </w:r>
          </w:p>
        </w:tc>
        <w:tc>
          <w:tcPr>
            <w:tcW w:w="594" w:type="pct"/>
          </w:tcPr>
          <w:p w:rsidR="00501B2B" w:rsidRDefault="00501B2B">
            <w:r>
              <w:t>Qandeel Arooj</w:t>
            </w:r>
          </w:p>
        </w:tc>
        <w:tc>
          <w:tcPr>
            <w:tcW w:w="624" w:type="pct"/>
          </w:tcPr>
          <w:p w:rsidR="00501B2B" w:rsidRDefault="00501B2B">
            <w:r>
              <w:t>99470-P</w:t>
            </w:r>
          </w:p>
        </w:tc>
        <w:tc>
          <w:tcPr>
            <w:tcW w:w="506" w:type="pct"/>
          </w:tcPr>
          <w:p w:rsidR="00501B2B" w:rsidRDefault="00501B2B">
            <w:r>
              <w:t xml:space="preserve">Fiaz hussain </w:t>
            </w:r>
          </w:p>
        </w:tc>
        <w:tc>
          <w:tcPr>
            <w:tcW w:w="414" w:type="pct"/>
          </w:tcPr>
          <w:p w:rsidR="00501B2B" w:rsidRDefault="00501B2B">
            <w:r>
              <w:t>78.888889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Punjab Institute of Cardiology,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85</w:t>
            </w:r>
          </w:p>
        </w:tc>
        <w:tc>
          <w:tcPr>
            <w:tcW w:w="173" w:type="pct"/>
          </w:tcPr>
          <w:p w:rsidR="00501B2B" w:rsidRDefault="00501B2B">
            <w:r>
              <w:t>7</w:t>
            </w:r>
          </w:p>
        </w:tc>
        <w:tc>
          <w:tcPr>
            <w:tcW w:w="377" w:type="pct"/>
          </w:tcPr>
          <w:p w:rsidR="00501B2B" w:rsidRDefault="00501B2B">
            <w:r>
              <w:t>21032</w:t>
            </w:r>
          </w:p>
        </w:tc>
        <w:tc>
          <w:tcPr>
            <w:tcW w:w="594" w:type="pct"/>
          </w:tcPr>
          <w:p w:rsidR="00501B2B" w:rsidRDefault="00501B2B">
            <w:r>
              <w:t>Danish Touheed</w:t>
            </w:r>
          </w:p>
        </w:tc>
        <w:tc>
          <w:tcPr>
            <w:tcW w:w="624" w:type="pct"/>
          </w:tcPr>
          <w:p w:rsidR="00501B2B" w:rsidRDefault="00501B2B">
            <w:r>
              <w:t>75194-P</w:t>
            </w:r>
          </w:p>
        </w:tc>
        <w:tc>
          <w:tcPr>
            <w:tcW w:w="506" w:type="pct"/>
          </w:tcPr>
          <w:p w:rsidR="00501B2B" w:rsidRDefault="00501B2B">
            <w:r>
              <w:t xml:space="preserve">Rao Muhammad </w:t>
            </w:r>
            <w:r>
              <w:lastRenderedPageBreak/>
              <w:t>Touheed khan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78.565217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 xml:space="preserve">Punjab Institute of Cardiology, </w:t>
            </w:r>
            <w:r>
              <w:lastRenderedPageBreak/>
              <w:t>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86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15896</w:t>
            </w:r>
          </w:p>
        </w:tc>
        <w:tc>
          <w:tcPr>
            <w:tcW w:w="594" w:type="pct"/>
          </w:tcPr>
          <w:p w:rsidR="00501B2B" w:rsidRDefault="00501B2B">
            <w:r>
              <w:t>Muhammad Minhal Sandhu</w:t>
            </w:r>
          </w:p>
        </w:tc>
        <w:tc>
          <w:tcPr>
            <w:tcW w:w="624" w:type="pct"/>
          </w:tcPr>
          <w:p w:rsidR="00501B2B" w:rsidRDefault="00501B2B">
            <w:r>
              <w:t>104540-P</w:t>
            </w:r>
          </w:p>
        </w:tc>
        <w:tc>
          <w:tcPr>
            <w:tcW w:w="506" w:type="pct"/>
          </w:tcPr>
          <w:p w:rsidR="00501B2B" w:rsidRDefault="00501B2B">
            <w:r>
              <w:t>SHAHID RAZZAQ SANDHU</w:t>
            </w:r>
          </w:p>
        </w:tc>
        <w:tc>
          <w:tcPr>
            <w:tcW w:w="414" w:type="pct"/>
          </w:tcPr>
          <w:p w:rsidR="00501B2B" w:rsidRDefault="00501B2B">
            <w:r>
              <w:t>79.8625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Rawalpindi Institute of Cardiology 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87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3719</w:t>
            </w:r>
          </w:p>
        </w:tc>
        <w:tc>
          <w:tcPr>
            <w:tcW w:w="594" w:type="pct"/>
          </w:tcPr>
          <w:p w:rsidR="00501B2B" w:rsidRDefault="00501B2B">
            <w:r>
              <w:t>Furqan Ali Taj</w:t>
            </w:r>
          </w:p>
        </w:tc>
        <w:tc>
          <w:tcPr>
            <w:tcW w:w="624" w:type="pct"/>
          </w:tcPr>
          <w:p w:rsidR="00501B2B" w:rsidRDefault="00501B2B">
            <w:r>
              <w:t>105413-P</w:t>
            </w:r>
          </w:p>
        </w:tc>
        <w:tc>
          <w:tcPr>
            <w:tcW w:w="506" w:type="pct"/>
          </w:tcPr>
          <w:p w:rsidR="00501B2B" w:rsidRDefault="00501B2B">
            <w:r>
              <w:t>Taj Muhammad</w:t>
            </w:r>
          </w:p>
        </w:tc>
        <w:tc>
          <w:tcPr>
            <w:tcW w:w="414" w:type="pct"/>
          </w:tcPr>
          <w:p w:rsidR="00501B2B" w:rsidRDefault="00501B2B">
            <w:r>
              <w:t>79.145833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Rawalpindi Institute of Cardiology 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88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16699</w:t>
            </w:r>
          </w:p>
        </w:tc>
        <w:tc>
          <w:tcPr>
            <w:tcW w:w="594" w:type="pct"/>
          </w:tcPr>
          <w:p w:rsidR="00501B2B" w:rsidRDefault="00501B2B">
            <w:r>
              <w:t>Maria Iqbal Khan</w:t>
            </w:r>
          </w:p>
        </w:tc>
        <w:tc>
          <w:tcPr>
            <w:tcW w:w="624" w:type="pct"/>
          </w:tcPr>
          <w:p w:rsidR="00501B2B" w:rsidRDefault="00501B2B">
            <w:r>
              <w:t>95329-P</w:t>
            </w:r>
          </w:p>
        </w:tc>
        <w:tc>
          <w:tcPr>
            <w:tcW w:w="506" w:type="pct"/>
          </w:tcPr>
          <w:p w:rsidR="00501B2B" w:rsidRDefault="00501B2B">
            <w:r>
              <w:t>Muhammad Iqbal Khan</w:t>
            </w:r>
          </w:p>
        </w:tc>
        <w:tc>
          <w:tcPr>
            <w:tcW w:w="414" w:type="pct"/>
          </w:tcPr>
          <w:p w:rsidR="00501B2B" w:rsidRDefault="00501B2B">
            <w:r>
              <w:t>80.0625</w:t>
            </w:r>
          </w:p>
        </w:tc>
        <w:tc>
          <w:tcPr>
            <w:tcW w:w="415" w:type="pct"/>
          </w:tcPr>
          <w:p w:rsidR="00501B2B" w:rsidRDefault="00501B2B">
            <w:r>
              <w:t>10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89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21630</w:t>
            </w:r>
          </w:p>
        </w:tc>
        <w:tc>
          <w:tcPr>
            <w:tcW w:w="594" w:type="pct"/>
          </w:tcPr>
          <w:p w:rsidR="00501B2B" w:rsidRDefault="00501B2B">
            <w:r>
              <w:t>Bilal Husnain Bajwa</w:t>
            </w:r>
          </w:p>
        </w:tc>
        <w:tc>
          <w:tcPr>
            <w:tcW w:w="624" w:type="pct"/>
          </w:tcPr>
          <w:p w:rsidR="00501B2B" w:rsidRDefault="00501B2B">
            <w:r>
              <w:t>105856-p</w:t>
            </w:r>
          </w:p>
        </w:tc>
        <w:tc>
          <w:tcPr>
            <w:tcW w:w="506" w:type="pct"/>
          </w:tcPr>
          <w:p w:rsidR="00501B2B" w:rsidRDefault="00501B2B">
            <w:r>
              <w:t>Muhammad Ishaque Bajwa</w:t>
            </w:r>
          </w:p>
        </w:tc>
        <w:tc>
          <w:tcPr>
            <w:tcW w:w="414" w:type="pct"/>
          </w:tcPr>
          <w:p w:rsidR="00501B2B" w:rsidRDefault="00501B2B">
            <w:r>
              <w:t>78.183333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Wazirabad  Institute of Cardiology, Warzirabad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90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15081</w:t>
            </w:r>
          </w:p>
        </w:tc>
        <w:tc>
          <w:tcPr>
            <w:tcW w:w="594" w:type="pct"/>
          </w:tcPr>
          <w:p w:rsidR="00501B2B" w:rsidRDefault="00501B2B">
            <w:r>
              <w:t>Ifra Arshad</w:t>
            </w:r>
          </w:p>
        </w:tc>
        <w:tc>
          <w:tcPr>
            <w:tcW w:w="624" w:type="pct"/>
          </w:tcPr>
          <w:p w:rsidR="00501B2B" w:rsidRDefault="00501B2B">
            <w:r>
              <w:t>105556-P</w:t>
            </w:r>
          </w:p>
        </w:tc>
        <w:tc>
          <w:tcPr>
            <w:tcW w:w="506" w:type="pct"/>
          </w:tcPr>
          <w:p w:rsidR="00501B2B" w:rsidRDefault="00501B2B">
            <w:r>
              <w:t>Arshad Pervaiz Khan</w:t>
            </w:r>
          </w:p>
        </w:tc>
        <w:tc>
          <w:tcPr>
            <w:tcW w:w="414" w:type="pct"/>
          </w:tcPr>
          <w:p w:rsidR="00501B2B" w:rsidRDefault="00501B2B">
            <w:r>
              <w:t>77.475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Wazirabad  Institute of Cardiology, Warzirabad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91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16721</w:t>
            </w:r>
          </w:p>
        </w:tc>
        <w:tc>
          <w:tcPr>
            <w:tcW w:w="594" w:type="pct"/>
          </w:tcPr>
          <w:p w:rsidR="00501B2B" w:rsidRDefault="00501B2B">
            <w:r>
              <w:t>Meraj Khalid</w:t>
            </w:r>
          </w:p>
        </w:tc>
        <w:tc>
          <w:tcPr>
            <w:tcW w:w="624" w:type="pct"/>
          </w:tcPr>
          <w:p w:rsidR="00501B2B" w:rsidRDefault="00501B2B">
            <w:r>
              <w:t>721281-M</w:t>
            </w:r>
          </w:p>
        </w:tc>
        <w:tc>
          <w:tcPr>
            <w:tcW w:w="506" w:type="pct"/>
          </w:tcPr>
          <w:p w:rsidR="00501B2B" w:rsidRDefault="00501B2B">
            <w:r>
              <w:t>Manzoor Ahmed</w:t>
            </w:r>
          </w:p>
        </w:tc>
        <w:tc>
          <w:tcPr>
            <w:tcW w:w="414" w:type="pct"/>
          </w:tcPr>
          <w:p w:rsidR="00501B2B" w:rsidRDefault="00501B2B">
            <w:r>
              <w:t>59.670833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Cardiology</w:t>
            </w:r>
          </w:p>
        </w:tc>
        <w:tc>
          <w:tcPr>
            <w:tcW w:w="539" w:type="pct"/>
          </w:tcPr>
          <w:p w:rsidR="00501B2B" w:rsidRDefault="00501B2B">
            <w:r>
              <w:t>Wazirabad  Institute of Cardiology, Warzirabad</w:t>
            </w:r>
          </w:p>
        </w:tc>
        <w:tc>
          <w:tcPr>
            <w:tcW w:w="439" w:type="pct"/>
          </w:tcPr>
          <w:p w:rsidR="00501B2B" w:rsidRDefault="00501B2B">
            <w:r>
              <w:t>KPK, Sindh, Balochistan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92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22291</w:t>
            </w:r>
          </w:p>
        </w:tc>
        <w:tc>
          <w:tcPr>
            <w:tcW w:w="594" w:type="pct"/>
          </w:tcPr>
          <w:p w:rsidR="00501B2B" w:rsidRDefault="00501B2B">
            <w:r>
              <w:t>Tauqeer Hussain Khan</w:t>
            </w:r>
          </w:p>
        </w:tc>
        <w:tc>
          <w:tcPr>
            <w:tcW w:w="624" w:type="pct"/>
          </w:tcPr>
          <w:p w:rsidR="00501B2B" w:rsidRDefault="00501B2B">
            <w:r>
              <w:t>93459-P</w:t>
            </w:r>
          </w:p>
        </w:tc>
        <w:tc>
          <w:tcPr>
            <w:tcW w:w="506" w:type="pct"/>
          </w:tcPr>
          <w:p w:rsidR="00501B2B" w:rsidRDefault="00501B2B">
            <w:r>
              <w:t>MUHAMMAD ANWAR KHAN</w:t>
            </w:r>
          </w:p>
        </w:tc>
        <w:tc>
          <w:tcPr>
            <w:tcW w:w="414" w:type="pct"/>
          </w:tcPr>
          <w:p w:rsidR="00501B2B" w:rsidRDefault="00501B2B">
            <w:r>
              <w:t>77.421277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Chemical Pathology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93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21844</w:t>
            </w:r>
          </w:p>
        </w:tc>
        <w:tc>
          <w:tcPr>
            <w:tcW w:w="594" w:type="pct"/>
          </w:tcPr>
          <w:p w:rsidR="00501B2B" w:rsidRDefault="00501B2B">
            <w:r>
              <w:t>Ayesha Ahmed</w:t>
            </w:r>
          </w:p>
        </w:tc>
        <w:tc>
          <w:tcPr>
            <w:tcW w:w="624" w:type="pct"/>
          </w:tcPr>
          <w:p w:rsidR="00501B2B" w:rsidRDefault="00501B2B">
            <w:r>
              <w:t>97494-P</w:t>
            </w:r>
          </w:p>
        </w:tc>
        <w:tc>
          <w:tcPr>
            <w:tcW w:w="506" w:type="pct"/>
          </w:tcPr>
          <w:p w:rsidR="00501B2B" w:rsidRDefault="00501B2B">
            <w:r>
              <w:t xml:space="preserve">Mazhar Ismail </w:t>
            </w:r>
          </w:p>
        </w:tc>
        <w:tc>
          <w:tcPr>
            <w:tcW w:w="414" w:type="pct"/>
          </w:tcPr>
          <w:p w:rsidR="00501B2B" w:rsidRDefault="00501B2B">
            <w:r>
              <w:t>69.991667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Chemical Pathology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94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17812</w:t>
            </w:r>
          </w:p>
        </w:tc>
        <w:tc>
          <w:tcPr>
            <w:tcW w:w="594" w:type="pct"/>
          </w:tcPr>
          <w:p w:rsidR="00501B2B" w:rsidRDefault="00501B2B">
            <w:r>
              <w:t>Iqra Mehmood</w:t>
            </w:r>
          </w:p>
        </w:tc>
        <w:tc>
          <w:tcPr>
            <w:tcW w:w="624" w:type="pct"/>
          </w:tcPr>
          <w:p w:rsidR="00501B2B" w:rsidRDefault="00501B2B">
            <w:r>
              <w:t>108989-P</w:t>
            </w:r>
          </w:p>
        </w:tc>
        <w:tc>
          <w:tcPr>
            <w:tcW w:w="506" w:type="pct"/>
          </w:tcPr>
          <w:p w:rsidR="00501B2B" w:rsidRDefault="00501B2B">
            <w:r>
              <w:t>Mehmood Ahmad</w:t>
            </w:r>
          </w:p>
        </w:tc>
        <w:tc>
          <w:tcPr>
            <w:tcW w:w="414" w:type="pct"/>
          </w:tcPr>
          <w:p w:rsidR="00501B2B" w:rsidRDefault="00501B2B">
            <w:r>
              <w:t>69.804167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Chemical Pathology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95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21960</w:t>
            </w:r>
          </w:p>
        </w:tc>
        <w:tc>
          <w:tcPr>
            <w:tcW w:w="594" w:type="pct"/>
          </w:tcPr>
          <w:p w:rsidR="00501B2B" w:rsidRDefault="00501B2B">
            <w:r>
              <w:t>Warda Fatima</w:t>
            </w:r>
          </w:p>
        </w:tc>
        <w:tc>
          <w:tcPr>
            <w:tcW w:w="624" w:type="pct"/>
          </w:tcPr>
          <w:p w:rsidR="00501B2B" w:rsidRDefault="00501B2B">
            <w:r>
              <w:t xml:space="preserve">112207-P </w:t>
            </w:r>
          </w:p>
        </w:tc>
        <w:tc>
          <w:tcPr>
            <w:tcW w:w="506" w:type="pct"/>
          </w:tcPr>
          <w:p w:rsidR="00501B2B" w:rsidRDefault="00501B2B">
            <w:r>
              <w:t>Muhammad Afzal</w:t>
            </w:r>
          </w:p>
        </w:tc>
        <w:tc>
          <w:tcPr>
            <w:tcW w:w="414" w:type="pct"/>
          </w:tcPr>
          <w:p w:rsidR="00501B2B" w:rsidRDefault="00501B2B">
            <w:r>
              <w:t>65.6125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Chemical Pathology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96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22078</w:t>
            </w:r>
          </w:p>
        </w:tc>
        <w:tc>
          <w:tcPr>
            <w:tcW w:w="594" w:type="pct"/>
          </w:tcPr>
          <w:p w:rsidR="00501B2B" w:rsidRDefault="00501B2B">
            <w:r>
              <w:t>M.Usman Hassan</w:t>
            </w:r>
          </w:p>
        </w:tc>
        <w:tc>
          <w:tcPr>
            <w:tcW w:w="624" w:type="pct"/>
          </w:tcPr>
          <w:p w:rsidR="00501B2B" w:rsidRDefault="00501B2B">
            <w:r>
              <w:t>P-92981</w:t>
            </w:r>
          </w:p>
        </w:tc>
        <w:tc>
          <w:tcPr>
            <w:tcW w:w="506" w:type="pct"/>
          </w:tcPr>
          <w:p w:rsidR="00501B2B" w:rsidRDefault="00501B2B">
            <w:r>
              <w:t>M.Shafi</w:t>
            </w:r>
          </w:p>
        </w:tc>
        <w:tc>
          <w:tcPr>
            <w:tcW w:w="414" w:type="pct"/>
          </w:tcPr>
          <w:p w:rsidR="00501B2B" w:rsidRDefault="00501B2B">
            <w:r>
              <w:t>76.142553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Chemical Pathology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97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21243</w:t>
            </w:r>
          </w:p>
        </w:tc>
        <w:tc>
          <w:tcPr>
            <w:tcW w:w="594" w:type="pct"/>
          </w:tcPr>
          <w:p w:rsidR="00501B2B" w:rsidRDefault="00501B2B">
            <w:r>
              <w:t>Zainab Ul Ghazali</w:t>
            </w:r>
          </w:p>
        </w:tc>
        <w:tc>
          <w:tcPr>
            <w:tcW w:w="624" w:type="pct"/>
          </w:tcPr>
          <w:p w:rsidR="00501B2B" w:rsidRDefault="00501B2B">
            <w:r>
              <w:t>715995-01-M</w:t>
            </w:r>
          </w:p>
        </w:tc>
        <w:tc>
          <w:tcPr>
            <w:tcW w:w="506" w:type="pct"/>
          </w:tcPr>
          <w:p w:rsidR="00501B2B" w:rsidRDefault="00501B2B">
            <w:r>
              <w:t>muhammad iftikhar ahmed</w:t>
            </w:r>
          </w:p>
        </w:tc>
        <w:tc>
          <w:tcPr>
            <w:tcW w:w="414" w:type="pct"/>
          </w:tcPr>
          <w:p w:rsidR="00501B2B" w:rsidRDefault="00501B2B">
            <w:r>
              <w:t>65.1875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Chemical Pathology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98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4689</w:t>
            </w:r>
          </w:p>
        </w:tc>
        <w:tc>
          <w:tcPr>
            <w:tcW w:w="594" w:type="pct"/>
          </w:tcPr>
          <w:p w:rsidR="00501B2B" w:rsidRDefault="00501B2B">
            <w:r>
              <w:t>Amna Shahzad</w:t>
            </w:r>
          </w:p>
        </w:tc>
        <w:tc>
          <w:tcPr>
            <w:tcW w:w="624" w:type="pct"/>
          </w:tcPr>
          <w:p w:rsidR="00501B2B" w:rsidRDefault="00501B2B">
            <w:r>
              <w:t>101676-P</w:t>
            </w:r>
          </w:p>
        </w:tc>
        <w:tc>
          <w:tcPr>
            <w:tcW w:w="506" w:type="pct"/>
          </w:tcPr>
          <w:p w:rsidR="00501B2B" w:rsidRDefault="00501B2B">
            <w:r>
              <w:t>Shahzada Saleem</w:t>
            </w:r>
          </w:p>
        </w:tc>
        <w:tc>
          <w:tcPr>
            <w:tcW w:w="414" w:type="pct"/>
          </w:tcPr>
          <w:p w:rsidR="00501B2B" w:rsidRDefault="00501B2B">
            <w:r>
              <w:t>74.095833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Community Medicine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99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18197</w:t>
            </w:r>
          </w:p>
        </w:tc>
        <w:tc>
          <w:tcPr>
            <w:tcW w:w="594" w:type="pct"/>
          </w:tcPr>
          <w:p w:rsidR="00501B2B" w:rsidRDefault="00501B2B">
            <w:r>
              <w:t>Saria Kiran</w:t>
            </w:r>
          </w:p>
        </w:tc>
        <w:tc>
          <w:tcPr>
            <w:tcW w:w="624" w:type="pct"/>
          </w:tcPr>
          <w:p w:rsidR="00501B2B" w:rsidRDefault="00501B2B">
            <w:r>
              <w:t>97126-p</w:t>
            </w:r>
          </w:p>
        </w:tc>
        <w:tc>
          <w:tcPr>
            <w:tcW w:w="506" w:type="pct"/>
          </w:tcPr>
          <w:p w:rsidR="00501B2B" w:rsidRDefault="00501B2B">
            <w:r>
              <w:t>Muhammad aashiq</w:t>
            </w:r>
          </w:p>
        </w:tc>
        <w:tc>
          <w:tcPr>
            <w:tcW w:w="414" w:type="pct"/>
          </w:tcPr>
          <w:p w:rsidR="00501B2B" w:rsidRDefault="00501B2B">
            <w:r>
              <w:t>79.3125</w:t>
            </w:r>
          </w:p>
        </w:tc>
        <w:tc>
          <w:tcPr>
            <w:tcW w:w="415" w:type="pct"/>
          </w:tcPr>
          <w:p w:rsidR="00501B2B" w:rsidRDefault="00501B2B">
            <w:r>
              <w:t>9</w:t>
            </w:r>
          </w:p>
        </w:tc>
        <w:tc>
          <w:tcPr>
            <w:tcW w:w="713" w:type="pct"/>
          </w:tcPr>
          <w:p w:rsidR="00501B2B" w:rsidRDefault="00501B2B">
            <w:r>
              <w:t>Community Medicine</w:t>
            </w:r>
          </w:p>
        </w:tc>
        <w:tc>
          <w:tcPr>
            <w:tcW w:w="539" w:type="pct"/>
          </w:tcPr>
          <w:p w:rsidR="00501B2B" w:rsidRDefault="00501B2B">
            <w:r>
              <w:t>Institute Of Public health (IPH)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100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22206</w:t>
            </w:r>
          </w:p>
        </w:tc>
        <w:tc>
          <w:tcPr>
            <w:tcW w:w="594" w:type="pct"/>
          </w:tcPr>
          <w:p w:rsidR="00501B2B" w:rsidRDefault="00501B2B">
            <w:r>
              <w:t>Hafsa Fakhar</w:t>
            </w:r>
          </w:p>
        </w:tc>
        <w:tc>
          <w:tcPr>
            <w:tcW w:w="624" w:type="pct"/>
          </w:tcPr>
          <w:p w:rsidR="00501B2B" w:rsidRDefault="00501B2B">
            <w:r>
              <w:t xml:space="preserve">714711-01-M </w:t>
            </w:r>
          </w:p>
        </w:tc>
        <w:tc>
          <w:tcPr>
            <w:tcW w:w="506" w:type="pct"/>
          </w:tcPr>
          <w:p w:rsidR="00501B2B" w:rsidRDefault="00501B2B">
            <w:r>
              <w:t>Hassan Sharif Awan</w:t>
            </w:r>
          </w:p>
        </w:tc>
        <w:tc>
          <w:tcPr>
            <w:tcW w:w="414" w:type="pct"/>
          </w:tcPr>
          <w:p w:rsidR="00501B2B" w:rsidRDefault="00501B2B">
            <w:r>
              <w:t>59.580392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Community Medicine</w:t>
            </w:r>
          </w:p>
        </w:tc>
        <w:tc>
          <w:tcPr>
            <w:tcW w:w="539" w:type="pct"/>
          </w:tcPr>
          <w:p w:rsidR="00501B2B" w:rsidRDefault="00501B2B">
            <w:r>
              <w:t>Institute Of Public health (IPH) Lahore</w:t>
            </w:r>
          </w:p>
        </w:tc>
        <w:tc>
          <w:tcPr>
            <w:tcW w:w="439" w:type="pct"/>
          </w:tcPr>
          <w:p w:rsidR="00501B2B" w:rsidRDefault="00501B2B">
            <w:r>
              <w:t>AJK, G&amp;B, FATA, ICT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101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5386</w:t>
            </w:r>
          </w:p>
        </w:tc>
        <w:tc>
          <w:tcPr>
            <w:tcW w:w="594" w:type="pct"/>
          </w:tcPr>
          <w:p w:rsidR="00501B2B" w:rsidRDefault="00501B2B">
            <w:r>
              <w:t>Maria Arshad</w:t>
            </w:r>
          </w:p>
        </w:tc>
        <w:tc>
          <w:tcPr>
            <w:tcW w:w="624" w:type="pct"/>
          </w:tcPr>
          <w:p w:rsidR="00501B2B" w:rsidRDefault="00501B2B">
            <w:r>
              <w:t>87679-P</w:t>
            </w:r>
          </w:p>
        </w:tc>
        <w:tc>
          <w:tcPr>
            <w:tcW w:w="506" w:type="pct"/>
          </w:tcPr>
          <w:p w:rsidR="00501B2B" w:rsidRDefault="00501B2B">
            <w:r>
              <w:t>Mueed Qureshi</w:t>
            </w:r>
          </w:p>
        </w:tc>
        <w:tc>
          <w:tcPr>
            <w:tcW w:w="414" w:type="pct"/>
          </w:tcPr>
          <w:p w:rsidR="00501B2B" w:rsidRDefault="00501B2B">
            <w:r>
              <w:t>72.683333</w:t>
            </w:r>
          </w:p>
        </w:tc>
        <w:tc>
          <w:tcPr>
            <w:tcW w:w="415" w:type="pct"/>
          </w:tcPr>
          <w:p w:rsidR="00501B2B" w:rsidRDefault="00501B2B">
            <w:r>
              <w:t>10</w:t>
            </w:r>
          </w:p>
        </w:tc>
        <w:tc>
          <w:tcPr>
            <w:tcW w:w="713" w:type="pct"/>
          </w:tcPr>
          <w:p w:rsidR="00501B2B" w:rsidRDefault="00501B2B">
            <w:r>
              <w:t>Community Medicine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102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5490</w:t>
            </w:r>
          </w:p>
        </w:tc>
        <w:tc>
          <w:tcPr>
            <w:tcW w:w="594" w:type="pct"/>
          </w:tcPr>
          <w:p w:rsidR="00501B2B" w:rsidRDefault="00501B2B">
            <w:r>
              <w:t>Atiya Mahmood</w:t>
            </w:r>
          </w:p>
        </w:tc>
        <w:tc>
          <w:tcPr>
            <w:tcW w:w="624" w:type="pct"/>
          </w:tcPr>
          <w:p w:rsidR="00501B2B" w:rsidRDefault="00501B2B">
            <w:r>
              <w:t>103283-P</w:t>
            </w:r>
          </w:p>
        </w:tc>
        <w:tc>
          <w:tcPr>
            <w:tcW w:w="506" w:type="pct"/>
          </w:tcPr>
          <w:p w:rsidR="00501B2B" w:rsidRDefault="00501B2B">
            <w:r>
              <w:t>Mahmood Akhtar Amer</w:t>
            </w:r>
          </w:p>
        </w:tc>
        <w:tc>
          <w:tcPr>
            <w:tcW w:w="414" w:type="pct"/>
          </w:tcPr>
          <w:p w:rsidR="00501B2B" w:rsidRDefault="00501B2B">
            <w:r>
              <w:t>68.228571</w:t>
            </w:r>
          </w:p>
        </w:tc>
        <w:tc>
          <w:tcPr>
            <w:tcW w:w="415" w:type="pct"/>
          </w:tcPr>
          <w:p w:rsidR="00501B2B" w:rsidRDefault="00501B2B">
            <w:r>
              <w:t>30</w:t>
            </w:r>
          </w:p>
        </w:tc>
        <w:tc>
          <w:tcPr>
            <w:tcW w:w="713" w:type="pct"/>
          </w:tcPr>
          <w:p w:rsidR="00501B2B" w:rsidRDefault="00501B2B">
            <w:r>
              <w:t>Community Medicine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103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16278</w:t>
            </w:r>
          </w:p>
        </w:tc>
        <w:tc>
          <w:tcPr>
            <w:tcW w:w="594" w:type="pct"/>
          </w:tcPr>
          <w:p w:rsidR="00501B2B" w:rsidRDefault="00501B2B">
            <w:r>
              <w:t>Marina Akhtar</w:t>
            </w:r>
          </w:p>
        </w:tc>
        <w:tc>
          <w:tcPr>
            <w:tcW w:w="624" w:type="pct"/>
          </w:tcPr>
          <w:p w:rsidR="00501B2B" w:rsidRDefault="00501B2B">
            <w:r>
              <w:t>96690-P</w:t>
            </w:r>
          </w:p>
        </w:tc>
        <w:tc>
          <w:tcPr>
            <w:tcW w:w="506" w:type="pct"/>
          </w:tcPr>
          <w:p w:rsidR="00501B2B" w:rsidRDefault="00501B2B">
            <w:r>
              <w:t>Muhammad Akhtar</w:t>
            </w:r>
          </w:p>
        </w:tc>
        <w:tc>
          <w:tcPr>
            <w:tcW w:w="414" w:type="pct"/>
          </w:tcPr>
          <w:p w:rsidR="00501B2B" w:rsidRDefault="00501B2B">
            <w:r>
              <w:t>68.154167</w:t>
            </w:r>
          </w:p>
        </w:tc>
        <w:tc>
          <w:tcPr>
            <w:tcW w:w="415" w:type="pct"/>
          </w:tcPr>
          <w:p w:rsidR="00501B2B" w:rsidRDefault="00501B2B">
            <w:r>
              <w:t>65</w:t>
            </w:r>
          </w:p>
        </w:tc>
        <w:tc>
          <w:tcPr>
            <w:tcW w:w="713" w:type="pct"/>
          </w:tcPr>
          <w:p w:rsidR="00501B2B" w:rsidRDefault="00501B2B">
            <w:r>
              <w:t>Community Medicine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104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6313</w:t>
            </w:r>
          </w:p>
        </w:tc>
        <w:tc>
          <w:tcPr>
            <w:tcW w:w="594" w:type="pct"/>
          </w:tcPr>
          <w:p w:rsidR="00501B2B" w:rsidRDefault="00501B2B">
            <w:r>
              <w:t>Lubna Wajid</w:t>
            </w:r>
          </w:p>
        </w:tc>
        <w:tc>
          <w:tcPr>
            <w:tcW w:w="624" w:type="pct"/>
          </w:tcPr>
          <w:p w:rsidR="00501B2B" w:rsidRDefault="00501B2B">
            <w:r>
              <w:t>88110-p</w:t>
            </w:r>
          </w:p>
        </w:tc>
        <w:tc>
          <w:tcPr>
            <w:tcW w:w="506" w:type="pct"/>
          </w:tcPr>
          <w:p w:rsidR="00501B2B" w:rsidRDefault="00501B2B">
            <w:r>
              <w:t>Wajid Ali</w:t>
            </w:r>
          </w:p>
        </w:tc>
        <w:tc>
          <w:tcPr>
            <w:tcW w:w="414" w:type="pct"/>
          </w:tcPr>
          <w:p w:rsidR="00501B2B" w:rsidRDefault="00501B2B">
            <w:r>
              <w:t>73.375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Community Medicine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105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22305</w:t>
            </w:r>
          </w:p>
        </w:tc>
        <w:tc>
          <w:tcPr>
            <w:tcW w:w="594" w:type="pct"/>
          </w:tcPr>
          <w:p w:rsidR="00501B2B" w:rsidRDefault="00501B2B">
            <w:r>
              <w:t>Laraib Arsh</w:t>
            </w:r>
          </w:p>
        </w:tc>
        <w:tc>
          <w:tcPr>
            <w:tcW w:w="624" w:type="pct"/>
          </w:tcPr>
          <w:p w:rsidR="00501B2B" w:rsidRDefault="00501B2B">
            <w:r>
              <w:t>718968-01-M</w:t>
            </w:r>
          </w:p>
        </w:tc>
        <w:tc>
          <w:tcPr>
            <w:tcW w:w="506" w:type="pct"/>
          </w:tcPr>
          <w:p w:rsidR="00501B2B" w:rsidRDefault="00501B2B">
            <w:r>
              <w:t>Khalil Ahmed</w:t>
            </w:r>
          </w:p>
        </w:tc>
        <w:tc>
          <w:tcPr>
            <w:tcW w:w="414" w:type="pct"/>
          </w:tcPr>
          <w:p w:rsidR="00501B2B" w:rsidRDefault="00501B2B">
            <w:r>
              <w:t>65.408333</w:t>
            </w:r>
          </w:p>
        </w:tc>
        <w:tc>
          <w:tcPr>
            <w:tcW w:w="415" w:type="pct"/>
          </w:tcPr>
          <w:p w:rsidR="00501B2B" w:rsidRDefault="00501B2B">
            <w:r>
              <w:t>32</w:t>
            </w:r>
          </w:p>
        </w:tc>
        <w:tc>
          <w:tcPr>
            <w:tcW w:w="713" w:type="pct"/>
          </w:tcPr>
          <w:p w:rsidR="00501B2B" w:rsidRDefault="00501B2B">
            <w:r>
              <w:t>Community Medicine</w:t>
            </w:r>
          </w:p>
        </w:tc>
        <w:tc>
          <w:tcPr>
            <w:tcW w:w="539" w:type="pct"/>
          </w:tcPr>
          <w:p w:rsidR="00501B2B" w:rsidRDefault="00501B2B">
            <w:r>
              <w:t>RMU Allied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106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20923</w:t>
            </w:r>
          </w:p>
        </w:tc>
        <w:tc>
          <w:tcPr>
            <w:tcW w:w="594" w:type="pct"/>
          </w:tcPr>
          <w:p w:rsidR="00501B2B" w:rsidRDefault="00501B2B">
            <w:r>
              <w:t>Iqra Tariq</w:t>
            </w:r>
          </w:p>
        </w:tc>
        <w:tc>
          <w:tcPr>
            <w:tcW w:w="624" w:type="pct"/>
          </w:tcPr>
          <w:p w:rsidR="00501B2B" w:rsidRDefault="00501B2B">
            <w:r>
              <w:t>716428-01-M</w:t>
            </w:r>
          </w:p>
        </w:tc>
        <w:tc>
          <w:tcPr>
            <w:tcW w:w="506" w:type="pct"/>
          </w:tcPr>
          <w:p w:rsidR="00501B2B" w:rsidRDefault="00501B2B">
            <w:r>
              <w:t>TARIQ MEHMOOD</w:t>
            </w:r>
          </w:p>
        </w:tc>
        <w:tc>
          <w:tcPr>
            <w:tcW w:w="414" w:type="pct"/>
          </w:tcPr>
          <w:p w:rsidR="00501B2B" w:rsidRDefault="00501B2B">
            <w:r>
              <w:t>65.220833</w:t>
            </w:r>
          </w:p>
        </w:tc>
        <w:tc>
          <w:tcPr>
            <w:tcW w:w="415" w:type="pct"/>
          </w:tcPr>
          <w:p w:rsidR="00501B2B" w:rsidRDefault="00501B2B">
            <w:r>
              <w:t>11</w:t>
            </w:r>
          </w:p>
        </w:tc>
        <w:tc>
          <w:tcPr>
            <w:tcW w:w="713" w:type="pct"/>
          </w:tcPr>
          <w:p w:rsidR="00501B2B" w:rsidRDefault="00501B2B">
            <w:r>
              <w:t>Community Medicine</w:t>
            </w:r>
          </w:p>
        </w:tc>
        <w:tc>
          <w:tcPr>
            <w:tcW w:w="539" w:type="pct"/>
          </w:tcPr>
          <w:p w:rsidR="00501B2B" w:rsidRDefault="00501B2B">
            <w:r>
              <w:t>RMU Allied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107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4277</w:t>
            </w:r>
          </w:p>
        </w:tc>
        <w:tc>
          <w:tcPr>
            <w:tcW w:w="594" w:type="pct"/>
          </w:tcPr>
          <w:p w:rsidR="00501B2B" w:rsidRDefault="00501B2B">
            <w:r>
              <w:t>Ammad Ishtiaq</w:t>
            </w:r>
          </w:p>
        </w:tc>
        <w:tc>
          <w:tcPr>
            <w:tcW w:w="624" w:type="pct"/>
          </w:tcPr>
          <w:p w:rsidR="00501B2B" w:rsidRDefault="00501B2B">
            <w:r>
              <w:t>107468-P</w:t>
            </w:r>
          </w:p>
        </w:tc>
        <w:tc>
          <w:tcPr>
            <w:tcW w:w="506" w:type="pct"/>
          </w:tcPr>
          <w:p w:rsidR="00501B2B" w:rsidRDefault="00501B2B">
            <w:r>
              <w:t>Ishtiaq Hussain</w:t>
            </w:r>
          </w:p>
        </w:tc>
        <w:tc>
          <w:tcPr>
            <w:tcW w:w="414" w:type="pct"/>
          </w:tcPr>
          <w:p w:rsidR="00501B2B" w:rsidRDefault="00501B2B">
            <w:r>
              <w:t>65.158333</w:t>
            </w:r>
          </w:p>
        </w:tc>
        <w:tc>
          <w:tcPr>
            <w:tcW w:w="415" w:type="pct"/>
          </w:tcPr>
          <w:p w:rsidR="00501B2B" w:rsidRDefault="00501B2B">
            <w:r>
              <w:t>97</w:t>
            </w:r>
          </w:p>
        </w:tc>
        <w:tc>
          <w:tcPr>
            <w:tcW w:w="713" w:type="pct"/>
          </w:tcPr>
          <w:p w:rsidR="00501B2B" w:rsidRDefault="00501B2B">
            <w:r>
              <w:t>Community Medicine</w:t>
            </w:r>
          </w:p>
        </w:tc>
        <w:tc>
          <w:tcPr>
            <w:tcW w:w="539" w:type="pct"/>
          </w:tcPr>
          <w:p w:rsidR="00501B2B" w:rsidRDefault="00501B2B">
            <w:r>
              <w:t>RMU Allied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108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17706</w:t>
            </w:r>
          </w:p>
        </w:tc>
        <w:tc>
          <w:tcPr>
            <w:tcW w:w="594" w:type="pct"/>
          </w:tcPr>
          <w:p w:rsidR="00501B2B" w:rsidRDefault="00501B2B">
            <w:r>
              <w:t>Ali Rehman</w:t>
            </w:r>
          </w:p>
        </w:tc>
        <w:tc>
          <w:tcPr>
            <w:tcW w:w="624" w:type="pct"/>
          </w:tcPr>
          <w:p w:rsidR="00501B2B" w:rsidRDefault="00501B2B">
            <w:r>
              <w:t>114636-P</w:t>
            </w:r>
          </w:p>
        </w:tc>
        <w:tc>
          <w:tcPr>
            <w:tcW w:w="506" w:type="pct"/>
          </w:tcPr>
          <w:p w:rsidR="00501B2B" w:rsidRDefault="00501B2B">
            <w:r>
              <w:t>Muhammad Sharif</w:t>
            </w:r>
          </w:p>
        </w:tc>
        <w:tc>
          <w:tcPr>
            <w:tcW w:w="414" w:type="pct"/>
          </w:tcPr>
          <w:p w:rsidR="00501B2B" w:rsidRDefault="00501B2B">
            <w:r>
              <w:t>69.570834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Community Medicine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109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18609</w:t>
            </w:r>
          </w:p>
        </w:tc>
        <w:tc>
          <w:tcPr>
            <w:tcW w:w="594" w:type="pct"/>
          </w:tcPr>
          <w:p w:rsidR="00501B2B" w:rsidRDefault="00501B2B">
            <w:r>
              <w:t>Rukhma Qadeer</w:t>
            </w:r>
          </w:p>
        </w:tc>
        <w:tc>
          <w:tcPr>
            <w:tcW w:w="624" w:type="pct"/>
          </w:tcPr>
          <w:p w:rsidR="00501B2B" w:rsidRDefault="00501B2B">
            <w:r>
              <w:t>115029-P</w:t>
            </w:r>
          </w:p>
        </w:tc>
        <w:tc>
          <w:tcPr>
            <w:tcW w:w="506" w:type="pct"/>
          </w:tcPr>
          <w:p w:rsidR="00501B2B" w:rsidRDefault="00501B2B">
            <w:r>
              <w:t>Muhammad Qadeer</w:t>
            </w:r>
          </w:p>
        </w:tc>
        <w:tc>
          <w:tcPr>
            <w:tcW w:w="414" w:type="pct"/>
          </w:tcPr>
          <w:p w:rsidR="00501B2B" w:rsidRDefault="00501B2B">
            <w:r>
              <w:t>65.431023</w:t>
            </w:r>
          </w:p>
        </w:tc>
        <w:tc>
          <w:tcPr>
            <w:tcW w:w="415" w:type="pct"/>
          </w:tcPr>
          <w:p w:rsidR="00501B2B" w:rsidRDefault="00501B2B">
            <w:r>
              <w:t>39</w:t>
            </w:r>
          </w:p>
        </w:tc>
        <w:tc>
          <w:tcPr>
            <w:tcW w:w="713" w:type="pct"/>
          </w:tcPr>
          <w:p w:rsidR="00501B2B" w:rsidRDefault="00501B2B">
            <w:r>
              <w:t>Community Medicine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110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21150</w:t>
            </w:r>
          </w:p>
        </w:tc>
        <w:tc>
          <w:tcPr>
            <w:tcW w:w="594" w:type="pct"/>
          </w:tcPr>
          <w:p w:rsidR="00501B2B" w:rsidRDefault="00501B2B">
            <w:r>
              <w:t>Muhammad Nazim</w:t>
            </w:r>
          </w:p>
        </w:tc>
        <w:tc>
          <w:tcPr>
            <w:tcW w:w="624" w:type="pct"/>
          </w:tcPr>
          <w:p w:rsidR="00501B2B" w:rsidRDefault="00501B2B">
            <w:r>
              <w:t>745690-01-M</w:t>
            </w:r>
          </w:p>
        </w:tc>
        <w:tc>
          <w:tcPr>
            <w:tcW w:w="506" w:type="pct"/>
          </w:tcPr>
          <w:p w:rsidR="00501B2B" w:rsidRDefault="00501B2B">
            <w:r>
              <w:t>Ashiq Hussain</w:t>
            </w:r>
          </w:p>
        </w:tc>
        <w:tc>
          <w:tcPr>
            <w:tcW w:w="414" w:type="pct"/>
          </w:tcPr>
          <w:p w:rsidR="00501B2B" w:rsidRDefault="00501B2B">
            <w:r>
              <w:t>65.041667</w:t>
            </w:r>
          </w:p>
        </w:tc>
        <w:tc>
          <w:tcPr>
            <w:tcW w:w="415" w:type="pct"/>
          </w:tcPr>
          <w:p w:rsidR="00501B2B" w:rsidRDefault="00501B2B">
            <w:r>
              <w:t>20</w:t>
            </w:r>
          </w:p>
        </w:tc>
        <w:tc>
          <w:tcPr>
            <w:tcW w:w="713" w:type="pct"/>
          </w:tcPr>
          <w:p w:rsidR="00501B2B" w:rsidRDefault="00501B2B">
            <w:r>
              <w:t>Community Medicine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111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20687</w:t>
            </w:r>
          </w:p>
        </w:tc>
        <w:tc>
          <w:tcPr>
            <w:tcW w:w="594" w:type="pct"/>
          </w:tcPr>
          <w:p w:rsidR="00501B2B" w:rsidRDefault="00501B2B">
            <w:r>
              <w:t>Aqsa Saleem</w:t>
            </w:r>
          </w:p>
        </w:tc>
        <w:tc>
          <w:tcPr>
            <w:tcW w:w="624" w:type="pct"/>
          </w:tcPr>
          <w:p w:rsidR="00501B2B" w:rsidRDefault="00501B2B">
            <w:r>
              <w:t>88274-P</w:t>
            </w:r>
          </w:p>
        </w:tc>
        <w:tc>
          <w:tcPr>
            <w:tcW w:w="506" w:type="pct"/>
          </w:tcPr>
          <w:p w:rsidR="00501B2B" w:rsidRDefault="00501B2B">
            <w:r>
              <w:t>M Saleem Bashir</w:t>
            </w:r>
          </w:p>
        </w:tc>
        <w:tc>
          <w:tcPr>
            <w:tcW w:w="414" w:type="pct"/>
          </w:tcPr>
          <w:p w:rsidR="00501B2B" w:rsidRDefault="00501B2B">
            <w:r>
              <w:t>78.525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Dermatology</w:t>
            </w:r>
          </w:p>
        </w:tc>
        <w:tc>
          <w:tcPr>
            <w:tcW w:w="539" w:type="pct"/>
          </w:tcPr>
          <w:p w:rsidR="00501B2B" w:rsidRDefault="00501B2B">
            <w:r>
              <w:t>AIMH, Sialkot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112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1019</w:t>
            </w:r>
          </w:p>
        </w:tc>
        <w:tc>
          <w:tcPr>
            <w:tcW w:w="594" w:type="pct"/>
          </w:tcPr>
          <w:p w:rsidR="00501B2B" w:rsidRDefault="00501B2B">
            <w:r>
              <w:t>Dr Mehreen Saba Khurram</w:t>
            </w:r>
          </w:p>
        </w:tc>
        <w:tc>
          <w:tcPr>
            <w:tcW w:w="624" w:type="pct"/>
          </w:tcPr>
          <w:p w:rsidR="00501B2B" w:rsidRDefault="00501B2B">
            <w:r>
              <w:t>97731-P</w:t>
            </w:r>
          </w:p>
        </w:tc>
        <w:tc>
          <w:tcPr>
            <w:tcW w:w="506" w:type="pct"/>
          </w:tcPr>
          <w:p w:rsidR="00501B2B" w:rsidRDefault="00501B2B">
            <w:r>
              <w:t>Zulfiqar Ali</w:t>
            </w:r>
          </w:p>
        </w:tc>
        <w:tc>
          <w:tcPr>
            <w:tcW w:w="414" w:type="pct"/>
          </w:tcPr>
          <w:p w:rsidR="00501B2B" w:rsidRDefault="00501B2B">
            <w:r>
              <w:t>83.3375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Dermatology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113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21783</w:t>
            </w:r>
          </w:p>
        </w:tc>
        <w:tc>
          <w:tcPr>
            <w:tcW w:w="594" w:type="pct"/>
          </w:tcPr>
          <w:p w:rsidR="00501B2B" w:rsidRDefault="00501B2B">
            <w:r>
              <w:t>Nimra Fazal</w:t>
            </w:r>
          </w:p>
        </w:tc>
        <w:tc>
          <w:tcPr>
            <w:tcW w:w="624" w:type="pct"/>
          </w:tcPr>
          <w:p w:rsidR="00501B2B" w:rsidRDefault="00501B2B">
            <w:r>
              <w:t>95433-P</w:t>
            </w:r>
          </w:p>
        </w:tc>
        <w:tc>
          <w:tcPr>
            <w:tcW w:w="506" w:type="pct"/>
          </w:tcPr>
          <w:p w:rsidR="00501B2B" w:rsidRDefault="00501B2B">
            <w:r>
              <w:t>Fazal Elahi</w:t>
            </w:r>
          </w:p>
        </w:tc>
        <w:tc>
          <w:tcPr>
            <w:tcW w:w="414" w:type="pct"/>
          </w:tcPr>
          <w:p w:rsidR="00501B2B" w:rsidRDefault="00501B2B">
            <w:r>
              <w:t>84.508334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Dermatology</w:t>
            </w:r>
          </w:p>
        </w:tc>
        <w:tc>
          <w:tcPr>
            <w:tcW w:w="539" w:type="pct"/>
          </w:tcPr>
          <w:p w:rsidR="00501B2B" w:rsidRDefault="00501B2B">
            <w:r>
              <w:t>DHQ Hospital, Gujranwala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114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6338</w:t>
            </w:r>
          </w:p>
        </w:tc>
        <w:tc>
          <w:tcPr>
            <w:tcW w:w="594" w:type="pct"/>
          </w:tcPr>
          <w:p w:rsidR="00501B2B" w:rsidRDefault="00501B2B">
            <w:r>
              <w:t>Munazza Zafar</w:t>
            </w:r>
          </w:p>
        </w:tc>
        <w:tc>
          <w:tcPr>
            <w:tcW w:w="624" w:type="pct"/>
          </w:tcPr>
          <w:p w:rsidR="00501B2B" w:rsidRDefault="00501B2B">
            <w:r>
              <w:t>96367-P</w:t>
            </w:r>
          </w:p>
        </w:tc>
        <w:tc>
          <w:tcPr>
            <w:tcW w:w="506" w:type="pct"/>
          </w:tcPr>
          <w:p w:rsidR="00501B2B" w:rsidRDefault="00501B2B">
            <w:r>
              <w:t>Zafar Iqbal</w:t>
            </w:r>
          </w:p>
        </w:tc>
        <w:tc>
          <w:tcPr>
            <w:tcW w:w="414" w:type="pct"/>
          </w:tcPr>
          <w:p w:rsidR="00501B2B" w:rsidRDefault="00501B2B">
            <w:r>
              <w:t>83.316667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Dermatology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115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17914</w:t>
            </w:r>
          </w:p>
        </w:tc>
        <w:tc>
          <w:tcPr>
            <w:tcW w:w="594" w:type="pct"/>
          </w:tcPr>
          <w:p w:rsidR="00501B2B" w:rsidRDefault="00501B2B">
            <w:r>
              <w:t>Muhammad Bilal</w:t>
            </w:r>
          </w:p>
        </w:tc>
        <w:tc>
          <w:tcPr>
            <w:tcW w:w="624" w:type="pct"/>
          </w:tcPr>
          <w:p w:rsidR="00501B2B" w:rsidRDefault="00501B2B">
            <w:r>
              <w:t>103139-P</w:t>
            </w:r>
          </w:p>
        </w:tc>
        <w:tc>
          <w:tcPr>
            <w:tcW w:w="506" w:type="pct"/>
          </w:tcPr>
          <w:p w:rsidR="00501B2B" w:rsidRDefault="00501B2B">
            <w:r>
              <w:t xml:space="preserve">Mazhar Abbas </w:t>
            </w:r>
          </w:p>
        </w:tc>
        <w:tc>
          <w:tcPr>
            <w:tcW w:w="414" w:type="pct"/>
          </w:tcPr>
          <w:p w:rsidR="00501B2B" w:rsidRDefault="00501B2B">
            <w:r>
              <w:t>80.266667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Dermatology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116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5009</w:t>
            </w:r>
          </w:p>
        </w:tc>
        <w:tc>
          <w:tcPr>
            <w:tcW w:w="594" w:type="pct"/>
          </w:tcPr>
          <w:p w:rsidR="00501B2B" w:rsidRDefault="00501B2B">
            <w:r>
              <w:t>Razia Yasin</w:t>
            </w:r>
          </w:p>
        </w:tc>
        <w:tc>
          <w:tcPr>
            <w:tcW w:w="624" w:type="pct"/>
          </w:tcPr>
          <w:p w:rsidR="00501B2B" w:rsidRDefault="00501B2B">
            <w:r>
              <w:t>105972-p</w:t>
            </w:r>
          </w:p>
        </w:tc>
        <w:tc>
          <w:tcPr>
            <w:tcW w:w="506" w:type="pct"/>
          </w:tcPr>
          <w:p w:rsidR="00501B2B" w:rsidRDefault="00501B2B">
            <w:r>
              <w:t>Mubashir Nazar</w:t>
            </w:r>
          </w:p>
        </w:tc>
        <w:tc>
          <w:tcPr>
            <w:tcW w:w="414" w:type="pct"/>
          </w:tcPr>
          <w:p w:rsidR="00501B2B" w:rsidRDefault="00501B2B">
            <w:r>
              <w:t>80.208333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Dermatology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117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6019</w:t>
            </w:r>
          </w:p>
        </w:tc>
        <w:tc>
          <w:tcPr>
            <w:tcW w:w="594" w:type="pct"/>
          </w:tcPr>
          <w:p w:rsidR="00501B2B" w:rsidRDefault="00501B2B">
            <w:r>
              <w:t>Faryal Zafar</w:t>
            </w:r>
          </w:p>
        </w:tc>
        <w:tc>
          <w:tcPr>
            <w:tcW w:w="624" w:type="pct"/>
          </w:tcPr>
          <w:p w:rsidR="00501B2B" w:rsidRDefault="00501B2B">
            <w:r>
              <w:t>80098-p</w:t>
            </w:r>
          </w:p>
        </w:tc>
        <w:tc>
          <w:tcPr>
            <w:tcW w:w="506" w:type="pct"/>
          </w:tcPr>
          <w:p w:rsidR="00501B2B" w:rsidRDefault="00501B2B">
            <w:r>
              <w:t>Zafar Iqbal Mulghani</w:t>
            </w:r>
          </w:p>
        </w:tc>
        <w:tc>
          <w:tcPr>
            <w:tcW w:w="414" w:type="pct"/>
          </w:tcPr>
          <w:p w:rsidR="00501B2B" w:rsidRDefault="00501B2B">
            <w:r>
              <w:t>85.948421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Dermatology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118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6058</w:t>
            </w:r>
          </w:p>
        </w:tc>
        <w:tc>
          <w:tcPr>
            <w:tcW w:w="594" w:type="pct"/>
          </w:tcPr>
          <w:p w:rsidR="00501B2B" w:rsidRDefault="00501B2B">
            <w:r>
              <w:t>Sana Mushtaq</w:t>
            </w:r>
          </w:p>
        </w:tc>
        <w:tc>
          <w:tcPr>
            <w:tcW w:w="624" w:type="pct"/>
          </w:tcPr>
          <w:p w:rsidR="00501B2B" w:rsidRDefault="00501B2B">
            <w:r>
              <w:t>109871-P</w:t>
            </w:r>
          </w:p>
        </w:tc>
        <w:tc>
          <w:tcPr>
            <w:tcW w:w="506" w:type="pct"/>
          </w:tcPr>
          <w:p w:rsidR="00501B2B" w:rsidRDefault="00501B2B">
            <w:r>
              <w:t>Muhammad Abdulhaq Sipra</w:t>
            </w:r>
          </w:p>
        </w:tc>
        <w:tc>
          <w:tcPr>
            <w:tcW w:w="414" w:type="pct"/>
          </w:tcPr>
          <w:p w:rsidR="00501B2B" w:rsidRDefault="00501B2B">
            <w:r>
              <w:t>83.0625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Dermatology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119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4679</w:t>
            </w:r>
          </w:p>
        </w:tc>
        <w:tc>
          <w:tcPr>
            <w:tcW w:w="594" w:type="pct"/>
          </w:tcPr>
          <w:p w:rsidR="00501B2B" w:rsidRDefault="00501B2B">
            <w:r>
              <w:t>Farsom Ayub</w:t>
            </w:r>
          </w:p>
        </w:tc>
        <w:tc>
          <w:tcPr>
            <w:tcW w:w="624" w:type="pct"/>
          </w:tcPr>
          <w:p w:rsidR="00501B2B" w:rsidRDefault="00501B2B">
            <w:r>
              <w:t>107081-P</w:t>
            </w:r>
          </w:p>
        </w:tc>
        <w:tc>
          <w:tcPr>
            <w:tcW w:w="506" w:type="pct"/>
          </w:tcPr>
          <w:p w:rsidR="00501B2B" w:rsidRDefault="00501B2B">
            <w:r>
              <w:t>Muhammad Moaz bin Khalid</w:t>
            </w:r>
          </w:p>
        </w:tc>
        <w:tc>
          <w:tcPr>
            <w:tcW w:w="414" w:type="pct"/>
          </w:tcPr>
          <w:p w:rsidR="00501B2B" w:rsidRDefault="00501B2B">
            <w:r>
              <w:t>84.1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Dermatology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12</w:t>
            </w:r>
            <w:r>
              <w:lastRenderedPageBreak/>
              <w:t>0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6154</w:t>
            </w:r>
          </w:p>
        </w:tc>
        <w:tc>
          <w:tcPr>
            <w:tcW w:w="594" w:type="pct"/>
          </w:tcPr>
          <w:p w:rsidR="00501B2B" w:rsidRDefault="00501B2B">
            <w:r>
              <w:t>Aliza Nasir</w:t>
            </w:r>
          </w:p>
        </w:tc>
        <w:tc>
          <w:tcPr>
            <w:tcW w:w="624" w:type="pct"/>
          </w:tcPr>
          <w:p w:rsidR="00501B2B" w:rsidRDefault="00501B2B">
            <w:r>
              <w:t>110234-p</w:t>
            </w:r>
          </w:p>
        </w:tc>
        <w:tc>
          <w:tcPr>
            <w:tcW w:w="506" w:type="pct"/>
          </w:tcPr>
          <w:p w:rsidR="00501B2B" w:rsidRDefault="00501B2B">
            <w:r>
              <w:t xml:space="preserve">Nasrullah </w:t>
            </w:r>
            <w:r>
              <w:lastRenderedPageBreak/>
              <w:t>Khan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83.632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Dermatology</w:t>
            </w:r>
          </w:p>
        </w:tc>
        <w:tc>
          <w:tcPr>
            <w:tcW w:w="539" w:type="pct"/>
          </w:tcPr>
          <w:p w:rsidR="00501B2B" w:rsidRDefault="00501B2B">
            <w:r>
              <w:t xml:space="preserve">Sir Ganga </w:t>
            </w:r>
            <w:r>
              <w:lastRenderedPageBreak/>
              <w:t>Ram Hospital, 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121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19121</w:t>
            </w:r>
          </w:p>
        </w:tc>
        <w:tc>
          <w:tcPr>
            <w:tcW w:w="594" w:type="pct"/>
          </w:tcPr>
          <w:p w:rsidR="00501B2B" w:rsidRDefault="00501B2B">
            <w:r>
              <w:t>Zafar Abbas</w:t>
            </w:r>
          </w:p>
        </w:tc>
        <w:tc>
          <w:tcPr>
            <w:tcW w:w="624" w:type="pct"/>
          </w:tcPr>
          <w:p w:rsidR="00501B2B" w:rsidRDefault="00501B2B">
            <w:r>
              <w:t>99077-P</w:t>
            </w:r>
          </w:p>
        </w:tc>
        <w:tc>
          <w:tcPr>
            <w:tcW w:w="506" w:type="pct"/>
          </w:tcPr>
          <w:p w:rsidR="00501B2B" w:rsidRDefault="00501B2B">
            <w:r>
              <w:t>Ghulam Abbas</w:t>
            </w:r>
          </w:p>
        </w:tc>
        <w:tc>
          <w:tcPr>
            <w:tcW w:w="414" w:type="pct"/>
          </w:tcPr>
          <w:p w:rsidR="00501B2B" w:rsidRDefault="00501B2B">
            <w:r>
              <w:t>80.033333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Dermatology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122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20507</w:t>
            </w:r>
          </w:p>
        </w:tc>
        <w:tc>
          <w:tcPr>
            <w:tcW w:w="594" w:type="pct"/>
          </w:tcPr>
          <w:p w:rsidR="00501B2B" w:rsidRDefault="00501B2B">
            <w:r>
              <w:t>Maryam Anayatullah</w:t>
            </w:r>
          </w:p>
        </w:tc>
        <w:tc>
          <w:tcPr>
            <w:tcW w:w="624" w:type="pct"/>
          </w:tcPr>
          <w:p w:rsidR="00501B2B" w:rsidRDefault="00501B2B">
            <w:r>
              <w:t>111289-P</w:t>
            </w:r>
          </w:p>
        </w:tc>
        <w:tc>
          <w:tcPr>
            <w:tcW w:w="506" w:type="pct"/>
          </w:tcPr>
          <w:p w:rsidR="00501B2B" w:rsidRDefault="00501B2B">
            <w:r>
              <w:t>Anayatullah Khan</w:t>
            </w:r>
          </w:p>
        </w:tc>
        <w:tc>
          <w:tcPr>
            <w:tcW w:w="414" w:type="pct"/>
          </w:tcPr>
          <w:p w:rsidR="00501B2B" w:rsidRDefault="00501B2B">
            <w:r>
              <w:t>54.891489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AIMH, Sialkot</w:t>
            </w:r>
          </w:p>
        </w:tc>
        <w:tc>
          <w:tcPr>
            <w:tcW w:w="439" w:type="pct"/>
          </w:tcPr>
          <w:p w:rsidR="00501B2B" w:rsidRDefault="00501B2B">
            <w:r>
              <w:t>KPK, Sindh, Balochistan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123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2411</w:t>
            </w:r>
          </w:p>
        </w:tc>
        <w:tc>
          <w:tcPr>
            <w:tcW w:w="594" w:type="pct"/>
          </w:tcPr>
          <w:p w:rsidR="00501B2B" w:rsidRDefault="00501B2B">
            <w:r>
              <w:t>Abdul Shakoor</w:t>
            </w:r>
          </w:p>
        </w:tc>
        <w:tc>
          <w:tcPr>
            <w:tcW w:w="624" w:type="pct"/>
          </w:tcPr>
          <w:p w:rsidR="00501B2B" w:rsidRDefault="00501B2B">
            <w:r>
              <w:t>98122-P</w:t>
            </w:r>
          </w:p>
        </w:tc>
        <w:tc>
          <w:tcPr>
            <w:tcW w:w="506" w:type="pct"/>
          </w:tcPr>
          <w:p w:rsidR="00501B2B" w:rsidRDefault="00501B2B">
            <w:r>
              <w:t>Mushtaque Ahmed Urf Kaura</w:t>
            </w:r>
          </w:p>
        </w:tc>
        <w:tc>
          <w:tcPr>
            <w:tcW w:w="414" w:type="pct"/>
          </w:tcPr>
          <w:p w:rsidR="00501B2B" w:rsidRDefault="00501B2B">
            <w:r>
              <w:t>83.454167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124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16648</w:t>
            </w:r>
          </w:p>
        </w:tc>
        <w:tc>
          <w:tcPr>
            <w:tcW w:w="594" w:type="pct"/>
          </w:tcPr>
          <w:p w:rsidR="00501B2B" w:rsidRDefault="00501B2B">
            <w:r>
              <w:t>Muhammad Saleem</w:t>
            </w:r>
          </w:p>
        </w:tc>
        <w:tc>
          <w:tcPr>
            <w:tcW w:w="624" w:type="pct"/>
          </w:tcPr>
          <w:p w:rsidR="00501B2B" w:rsidRDefault="00501B2B">
            <w:r>
              <w:t>104285-P</w:t>
            </w:r>
          </w:p>
        </w:tc>
        <w:tc>
          <w:tcPr>
            <w:tcW w:w="506" w:type="pct"/>
          </w:tcPr>
          <w:p w:rsidR="00501B2B" w:rsidRDefault="00501B2B">
            <w:r>
              <w:t>Khadim Hussain</w:t>
            </w:r>
          </w:p>
        </w:tc>
        <w:tc>
          <w:tcPr>
            <w:tcW w:w="414" w:type="pct"/>
          </w:tcPr>
          <w:p w:rsidR="00501B2B" w:rsidRDefault="00501B2B">
            <w:r>
              <w:t>83.091667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125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5576</w:t>
            </w:r>
          </w:p>
        </w:tc>
        <w:tc>
          <w:tcPr>
            <w:tcW w:w="594" w:type="pct"/>
          </w:tcPr>
          <w:p w:rsidR="00501B2B" w:rsidRDefault="00501B2B">
            <w:r>
              <w:t>Noor.Ul.Ain Lali</w:t>
            </w:r>
          </w:p>
        </w:tc>
        <w:tc>
          <w:tcPr>
            <w:tcW w:w="624" w:type="pct"/>
          </w:tcPr>
          <w:p w:rsidR="00501B2B" w:rsidRDefault="00501B2B">
            <w:r>
              <w:t>110859-P</w:t>
            </w:r>
          </w:p>
        </w:tc>
        <w:tc>
          <w:tcPr>
            <w:tcW w:w="506" w:type="pct"/>
          </w:tcPr>
          <w:p w:rsidR="00501B2B" w:rsidRDefault="00501B2B">
            <w:r>
              <w:t>Muhammad Pervaiz Lali</w:t>
            </w:r>
          </w:p>
        </w:tc>
        <w:tc>
          <w:tcPr>
            <w:tcW w:w="414" w:type="pct"/>
          </w:tcPr>
          <w:p w:rsidR="00501B2B" w:rsidRDefault="00501B2B">
            <w:r>
              <w:t>77.486667</w:t>
            </w:r>
          </w:p>
        </w:tc>
        <w:tc>
          <w:tcPr>
            <w:tcW w:w="415" w:type="pct"/>
          </w:tcPr>
          <w:p w:rsidR="00501B2B" w:rsidRDefault="00501B2B">
            <w:r>
              <w:t>9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126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5840</w:t>
            </w:r>
          </w:p>
        </w:tc>
        <w:tc>
          <w:tcPr>
            <w:tcW w:w="594" w:type="pct"/>
          </w:tcPr>
          <w:p w:rsidR="00501B2B" w:rsidRDefault="00501B2B">
            <w:r>
              <w:t>Ambreen Shahzadi</w:t>
            </w:r>
          </w:p>
        </w:tc>
        <w:tc>
          <w:tcPr>
            <w:tcW w:w="624" w:type="pct"/>
          </w:tcPr>
          <w:p w:rsidR="00501B2B" w:rsidRDefault="00501B2B">
            <w:r>
              <w:t>100492-P</w:t>
            </w:r>
          </w:p>
        </w:tc>
        <w:tc>
          <w:tcPr>
            <w:tcW w:w="506" w:type="pct"/>
          </w:tcPr>
          <w:p w:rsidR="00501B2B" w:rsidRDefault="00501B2B">
            <w:r>
              <w:t>Muhammad Azam</w:t>
            </w:r>
          </w:p>
        </w:tc>
        <w:tc>
          <w:tcPr>
            <w:tcW w:w="414" w:type="pct"/>
          </w:tcPr>
          <w:p w:rsidR="00501B2B" w:rsidRDefault="00501B2B">
            <w:r>
              <w:t>78.988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127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15358</w:t>
            </w:r>
          </w:p>
        </w:tc>
        <w:tc>
          <w:tcPr>
            <w:tcW w:w="594" w:type="pct"/>
          </w:tcPr>
          <w:p w:rsidR="00501B2B" w:rsidRDefault="00501B2B">
            <w:r>
              <w:t>Shehla Parveen</w:t>
            </w:r>
          </w:p>
        </w:tc>
        <w:tc>
          <w:tcPr>
            <w:tcW w:w="624" w:type="pct"/>
          </w:tcPr>
          <w:p w:rsidR="00501B2B" w:rsidRDefault="00501B2B">
            <w:r>
              <w:t>105611-p</w:t>
            </w:r>
          </w:p>
        </w:tc>
        <w:tc>
          <w:tcPr>
            <w:tcW w:w="506" w:type="pct"/>
          </w:tcPr>
          <w:p w:rsidR="00501B2B" w:rsidRDefault="00501B2B">
            <w:r>
              <w:t>Saif Ur Rehman Khan</w:t>
            </w:r>
          </w:p>
        </w:tc>
        <w:tc>
          <w:tcPr>
            <w:tcW w:w="414" w:type="pct"/>
          </w:tcPr>
          <w:p w:rsidR="00501B2B" w:rsidRDefault="00501B2B">
            <w:r>
              <w:t>78.720833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128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2934</w:t>
            </w:r>
          </w:p>
        </w:tc>
        <w:tc>
          <w:tcPr>
            <w:tcW w:w="594" w:type="pct"/>
          </w:tcPr>
          <w:p w:rsidR="00501B2B" w:rsidRDefault="00501B2B">
            <w:r>
              <w:t>Marva Masood</w:t>
            </w:r>
          </w:p>
        </w:tc>
        <w:tc>
          <w:tcPr>
            <w:tcW w:w="624" w:type="pct"/>
          </w:tcPr>
          <w:p w:rsidR="00501B2B" w:rsidRDefault="00501B2B">
            <w:r>
              <w:t>98082-P</w:t>
            </w:r>
          </w:p>
        </w:tc>
        <w:tc>
          <w:tcPr>
            <w:tcW w:w="506" w:type="pct"/>
          </w:tcPr>
          <w:p w:rsidR="00501B2B" w:rsidRDefault="00501B2B">
            <w:r>
              <w:t>Tariq Masood</w:t>
            </w:r>
          </w:p>
        </w:tc>
        <w:tc>
          <w:tcPr>
            <w:tcW w:w="414" w:type="pct"/>
          </w:tcPr>
          <w:p w:rsidR="00501B2B" w:rsidRDefault="00501B2B">
            <w:r>
              <w:t>79.470833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Children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129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20973</w:t>
            </w:r>
          </w:p>
        </w:tc>
        <w:tc>
          <w:tcPr>
            <w:tcW w:w="594" w:type="pct"/>
          </w:tcPr>
          <w:p w:rsidR="00501B2B" w:rsidRDefault="00501B2B">
            <w:r>
              <w:t>Ayesha Razzaq</w:t>
            </w:r>
          </w:p>
        </w:tc>
        <w:tc>
          <w:tcPr>
            <w:tcW w:w="624" w:type="pct"/>
          </w:tcPr>
          <w:p w:rsidR="00501B2B" w:rsidRDefault="00501B2B">
            <w:r>
              <w:t>B-108910-P</w:t>
            </w:r>
          </w:p>
        </w:tc>
        <w:tc>
          <w:tcPr>
            <w:tcW w:w="506" w:type="pct"/>
          </w:tcPr>
          <w:p w:rsidR="00501B2B" w:rsidRDefault="00501B2B">
            <w:r>
              <w:t>Razzaq Ahmad</w:t>
            </w:r>
          </w:p>
        </w:tc>
        <w:tc>
          <w:tcPr>
            <w:tcW w:w="414" w:type="pct"/>
          </w:tcPr>
          <w:p w:rsidR="00501B2B" w:rsidRDefault="00501B2B">
            <w:r>
              <w:t>61.345833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Choudhary Prevez Ilahi Institute of Cardiology , Multan</w:t>
            </w:r>
          </w:p>
        </w:tc>
        <w:tc>
          <w:tcPr>
            <w:tcW w:w="439" w:type="pct"/>
          </w:tcPr>
          <w:p w:rsidR="00501B2B" w:rsidRDefault="00501B2B">
            <w:r>
              <w:t>Disable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130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16739</w:t>
            </w:r>
          </w:p>
        </w:tc>
        <w:tc>
          <w:tcPr>
            <w:tcW w:w="594" w:type="pct"/>
          </w:tcPr>
          <w:p w:rsidR="00501B2B" w:rsidRDefault="00501B2B">
            <w:r>
              <w:t>Hafiza Munazza Taj</w:t>
            </w:r>
          </w:p>
        </w:tc>
        <w:tc>
          <w:tcPr>
            <w:tcW w:w="624" w:type="pct"/>
          </w:tcPr>
          <w:p w:rsidR="00501B2B" w:rsidRDefault="00501B2B">
            <w:r>
              <w:t>106069-P</w:t>
            </w:r>
          </w:p>
        </w:tc>
        <w:tc>
          <w:tcPr>
            <w:tcW w:w="506" w:type="pct"/>
          </w:tcPr>
          <w:p w:rsidR="00501B2B" w:rsidRDefault="00501B2B">
            <w:r>
              <w:t>Taj Muhammad</w:t>
            </w:r>
          </w:p>
        </w:tc>
        <w:tc>
          <w:tcPr>
            <w:tcW w:w="414" w:type="pct"/>
          </w:tcPr>
          <w:p w:rsidR="00501B2B" w:rsidRDefault="00501B2B">
            <w:r>
              <w:t>80.624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Combined Military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131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20399</w:t>
            </w:r>
          </w:p>
        </w:tc>
        <w:tc>
          <w:tcPr>
            <w:tcW w:w="594" w:type="pct"/>
          </w:tcPr>
          <w:p w:rsidR="00501B2B" w:rsidRDefault="00501B2B">
            <w:r>
              <w:t>Hina Sidaqat</w:t>
            </w:r>
          </w:p>
        </w:tc>
        <w:tc>
          <w:tcPr>
            <w:tcW w:w="624" w:type="pct"/>
          </w:tcPr>
          <w:p w:rsidR="00501B2B" w:rsidRDefault="00501B2B">
            <w:r>
              <w:t>104193-P</w:t>
            </w:r>
          </w:p>
        </w:tc>
        <w:tc>
          <w:tcPr>
            <w:tcW w:w="506" w:type="pct"/>
          </w:tcPr>
          <w:p w:rsidR="00501B2B" w:rsidRDefault="00501B2B">
            <w:r>
              <w:t>Rana Sidaqat Ali</w:t>
            </w:r>
          </w:p>
        </w:tc>
        <w:tc>
          <w:tcPr>
            <w:tcW w:w="414" w:type="pct"/>
          </w:tcPr>
          <w:p w:rsidR="00501B2B" w:rsidRDefault="00501B2B">
            <w:r>
              <w:t>84.458333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DHQ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132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18789</w:t>
            </w:r>
          </w:p>
        </w:tc>
        <w:tc>
          <w:tcPr>
            <w:tcW w:w="594" w:type="pct"/>
          </w:tcPr>
          <w:p w:rsidR="00501B2B" w:rsidRDefault="00501B2B">
            <w:r>
              <w:t>Anam</w:t>
            </w:r>
          </w:p>
        </w:tc>
        <w:tc>
          <w:tcPr>
            <w:tcW w:w="624" w:type="pct"/>
          </w:tcPr>
          <w:p w:rsidR="00501B2B" w:rsidRDefault="00501B2B">
            <w:r>
              <w:t>97507-P</w:t>
            </w:r>
          </w:p>
        </w:tc>
        <w:tc>
          <w:tcPr>
            <w:tcW w:w="506" w:type="pct"/>
          </w:tcPr>
          <w:p w:rsidR="00501B2B" w:rsidRDefault="00501B2B">
            <w:r>
              <w:t>muhammad aqib bashir</w:t>
            </w:r>
          </w:p>
        </w:tc>
        <w:tc>
          <w:tcPr>
            <w:tcW w:w="414" w:type="pct"/>
          </w:tcPr>
          <w:p w:rsidR="00501B2B" w:rsidRDefault="00501B2B">
            <w:r>
              <w:t>82.3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133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1336</w:t>
            </w:r>
          </w:p>
        </w:tc>
        <w:tc>
          <w:tcPr>
            <w:tcW w:w="594" w:type="pct"/>
          </w:tcPr>
          <w:p w:rsidR="00501B2B" w:rsidRDefault="00501B2B">
            <w:r>
              <w:t>Momal</w:t>
            </w:r>
          </w:p>
        </w:tc>
        <w:tc>
          <w:tcPr>
            <w:tcW w:w="624" w:type="pct"/>
          </w:tcPr>
          <w:p w:rsidR="00501B2B" w:rsidRDefault="00501B2B">
            <w:r>
              <w:t>89871-P</w:t>
            </w:r>
          </w:p>
        </w:tc>
        <w:tc>
          <w:tcPr>
            <w:tcW w:w="506" w:type="pct"/>
          </w:tcPr>
          <w:p w:rsidR="00501B2B" w:rsidRDefault="00501B2B">
            <w:r>
              <w:t>Muhammad Yasir</w:t>
            </w:r>
          </w:p>
        </w:tc>
        <w:tc>
          <w:tcPr>
            <w:tcW w:w="414" w:type="pct"/>
          </w:tcPr>
          <w:p w:rsidR="00501B2B" w:rsidRDefault="00501B2B">
            <w:r>
              <w:t>83.929167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134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17738</w:t>
            </w:r>
          </w:p>
        </w:tc>
        <w:tc>
          <w:tcPr>
            <w:tcW w:w="594" w:type="pct"/>
          </w:tcPr>
          <w:p w:rsidR="00501B2B" w:rsidRDefault="00501B2B">
            <w:r>
              <w:t>Nahdia Azam</w:t>
            </w:r>
          </w:p>
        </w:tc>
        <w:tc>
          <w:tcPr>
            <w:tcW w:w="624" w:type="pct"/>
          </w:tcPr>
          <w:p w:rsidR="00501B2B" w:rsidRDefault="00501B2B">
            <w:r>
              <w:t>96510-P</w:t>
            </w:r>
          </w:p>
        </w:tc>
        <w:tc>
          <w:tcPr>
            <w:tcW w:w="506" w:type="pct"/>
          </w:tcPr>
          <w:p w:rsidR="00501B2B" w:rsidRDefault="00501B2B">
            <w:r>
              <w:t>Muhammad Azam</w:t>
            </w:r>
          </w:p>
        </w:tc>
        <w:tc>
          <w:tcPr>
            <w:tcW w:w="414" w:type="pct"/>
          </w:tcPr>
          <w:p w:rsidR="00501B2B" w:rsidRDefault="00501B2B">
            <w:r>
              <w:t>82.75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135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5772</w:t>
            </w:r>
          </w:p>
        </w:tc>
        <w:tc>
          <w:tcPr>
            <w:tcW w:w="594" w:type="pct"/>
          </w:tcPr>
          <w:p w:rsidR="00501B2B" w:rsidRDefault="00501B2B">
            <w:r>
              <w:t>Muneeb Ahmad</w:t>
            </w:r>
          </w:p>
        </w:tc>
        <w:tc>
          <w:tcPr>
            <w:tcW w:w="624" w:type="pct"/>
          </w:tcPr>
          <w:p w:rsidR="00501B2B" w:rsidRDefault="00501B2B">
            <w:r>
              <w:t>105359-P</w:t>
            </w:r>
          </w:p>
        </w:tc>
        <w:tc>
          <w:tcPr>
            <w:tcW w:w="506" w:type="pct"/>
          </w:tcPr>
          <w:p w:rsidR="00501B2B" w:rsidRDefault="00501B2B">
            <w:r>
              <w:t>Muhammad Ishtiaq</w:t>
            </w:r>
          </w:p>
        </w:tc>
        <w:tc>
          <w:tcPr>
            <w:tcW w:w="414" w:type="pct"/>
          </w:tcPr>
          <w:p w:rsidR="00501B2B" w:rsidRDefault="00501B2B">
            <w:r>
              <w:t>83.504167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136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4388</w:t>
            </w:r>
          </w:p>
        </w:tc>
        <w:tc>
          <w:tcPr>
            <w:tcW w:w="594" w:type="pct"/>
          </w:tcPr>
          <w:p w:rsidR="00501B2B" w:rsidRDefault="00501B2B">
            <w:r>
              <w:t>Foha Razi</w:t>
            </w:r>
          </w:p>
        </w:tc>
        <w:tc>
          <w:tcPr>
            <w:tcW w:w="624" w:type="pct"/>
          </w:tcPr>
          <w:p w:rsidR="00501B2B" w:rsidRDefault="00501B2B">
            <w:r>
              <w:t>107382-P</w:t>
            </w:r>
          </w:p>
        </w:tc>
        <w:tc>
          <w:tcPr>
            <w:tcW w:w="506" w:type="pct"/>
          </w:tcPr>
          <w:p w:rsidR="00501B2B" w:rsidRDefault="00501B2B">
            <w:r>
              <w:t>Syed Muhammad Tehseen Tahir Jafri</w:t>
            </w:r>
          </w:p>
        </w:tc>
        <w:tc>
          <w:tcPr>
            <w:tcW w:w="414" w:type="pct"/>
          </w:tcPr>
          <w:p w:rsidR="00501B2B" w:rsidRDefault="00501B2B">
            <w:r>
              <w:t>86.504167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13</w:t>
            </w:r>
            <w:r>
              <w:lastRenderedPageBreak/>
              <w:t>7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2</w:t>
            </w:r>
          </w:p>
        </w:tc>
        <w:tc>
          <w:tcPr>
            <w:tcW w:w="377" w:type="pct"/>
          </w:tcPr>
          <w:p w:rsidR="00501B2B" w:rsidRDefault="00501B2B">
            <w:r>
              <w:t>19097</w:t>
            </w:r>
          </w:p>
        </w:tc>
        <w:tc>
          <w:tcPr>
            <w:tcW w:w="594" w:type="pct"/>
          </w:tcPr>
          <w:p w:rsidR="00501B2B" w:rsidRDefault="00501B2B">
            <w:r>
              <w:t xml:space="preserve">Usman </w:t>
            </w:r>
            <w:r>
              <w:lastRenderedPageBreak/>
              <w:t>Qadeer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101033-P</w:t>
            </w:r>
          </w:p>
        </w:tc>
        <w:tc>
          <w:tcPr>
            <w:tcW w:w="506" w:type="pct"/>
          </w:tcPr>
          <w:p w:rsidR="00501B2B" w:rsidRDefault="00501B2B">
            <w:r>
              <w:t xml:space="preserve">Rana </w:t>
            </w:r>
            <w:r>
              <w:lastRenderedPageBreak/>
              <w:t>Abdul Qadeer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85.825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 xml:space="preserve">Diagnostic </w:t>
            </w:r>
            <w:r>
              <w:lastRenderedPageBreak/>
              <w:t>Radiology</w:t>
            </w:r>
          </w:p>
        </w:tc>
        <w:tc>
          <w:tcPr>
            <w:tcW w:w="539" w:type="pct"/>
          </w:tcPr>
          <w:p w:rsidR="00501B2B" w:rsidRDefault="00501B2B">
            <w:r>
              <w:lastRenderedPageBreak/>
              <w:t xml:space="preserve">Nishtar </w:t>
            </w:r>
            <w:r>
              <w:lastRenderedPageBreak/>
              <w:t>Hospital, Multan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138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7050</w:t>
            </w:r>
          </w:p>
        </w:tc>
        <w:tc>
          <w:tcPr>
            <w:tcW w:w="594" w:type="pct"/>
          </w:tcPr>
          <w:p w:rsidR="00501B2B" w:rsidRDefault="00501B2B">
            <w:r>
              <w:t>Verda Shafiq</w:t>
            </w:r>
          </w:p>
        </w:tc>
        <w:tc>
          <w:tcPr>
            <w:tcW w:w="624" w:type="pct"/>
          </w:tcPr>
          <w:p w:rsidR="00501B2B" w:rsidRDefault="00501B2B">
            <w:r>
              <w:t>99273-P</w:t>
            </w:r>
          </w:p>
        </w:tc>
        <w:tc>
          <w:tcPr>
            <w:tcW w:w="506" w:type="pct"/>
          </w:tcPr>
          <w:p w:rsidR="00501B2B" w:rsidRDefault="00501B2B">
            <w:r>
              <w:t>ALI AHMED</w:t>
            </w:r>
          </w:p>
        </w:tc>
        <w:tc>
          <w:tcPr>
            <w:tcW w:w="414" w:type="pct"/>
          </w:tcPr>
          <w:p w:rsidR="00501B2B" w:rsidRDefault="00501B2B">
            <w:r>
              <w:t>79.7375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Punjab Institute of Neurosciences,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139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16170</w:t>
            </w:r>
          </w:p>
        </w:tc>
        <w:tc>
          <w:tcPr>
            <w:tcW w:w="594" w:type="pct"/>
          </w:tcPr>
          <w:p w:rsidR="00501B2B" w:rsidRDefault="00501B2B">
            <w:r>
              <w:t>Noreena Shehzadi</w:t>
            </w:r>
          </w:p>
        </w:tc>
        <w:tc>
          <w:tcPr>
            <w:tcW w:w="624" w:type="pct"/>
          </w:tcPr>
          <w:p w:rsidR="00501B2B" w:rsidRDefault="00501B2B">
            <w:r>
              <w:t>104542-P</w:t>
            </w:r>
          </w:p>
        </w:tc>
        <w:tc>
          <w:tcPr>
            <w:tcW w:w="506" w:type="pct"/>
          </w:tcPr>
          <w:p w:rsidR="00501B2B" w:rsidRDefault="00501B2B">
            <w:r>
              <w:t>MUHAMMAD ASLAM NASIR</w:t>
            </w:r>
          </w:p>
        </w:tc>
        <w:tc>
          <w:tcPr>
            <w:tcW w:w="414" w:type="pct"/>
          </w:tcPr>
          <w:p w:rsidR="00501B2B" w:rsidRDefault="00501B2B">
            <w:r>
              <w:t>79.729167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Punjab Institute of Neurosciences,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140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16793</w:t>
            </w:r>
          </w:p>
        </w:tc>
        <w:tc>
          <w:tcPr>
            <w:tcW w:w="594" w:type="pct"/>
          </w:tcPr>
          <w:p w:rsidR="00501B2B" w:rsidRDefault="00501B2B">
            <w:r>
              <w:t>Maryam</w:t>
            </w:r>
          </w:p>
        </w:tc>
        <w:tc>
          <w:tcPr>
            <w:tcW w:w="624" w:type="pct"/>
          </w:tcPr>
          <w:p w:rsidR="00501B2B" w:rsidRDefault="00501B2B">
            <w:r>
              <w:t>83340-P</w:t>
            </w:r>
          </w:p>
        </w:tc>
        <w:tc>
          <w:tcPr>
            <w:tcW w:w="506" w:type="pct"/>
          </w:tcPr>
          <w:p w:rsidR="00501B2B" w:rsidRDefault="00501B2B">
            <w:r>
              <w:t>Riaz Ahmad Khan</w:t>
            </w:r>
          </w:p>
        </w:tc>
        <w:tc>
          <w:tcPr>
            <w:tcW w:w="414" w:type="pct"/>
          </w:tcPr>
          <w:p w:rsidR="00501B2B" w:rsidRDefault="00501B2B">
            <w:r>
              <w:t>78.208333</w:t>
            </w:r>
          </w:p>
        </w:tc>
        <w:tc>
          <w:tcPr>
            <w:tcW w:w="415" w:type="pct"/>
          </w:tcPr>
          <w:p w:rsidR="00501B2B" w:rsidRDefault="00501B2B">
            <w:r>
              <w:t>11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141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21727</w:t>
            </w:r>
          </w:p>
        </w:tc>
        <w:tc>
          <w:tcPr>
            <w:tcW w:w="594" w:type="pct"/>
          </w:tcPr>
          <w:p w:rsidR="00501B2B" w:rsidRDefault="00501B2B">
            <w:r>
              <w:t>Muhammad Nadeem</w:t>
            </w:r>
          </w:p>
        </w:tc>
        <w:tc>
          <w:tcPr>
            <w:tcW w:w="624" w:type="pct"/>
          </w:tcPr>
          <w:p w:rsidR="00501B2B" w:rsidRDefault="00501B2B">
            <w:r>
              <w:t>111189-P</w:t>
            </w:r>
          </w:p>
        </w:tc>
        <w:tc>
          <w:tcPr>
            <w:tcW w:w="506" w:type="pct"/>
          </w:tcPr>
          <w:p w:rsidR="00501B2B" w:rsidRDefault="00501B2B">
            <w:r>
              <w:t>Muhammad Hanif</w:t>
            </w:r>
          </w:p>
        </w:tc>
        <w:tc>
          <w:tcPr>
            <w:tcW w:w="414" w:type="pct"/>
          </w:tcPr>
          <w:p w:rsidR="00501B2B" w:rsidRDefault="00501B2B">
            <w:r>
              <w:t>59.158333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Disable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142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16268</w:t>
            </w:r>
          </w:p>
        </w:tc>
        <w:tc>
          <w:tcPr>
            <w:tcW w:w="594" w:type="pct"/>
          </w:tcPr>
          <w:p w:rsidR="00501B2B" w:rsidRDefault="00501B2B">
            <w:r>
              <w:t>Syeda Haleema Sajid</w:t>
            </w:r>
          </w:p>
        </w:tc>
        <w:tc>
          <w:tcPr>
            <w:tcW w:w="624" w:type="pct"/>
          </w:tcPr>
          <w:p w:rsidR="00501B2B" w:rsidRDefault="00501B2B">
            <w:r>
              <w:t>108564-P</w:t>
            </w:r>
          </w:p>
        </w:tc>
        <w:tc>
          <w:tcPr>
            <w:tcW w:w="506" w:type="pct"/>
          </w:tcPr>
          <w:p w:rsidR="00501B2B" w:rsidRDefault="00501B2B">
            <w:r>
              <w:t>Syed Muhammad Afraz-ul-Hassan Gilani</w:t>
            </w:r>
          </w:p>
        </w:tc>
        <w:tc>
          <w:tcPr>
            <w:tcW w:w="414" w:type="pct"/>
          </w:tcPr>
          <w:p w:rsidR="00501B2B" w:rsidRDefault="00501B2B">
            <w:r>
              <w:t>86.220833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143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5805</w:t>
            </w:r>
          </w:p>
        </w:tc>
        <w:tc>
          <w:tcPr>
            <w:tcW w:w="594" w:type="pct"/>
          </w:tcPr>
          <w:p w:rsidR="00501B2B" w:rsidRDefault="00501B2B">
            <w:r>
              <w:t>Areeba Rashad</w:t>
            </w:r>
          </w:p>
        </w:tc>
        <w:tc>
          <w:tcPr>
            <w:tcW w:w="624" w:type="pct"/>
          </w:tcPr>
          <w:p w:rsidR="00501B2B" w:rsidRDefault="00501B2B">
            <w:r>
              <w:t>108471-P</w:t>
            </w:r>
          </w:p>
        </w:tc>
        <w:tc>
          <w:tcPr>
            <w:tcW w:w="506" w:type="pct"/>
          </w:tcPr>
          <w:p w:rsidR="00501B2B" w:rsidRDefault="00501B2B">
            <w:r>
              <w:t>Rashad Majeed</w:t>
            </w:r>
          </w:p>
        </w:tc>
        <w:tc>
          <w:tcPr>
            <w:tcW w:w="414" w:type="pct"/>
          </w:tcPr>
          <w:p w:rsidR="00501B2B" w:rsidRDefault="00501B2B">
            <w:r>
              <w:t>85.752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144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17372</w:t>
            </w:r>
          </w:p>
        </w:tc>
        <w:tc>
          <w:tcPr>
            <w:tcW w:w="594" w:type="pct"/>
          </w:tcPr>
          <w:p w:rsidR="00501B2B" w:rsidRDefault="00501B2B">
            <w:r>
              <w:t>Sadia Abdul Majeed</w:t>
            </w:r>
          </w:p>
        </w:tc>
        <w:tc>
          <w:tcPr>
            <w:tcW w:w="624" w:type="pct"/>
          </w:tcPr>
          <w:p w:rsidR="00501B2B" w:rsidRDefault="00501B2B">
            <w:r>
              <w:t>79433-p</w:t>
            </w:r>
          </w:p>
        </w:tc>
        <w:tc>
          <w:tcPr>
            <w:tcW w:w="506" w:type="pct"/>
          </w:tcPr>
          <w:p w:rsidR="00501B2B" w:rsidRDefault="00501B2B">
            <w:r>
              <w:t>Abdul Majeed</w:t>
            </w:r>
          </w:p>
        </w:tc>
        <w:tc>
          <w:tcPr>
            <w:tcW w:w="414" w:type="pct"/>
          </w:tcPr>
          <w:p w:rsidR="00501B2B" w:rsidRDefault="00501B2B">
            <w:r>
              <w:t>77.884211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Diagnostic Radiology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145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6060</w:t>
            </w:r>
          </w:p>
        </w:tc>
        <w:tc>
          <w:tcPr>
            <w:tcW w:w="594" w:type="pct"/>
          </w:tcPr>
          <w:p w:rsidR="00501B2B" w:rsidRDefault="00501B2B">
            <w:r>
              <w:t>Muhammad Nabeel Nasir</w:t>
            </w:r>
          </w:p>
        </w:tc>
        <w:tc>
          <w:tcPr>
            <w:tcW w:w="624" w:type="pct"/>
          </w:tcPr>
          <w:p w:rsidR="00501B2B" w:rsidRDefault="00501B2B">
            <w:r>
              <w:t>95035-P</w:t>
            </w:r>
          </w:p>
        </w:tc>
        <w:tc>
          <w:tcPr>
            <w:tcW w:w="506" w:type="pct"/>
          </w:tcPr>
          <w:p w:rsidR="00501B2B" w:rsidRDefault="00501B2B">
            <w:r>
              <w:t>Muhammad Nasir</w:t>
            </w:r>
          </w:p>
        </w:tc>
        <w:tc>
          <w:tcPr>
            <w:tcW w:w="414" w:type="pct"/>
          </w:tcPr>
          <w:p w:rsidR="00501B2B" w:rsidRDefault="00501B2B">
            <w:r>
              <w:t>77.891667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Emergency Medicine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146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21393</w:t>
            </w:r>
          </w:p>
        </w:tc>
        <w:tc>
          <w:tcPr>
            <w:tcW w:w="594" w:type="pct"/>
          </w:tcPr>
          <w:p w:rsidR="00501B2B" w:rsidRDefault="00501B2B">
            <w:r>
              <w:t>Junaid Afzal</w:t>
            </w:r>
          </w:p>
        </w:tc>
        <w:tc>
          <w:tcPr>
            <w:tcW w:w="624" w:type="pct"/>
          </w:tcPr>
          <w:p w:rsidR="00501B2B" w:rsidRDefault="00501B2B">
            <w:r>
              <w:t>93010-P</w:t>
            </w:r>
          </w:p>
        </w:tc>
        <w:tc>
          <w:tcPr>
            <w:tcW w:w="506" w:type="pct"/>
          </w:tcPr>
          <w:p w:rsidR="00501B2B" w:rsidRDefault="00501B2B">
            <w:r>
              <w:t>Afzal Bashir Anjum</w:t>
            </w:r>
          </w:p>
        </w:tc>
        <w:tc>
          <w:tcPr>
            <w:tcW w:w="414" w:type="pct"/>
          </w:tcPr>
          <w:p w:rsidR="00501B2B" w:rsidRDefault="00501B2B">
            <w:r>
              <w:t>76.5125</w:t>
            </w:r>
          </w:p>
        </w:tc>
        <w:tc>
          <w:tcPr>
            <w:tcW w:w="415" w:type="pct"/>
          </w:tcPr>
          <w:p w:rsidR="00501B2B" w:rsidRDefault="00501B2B">
            <w:r>
              <w:t>8</w:t>
            </w:r>
          </w:p>
        </w:tc>
        <w:tc>
          <w:tcPr>
            <w:tcW w:w="713" w:type="pct"/>
          </w:tcPr>
          <w:p w:rsidR="00501B2B" w:rsidRDefault="00501B2B">
            <w:r>
              <w:t>Emergency Medicine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147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7344</w:t>
            </w:r>
          </w:p>
        </w:tc>
        <w:tc>
          <w:tcPr>
            <w:tcW w:w="594" w:type="pct"/>
          </w:tcPr>
          <w:p w:rsidR="00501B2B" w:rsidRDefault="00501B2B">
            <w:r>
              <w:t>Wajeeha</w:t>
            </w:r>
          </w:p>
        </w:tc>
        <w:tc>
          <w:tcPr>
            <w:tcW w:w="624" w:type="pct"/>
          </w:tcPr>
          <w:p w:rsidR="00501B2B" w:rsidRDefault="00501B2B">
            <w:r>
              <w:t>101196-P</w:t>
            </w:r>
          </w:p>
        </w:tc>
        <w:tc>
          <w:tcPr>
            <w:tcW w:w="506" w:type="pct"/>
          </w:tcPr>
          <w:p w:rsidR="00501B2B" w:rsidRDefault="00501B2B">
            <w:r>
              <w:t>Muhammad Afzal</w:t>
            </w:r>
          </w:p>
        </w:tc>
        <w:tc>
          <w:tcPr>
            <w:tcW w:w="414" w:type="pct"/>
          </w:tcPr>
          <w:p w:rsidR="00501B2B" w:rsidRDefault="00501B2B">
            <w:r>
              <w:t>75.741667</w:t>
            </w:r>
          </w:p>
        </w:tc>
        <w:tc>
          <w:tcPr>
            <w:tcW w:w="415" w:type="pct"/>
          </w:tcPr>
          <w:p w:rsidR="00501B2B" w:rsidRDefault="00501B2B">
            <w:r>
              <w:t>19</w:t>
            </w:r>
          </w:p>
        </w:tc>
        <w:tc>
          <w:tcPr>
            <w:tcW w:w="713" w:type="pct"/>
          </w:tcPr>
          <w:p w:rsidR="00501B2B" w:rsidRDefault="00501B2B">
            <w:r>
              <w:t>Emergency Medicine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148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7003</w:t>
            </w:r>
          </w:p>
        </w:tc>
        <w:tc>
          <w:tcPr>
            <w:tcW w:w="594" w:type="pct"/>
          </w:tcPr>
          <w:p w:rsidR="00501B2B" w:rsidRDefault="00501B2B">
            <w:r>
              <w:t>Hadia Shabbir</w:t>
            </w:r>
          </w:p>
        </w:tc>
        <w:tc>
          <w:tcPr>
            <w:tcW w:w="624" w:type="pct"/>
          </w:tcPr>
          <w:p w:rsidR="00501B2B" w:rsidRDefault="00501B2B">
            <w:r>
              <w:t>96496-P</w:t>
            </w:r>
          </w:p>
        </w:tc>
        <w:tc>
          <w:tcPr>
            <w:tcW w:w="506" w:type="pct"/>
          </w:tcPr>
          <w:p w:rsidR="00501B2B" w:rsidRDefault="00501B2B">
            <w:r>
              <w:t>Muhammad Shabbir</w:t>
            </w:r>
          </w:p>
        </w:tc>
        <w:tc>
          <w:tcPr>
            <w:tcW w:w="414" w:type="pct"/>
          </w:tcPr>
          <w:p w:rsidR="00501B2B" w:rsidRDefault="00501B2B">
            <w:r>
              <w:t>75.466667</w:t>
            </w:r>
          </w:p>
        </w:tc>
        <w:tc>
          <w:tcPr>
            <w:tcW w:w="415" w:type="pct"/>
          </w:tcPr>
          <w:p w:rsidR="00501B2B" w:rsidRDefault="00501B2B">
            <w:r>
              <w:t>10</w:t>
            </w:r>
          </w:p>
        </w:tc>
        <w:tc>
          <w:tcPr>
            <w:tcW w:w="713" w:type="pct"/>
          </w:tcPr>
          <w:p w:rsidR="00501B2B" w:rsidRDefault="00501B2B">
            <w:r>
              <w:t>Emergency Medicine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149</w:t>
            </w:r>
          </w:p>
        </w:tc>
        <w:tc>
          <w:tcPr>
            <w:tcW w:w="173" w:type="pct"/>
          </w:tcPr>
          <w:p w:rsidR="00501B2B" w:rsidRDefault="00501B2B">
            <w:r>
              <w:t>5</w:t>
            </w:r>
          </w:p>
        </w:tc>
        <w:tc>
          <w:tcPr>
            <w:tcW w:w="377" w:type="pct"/>
          </w:tcPr>
          <w:p w:rsidR="00501B2B" w:rsidRDefault="00501B2B">
            <w:r>
              <w:t>1939</w:t>
            </w:r>
          </w:p>
        </w:tc>
        <w:tc>
          <w:tcPr>
            <w:tcW w:w="594" w:type="pct"/>
          </w:tcPr>
          <w:p w:rsidR="00501B2B" w:rsidRDefault="00501B2B">
            <w:r>
              <w:t>Muhammad Usama Hassan</w:t>
            </w:r>
          </w:p>
        </w:tc>
        <w:tc>
          <w:tcPr>
            <w:tcW w:w="624" w:type="pct"/>
          </w:tcPr>
          <w:p w:rsidR="00501B2B" w:rsidRDefault="00501B2B">
            <w:r>
              <w:t>93856-P</w:t>
            </w:r>
          </w:p>
        </w:tc>
        <w:tc>
          <w:tcPr>
            <w:tcW w:w="506" w:type="pct"/>
          </w:tcPr>
          <w:p w:rsidR="00501B2B" w:rsidRDefault="00501B2B">
            <w:r>
              <w:t>Muhammad Zahoor Ahmad</w:t>
            </w:r>
          </w:p>
        </w:tc>
        <w:tc>
          <w:tcPr>
            <w:tcW w:w="414" w:type="pct"/>
          </w:tcPr>
          <w:p w:rsidR="00501B2B" w:rsidRDefault="00501B2B">
            <w:r>
              <w:t>75.4625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Emergency Medicine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150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6393</w:t>
            </w:r>
          </w:p>
        </w:tc>
        <w:tc>
          <w:tcPr>
            <w:tcW w:w="594" w:type="pct"/>
          </w:tcPr>
          <w:p w:rsidR="00501B2B" w:rsidRDefault="00501B2B">
            <w:r>
              <w:t>Shahid Farooq Malik</w:t>
            </w:r>
          </w:p>
        </w:tc>
        <w:tc>
          <w:tcPr>
            <w:tcW w:w="624" w:type="pct"/>
          </w:tcPr>
          <w:p w:rsidR="00501B2B" w:rsidRDefault="00501B2B">
            <w:r>
              <w:t>50174-p</w:t>
            </w:r>
          </w:p>
        </w:tc>
        <w:tc>
          <w:tcPr>
            <w:tcW w:w="506" w:type="pct"/>
          </w:tcPr>
          <w:p w:rsidR="00501B2B" w:rsidRDefault="00501B2B">
            <w:r>
              <w:t>Nasim Ahmad Malik</w:t>
            </w:r>
          </w:p>
        </w:tc>
        <w:tc>
          <w:tcPr>
            <w:tcW w:w="414" w:type="pct"/>
          </w:tcPr>
          <w:p w:rsidR="00501B2B" w:rsidRDefault="00501B2B">
            <w:r>
              <w:t>74.908696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Forensic Medicine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151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698</w:t>
            </w:r>
          </w:p>
        </w:tc>
        <w:tc>
          <w:tcPr>
            <w:tcW w:w="594" w:type="pct"/>
          </w:tcPr>
          <w:p w:rsidR="00501B2B" w:rsidRDefault="00501B2B">
            <w:r>
              <w:t>Shoaib Ahmed</w:t>
            </w:r>
          </w:p>
        </w:tc>
        <w:tc>
          <w:tcPr>
            <w:tcW w:w="624" w:type="pct"/>
          </w:tcPr>
          <w:p w:rsidR="00501B2B" w:rsidRDefault="00501B2B">
            <w:r>
              <w:t>66873-P</w:t>
            </w:r>
          </w:p>
        </w:tc>
        <w:tc>
          <w:tcPr>
            <w:tcW w:w="506" w:type="pct"/>
          </w:tcPr>
          <w:p w:rsidR="00501B2B" w:rsidRDefault="00501B2B">
            <w:r>
              <w:t>Aftab Ahmed</w:t>
            </w:r>
          </w:p>
        </w:tc>
        <w:tc>
          <w:tcPr>
            <w:tcW w:w="414" w:type="pct"/>
          </w:tcPr>
          <w:p w:rsidR="00501B2B" w:rsidRDefault="00501B2B">
            <w:r>
              <w:t>73.751613</w:t>
            </w:r>
          </w:p>
        </w:tc>
        <w:tc>
          <w:tcPr>
            <w:tcW w:w="415" w:type="pct"/>
          </w:tcPr>
          <w:p w:rsidR="00501B2B" w:rsidRDefault="00501B2B">
            <w:r>
              <w:t>94</w:t>
            </w:r>
          </w:p>
        </w:tc>
        <w:tc>
          <w:tcPr>
            <w:tcW w:w="713" w:type="pct"/>
          </w:tcPr>
          <w:p w:rsidR="00501B2B" w:rsidRDefault="00501B2B">
            <w:r>
              <w:t>Forensic Medicine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152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4092</w:t>
            </w:r>
          </w:p>
        </w:tc>
        <w:tc>
          <w:tcPr>
            <w:tcW w:w="594" w:type="pct"/>
          </w:tcPr>
          <w:p w:rsidR="00501B2B" w:rsidRDefault="00501B2B">
            <w:r>
              <w:t>Ali Akbar</w:t>
            </w:r>
          </w:p>
        </w:tc>
        <w:tc>
          <w:tcPr>
            <w:tcW w:w="624" w:type="pct"/>
          </w:tcPr>
          <w:p w:rsidR="00501B2B" w:rsidRDefault="00501B2B">
            <w:r>
              <w:t>100976-P</w:t>
            </w:r>
          </w:p>
        </w:tc>
        <w:tc>
          <w:tcPr>
            <w:tcW w:w="506" w:type="pct"/>
          </w:tcPr>
          <w:p w:rsidR="00501B2B" w:rsidRDefault="00501B2B">
            <w:r>
              <w:t>Razzaq Ahmed</w:t>
            </w:r>
          </w:p>
        </w:tc>
        <w:tc>
          <w:tcPr>
            <w:tcW w:w="414" w:type="pct"/>
          </w:tcPr>
          <w:p w:rsidR="00501B2B" w:rsidRDefault="00501B2B">
            <w:r>
              <w:t>68.958333</w:t>
            </w:r>
          </w:p>
        </w:tc>
        <w:tc>
          <w:tcPr>
            <w:tcW w:w="415" w:type="pct"/>
          </w:tcPr>
          <w:p w:rsidR="00501B2B" w:rsidRDefault="00501B2B">
            <w:r>
              <w:t>17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ABS Teaching Hospital, Gujrat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153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21128</w:t>
            </w:r>
          </w:p>
        </w:tc>
        <w:tc>
          <w:tcPr>
            <w:tcW w:w="594" w:type="pct"/>
          </w:tcPr>
          <w:p w:rsidR="00501B2B" w:rsidRDefault="00501B2B">
            <w:r>
              <w:t>Muhammad Ehtasham</w:t>
            </w:r>
          </w:p>
        </w:tc>
        <w:tc>
          <w:tcPr>
            <w:tcW w:w="624" w:type="pct"/>
          </w:tcPr>
          <w:p w:rsidR="00501B2B" w:rsidRDefault="00501B2B">
            <w:r>
              <w:t>744880-01-M</w:t>
            </w:r>
          </w:p>
        </w:tc>
        <w:tc>
          <w:tcPr>
            <w:tcW w:w="506" w:type="pct"/>
          </w:tcPr>
          <w:p w:rsidR="00501B2B" w:rsidRDefault="00501B2B">
            <w:r>
              <w:t>Muhammad Ishtiaq</w:t>
            </w:r>
          </w:p>
        </w:tc>
        <w:tc>
          <w:tcPr>
            <w:tcW w:w="414" w:type="pct"/>
          </w:tcPr>
          <w:p w:rsidR="00501B2B" w:rsidRDefault="00501B2B">
            <w:r>
              <w:t>66.258333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ABS Teaching Hospital, Gujrat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154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17890</w:t>
            </w:r>
          </w:p>
        </w:tc>
        <w:tc>
          <w:tcPr>
            <w:tcW w:w="594" w:type="pct"/>
          </w:tcPr>
          <w:p w:rsidR="00501B2B" w:rsidRDefault="00501B2B">
            <w:r>
              <w:t>Azharhayat</w:t>
            </w:r>
          </w:p>
        </w:tc>
        <w:tc>
          <w:tcPr>
            <w:tcW w:w="624" w:type="pct"/>
          </w:tcPr>
          <w:p w:rsidR="00501B2B" w:rsidRDefault="00501B2B">
            <w:r>
              <w:t>113590-P</w:t>
            </w:r>
          </w:p>
        </w:tc>
        <w:tc>
          <w:tcPr>
            <w:tcW w:w="506" w:type="pct"/>
          </w:tcPr>
          <w:p w:rsidR="00501B2B" w:rsidRDefault="00501B2B">
            <w:r>
              <w:t>naveedhayat</w:t>
            </w:r>
          </w:p>
        </w:tc>
        <w:tc>
          <w:tcPr>
            <w:tcW w:w="414" w:type="pct"/>
          </w:tcPr>
          <w:p w:rsidR="00501B2B" w:rsidRDefault="00501B2B">
            <w:r>
              <w:t>66.375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AIMH, Sialkot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155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22061</w:t>
            </w:r>
          </w:p>
        </w:tc>
        <w:tc>
          <w:tcPr>
            <w:tcW w:w="594" w:type="pct"/>
          </w:tcPr>
          <w:p w:rsidR="00501B2B" w:rsidRDefault="00501B2B">
            <w:r>
              <w:t>Farwa Riaz</w:t>
            </w:r>
          </w:p>
        </w:tc>
        <w:tc>
          <w:tcPr>
            <w:tcW w:w="624" w:type="pct"/>
          </w:tcPr>
          <w:p w:rsidR="00501B2B" w:rsidRDefault="00501B2B">
            <w:r>
              <w:t>718281-01-M</w:t>
            </w:r>
          </w:p>
        </w:tc>
        <w:tc>
          <w:tcPr>
            <w:tcW w:w="506" w:type="pct"/>
          </w:tcPr>
          <w:p w:rsidR="00501B2B" w:rsidRDefault="00501B2B">
            <w:r>
              <w:t>MOHAMMAD RIAZ</w:t>
            </w:r>
          </w:p>
        </w:tc>
        <w:tc>
          <w:tcPr>
            <w:tcW w:w="414" w:type="pct"/>
          </w:tcPr>
          <w:p w:rsidR="00501B2B" w:rsidRDefault="00501B2B">
            <w:r>
              <w:t>64.8</w:t>
            </w:r>
          </w:p>
        </w:tc>
        <w:tc>
          <w:tcPr>
            <w:tcW w:w="415" w:type="pct"/>
          </w:tcPr>
          <w:p w:rsidR="00501B2B" w:rsidRDefault="00501B2B">
            <w:r>
              <w:t>10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AIMH, Sialkot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15</w:t>
            </w:r>
            <w:r>
              <w:lastRenderedPageBreak/>
              <w:t>6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7946</w:t>
            </w:r>
          </w:p>
        </w:tc>
        <w:tc>
          <w:tcPr>
            <w:tcW w:w="594" w:type="pct"/>
          </w:tcPr>
          <w:p w:rsidR="00501B2B" w:rsidRDefault="00501B2B">
            <w:r>
              <w:t xml:space="preserve">Safwan </w:t>
            </w:r>
            <w:r>
              <w:lastRenderedPageBreak/>
              <w:t>Ahmad Khan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101569-P</w:t>
            </w:r>
          </w:p>
        </w:tc>
        <w:tc>
          <w:tcPr>
            <w:tcW w:w="506" w:type="pct"/>
          </w:tcPr>
          <w:p w:rsidR="00501B2B" w:rsidRDefault="00501B2B">
            <w:r>
              <w:t xml:space="preserve">Riaz </w:t>
            </w:r>
            <w:r>
              <w:lastRenderedPageBreak/>
              <w:t>Ahmad Khan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79.495</w:t>
            </w:r>
            <w:r>
              <w:lastRenderedPageBreak/>
              <w:t>834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2</w:t>
            </w:r>
          </w:p>
        </w:tc>
        <w:tc>
          <w:tcPr>
            <w:tcW w:w="713" w:type="pct"/>
          </w:tcPr>
          <w:p w:rsidR="00501B2B" w:rsidRDefault="00501B2B">
            <w:r>
              <w:t xml:space="preserve">General </w:t>
            </w:r>
            <w:r>
              <w:lastRenderedPageBreak/>
              <w:t>Surgery</w:t>
            </w:r>
          </w:p>
        </w:tc>
        <w:tc>
          <w:tcPr>
            <w:tcW w:w="539" w:type="pct"/>
          </w:tcPr>
          <w:p w:rsidR="00501B2B" w:rsidRDefault="00501B2B">
            <w:r>
              <w:lastRenderedPageBreak/>
              <w:t xml:space="preserve">Allied </w:t>
            </w:r>
            <w:r>
              <w:lastRenderedPageBreak/>
              <w:t>Hospital, Faisalabad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157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4836</w:t>
            </w:r>
          </w:p>
        </w:tc>
        <w:tc>
          <w:tcPr>
            <w:tcW w:w="594" w:type="pct"/>
          </w:tcPr>
          <w:p w:rsidR="00501B2B" w:rsidRDefault="00501B2B">
            <w:r>
              <w:t>Abdul Basit</w:t>
            </w:r>
          </w:p>
        </w:tc>
        <w:tc>
          <w:tcPr>
            <w:tcW w:w="624" w:type="pct"/>
          </w:tcPr>
          <w:p w:rsidR="00501B2B" w:rsidRDefault="00501B2B">
            <w:r>
              <w:t>95390-P</w:t>
            </w:r>
          </w:p>
        </w:tc>
        <w:tc>
          <w:tcPr>
            <w:tcW w:w="506" w:type="pct"/>
          </w:tcPr>
          <w:p w:rsidR="00501B2B" w:rsidRDefault="00501B2B">
            <w:r>
              <w:t>Khuda Yar</w:t>
            </w:r>
          </w:p>
        </w:tc>
        <w:tc>
          <w:tcPr>
            <w:tcW w:w="414" w:type="pct"/>
          </w:tcPr>
          <w:p w:rsidR="00501B2B" w:rsidRDefault="00501B2B">
            <w:r>
              <w:t>79.45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Allied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158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20624</w:t>
            </w:r>
          </w:p>
        </w:tc>
        <w:tc>
          <w:tcPr>
            <w:tcW w:w="594" w:type="pct"/>
          </w:tcPr>
          <w:p w:rsidR="00501B2B" w:rsidRDefault="00501B2B">
            <w:r>
              <w:t>Aatif Hussain</w:t>
            </w:r>
          </w:p>
        </w:tc>
        <w:tc>
          <w:tcPr>
            <w:tcW w:w="624" w:type="pct"/>
          </w:tcPr>
          <w:p w:rsidR="00501B2B" w:rsidRDefault="00501B2B">
            <w:r>
              <w:t>92825-p</w:t>
            </w:r>
          </w:p>
        </w:tc>
        <w:tc>
          <w:tcPr>
            <w:tcW w:w="506" w:type="pct"/>
          </w:tcPr>
          <w:p w:rsidR="00501B2B" w:rsidRDefault="00501B2B">
            <w:r>
              <w:t>Tasawar Hussain shah</w:t>
            </w:r>
          </w:p>
        </w:tc>
        <w:tc>
          <w:tcPr>
            <w:tcW w:w="414" w:type="pct"/>
          </w:tcPr>
          <w:p w:rsidR="00501B2B" w:rsidRDefault="00501B2B">
            <w:r>
              <w:t>75.77907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Allied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159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21840</w:t>
            </w:r>
          </w:p>
        </w:tc>
        <w:tc>
          <w:tcPr>
            <w:tcW w:w="594" w:type="pct"/>
          </w:tcPr>
          <w:p w:rsidR="00501B2B" w:rsidRDefault="00501B2B">
            <w:r>
              <w:t>Tuba Khalid</w:t>
            </w:r>
          </w:p>
        </w:tc>
        <w:tc>
          <w:tcPr>
            <w:tcW w:w="624" w:type="pct"/>
          </w:tcPr>
          <w:p w:rsidR="00501B2B" w:rsidRDefault="00501B2B">
            <w:r>
              <w:t>105490-P</w:t>
            </w:r>
          </w:p>
        </w:tc>
        <w:tc>
          <w:tcPr>
            <w:tcW w:w="506" w:type="pct"/>
          </w:tcPr>
          <w:p w:rsidR="00501B2B" w:rsidRDefault="00501B2B">
            <w:r>
              <w:t>Khalid Tanveer Saddozai</w:t>
            </w:r>
          </w:p>
        </w:tc>
        <w:tc>
          <w:tcPr>
            <w:tcW w:w="414" w:type="pct"/>
          </w:tcPr>
          <w:p w:rsidR="00501B2B" w:rsidRDefault="00501B2B">
            <w:r>
              <w:t>74.704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Allied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160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21041</w:t>
            </w:r>
          </w:p>
        </w:tc>
        <w:tc>
          <w:tcPr>
            <w:tcW w:w="594" w:type="pct"/>
          </w:tcPr>
          <w:p w:rsidR="00501B2B" w:rsidRDefault="00501B2B">
            <w:r>
              <w:t>Mohammad Nabi</w:t>
            </w:r>
          </w:p>
        </w:tc>
        <w:tc>
          <w:tcPr>
            <w:tcW w:w="624" w:type="pct"/>
          </w:tcPr>
          <w:p w:rsidR="00501B2B" w:rsidRDefault="00501B2B">
            <w:r>
              <w:t>4652-F</w:t>
            </w:r>
          </w:p>
        </w:tc>
        <w:tc>
          <w:tcPr>
            <w:tcW w:w="506" w:type="pct"/>
          </w:tcPr>
          <w:p w:rsidR="00501B2B" w:rsidRDefault="00501B2B">
            <w:r>
              <w:t>Ab. Ghani</w:t>
            </w:r>
          </w:p>
        </w:tc>
        <w:tc>
          <w:tcPr>
            <w:tcW w:w="414" w:type="pct"/>
          </w:tcPr>
          <w:p w:rsidR="00501B2B" w:rsidRDefault="00501B2B">
            <w:r>
              <w:t>58.333333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Allied Hospital, Faisalabad</w:t>
            </w:r>
          </w:p>
        </w:tc>
        <w:tc>
          <w:tcPr>
            <w:tcW w:w="439" w:type="pct"/>
          </w:tcPr>
          <w:p w:rsidR="00501B2B" w:rsidRDefault="00501B2B">
            <w:r>
              <w:t>Foriegn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161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4529</w:t>
            </w:r>
          </w:p>
        </w:tc>
        <w:tc>
          <w:tcPr>
            <w:tcW w:w="594" w:type="pct"/>
          </w:tcPr>
          <w:p w:rsidR="00501B2B" w:rsidRDefault="00501B2B">
            <w:r>
              <w:t>Asad Shabbir</w:t>
            </w:r>
          </w:p>
        </w:tc>
        <w:tc>
          <w:tcPr>
            <w:tcW w:w="624" w:type="pct"/>
          </w:tcPr>
          <w:p w:rsidR="00501B2B" w:rsidRDefault="00501B2B">
            <w:r>
              <w:t>101496-p</w:t>
            </w:r>
          </w:p>
        </w:tc>
        <w:tc>
          <w:tcPr>
            <w:tcW w:w="506" w:type="pct"/>
          </w:tcPr>
          <w:p w:rsidR="00501B2B" w:rsidRDefault="00501B2B">
            <w:r>
              <w:t>Shabbir Hassan Mahmood</w:t>
            </w:r>
          </w:p>
        </w:tc>
        <w:tc>
          <w:tcPr>
            <w:tcW w:w="414" w:type="pct"/>
          </w:tcPr>
          <w:p w:rsidR="00501B2B" w:rsidRDefault="00501B2B">
            <w:r>
              <w:t>76.525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162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7386</w:t>
            </w:r>
          </w:p>
        </w:tc>
        <w:tc>
          <w:tcPr>
            <w:tcW w:w="594" w:type="pct"/>
          </w:tcPr>
          <w:p w:rsidR="00501B2B" w:rsidRDefault="00501B2B">
            <w:r>
              <w:t>Maryum Naveed</w:t>
            </w:r>
          </w:p>
        </w:tc>
        <w:tc>
          <w:tcPr>
            <w:tcW w:w="624" w:type="pct"/>
          </w:tcPr>
          <w:p w:rsidR="00501B2B" w:rsidRDefault="00501B2B">
            <w:r>
              <w:t>95051-p</w:t>
            </w:r>
          </w:p>
        </w:tc>
        <w:tc>
          <w:tcPr>
            <w:tcW w:w="506" w:type="pct"/>
          </w:tcPr>
          <w:p w:rsidR="00501B2B" w:rsidRDefault="00501B2B">
            <w:r>
              <w:t>Muhammad Mashood</w:t>
            </w:r>
          </w:p>
        </w:tc>
        <w:tc>
          <w:tcPr>
            <w:tcW w:w="414" w:type="pct"/>
          </w:tcPr>
          <w:p w:rsidR="00501B2B" w:rsidRDefault="00501B2B">
            <w:r>
              <w:t>76.508333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163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19067</w:t>
            </w:r>
          </w:p>
        </w:tc>
        <w:tc>
          <w:tcPr>
            <w:tcW w:w="594" w:type="pct"/>
          </w:tcPr>
          <w:p w:rsidR="00501B2B" w:rsidRDefault="00501B2B">
            <w:r>
              <w:t>Muhammad Aamir Shahzad</w:t>
            </w:r>
          </w:p>
        </w:tc>
        <w:tc>
          <w:tcPr>
            <w:tcW w:w="624" w:type="pct"/>
          </w:tcPr>
          <w:p w:rsidR="00501B2B" w:rsidRDefault="00501B2B">
            <w:r>
              <w:t>99790-p</w:t>
            </w:r>
          </w:p>
        </w:tc>
        <w:tc>
          <w:tcPr>
            <w:tcW w:w="506" w:type="pct"/>
          </w:tcPr>
          <w:p w:rsidR="00501B2B" w:rsidRDefault="00501B2B">
            <w:r>
              <w:t>Malik Allah Ditta</w:t>
            </w:r>
          </w:p>
        </w:tc>
        <w:tc>
          <w:tcPr>
            <w:tcW w:w="414" w:type="pct"/>
          </w:tcPr>
          <w:p w:rsidR="00501B2B" w:rsidRDefault="00501B2B">
            <w:r>
              <w:t>74.18125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164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20603</w:t>
            </w:r>
          </w:p>
        </w:tc>
        <w:tc>
          <w:tcPr>
            <w:tcW w:w="594" w:type="pct"/>
          </w:tcPr>
          <w:p w:rsidR="00501B2B" w:rsidRDefault="00501B2B">
            <w:r>
              <w:t>Muhammad Anser Alvi</w:t>
            </w:r>
          </w:p>
        </w:tc>
        <w:tc>
          <w:tcPr>
            <w:tcW w:w="624" w:type="pct"/>
          </w:tcPr>
          <w:p w:rsidR="00501B2B" w:rsidRDefault="00501B2B">
            <w:r>
              <w:t xml:space="preserve">100524-P </w:t>
            </w:r>
          </w:p>
        </w:tc>
        <w:tc>
          <w:tcPr>
            <w:tcW w:w="506" w:type="pct"/>
          </w:tcPr>
          <w:p w:rsidR="00501B2B" w:rsidRDefault="00501B2B">
            <w:r>
              <w:t>Mukhtar Ahmad Saqib</w:t>
            </w:r>
          </w:p>
        </w:tc>
        <w:tc>
          <w:tcPr>
            <w:tcW w:w="414" w:type="pct"/>
          </w:tcPr>
          <w:p w:rsidR="00501B2B" w:rsidRDefault="00501B2B">
            <w:r>
              <w:t>74.044681</w:t>
            </w:r>
          </w:p>
        </w:tc>
        <w:tc>
          <w:tcPr>
            <w:tcW w:w="415" w:type="pct"/>
          </w:tcPr>
          <w:p w:rsidR="00501B2B" w:rsidRDefault="00501B2B">
            <w:r>
              <w:t>17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165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18485</w:t>
            </w:r>
          </w:p>
        </w:tc>
        <w:tc>
          <w:tcPr>
            <w:tcW w:w="594" w:type="pct"/>
          </w:tcPr>
          <w:p w:rsidR="00501B2B" w:rsidRDefault="00501B2B">
            <w:r>
              <w:t>Ume Rubab</w:t>
            </w:r>
          </w:p>
        </w:tc>
        <w:tc>
          <w:tcPr>
            <w:tcW w:w="624" w:type="pct"/>
          </w:tcPr>
          <w:p w:rsidR="00501B2B" w:rsidRDefault="00501B2B">
            <w:r>
              <w:t>101839-P</w:t>
            </w:r>
          </w:p>
        </w:tc>
        <w:tc>
          <w:tcPr>
            <w:tcW w:w="506" w:type="pct"/>
          </w:tcPr>
          <w:p w:rsidR="00501B2B" w:rsidRDefault="00501B2B">
            <w:r>
              <w:t>MALIK AZHAR HUSSAIN</w:t>
            </w:r>
          </w:p>
        </w:tc>
        <w:tc>
          <w:tcPr>
            <w:tcW w:w="414" w:type="pct"/>
          </w:tcPr>
          <w:p w:rsidR="00501B2B" w:rsidRDefault="00501B2B">
            <w:r>
              <w:t>76.925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166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21147</w:t>
            </w:r>
          </w:p>
        </w:tc>
        <w:tc>
          <w:tcPr>
            <w:tcW w:w="594" w:type="pct"/>
          </w:tcPr>
          <w:p w:rsidR="00501B2B" w:rsidRDefault="00501B2B">
            <w:r>
              <w:t>Muhammad Talal Zafar</w:t>
            </w:r>
          </w:p>
        </w:tc>
        <w:tc>
          <w:tcPr>
            <w:tcW w:w="624" w:type="pct"/>
          </w:tcPr>
          <w:p w:rsidR="00501B2B" w:rsidRDefault="00501B2B">
            <w:r>
              <w:t>88724-P</w:t>
            </w:r>
          </w:p>
        </w:tc>
        <w:tc>
          <w:tcPr>
            <w:tcW w:w="506" w:type="pct"/>
          </w:tcPr>
          <w:p w:rsidR="00501B2B" w:rsidRDefault="00501B2B">
            <w:r>
              <w:t>Zafar Iqbal</w:t>
            </w:r>
          </w:p>
        </w:tc>
        <w:tc>
          <w:tcPr>
            <w:tcW w:w="414" w:type="pct"/>
          </w:tcPr>
          <w:p w:rsidR="00501B2B" w:rsidRDefault="00501B2B">
            <w:r>
              <w:t>75.230612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167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22403</w:t>
            </w:r>
          </w:p>
        </w:tc>
        <w:tc>
          <w:tcPr>
            <w:tcW w:w="594" w:type="pct"/>
          </w:tcPr>
          <w:p w:rsidR="00501B2B" w:rsidRDefault="00501B2B">
            <w:r>
              <w:t>Shan Zeb</w:t>
            </w:r>
          </w:p>
        </w:tc>
        <w:tc>
          <w:tcPr>
            <w:tcW w:w="624" w:type="pct"/>
          </w:tcPr>
          <w:p w:rsidR="00501B2B" w:rsidRDefault="00501B2B">
            <w:r>
              <w:t>30190-N</w:t>
            </w:r>
          </w:p>
        </w:tc>
        <w:tc>
          <w:tcPr>
            <w:tcW w:w="506" w:type="pct"/>
          </w:tcPr>
          <w:p w:rsidR="00501B2B" w:rsidRDefault="00501B2B">
            <w:r>
              <w:t xml:space="preserve">Zegrawar Khan </w:t>
            </w:r>
          </w:p>
        </w:tc>
        <w:tc>
          <w:tcPr>
            <w:tcW w:w="414" w:type="pct"/>
          </w:tcPr>
          <w:p w:rsidR="00501B2B" w:rsidRDefault="00501B2B">
            <w:r>
              <w:t>58.478378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t>KPK, Sindh, Balochistan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168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21234</w:t>
            </w:r>
          </w:p>
        </w:tc>
        <w:tc>
          <w:tcPr>
            <w:tcW w:w="594" w:type="pct"/>
          </w:tcPr>
          <w:p w:rsidR="00501B2B" w:rsidRDefault="00501B2B">
            <w:r>
              <w:t>Muhammad Afnan Sadiq</w:t>
            </w:r>
          </w:p>
        </w:tc>
        <w:tc>
          <w:tcPr>
            <w:tcW w:w="624" w:type="pct"/>
          </w:tcPr>
          <w:p w:rsidR="00501B2B" w:rsidRDefault="00501B2B">
            <w:r>
              <w:t>88770-P</w:t>
            </w:r>
          </w:p>
        </w:tc>
        <w:tc>
          <w:tcPr>
            <w:tcW w:w="506" w:type="pct"/>
          </w:tcPr>
          <w:p w:rsidR="00501B2B" w:rsidRDefault="00501B2B">
            <w:r>
              <w:t>Muhammad Sadiq Mehmood</w:t>
            </w:r>
          </w:p>
        </w:tc>
        <w:tc>
          <w:tcPr>
            <w:tcW w:w="414" w:type="pct"/>
          </w:tcPr>
          <w:p w:rsidR="00501B2B" w:rsidRDefault="00501B2B">
            <w:r>
              <w:t>75.3125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DHQ Hospital, DG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169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16266</w:t>
            </w:r>
          </w:p>
        </w:tc>
        <w:tc>
          <w:tcPr>
            <w:tcW w:w="594" w:type="pct"/>
          </w:tcPr>
          <w:p w:rsidR="00501B2B" w:rsidRDefault="00501B2B">
            <w:r>
              <w:t>Amar Ahmad</w:t>
            </w:r>
          </w:p>
        </w:tc>
        <w:tc>
          <w:tcPr>
            <w:tcW w:w="624" w:type="pct"/>
          </w:tcPr>
          <w:p w:rsidR="00501B2B" w:rsidRDefault="00501B2B">
            <w:r>
              <w:t>114387-P</w:t>
            </w:r>
          </w:p>
        </w:tc>
        <w:tc>
          <w:tcPr>
            <w:tcW w:w="506" w:type="pct"/>
          </w:tcPr>
          <w:p w:rsidR="00501B2B" w:rsidRDefault="00501B2B">
            <w:r>
              <w:t>Malik Bilal Ahmad</w:t>
            </w:r>
          </w:p>
        </w:tc>
        <w:tc>
          <w:tcPr>
            <w:tcW w:w="414" w:type="pct"/>
          </w:tcPr>
          <w:p w:rsidR="00501B2B" w:rsidRDefault="00501B2B">
            <w:r>
              <w:t>72.679167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DHQ Hospital, DG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170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22220</w:t>
            </w:r>
          </w:p>
        </w:tc>
        <w:tc>
          <w:tcPr>
            <w:tcW w:w="594" w:type="pct"/>
          </w:tcPr>
          <w:p w:rsidR="00501B2B" w:rsidRDefault="00501B2B">
            <w:r>
              <w:t>Muhammad Waqas Mukhtar</w:t>
            </w:r>
          </w:p>
        </w:tc>
        <w:tc>
          <w:tcPr>
            <w:tcW w:w="624" w:type="pct"/>
          </w:tcPr>
          <w:p w:rsidR="00501B2B" w:rsidRDefault="00501B2B">
            <w:r>
              <w:t>88666-P</w:t>
            </w:r>
          </w:p>
        </w:tc>
        <w:tc>
          <w:tcPr>
            <w:tcW w:w="506" w:type="pct"/>
          </w:tcPr>
          <w:p w:rsidR="00501B2B" w:rsidRDefault="00501B2B">
            <w:r>
              <w:t>Mukhtar Ahmad</w:t>
            </w:r>
          </w:p>
        </w:tc>
        <w:tc>
          <w:tcPr>
            <w:tcW w:w="414" w:type="pct"/>
          </w:tcPr>
          <w:p w:rsidR="00501B2B" w:rsidRDefault="00501B2B">
            <w:r>
              <w:t>74.504348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DHQ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171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4497</w:t>
            </w:r>
          </w:p>
        </w:tc>
        <w:tc>
          <w:tcPr>
            <w:tcW w:w="594" w:type="pct"/>
          </w:tcPr>
          <w:p w:rsidR="00501B2B" w:rsidRDefault="00501B2B">
            <w:r>
              <w:t>Moaz Ahmad</w:t>
            </w:r>
          </w:p>
        </w:tc>
        <w:tc>
          <w:tcPr>
            <w:tcW w:w="624" w:type="pct"/>
          </w:tcPr>
          <w:p w:rsidR="00501B2B" w:rsidRDefault="00501B2B">
            <w:r>
              <w:t>104476-P</w:t>
            </w:r>
          </w:p>
        </w:tc>
        <w:tc>
          <w:tcPr>
            <w:tcW w:w="506" w:type="pct"/>
          </w:tcPr>
          <w:p w:rsidR="00501B2B" w:rsidRDefault="00501B2B">
            <w:r>
              <w:t>Muhammad Ahmad</w:t>
            </w:r>
          </w:p>
        </w:tc>
        <w:tc>
          <w:tcPr>
            <w:tcW w:w="414" w:type="pct"/>
          </w:tcPr>
          <w:p w:rsidR="00501B2B" w:rsidRDefault="00501B2B">
            <w:r>
              <w:t>69.821088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DHQ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172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21245</w:t>
            </w:r>
          </w:p>
        </w:tc>
        <w:tc>
          <w:tcPr>
            <w:tcW w:w="594" w:type="pct"/>
          </w:tcPr>
          <w:p w:rsidR="00501B2B" w:rsidRDefault="00501B2B">
            <w:r>
              <w:t>Umar Daraz</w:t>
            </w:r>
          </w:p>
        </w:tc>
        <w:tc>
          <w:tcPr>
            <w:tcW w:w="624" w:type="pct"/>
          </w:tcPr>
          <w:p w:rsidR="00501B2B" w:rsidRDefault="00501B2B">
            <w:r>
              <w:t>82178-P</w:t>
            </w:r>
          </w:p>
        </w:tc>
        <w:tc>
          <w:tcPr>
            <w:tcW w:w="506" w:type="pct"/>
          </w:tcPr>
          <w:p w:rsidR="00501B2B" w:rsidRDefault="00501B2B">
            <w:r>
              <w:t xml:space="preserve">mehmood ahmed </w:t>
            </w:r>
          </w:p>
        </w:tc>
        <w:tc>
          <w:tcPr>
            <w:tcW w:w="414" w:type="pct"/>
          </w:tcPr>
          <w:p w:rsidR="00501B2B" w:rsidRDefault="00501B2B">
            <w:r>
              <w:t>74.1375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DHQ Hospital, Gujranwala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173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20953</w:t>
            </w:r>
          </w:p>
        </w:tc>
        <w:tc>
          <w:tcPr>
            <w:tcW w:w="594" w:type="pct"/>
          </w:tcPr>
          <w:p w:rsidR="00501B2B" w:rsidRDefault="00501B2B">
            <w:r>
              <w:t>Shoaib Adil</w:t>
            </w:r>
          </w:p>
        </w:tc>
        <w:tc>
          <w:tcPr>
            <w:tcW w:w="624" w:type="pct"/>
          </w:tcPr>
          <w:p w:rsidR="00501B2B" w:rsidRDefault="00501B2B">
            <w:r>
              <w:t>113299-p</w:t>
            </w:r>
          </w:p>
        </w:tc>
        <w:tc>
          <w:tcPr>
            <w:tcW w:w="506" w:type="pct"/>
          </w:tcPr>
          <w:p w:rsidR="00501B2B" w:rsidRDefault="00501B2B">
            <w:r>
              <w:t>Muhammad Adil</w:t>
            </w:r>
          </w:p>
        </w:tc>
        <w:tc>
          <w:tcPr>
            <w:tcW w:w="414" w:type="pct"/>
          </w:tcPr>
          <w:p w:rsidR="00501B2B" w:rsidRDefault="00501B2B">
            <w:r>
              <w:t>68.983333</w:t>
            </w:r>
          </w:p>
        </w:tc>
        <w:tc>
          <w:tcPr>
            <w:tcW w:w="415" w:type="pct"/>
          </w:tcPr>
          <w:p w:rsidR="00501B2B" w:rsidRDefault="00501B2B">
            <w:r>
              <w:t>21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DHQ Hospital, Gujranwala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17</w:t>
            </w:r>
            <w:r>
              <w:lastRenderedPageBreak/>
              <w:t>4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18587</w:t>
            </w:r>
          </w:p>
        </w:tc>
        <w:tc>
          <w:tcPr>
            <w:tcW w:w="594" w:type="pct"/>
          </w:tcPr>
          <w:p w:rsidR="00501B2B" w:rsidRDefault="00501B2B">
            <w:r>
              <w:t xml:space="preserve">Muhammad </w:t>
            </w:r>
            <w:r>
              <w:lastRenderedPageBreak/>
              <w:t>Saad Malik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108257-P</w:t>
            </w:r>
          </w:p>
        </w:tc>
        <w:tc>
          <w:tcPr>
            <w:tcW w:w="506" w:type="pct"/>
          </w:tcPr>
          <w:p w:rsidR="00501B2B" w:rsidRDefault="00501B2B">
            <w:r>
              <w:t xml:space="preserve">Abadat </w:t>
            </w:r>
            <w:r>
              <w:lastRenderedPageBreak/>
              <w:t>khan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70.537</w:t>
            </w:r>
            <w:r>
              <w:lastRenderedPageBreak/>
              <w:t>5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2</w:t>
            </w:r>
          </w:p>
        </w:tc>
        <w:tc>
          <w:tcPr>
            <w:tcW w:w="713" w:type="pct"/>
          </w:tcPr>
          <w:p w:rsidR="00501B2B" w:rsidRDefault="00501B2B">
            <w:r>
              <w:t xml:space="preserve">General </w:t>
            </w:r>
            <w:r>
              <w:lastRenderedPageBreak/>
              <w:t>Surgery</w:t>
            </w:r>
          </w:p>
        </w:tc>
        <w:tc>
          <w:tcPr>
            <w:tcW w:w="539" w:type="pct"/>
          </w:tcPr>
          <w:p w:rsidR="00501B2B" w:rsidRDefault="00501B2B">
            <w:r>
              <w:lastRenderedPageBreak/>
              <w:t xml:space="preserve">DHQ </w:t>
            </w:r>
            <w:r>
              <w:lastRenderedPageBreak/>
              <w:t>Rawalpindi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175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21880</w:t>
            </w:r>
          </w:p>
        </w:tc>
        <w:tc>
          <w:tcPr>
            <w:tcW w:w="594" w:type="pct"/>
          </w:tcPr>
          <w:p w:rsidR="00501B2B" w:rsidRDefault="00501B2B">
            <w:r>
              <w:t>Zohaib Liquat</w:t>
            </w:r>
          </w:p>
        </w:tc>
        <w:tc>
          <w:tcPr>
            <w:tcW w:w="624" w:type="pct"/>
          </w:tcPr>
          <w:p w:rsidR="00501B2B" w:rsidRDefault="00501B2B">
            <w:r>
              <w:t>92786-P</w:t>
            </w:r>
          </w:p>
        </w:tc>
        <w:tc>
          <w:tcPr>
            <w:tcW w:w="506" w:type="pct"/>
          </w:tcPr>
          <w:p w:rsidR="00501B2B" w:rsidRDefault="00501B2B">
            <w:r>
              <w:t>LIQUAT ALI</w:t>
            </w:r>
          </w:p>
        </w:tc>
        <w:tc>
          <w:tcPr>
            <w:tcW w:w="414" w:type="pct"/>
          </w:tcPr>
          <w:p w:rsidR="00501B2B" w:rsidRDefault="00501B2B">
            <w:r>
              <w:t>67.3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DHQ Teaching Hospital, Sargodha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176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21725</w:t>
            </w:r>
          </w:p>
        </w:tc>
        <w:tc>
          <w:tcPr>
            <w:tcW w:w="594" w:type="pct"/>
          </w:tcPr>
          <w:p w:rsidR="00501B2B" w:rsidRDefault="00501B2B">
            <w:r>
              <w:t>Khadija Sharif</w:t>
            </w:r>
          </w:p>
        </w:tc>
        <w:tc>
          <w:tcPr>
            <w:tcW w:w="624" w:type="pct"/>
          </w:tcPr>
          <w:p w:rsidR="00501B2B" w:rsidRDefault="00501B2B">
            <w:r>
              <w:t>718656-01-M</w:t>
            </w:r>
          </w:p>
        </w:tc>
        <w:tc>
          <w:tcPr>
            <w:tcW w:w="506" w:type="pct"/>
          </w:tcPr>
          <w:p w:rsidR="00501B2B" w:rsidRDefault="00501B2B">
            <w:r>
              <w:t>Muhammad sharif</w:t>
            </w:r>
          </w:p>
        </w:tc>
        <w:tc>
          <w:tcPr>
            <w:tcW w:w="414" w:type="pct"/>
          </w:tcPr>
          <w:p w:rsidR="00501B2B" w:rsidRDefault="00501B2B">
            <w:r>
              <w:t>65.070833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DHQ Teaching Hospital, Sargodha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177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15395</w:t>
            </w:r>
          </w:p>
        </w:tc>
        <w:tc>
          <w:tcPr>
            <w:tcW w:w="594" w:type="pct"/>
          </w:tcPr>
          <w:p w:rsidR="00501B2B" w:rsidRDefault="00501B2B">
            <w:r>
              <w:t>Muhammad Ammar Aslam</w:t>
            </w:r>
          </w:p>
        </w:tc>
        <w:tc>
          <w:tcPr>
            <w:tcW w:w="624" w:type="pct"/>
          </w:tcPr>
          <w:p w:rsidR="00501B2B" w:rsidRDefault="00501B2B">
            <w:r>
              <w:t>112818-p</w:t>
            </w:r>
          </w:p>
        </w:tc>
        <w:tc>
          <w:tcPr>
            <w:tcW w:w="506" w:type="pct"/>
          </w:tcPr>
          <w:p w:rsidR="00501B2B" w:rsidRDefault="00501B2B">
            <w:r>
              <w:t>Muhammad Aslam</w:t>
            </w:r>
          </w:p>
        </w:tc>
        <w:tc>
          <w:tcPr>
            <w:tcW w:w="414" w:type="pct"/>
          </w:tcPr>
          <w:p w:rsidR="00501B2B" w:rsidRDefault="00501B2B">
            <w:r>
              <w:t>74.895833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178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21550</w:t>
            </w:r>
          </w:p>
        </w:tc>
        <w:tc>
          <w:tcPr>
            <w:tcW w:w="594" w:type="pct"/>
          </w:tcPr>
          <w:p w:rsidR="00501B2B" w:rsidRDefault="00501B2B">
            <w:r>
              <w:t>Muhammad Hasan Masood</w:t>
            </w:r>
          </w:p>
        </w:tc>
        <w:tc>
          <w:tcPr>
            <w:tcW w:w="624" w:type="pct"/>
          </w:tcPr>
          <w:p w:rsidR="00501B2B" w:rsidRDefault="00501B2B">
            <w:r>
              <w:t>716425-01-M</w:t>
            </w:r>
          </w:p>
        </w:tc>
        <w:tc>
          <w:tcPr>
            <w:tcW w:w="506" w:type="pct"/>
          </w:tcPr>
          <w:p w:rsidR="00501B2B" w:rsidRDefault="00501B2B">
            <w:r>
              <w:t>KHALID MASOOD GONDAL</w:t>
            </w:r>
          </w:p>
        </w:tc>
        <w:tc>
          <w:tcPr>
            <w:tcW w:w="414" w:type="pct"/>
          </w:tcPr>
          <w:p w:rsidR="00501B2B" w:rsidRDefault="00501B2B">
            <w:r>
              <w:t>71.166667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179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22246</w:t>
            </w:r>
          </w:p>
        </w:tc>
        <w:tc>
          <w:tcPr>
            <w:tcW w:w="594" w:type="pct"/>
          </w:tcPr>
          <w:p w:rsidR="00501B2B" w:rsidRDefault="00501B2B">
            <w:r>
              <w:t>Abdul Latif</w:t>
            </w:r>
          </w:p>
        </w:tc>
        <w:tc>
          <w:tcPr>
            <w:tcW w:w="624" w:type="pct"/>
          </w:tcPr>
          <w:p w:rsidR="00501B2B" w:rsidRDefault="00501B2B">
            <w:r>
              <w:t>113097-P</w:t>
            </w:r>
          </w:p>
        </w:tc>
        <w:tc>
          <w:tcPr>
            <w:tcW w:w="506" w:type="pct"/>
          </w:tcPr>
          <w:p w:rsidR="00501B2B" w:rsidRDefault="00501B2B">
            <w:r>
              <w:t>Allah Bukhsh</w:t>
            </w:r>
          </w:p>
        </w:tc>
        <w:tc>
          <w:tcPr>
            <w:tcW w:w="414" w:type="pct"/>
          </w:tcPr>
          <w:p w:rsidR="00501B2B" w:rsidRDefault="00501B2B">
            <w:r>
              <w:t>70.908333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180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21195</w:t>
            </w:r>
          </w:p>
        </w:tc>
        <w:tc>
          <w:tcPr>
            <w:tcW w:w="594" w:type="pct"/>
          </w:tcPr>
          <w:p w:rsidR="00501B2B" w:rsidRDefault="00501B2B">
            <w:r>
              <w:t>Fayaz Khan</w:t>
            </w:r>
          </w:p>
        </w:tc>
        <w:tc>
          <w:tcPr>
            <w:tcW w:w="624" w:type="pct"/>
          </w:tcPr>
          <w:p w:rsidR="00501B2B" w:rsidRDefault="00501B2B">
            <w:r>
              <w:t xml:space="preserve">31382N </w:t>
            </w:r>
          </w:p>
        </w:tc>
        <w:tc>
          <w:tcPr>
            <w:tcW w:w="506" w:type="pct"/>
          </w:tcPr>
          <w:p w:rsidR="00501B2B" w:rsidRDefault="00501B2B">
            <w:r>
              <w:t xml:space="preserve">Shahzad Gul </w:t>
            </w:r>
          </w:p>
        </w:tc>
        <w:tc>
          <w:tcPr>
            <w:tcW w:w="414" w:type="pct"/>
          </w:tcPr>
          <w:p w:rsidR="00501B2B" w:rsidRDefault="00501B2B">
            <w:r>
              <w:t>59.370833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KPK, Sindh, Balochistan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181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20408</w:t>
            </w:r>
          </w:p>
        </w:tc>
        <w:tc>
          <w:tcPr>
            <w:tcW w:w="594" w:type="pct"/>
          </w:tcPr>
          <w:p w:rsidR="00501B2B" w:rsidRDefault="00501B2B">
            <w:r>
              <w:t>Tayyaba Fazil Gill</w:t>
            </w:r>
          </w:p>
        </w:tc>
        <w:tc>
          <w:tcPr>
            <w:tcW w:w="624" w:type="pct"/>
          </w:tcPr>
          <w:p w:rsidR="00501B2B" w:rsidRDefault="00501B2B">
            <w:r>
              <w:t>96259-P</w:t>
            </w:r>
          </w:p>
        </w:tc>
        <w:tc>
          <w:tcPr>
            <w:tcW w:w="506" w:type="pct"/>
          </w:tcPr>
          <w:p w:rsidR="00501B2B" w:rsidRDefault="00501B2B">
            <w:r>
              <w:t>Muhammad Fazil Gill</w:t>
            </w:r>
          </w:p>
        </w:tc>
        <w:tc>
          <w:tcPr>
            <w:tcW w:w="414" w:type="pct"/>
          </w:tcPr>
          <w:p w:rsidR="00501B2B" w:rsidRDefault="00501B2B">
            <w:r>
              <w:t>77.704167</w:t>
            </w:r>
          </w:p>
        </w:tc>
        <w:tc>
          <w:tcPr>
            <w:tcW w:w="415" w:type="pct"/>
          </w:tcPr>
          <w:p w:rsidR="00501B2B" w:rsidRDefault="00501B2B">
            <w:r>
              <w:t>8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182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3819</w:t>
            </w:r>
          </w:p>
        </w:tc>
        <w:tc>
          <w:tcPr>
            <w:tcW w:w="594" w:type="pct"/>
          </w:tcPr>
          <w:p w:rsidR="00501B2B" w:rsidRDefault="00501B2B">
            <w:r>
              <w:t>Saira Khan</w:t>
            </w:r>
          </w:p>
        </w:tc>
        <w:tc>
          <w:tcPr>
            <w:tcW w:w="624" w:type="pct"/>
          </w:tcPr>
          <w:p w:rsidR="00501B2B" w:rsidRDefault="00501B2B">
            <w:r>
              <w:t>105296-P</w:t>
            </w:r>
          </w:p>
        </w:tc>
        <w:tc>
          <w:tcPr>
            <w:tcW w:w="506" w:type="pct"/>
          </w:tcPr>
          <w:p w:rsidR="00501B2B" w:rsidRDefault="00501B2B">
            <w:r>
              <w:t>Irfan Ul Majeed Khan</w:t>
            </w:r>
          </w:p>
        </w:tc>
        <w:tc>
          <w:tcPr>
            <w:tcW w:w="414" w:type="pct"/>
          </w:tcPr>
          <w:p w:rsidR="00501B2B" w:rsidRDefault="00501B2B">
            <w:r>
              <w:t>75.916667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183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20436</w:t>
            </w:r>
          </w:p>
        </w:tc>
        <w:tc>
          <w:tcPr>
            <w:tcW w:w="594" w:type="pct"/>
          </w:tcPr>
          <w:p w:rsidR="00501B2B" w:rsidRDefault="00501B2B">
            <w:r>
              <w:t>Muhammad</w:t>
            </w:r>
          </w:p>
        </w:tc>
        <w:tc>
          <w:tcPr>
            <w:tcW w:w="624" w:type="pct"/>
          </w:tcPr>
          <w:p w:rsidR="00501B2B" w:rsidRDefault="00501B2B">
            <w:r>
              <w:t xml:space="preserve">100954-P </w:t>
            </w:r>
          </w:p>
        </w:tc>
        <w:tc>
          <w:tcPr>
            <w:tcW w:w="506" w:type="pct"/>
          </w:tcPr>
          <w:p w:rsidR="00501B2B" w:rsidRDefault="00501B2B">
            <w:r>
              <w:t>Munawar Saleem</w:t>
            </w:r>
          </w:p>
        </w:tc>
        <w:tc>
          <w:tcPr>
            <w:tcW w:w="414" w:type="pct"/>
          </w:tcPr>
          <w:p w:rsidR="00501B2B" w:rsidRDefault="00501B2B">
            <w:r>
              <w:t>75.554167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184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20510</w:t>
            </w:r>
          </w:p>
        </w:tc>
        <w:tc>
          <w:tcPr>
            <w:tcW w:w="594" w:type="pct"/>
          </w:tcPr>
          <w:p w:rsidR="00501B2B" w:rsidRDefault="00501B2B">
            <w:r>
              <w:t>Usman Akhtar</w:t>
            </w:r>
          </w:p>
        </w:tc>
        <w:tc>
          <w:tcPr>
            <w:tcW w:w="624" w:type="pct"/>
          </w:tcPr>
          <w:p w:rsidR="00501B2B" w:rsidRDefault="00501B2B">
            <w:r>
              <w:t>92290-p</w:t>
            </w:r>
          </w:p>
        </w:tc>
        <w:tc>
          <w:tcPr>
            <w:tcW w:w="506" w:type="pct"/>
          </w:tcPr>
          <w:p w:rsidR="00501B2B" w:rsidRDefault="00501B2B">
            <w:r>
              <w:t>Akhtar ali</w:t>
            </w:r>
          </w:p>
        </w:tc>
        <w:tc>
          <w:tcPr>
            <w:tcW w:w="414" w:type="pct"/>
          </w:tcPr>
          <w:p w:rsidR="00501B2B" w:rsidRDefault="00501B2B">
            <w:r>
              <w:t>74.96383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185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20724</w:t>
            </w:r>
          </w:p>
        </w:tc>
        <w:tc>
          <w:tcPr>
            <w:tcW w:w="594" w:type="pct"/>
          </w:tcPr>
          <w:p w:rsidR="00501B2B" w:rsidRDefault="00501B2B">
            <w:r>
              <w:t>Ali Husnain</w:t>
            </w:r>
          </w:p>
        </w:tc>
        <w:tc>
          <w:tcPr>
            <w:tcW w:w="624" w:type="pct"/>
          </w:tcPr>
          <w:p w:rsidR="00501B2B" w:rsidRDefault="00501B2B">
            <w:r>
              <w:t>103119-P</w:t>
            </w:r>
          </w:p>
        </w:tc>
        <w:tc>
          <w:tcPr>
            <w:tcW w:w="506" w:type="pct"/>
          </w:tcPr>
          <w:p w:rsidR="00501B2B" w:rsidRDefault="00501B2B">
            <w:r>
              <w:t>Khalid Mahmood</w:t>
            </w:r>
          </w:p>
        </w:tc>
        <w:tc>
          <w:tcPr>
            <w:tcW w:w="414" w:type="pct"/>
          </w:tcPr>
          <w:p w:rsidR="00501B2B" w:rsidRDefault="00501B2B">
            <w:r>
              <w:t>76.608333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186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21529</w:t>
            </w:r>
          </w:p>
        </w:tc>
        <w:tc>
          <w:tcPr>
            <w:tcW w:w="594" w:type="pct"/>
          </w:tcPr>
          <w:p w:rsidR="00501B2B" w:rsidRDefault="00501B2B">
            <w:r>
              <w:t>Haris Basharat Dogar</w:t>
            </w:r>
          </w:p>
        </w:tc>
        <w:tc>
          <w:tcPr>
            <w:tcW w:w="624" w:type="pct"/>
          </w:tcPr>
          <w:p w:rsidR="00501B2B" w:rsidRDefault="00501B2B">
            <w:r>
              <w:t>95663-P</w:t>
            </w:r>
          </w:p>
        </w:tc>
        <w:tc>
          <w:tcPr>
            <w:tcW w:w="506" w:type="pct"/>
          </w:tcPr>
          <w:p w:rsidR="00501B2B" w:rsidRDefault="00501B2B">
            <w:r>
              <w:t>Haji Muhammad Dogar</w:t>
            </w:r>
          </w:p>
        </w:tc>
        <w:tc>
          <w:tcPr>
            <w:tcW w:w="414" w:type="pct"/>
          </w:tcPr>
          <w:p w:rsidR="00501B2B" w:rsidRDefault="00501B2B">
            <w:r>
              <w:t>75.070833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187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21297</w:t>
            </w:r>
          </w:p>
        </w:tc>
        <w:tc>
          <w:tcPr>
            <w:tcW w:w="594" w:type="pct"/>
          </w:tcPr>
          <w:p w:rsidR="00501B2B" w:rsidRDefault="00501B2B">
            <w:r>
              <w:t>Muhammad Naveed Tahir</w:t>
            </w:r>
          </w:p>
        </w:tc>
        <w:tc>
          <w:tcPr>
            <w:tcW w:w="624" w:type="pct"/>
          </w:tcPr>
          <w:p w:rsidR="00501B2B" w:rsidRDefault="00501B2B">
            <w:r>
              <w:t>999901-P</w:t>
            </w:r>
          </w:p>
        </w:tc>
        <w:tc>
          <w:tcPr>
            <w:tcW w:w="506" w:type="pct"/>
          </w:tcPr>
          <w:p w:rsidR="00501B2B" w:rsidRDefault="00501B2B">
            <w:r>
              <w:t>Qadr- i-Abbas</w:t>
            </w:r>
          </w:p>
        </w:tc>
        <w:tc>
          <w:tcPr>
            <w:tcW w:w="414" w:type="pct"/>
          </w:tcPr>
          <w:p w:rsidR="00501B2B" w:rsidRDefault="00501B2B">
            <w:r>
              <w:t>73.354054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188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20907</w:t>
            </w:r>
          </w:p>
        </w:tc>
        <w:tc>
          <w:tcPr>
            <w:tcW w:w="594" w:type="pct"/>
          </w:tcPr>
          <w:p w:rsidR="00501B2B" w:rsidRDefault="00501B2B">
            <w:r>
              <w:t>Hafiz Ali Raza</w:t>
            </w:r>
          </w:p>
        </w:tc>
        <w:tc>
          <w:tcPr>
            <w:tcW w:w="624" w:type="pct"/>
          </w:tcPr>
          <w:p w:rsidR="00501B2B" w:rsidRDefault="00501B2B">
            <w:r>
              <w:t>101428-P</w:t>
            </w:r>
          </w:p>
        </w:tc>
        <w:tc>
          <w:tcPr>
            <w:tcW w:w="506" w:type="pct"/>
          </w:tcPr>
          <w:p w:rsidR="00501B2B" w:rsidRDefault="00501B2B">
            <w:r>
              <w:t>JAVAID IQBAL</w:t>
            </w:r>
          </w:p>
        </w:tc>
        <w:tc>
          <w:tcPr>
            <w:tcW w:w="414" w:type="pct"/>
          </w:tcPr>
          <w:p w:rsidR="00501B2B" w:rsidRDefault="00501B2B">
            <w:r>
              <w:t>79.104167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189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20429</w:t>
            </w:r>
          </w:p>
        </w:tc>
        <w:tc>
          <w:tcPr>
            <w:tcW w:w="594" w:type="pct"/>
          </w:tcPr>
          <w:p w:rsidR="00501B2B" w:rsidRDefault="00501B2B">
            <w:r>
              <w:t>Muhammad Aizaz Tariq</w:t>
            </w:r>
          </w:p>
        </w:tc>
        <w:tc>
          <w:tcPr>
            <w:tcW w:w="624" w:type="pct"/>
          </w:tcPr>
          <w:p w:rsidR="00501B2B" w:rsidRDefault="00501B2B">
            <w:r>
              <w:t>98627-P</w:t>
            </w:r>
          </w:p>
        </w:tc>
        <w:tc>
          <w:tcPr>
            <w:tcW w:w="506" w:type="pct"/>
          </w:tcPr>
          <w:p w:rsidR="00501B2B" w:rsidRDefault="00501B2B">
            <w:r>
              <w:t>Muhammad Tariq</w:t>
            </w:r>
          </w:p>
        </w:tc>
        <w:tc>
          <w:tcPr>
            <w:tcW w:w="414" w:type="pct"/>
          </w:tcPr>
          <w:p w:rsidR="00501B2B" w:rsidRDefault="00501B2B">
            <w:r>
              <w:t>76.783333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190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20674</w:t>
            </w:r>
          </w:p>
        </w:tc>
        <w:tc>
          <w:tcPr>
            <w:tcW w:w="594" w:type="pct"/>
          </w:tcPr>
          <w:p w:rsidR="00501B2B" w:rsidRDefault="00501B2B">
            <w:r>
              <w:t>Nabeel Ahmad</w:t>
            </w:r>
          </w:p>
        </w:tc>
        <w:tc>
          <w:tcPr>
            <w:tcW w:w="624" w:type="pct"/>
          </w:tcPr>
          <w:p w:rsidR="00501B2B" w:rsidRDefault="00501B2B">
            <w:r>
              <w:t>81781-P</w:t>
            </w:r>
          </w:p>
        </w:tc>
        <w:tc>
          <w:tcPr>
            <w:tcW w:w="506" w:type="pct"/>
          </w:tcPr>
          <w:p w:rsidR="00501B2B" w:rsidRDefault="00501B2B">
            <w:r>
              <w:t>Muhammad Saleem Shahid</w:t>
            </w:r>
          </w:p>
        </w:tc>
        <w:tc>
          <w:tcPr>
            <w:tcW w:w="414" w:type="pct"/>
          </w:tcPr>
          <w:p w:rsidR="00501B2B" w:rsidRDefault="00501B2B">
            <w:r>
              <w:t>74.754167</w:t>
            </w:r>
          </w:p>
        </w:tc>
        <w:tc>
          <w:tcPr>
            <w:tcW w:w="415" w:type="pct"/>
          </w:tcPr>
          <w:p w:rsidR="00501B2B" w:rsidRDefault="00501B2B">
            <w:r>
              <w:t>16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191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20728</w:t>
            </w:r>
          </w:p>
        </w:tc>
        <w:tc>
          <w:tcPr>
            <w:tcW w:w="594" w:type="pct"/>
          </w:tcPr>
          <w:p w:rsidR="00501B2B" w:rsidRDefault="00501B2B">
            <w:r>
              <w:t>Hassan Razzaq</w:t>
            </w:r>
          </w:p>
        </w:tc>
        <w:tc>
          <w:tcPr>
            <w:tcW w:w="624" w:type="pct"/>
          </w:tcPr>
          <w:p w:rsidR="00501B2B" w:rsidRDefault="00501B2B">
            <w:r>
              <w:t>91595-P</w:t>
            </w:r>
          </w:p>
        </w:tc>
        <w:tc>
          <w:tcPr>
            <w:tcW w:w="506" w:type="pct"/>
          </w:tcPr>
          <w:p w:rsidR="00501B2B" w:rsidRDefault="00501B2B">
            <w:r>
              <w:t>abdul razzaq</w:t>
            </w:r>
          </w:p>
        </w:tc>
        <w:tc>
          <w:tcPr>
            <w:tcW w:w="414" w:type="pct"/>
          </w:tcPr>
          <w:p w:rsidR="00501B2B" w:rsidRDefault="00501B2B">
            <w:r>
              <w:t>74.708333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192</w:t>
            </w:r>
          </w:p>
        </w:tc>
        <w:tc>
          <w:tcPr>
            <w:tcW w:w="173" w:type="pct"/>
          </w:tcPr>
          <w:p w:rsidR="00501B2B" w:rsidRDefault="00501B2B">
            <w:r>
              <w:t>5</w:t>
            </w:r>
          </w:p>
        </w:tc>
        <w:tc>
          <w:tcPr>
            <w:tcW w:w="377" w:type="pct"/>
          </w:tcPr>
          <w:p w:rsidR="00501B2B" w:rsidRDefault="00501B2B">
            <w:r>
              <w:t>21929</w:t>
            </w:r>
          </w:p>
        </w:tc>
        <w:tc>
          <w:tcPr>
            <w:tcW w:w="594" w:type="pct"/>
          </w:tcPr>
          <w:p w:rsidR="00501B2B" w:rsidRDefault="00501B2B">
            <w:r>
              <w:t>Faizan Elahi</w:t>
            </w:r>
          </w:p>
        </w:tc>
        <w:tc>
          <w:tcPr>
            <w:tcW w:w="624" w:type="pct"/>
          </w:tcPr>
          <w:p w:rsidR="00501B2B" w:rsidRDefault="00501B2B">
            <w:r>
              <w:t>103535-P</w:t>
            </w:r>
          </w:p>
        </w:tc>
        <w:tc>
          <w:tcPr>
            <w:tcW w:w="506" w:type="pct"/>
          </w:tcPr>
          <w:p w:rsidR="00501B2B" w:rsidRDefault="00501B2B">
            <w:r>
              <w:t>Muhammad Ramzan</w:t>
            </w:r>
          </w:p>
        </w:tc>
        <w:tc>
          <w:tcPr>
            <w:tcW w:w="414" w:type="pct"/>
          </w:tcPr>
          <w:p w:rsidR="00501B2B" w:rsidRDefault="00501B2B">
            <w:r>
              <w:t>74.165217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193</w:t>
            </w:r>
          </w:p>
        </w:tc>
        <w:tc>
          <w:tcPr>
            <w:tcW w:w="173" w:type="pct"/>
          </w:tcPr>
          <w:p w:rsidR="00501B2B" w:rsidRDefault="00501B2B">
            <w:r>
              <w:t>6</w:t>
            </w:r>
          </w:p>
        </w:tc>
        <w:tc>
          <w:tcPr>
            <w:tcW w:w="377" w:type="pct"/>
          </w:tcPr>
          <w:p w:rsidR="00501B2B" w:rsidRDefault="00501B2B">
            <w:r>
              <w:t>18809</w:t>
            </w:r>
          </w:p>
        </w:tc>
        <w:tc>
          <w:tcPr>
            <w:tcW w:w="594" w:type="pct"/>
          </w:tcPr>
          <w:p w:rsidR="00501B2B" w:rsidRDefault="00501B2B">
            <w:r>
              <w:t>Muhammad Asim</w:t>
            </w:r>
          </w:p>
        </w:tc>
        <w:tc>
          <w:tcPr>
            <w:tcW w:w="624" w:type="pct"/>
          </w:tcPr>
          <w:p w:rsidR="00501B2B" w:rsidRDefault="00501B2B">
            <w:r>
              <w:t>108870-P</w:t>
            </w:r>
          </w:p>
        </w:tc>
        <w:tc>
          <w:tcPr>
            <w:tcW w:w="506" w:type="pct"/>
          </w:tcPr>
          <w:p w:rsidR="00501B2B" w:rsidRDefault="00501B2B">
            <w:r>
              <w:t>Muhammad Sarfraz</w:t>
            </w:r>
          </w:p>
        </w:tc>
        <w:tc>
          <w:tcPr>
            <w:tcW w:w="414" w:type="pct"/>
          </w:tcPr>
          <w:p w:rsidR="00501B2B" w:rsidRDefault="00501B2B">
            <w:r>
              <w:t>72.683334</w:t>
            </w:r>
          </w:p>
        </w:tc>
        <w:tc>
          <w:tcPr>
            <w:tcW w:w="415" w:type="pct"/>
          </w:tcPr>
          <w:p w:rsidR="00501B2B" w:rsidRDefault="00501B2B">
            <w:r>
              <w:t>9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194</w:t>
            </w:r>
          </w:p>
        </w:tc>
        <w:tc>
          <w:tcPr>
            <w:tcW w:w="173" w:type="pct"/>
          </w:tcPr>
          <w:p w:rsidR="00501B2B" w:rsidRDefault="00501B2B">
            <w:r>
              <w:t>7</w:t>
            </w:r>
          </w:p>
        </w:tc>
        <w:tc>
          <w:tcPr>
            <w:tcW w:w="377" w:type="pct"/>
          </w:tcPr>
          <w:p w:rsidR="00501B2B" w:rsidRDefault="00501B2B">
            <w:r>
              <w:t>17603</w:t>
            </w:r>
          </w:p>
        </w:tc>
        <w:tc>
          <w:tcPr>
            <w:tcW w:w="594" w:type="pct"/>
          </w:tcPr>
          <w:p w:rsidR="00501B2B" w:rsidRDefault="00501B2B">
            <w:r>
              <w:t>Hafiz Muhammad Asad</w:t>
            </w:r>
          </w:p>
        </w:tc>
        <w:tc>
          <w:tcPr>
            <w:tcW w:w="624" w:type="pct"/>
          </w:tcPr>
          <w:p w:rsidR="00501B2B" w:rsidRDefault="00501B2B">
            <w:r>
              <w:t>103223-P</w:t>
            </w:r>
          </w:p>
        </w:tc>
        <w:tc>
          <w:tcPr>
            <w:tcW w:w="506" w:type="pct"/>
          </w:tcPr>
          <w:p w:rsidR="00501B2B" w:rsidRDefault="00501B2B">
            <w:r>
              <w:t>Tanvir Ahmad</w:t>
            </w:r>
          </w:p>
        </w:tc>
        <w:tc>
          <w:tcPr>
            <w:tcW w:w="414" w:type="pct"/>
          </w:tcPr>
          <w:p w:rsidR="00501B2B" w:rsidRDefault="00501B2B">
            <w:r>
              <w:t>71.7</w:t>
            </w:r>
          </w:p>
        </w:tc>
        <w:tc>
          <w:tcPr>
            <w:tcW w:w="415" w:type="pct"/>
          </w:tcPr>
          <w:p w:rsidR="00501B2B" w:rsidRDefault="00501B2B">
            <w:r>
              <w:t>8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195</w:t>
            </w:r>
          </w:p>
        </w:tc>
        <w:tc>
          <w:tcPr>
            <w:tcW w:w="173" w:type="pct"/>
          </w:tcPr>
          <w:p w:rsidR="00501B2B" w:rsidRDefault="00501B2B">
            <w:r>
              <w:t>8</w:t>
            </w:r>
          </w:p>
        </w:tc>
        <w:tc>
          <w:tcPr>
            <w:tcW w:w="377" w:type="pct"/>
          </w:tcPr>
          <w:p w:rsidR="00501B2B" w:rsidRDefault="00501B2B">
            <w:r>
              <w:t>15327</w:t>
            </w:r>
          </w:p>
        </w:tc>
        <w:tc>
          <w:tcPr>
            <w:tcW w:w="594" w:type="pct"/>
          </w:tcPr>
          <w:p w:rsidR="00501B2B" w:rsidRDefault="00501B2B">
            <w:r>
              <w:t>Hafiz Ahmad Rauf</w:t>
            </w:r>
          </w:p>
        </w:tc>
        <w:tc>
          <w:tcPr>
            <w:tcW w:w="624" w:type="pct"/>
          </w:tcPr>
          <w:p w:rsidR="00501B2B" w:rsidRDefault="00501B2B">
            <w:r>
              <w:t>109605-p</w:t>
            </w:r>
          </w:p>
        </w:tc>
        <w:tc>
          <w:tcPr>
            <w:tcW w:w="506" w:type="pct"/>
          </w:tcPr>
          <w:p w:rsidR="00501B2B" w:rsidRDefault="00501B2B">
            <w:r>
              <w:t>Gul Sher</w:t>
            </w:r>
          </w:p>
        </w:tc>
        <w:tc>
          <w:tcPr>
            <w:tcW w:w="414" w:type="pct"/>
          </w:tcPr>
          <w:p w:rsidR="00501B2B" w:rsidRDefault="00501B2B">
            <w:r>
              <w:t>71.675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196</w:t>
            </w:r>
          </w:p>
        </w:tc>
        <w:tc>
          <w:tcPr>
            <w:tcW w:w="173" w:type="pct"/>
          </w:tcPr>
          <w:p w:rsidR="00501B2B" w:rsidRDefault="00501B2B">
            <w:r>
              <w:t>9</w:t>
            </w:r>
          </w:p>
        </w:tc>
        <w:tc>
          <w:tcPr>
            <w:tcW w:w="377" w:type="pct"/>
          </w:tcPr>
          <w:p w:rsidR="00501B2B" w:rsidRDefault="00501B2B">
            <w:r>
              <w:t>6781</w:t>
            </w:r>
          </w:p>
        </w:tc>
        <w:tc>
          <w:tcPr>
            <w:tcW w:w="594" w:type="pct"/>
          </w:tcPr>
          <w:p w:rsidR="00501B2B" w:rsidRDefault="00501B2B">
            <w:r>
              <w:t>Usama Arshed</w:t>
            </w:r>
          </w:p>
        </w:tc>
        <w:tc>
          <w:tcPr>
            <w:tcW w:w="624" w:type="pct"/>
          </w:tcPr>
          <w:p w:rsidR="00501B2B" w:rsidRDefault="00501B2B">
            <w:r>
              <w:t>102685-P</w:t>
            </w:r>
          </w:p>
        </w:tc>
        <w:tc>
          <w:tcPr>
            <w:tcW w:w="506" w:type="pct"/>
          </w:tcPr>
          <w:p w:rsidR="00501B2B" w:rsidRDefault="00501B2B">
            <w:r>
              <w:t>MUHAMMAD ARSHED</w:t>
            </w:r>
          </w:p>
        </w:tc>
        <w:tc>
          <w:tcPr>
            <w:tcW w:w="414" w:type="pct"/>
          </w:tcPr>
          <w:p w:rsidR="00501B2B" w:rsidRDefault="00501B2B">
            <w:r>
              <w:t>71.586667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197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17142</w:t>
            </w:r>
          </w:p>
        </w:tc>
        <w:tc>
          <w:tcPr>
            <w:tcW w:w="594" w:type="pct"/>
          </w:tcPr>
          <w:p w:rsidR="00501B2B" w:rsidRDefault="00501B2B">
            <w:r>
              <w:t>Muhammad Talat Iqbal</w:t>
            </w:r>
          </w:p>
        </w:tc>
        <w:tc>
          <w:tcPr>
            <w:tcW w:w="624" w:type="pct"/>
          </w:tcPr>
          <w:p w:rsidR="00501B2B" w:rsidRDefault="00501B2B">
            <w:r>
              <w:t>109872-P</w:t>
            </w:r>
          </w:p>
        </w:tc>
        <w:tc>
          <w:tcPr>
            <w:tcW w:w="506" w:type="pct"/>
          </w:tcPr>
          <w:p w:rsidR="00501B2B" w:rsidRDefault="00501B2B">
            <w:r>
              <w:t>Muhammad Iqbal</w:t>
            </w:r>
          </w:p>
        </w:tc>
        <w:tc>
          <w:tcPr>
            <w:tcW w:w="414" w:type="pct"/>
          </w:tcPr>
          <w:p w:rsidR="00501B2B" w:rsidRDefault="00501B2B">
            <w:r>
              <w:t>81.083334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198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21640</w:t>
            </w:r>
          </w:p>
        </w:tc>
        <w:tc>
          <w:tcPr>
            <w:tcW w:w="594" w:type="pct"/>
          </w:tcPr>
          <w:p w:rsidR="00501B2B" w:rsidRDefault="00501B2B">
            <w:r>
              <w:t>Zohaib</w:t>
            </w:r>
          </w:p>
        </w:tc>
        <w:tc>
          <w:tcPr>
            <w:tcW w:w="624" w:type="pct"/>
          </w:tcPr>
          <w:p w:rsidR="00501B2B" w:rsidRDefault="00501B2B">
            <w:r>
              <w:t>93082-p</w:t>
            </w:r>
          </w:p>
        </w:tc>
        <w:tc>
          <w:tcPr>
            <w:tcW w:w="506" w:type="pct"/>
          </w:tcPr>
          <w:p w:rsidR="00501B2B" w:rsidRDefault="00501B2B">
            <w:r>
              <w:t>muhammad mehmood</w:t>
            </w:r>
          </w:p>
        </w:tc>
        <w:tc>
          <w:tcPr>
            <w:tcW w:w="414" w:type="pct"/>
          </w:tcPr>
          <w:p w:rsidR="00501B2B" w:rsidRDefault="00501B2B">
            <w:r>
              <w:t>79.82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199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21733</w:t>
            </w:r>
          </w:p>
        </w:tc>
        <w:tc>
          <w:tcPr>
            <w:tcW w:w="594" w:type="pct"/>
          </w:tcPr>
          <w:p w:rsidR="00501B2B" w:rsidRDefault="00501B2B">
            <w:r>
              <w:t>Muhammad Tahir Hussain</w:t>
            </w:r>
          </w:p>
        </w:tc>
        <w:tc>
          <w:tcPr>
            <w:tcW w:w="624" w:type="pct"/>
          </w:tcPr>
          <w:p w:rsidR="00501B2B" w:rsidRDefault="00501B2B">
            <w:r>
              <w:t>99451-P</w:t>
            </w:r>
          </w:p>
        </w:tc>
        <w:tc>
          <w:tcPr>
            <w:tcW w:w="506" w:type="pct"/>
          </w:tcPr>
          <w:p w:rsidR="00501B2B" w:rsidRDefault="00501B2B">
            <w:r>
              <w:t>HAFIZ ABDUL RAHIM</w:t>
            </w:r>
          </w:p>
        </w:tc>
        <w:tc>
          <w:tcPr>
            <w:tcW w:w="414" w:type="pct"/>
          </w:tcPr>
          <w:p w:rsidR="00501B2B" w:rsidRDefault="00501B2B">
            <w:r>
              <w:t>79.66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200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18594</w:t>
            </w:r>
          </w:p>
        </w:tc>
        <w:tc>
          <w:tcPr>
            <w:tcW w:w="594" w:type="pct"/>
          </w:tcPr>
          <w:p w:rsidR="00501B2B" w:rsidRDefault="00501B2B">
            <w:r>
              <w:t>Umar Waheed</w:t>
            </w:r>
          </w:p>
        </w:tc>
        <w:tc>
          <w:tcPr>
            <w:tcW w:w="624" w:type="pct"/>
          </w:tcPr>
          <w:p w:rsidR="00501B2B" w:rsidRDefault="00501B2B">
            <w:r>
              <w:t>102332-p</w:t>
            </w:r>
          </w:p>
        </w:tc>
        <w:tc>
          <w:tcPr>
            <w:tcW w:w="506" w:type="pct"/>
          </w:tcPr>
          <w:p w:rsidR="00501B2B" w:rsidRDefault="00501B2B">
            <w:r>
              <w:t xml:space="preserve">Haji Abdul Waheed </w:t>
            </w:r>
          </w:p>
        </w:tc>
        <w:tc>
          <w:tcPr>
            <w:tcW w:w="414" w:type="pct"/>
          </w:tcPr>
          <w:p w:rsidR="00501B2B" w:rsidRDefault="00501B2B">
            <w:r>
              <w:t>78.5625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201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17868</w:t>
            </w:r>
          </w:p>
        </w:tc>
        <w:tc>
          <w:tcPr>
            <w:tcW w:w="594" w:type="pct"/>
          </w:tcPr>
          <w:p w:rsidR="00501B2B" w:rsidRDefault="00501B2B">
            <w:r>
              <w:t>Wajih Ul Hassan</w:t>
            </w:r>
          </w:p>
        </w:tc>
        <w:tc>
          <w:tcPr>
            <w:tcW w:w="624" w:type="pct"/>
          </w:tcPr>
          <w:p w:rsidR="00501B2B" w:rsidRDefault="00501B2B">
            <w:r>
              <w:t>6079-AJK</w:t>
            </w:r>
          </w:p>
        </w:tc>
        <w:tc>
          <w:tcPr>
            <w:tcW w:w="506" w:type="pct"/>
          </w:tcPr>
          <w:p w:rsidR="00501B2B" w:rsidRDefault="00501B2B">
            <w:r>
              <w:t>Muhammad Rafique</w:t>
            </w:r>
          </w:p>
        </w:tc>
        <w:tc>
          <w:tcPr>
            <w:tcW w:w="414" w:type="pct"/>
          </w:tcPr>
          <w:p w:rsidR="00501B2B" w:rsidRDefault="00501B2B">
            <w:r>
              <w:t>64.3875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AJK, G&amp;B, FATA, ICT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202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20391</w:t>
            </w:r>
          </w:p>
        </w:tc>
        <w:tc>
          <w:tcPr>
            <w:tcW w:w="594" w:type="pct"/>
          </w:tcPr>
          <w:p w:rsidR="00501B2B" w:rsidRDefault="00501B2B">
            <w:r>
              <w:t>Sayed Azizullah Beheshti</w:t>
            </w:r>
          </w:p>
        </w:tc>
        <w:tc>
          <w:tcPr>
            <w:tcW w:w="624" w:type="pct"/>
          </w:tcPr>
          <w:p w:rsidR="00501B2B" w:rsidRDefault="00501B2B">
            <w:r>
              <w:t xml:space="preserve">718023-07-M </w:t>
            </w:r>
          </w:p>
        </w:tc>
        <w:tc>
          <w:tcPr>
            <w:tcW w:w="506" w:type="pct"/>
          </w:tcPr>
          <w:p w:rsidR="00501B2B" w:rsidRDefault="00501B2B">
            <w:r>
              <w:t xml:space="preserve">Sayed Ali </w:t>
            </w:r>
          </w:p>
        </w:tc>
        <w:tc>
          <w:tcPr>
            <w:tcW w:w="414" w:type="pct"/>
          </w:tcPr>
          <w:p w:rsidR="00501B2B" w:rsidRDefault="00501B2B">
            <w:r>
              <w:t>59.55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Foriegn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203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3611</w:t>
            </w:r>
          </w:p>
        </w:tc>
        <w:tc>
          <w:tcPr>
            <w:tcW w:w="594" w:type="pct"/>
          </w:tcPr>
          <w:p w:rsidR="00501B2B" w:rsidRDefault="00501B2B">
            <w:r>
              <w:t>Rida Khalid</w:t>
            </w:r>
          </w:p>
        </w:tc>
        <w:tc>
          <w:tcPr>
            <w:tcW w:w="624" w:type="pct"/>
          </w:tcPr>
          <w:p w:rsidR="00501B2B" w:rsidRDefault="00501B2B">
            <w:r>
              <w:t>107226-P</w:t>
            </w:r>
          </w:p>
        </w:tc>
        <w:tc>
          <w:tcPr>
            <w:tcW w:w="506" w:type="pct"/>
          </w:tcPr>
          <w:p w:rsidR="00501B2B" w:rsidRDefault="00501B2B">
            <w:r>
              <w:t>Khalid Maroof Dogar</w:t>
            </w:r>
          </w:p>
        </w:tc>
        <w:tc>
          <w:tcPr>
            <w:tcW w:w="414" w:type="pct"/>
          </w:tcPr>
          <w:p w:rsidR="00501B2B" w:rsidRDefault="00501B2B">
            <w:r>
              <w:t>69.45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204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3896</w:t>
            </w:r>
          </w:p>
        </w:tc>
        <w:tc>
          <w:tcPr>
            <w:tcW w:w="594" w:type="pct"/>
          </w:tcPr>
          <w:p w:rsidR="00501B2B" w:rsidRDefault="00501B2B">
            <w:r>
              <w:t>Muhammad Adil Choudary</w:t>
            </w:r>
          </w:p>
        </w:tc>
        <w:tc>
          <w:tcPr>
            <w:tcW w:w="624" w:type="pct"/>
          </w:tcPr>
          <w:p w:rsidR="00501B2B" w:rsidRDefault="00501B2B">
            <w:r>
              <w:t>B103153P</w:t>
            </w:r>
          </w:p>
        </w:tc>
        <w:tc>
          <w:tcPr>
            <w:tcW w:w="506" w:type="pct"/>
          </w:tcPr>
          <w:p w:rsidR="00501B2B" w:rsidRDefault="00501B2B">
            <w:r>
              <w:t>Abdul Hayee Choudary</w:t>
            </w:r>
          </w:p>
        </w:tc>
        <w:tc>
          <w:tcPr>
            <w:tcW w:w="414" w:type="pct"/>
          </w:tcPr>
          <w:p w:rsidR="00501B2B" w:rsidRDefault="00501B2B">
            <w:r>
              <w:t>68.808333</w:t>
            </w:r>
          </w:p>
        </w:tc>
        <w:tc>
          <w:tcPr>
            <w:tcW w:w="415" w:type="pct"/>
          </w:tcPr>
          <w:p w:rsidR="00501B2B" w:rsidRDefault="00501B2B">
            <w:r>
              <w:t>11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205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21670</w:t>
            </w:r>
          </w:p>
        </w:tc>
        <w:tc>
          <w:tcPr>
            <w:tcW w:w="594" w:type="pct"/>
          </w:tcPr>
          <w:p w:rsidR="00501B2B" w:rsidRDefault="00501B2B">
            <w:r>
              <w:t>Ammar Zafar</w:t>
            </w:r>
          </w:p>
        </w:tc>
        <w:tc>
          <w:tcPr>
            <w:tcW w:w="624" w:type="pct"/>
          </w:tcPr>
          <w:p w:rsidR="00501B2B" w:rsidRDefault="00501B2B">
            <w:r>
              <w:t>98303-P</w:t>
            </w:r>
          </w:p>
        </w:tc>
        <w:tc>
          <w:tcPr>
            <w:tcW w:w="506" w:type="pct"/>
          </w:tcPr>
          <w:p w:rsidR="00501B2B" w:rsidRDefault="00501B2B">
            <w:r>
              <w:t>Zafar Ali</w:t>
            </w:r>
          </w:p>
        </w:tc>
        <w:tc>
          <w:tcPr>
            <w:tcW w:w="414" w:type="pct"/>
          </w:tcPr>
          <w:p w:rsidR="00501B2B" w:rsidRDefault="00501B2B">
            <w:r>
              <w:t>83.179167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206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20377</w:t>
            </w:r>
          </w:p>
        </w:tc>
        <w:tc>
          <w:tcPr>
            <w:tcW w:w="594" w:type="pct"/>
          </w:tcPr>
          <w:p w:rsidR="00501B2B" w:rsidRDefault="00501B2B">
            <w:r>
              <w:t>Rabia Rasheed</w:t>
            </w:r>
          </w:p>
        </w:tc>
        <w:tc>
          <w:tcPr>
            <w:tcW w:w="624" w:type="pct"/>
          </w:tcPr>
          <w:p w:rsidR="00501B2B" w:rsidRDefault="00501B2B">
            <w:r>
              <w:t>115458-p</w:t>
            </w:r>
          </w:p>
        </w:tc>
        <w:tc>
          <w:tcPr>
            <w:tcW w:w="506" w:type="pct"/>
          </w:tcPr>
          <w:p w:rsidR="00501B2B" w:rsidRDefault="00501B2B">
            <w:r>
              <w:t>Muhammad Rasheed Malik</w:t>
            </w:r>
          </w:p>
        </w:tc>
        <w:tc>
          <w:tcPr>
            <w:tcW w:w="414" w:type="pct"/>
          </w:tcPr>
          <w:p w:rsidR="00501B2B" w:rsidRDefault="00501B2B">
            <w:r>
              <w:t>76.829166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207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20157</w:t>
            </w:r>
          </w:p>
        </w:tc>
        <w:tc>
          <w:tcPr>
            <w:tcW w:w="594" w:type="pct"/>
          </w:tcPr>
          <w:p w:rsidR="00501B2B" w:rsidRDefault="00501B2B">
            <w:r>
              <w:t>Ali Hasan</w:t>
            </w:r>
          </w:p>
        </w:tc>
        <w:tc>
          <w:tcPr>
            <w:tcW w:w="624" w:type="pct"/>
          </w:tcPr>
          <w:p w:rsidR="00501B2B" w:rsidRDefault="00501B2B">
            <w:r>
              <w:t>101546-P</w:t>
            </w:r>
          </w:p>
        </w:tc>
        <w:tc>
          <w:tcPr>
            <w:tcW w:w="506" w:type="pct"/>
          </w:tcPr>
          <w:p w:rsidR="00501B2B" w:rsidRDefault="00501B2B">
            <w:r>
              <w:t>Imtiaz Ahmad Chattha</w:t>
            </w:r>
          </w:p>
        </w:tc>
        <w:tc>
          <w:tcPr>
            <w:tcW w:w="414" w:type="pct"/>
          </w:tcPr>
          <w:p w:rsidR="00501B2B" w:rsidRDefault="00501B2B">
            <w:r>
              <w:t>76.608333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208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21151</w:t>
            </w:r>
          </w:p>
        </w:tc>
        <w:tc>
          <w:tcPr>
            <w:tcW w:w="594" w:type="pct"/>
          </w:tcPr>
          <w:p w:rsidR="00501B2B" w:rsidRDefault="00501B2B">
            <w:r>
              <w:t>Mutee ur Rahman</w:t>
            </w:r>
          </w:p>
        </w:tc>
        <w:tc>
          <w:tcPr>
            <w:tcW w:w="624" w:type="pct"/>
          </w:tcPr>
          <w:p w:rsidR="00501B2B" w:rsidRDefault="00501B2B">
            <w:r>
              <w:t>102206-P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Muhammad Iqbal </w:t>
            </w:r>
          </w:p>
        </w:tc>
        <w:tc>
          <w:tcPr>
            <w:tcW w:w="414" w:type="pct"/>
          </w:tcPr>
          <w:p w:rsidR="00501B2B" w:rsidRDefault="00501B2B">
            <w:r>
              <w:t>76.15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209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21953</w:t>
            </w:r>
          </w:p>
        </w:tc>
        <w:tc>
          <w:tcPr>
            <w:tcW w:w="594" w:type="pct"/>
          </w:tcPr>
          <w:p w:rsidR="00501B2B" w:rsidRDefault="00501B2B">
            <w:r>
              <w:t>Sadia Rasool</w:t>
            </w:r>
          </w:p>
        </w:tc>
        <w:tc>
          <w:tcPr>
            <w:tcW w:w="624" w:type="pct"/>
          </w:tcPr>
          <w:p w:rsidR="00501B2B" w:rsidRDefault="00501B2B">
            <w:r>
              <w:t>100423-P</w:t>
            </w:r>
          </w:p>
        </w:tc>
        <w:tc>
          <w:tcPr>
            <w:tcW w:w="506" w:type="pct"/>
          </w:tcPr>
          <w:p w:rsidR="00501B2B" w:rsidRDefault="00501B2B">
            <w:r>
              <w:t>Fayyaz Rasool</w:t>
            </w:r>
          </w:p>
        </w:tc>
        <w:tc>
          <w:tcPr>
            <w:tcW w:w="414" w:type="pct"/>
          </w:tcPr>
          <w:p w:rsidR="00501B2B" w:rsidRDefault="00501B2B">
            <w:r>
              <w:t>74.292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210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7497</w:t>
            </w:r>
          </w:p>
        </w:tc>
        <w:tc>
          <w:tcPr>
            <w:tcW w:w="594" w:type="pct"/>
          </w:tcPr>
          <w:p w:rsidR="00501B2B" w:rsidRDefault="00501B2B">
            <w:r>
              <w:t>Ali Raza</w:t>
            </w:r>
          </w:p>
        </w:tc>
        <w:tc>
          <w:tcPr>
            <w:tcW w:w="624" w:type="pct"/>
          </w:tcPr>
          <w:p w:rsidR="00501B2B" w:rsidRDefault="00501B2B">
            <w:r>
              <w:t>100968-P</w:t>
            </w:r>
          </w:p>
        </w:tc>
        <w:tc>
          <w:tcPr>
            <w:tcW w:w="506" w:type="pct"/>
          </w:tcPr>
          <w:p w:rsidR="00501B2B" w:rsidRDefault="00501B2B">
            <w:r>
              <w:t>Muhammad Shamoon</w:t>
            </w:r>
          </w:p>
        </w:tc>
        <w:tc>
          <w:tcPr>
            <w:tcW w:w="414" w:type="pct"/>
          </w:tcPr>
          <w:p w:rsidR="00501B2B" w:rsidRDefault="00501B2B">
            <w:r>
              <w:t>70.270833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211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17252</w:t>
            </w:r>
          </w:p>
        </w:tc>
        <w:tc>
          <w:tcPr>
            <w:tcW w:w="594" w:type="pct"/>
          </w:tcPr>
          <w:p w:rsidR="00501B2B" w:rsidRDefault="00501B2B">
            <w:r>
              <w:t>Muhammad Asad Manzoor</w:t>
            </w:r>
          </w:p>
        </w:tc>
        <w:tc>
          <w:tcPr>
            <w:tcW w:w="624" w:type="pct"/>
          </w:tcPr>
          <w:p w:rsidR="00501B2B" w:rsidRDefault="00501B2B">
            <w:r>
              <w:t>102249-P</w:t>
            </w:r>
          </w:p>
        </w:tc>
        <w:tc>
          <w:tcPr>
            <w:tcW w:w="506" w:type="pct"/>
          </w:tcPr>
          <w:p w:rsidR="00501B2B" w:rsidRDefault="00501B2B">
            <w:r>
              <w:t>Manzoor Ahmad</w:t>
            </w:r>
          </w:p>
        </w:tc>
        <w:tc>
          <w:tcPr>
            <w:tcW w:w="414" w:type="pct"/>
          </w:tcPr>
          <w:p w:rsidR="00501B2B" w:rsidRDefault="00501B2B">
            <w:r>
              <w:t>69.995833</w:t>
            </w:r>
          </w:p>
        </w:tc>
        <w:tc>
          <w:tcPr>
            <w:tcW w:w="415" w:type="pct"/>
          </w:tcPr>
          <w:p w:rsidR="00501B2B" w:rsidRDefault="00501B2B">
            <w:r>
              <w:t>12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212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21328</w:t>
            </w:r>
          </w:p>
        </w:tc>
        <w:tc>
          <w:tcPr>
            <w:tcW w:w="594" w:type="pct"/>
          </w:tcPr>
          <w:p w:rsidR="00501B2B" w:rsidRDefault="00501B2B">
            <w:r>
              <w:t>Muhammad Ahmed</w:t>
            </w:r>
          </w:p>
        </w:tc>
        <w:tc>
          <w:tcPr>
            <w:tcW w:w="624" w:type="pct"/>
          </w:tcPr>
          <w:p w:rsidR="00501B2B" w:rsidRDefault="00501B2B">
            <w:r>
              <w:t>99163-P</w:t>
            </w:r>
          </w:p>
        </w:tc>
        <w:tc>
          <w:tcPr>
            <w:tcW w:w="506" w:type="pct"/>
          </w:tcPr>
          <w:p w:rsidR="00501B2B" w:rsidRDefault="00501B2B">
            <w:r>
              <w:t>Tariq Mehmood</w:t>
            </w:r>
          </w:p>
        </w:tc>
        <w:tc>
          <w:tcPr>
            <w:tcW w:w="414" w:type="pct"/>
          </w:tcPr>
          <w:p w:rsidR="00501B2B" w:rsidRDefault="00501B2B">
            <w:r>
              <w:t>72.958333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213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18897</w:t>
            </w:r>
          </w:p>
        </w:tc>
        <w:tc>
          <w:tcPr>
            <w:tcW w:w="594" w:type="pct"/>
          </w:tcPr>
          <w:p w:rsidR="00501B2B" w:rsidRDefault="00501B2B">
            <w:r>
              <w:t>Safoora Masood</w:t>
            </w:r>
          </w:p>
        </w:tc>
        <w:tc>
          <w:tcPr>
            <w:tcW w:w="624" w:type="pct"/>
          </w:tcPr>
          <w:p w:rsidR="00501B2B" w:rsidRDefault="00501B2B">
            <w:r>
              <w:t>106436-P</w:t>
            </w:r>
          </w:p>
        </w:tc>
        <w:tc>
          <w:tcPr>
            <w:tcW w:w="506" w:type="pct"/>
          </w:tcPr>
          <w:p w:rsidR="00501B2B" w:rsidRDefault="00501B2B">
            <w:r>
              <w:t>Masood Jahangir</w:t>
            </w:r>
          </w:p>
        </w:tc>
        <w:tc>
          <w:tcPr>
            <w:tcW w:w="414" w:type="pct"/>
          </w:tcPr>
          <w:p w:rsidR="00501B2B" w:rsidRDefault="00501B2B">
            <w:r>
              <w:t>71.904082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General Surgery</w:t>
            </w:r>
          </w:p>
        </w:tc>
        <w:tc>
          <w:tcPr>
            <w:tcW w:w="539" w:type="pct"/>
          </w:tcPr>
          <w:p w:rsidR="00501B2B" w:rsidRDefault="00501B2B">
            <w:r>
              <w:t xml:space="preserve">SZ Hospital, </w:t>
            </w:r>
            <w:r>
              <w:lastRenderedPageBreak/>
              <w:t>Rahim Yar Khan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214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22114</w:t>
            </w:r>
          </w:p>
        </w:tc>
        <w:tc>
          <w:tcPr>
            <w:tcW w:w="594" w:type="pct"/>
          </w:tcPr>
          <w:p w:rsidR="00501B2B" w:rsidRDefault="00501B2B">
            <w:r>
              <w:t>Nusrat Parveen</w:t>
            </w:r>
          </w:p>
        </w:tc>
        <w:tc>
          <w:tcPr>
            <w:tcW w:w="624" w:type="pct"/>
          </w:tcPr>
          <w:p w:rsidR="00501B2B" w:rsidRDefault="00501B2B">
            <w:r>
              <w:t>62779-P</w:t>
            </w:r>
          </w:p>
        </w:tc>
        <w:tc>
          <w:tcPr>
            <w:tcW w:w="506" w:type="pct"/>
          </w:tcPr>
          <w:p w:rsidR="00501B2B" w:rsidRDefault="00501B2B">
            <w:r>
              <w:t>Naimat Ullah Khan</w:t>
            </w:r>
          </w:p>
        </w:tc>
        <w:tc>
          <w:tcPr>
            <w:tcW w:w="414" w:type="pct"/>
          </w:tcPr>
          <w:p w:rsidR="00501B2B" w:rsidRDefault="00501B2B">
            <w:r>
              <w:t>69.333334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Hematology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215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21818</w:t>
            </w:r>
          </w:p>
        </w:tc>
        <w:tc>
          <w:tcPr>
            <w:tcW w:w="594" w:type="pct"/>
          </w:tcPr>
          <w:p w:rsidR="00501B2B" w:rsidRDefault="00501B2B">
            <w:r>
              <w:t>Maniha Waseem</w:t>
            </w:r>
          </w:p>
        </w:tc>
        <w:tc>
          <w:tcPr>
            <w:tcW w:w="624" w:type="pct"/>
          </w:tcPr>
          <w:p w:rsidR="00501B2B" w:rsidRDefault="00501B2B">
            <w:r>
              <w:t>715701-01-M</w:t>
            </w:r>
          </w:p>
        </w:tc>
        <w:tc>
          <w:tcPr>
            <w:tcW w:w="506" w:type="pct"/>
          </w:tcPr>
          <w:p w:rsidR="00501B2B" w:rsidRDefault="00501B2B">
            <w:r>
              <w:t>Muhammad Waseem Rafi</w:t>
            </w:r>
          </w:p>
        </w:tc>
        <w:tc>
          <w:tcPr>
            <w:tcW w:w="414" w:type="pct"/>
          </w:tcPr>
          <w:p w:rsidR="00501B2B" w:rsidRDefault="00501B2B">
            <w:r>
              <w:t>61.2375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Hematology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216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21193</w:t>
            </w:r>
          </w:p>
        </w:tc>
        <w:tc>
          <w:tcPr>
            <w:tcW w:w="594" w:type="pct"/>
          </w:tcPr>
          <w:p w:rsidR="00501B2B" w:rsidRDefault="00501B2B">
            <w:r>
              <w:t>Maryam Aslam</w:t>
            </w:r>
          </w:p>
        </w:tc>
        <w:tc>
          <w:tcPr>
            <w:tcW w:w="624" w:type="pct"/>
          </w:tcPr>
          <w:p w:rsidR="00501B2B" w:rsidRDefault="00501B2B">
            <w:r>
              <w:t>716757-01-M</w:t>
            </w:r>
          </w:p>
        </w:tc>
        <w:tc>
          <w:tcPr>
            <w:tcW w:w="506" w:type="pct"/>
          </w:tcPr>
          <w:p w:rsidR="00501B2B" w:rsidRDefault="00501B2B">
            <w:r>
              <w:t>Muhmmad Aslam</w:t>
            </w:r>
          </w:p>
        </w:tc>
        <w:tc>
          <w:tcPr>
            <w:tcW w:w="414" w:type="pct"/>
          </w:tcPr>
          <w:p w:rsidR="00501B2B" w:rsidRDefault="00501B2B">
            <w:r>
              <w:t>60.695833</w:t>
            </w:r>
          </w:p>
        </w:tc>
        <w:tc>
          <w:tcPr>
            <w:tcW w:w="415" w:type="pct"/>
          </w:tcPr>
          <w:p w:rsidR="00501B2B" w:rsidRDefault="00501B2B">
            <w:r>
              <w:t>8</w:t>
            </w:r>
          </w:p>
        </w:tc>
        <w:tc>
          <w:tcPr>
            <w:tcW w:w="713" w:type="pct"/>
          </w:tcPr>
          <w:p w:rsidR="00501B2B" w:rsidRDefault="00501B2B">
            <w:r>
              <w:t>Hematology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217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21568</w:t>
            </w:r>
          </w:p>
        </w:tc>
        <w:tc>
          <w:tcPr>
            <w:tcW w:w="594" w:type="pct"/>
          </w:tcPr>
          <w:p w:rsidR="00501B2B" w:rsidRDefault="00501B2B">
            <w:r>
              <w:t>Ali Murad Jamal</w:t>
            </w:r>
          </w:p>
        </w:tc>
        <w:tc>
          <w:tcPr>
            <w:tcW w:w="624" w:type="pct"/>
          </w:tcPr>
          <w:p w:rsidR="00501B2B" w:rsidRDefault="00501B2B">
            <w:r>
              <w:t>718022-01-M</w:t>
            </w:r>
          </w:p>
        </w:tc>
        <w:tc>
          <w:tcPr>
            <w:tcW w:w="506" w:type="pct"/>
          </w:tcPr>
          <w:p w:rsidR="00501B2B" w:rsidRDefault="00501B2B">
            <w:r>
              <w:t>Jamal Nasir</w:t>
            </w:r>
          </w:p>
        </w:tc>
        <w:tc>
          <w:tcPr>
            <w:tcW w:w="414" w:type="pct"/>
          </w:tcPr>
          <w:p w:rsidR="00501B2B" w:rsidRDefault="00501B2B">
            <w:r>
              <w:t>64.1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Hematology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218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15294</w:t>
            </w:r>
          </w:p>
        </w:tc>
        <w:tc>
          <w:tcPr>
            <w:tcW w:w="594" w:type="pct"/>
          </w:tcPr>
          <w:p w:rsidR="00501B2B" w:rsidRDefault="00501B2B">
            <w:r>
              <w:t>Zunaira Naz</w:t>
            </w:r>
          </w:p>
        </w:tc>
        <w:tc>
          <w:tcPr>
            <w:tcW w:w="624" w:type="pct"/>
          </w:tcPr>
          <w:p w:rsidR="00501B2B" w:rsidRDefault="00501B2B">
            <w:r>
              <w:t>111853-P</w:t>
            </w:r>
          </w:p>
        </w:tc>
        <w:tc>
          <w:tcPr>
            <w:tcW w:w="506" w:type="pct"/>
          </w:tcPr>
          <w:p w:rsidR="00501B2B" w:rsidRDefault="00501B2B">
            <w:r>
              <w:t>ZAFAR IQBAL</w:t>
            </w:r>
          </w:p>
        </w:tc>
        <w:tc>
          <w:tcPr>
            <w:tcW w:w="414" w:type="pct"/>
          </w:tcPr>
          <w:p w:rsidR="00501B2B" w:rsidRDefault="00501B2B">
            <w:r>
              <w:t>69.916667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Hematology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219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20832</w:t>
            </w:r>
          </w:p>
        </w:tc>
        <w:tc>
          <w:tcPr>
            <w:tcW w:w="594" w:type="pct"/>
          </w:tcPr>
          <w:p w:rsidR="00501B2B" w:rsidRDefault="00501B2B">
            <w:r>
              <w:t>Yusra Rashid</w:t>
            </w:r>
          </w:p>
        </w:tc>
        <w:tc>
          <w:tcPr>
            <w:tcW w:w="624" w:type="pct"/>
          </w:tcPr>
          <w:p w:rsidR="00501B2B" w:rsidRDefault="00501B2B">
            <w:r>
              <w:t>66032-P</w:t>
            </w:r>
          </w:p>
        </w:tc>
        <w:tc>
          <w:tcPr>
            <w:tcW w:w="506" w:type="pct"/>
          </w:tcPr>
          <w:p w:rsidR="00501B2B" w:rsidRDefault="00501B2B">
            <w:r>
              <w:t>Athar Mahmood</w:t>
            </w:r>
          </w:p>
        </w:tc>
        <w:tc>
          <w:tcPr>
            <w:tcW w:w="414" w:type="pct"/>
          </w:tcPr>
          <w:p w:rsidR="00501B2B" w:rsidRDefault="00501B2B">
            <w:r>
              <w:t>74.978261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Hematology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220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20694</w:t>
            </w:r>
          </w:p>
        </w:tc>
        <w:tc>
          <w:tcPr>
            <w:tcW w:w="594" w:type="pct"/>
          </w:tcPr>
          <w:p w:rsidR="00501B2B" w:rsidRDefault="00501B2B">
            <w:r>
              <w:t>Ayesha Saleem</w:t>
            </w:r>
          </w:p>
        </w:tc>
        <w:tc>
          <w:tcPr>
            <w:tcW w:w="624" w:type="pct"/>
          </w:tcPr>
          <w:p w:rsidR="00501B2B" w:rsidRDefault="00501B2B">
            <w:r>
              <w:t>720800-01-M</w:t>
            </w:r>
          </w:p>
        </w:tc>
        <w:tc>
          <w:tcPr>
            <w:tcW w:w="506" w:type="pct"/>
          </w:tcPr>
          <w:p w:rsidR="00501B2B" w:rsidRDefault="00501B2B">
            <w:r>
              <w:t xml:space="preserve">Saleem ullah gondal </w:t>
            </w:r>
          </w:p>
        </w:tc>
        <w:tc>
          <w:tcPr>
            <w:tcW w:w="414" w:type="pct"/>
          </w:tcPr>
          <w:p w:rsidR="00501B2B" w:rsidRDefault="00501B2B">
            <w:r>
              <w:t>65.2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Hematology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221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18903</w:t>
            </w:r>
          </w:p>
        </w:tc>
        <w:tc>
          <w:tcPr>
            <w:tcW w:w="594" w:type="pct"/>
          </w:tcPr>
          <w:p w:rsidR="00501B2B" w:rsidRDefault="00501B2B">
            <w:r>
              <w:t>Aneeqa Khan</w:t>
            </w:r>
          </w:p>
        </w:tc>
        <w:tc>
          <w:tcPr>
            <w:tcW w:w="624" w:type="pct"/>
          </w:tcPr>
          <w:p w:rsidR="00501B2B" w:rsidRDefault="00501B2B">
            <w:r>
              <w:t>112417-P</w:t>
            </w:r>
          </w:p>
        </w:tc>
        <w:tc>
          <w:tcPr>
            <w:tcW w:w="506" w:type="pct"/>
          </w:tcPr>
          <w:p w:rsidR="00501B2B" w:rsidRDefault="00501B2B">
            <w:r>
              <w:t>Haider Ali</w:t>
            </w:r>
          </w:p>
        </w:tc>
        <w:tc>
          <w:tcPr>
            <w:tcW w:w="414" w:type="pct"/>
          </w:tcPr>
          <w:p w:rsidR="00501B2B" w:rsidRDefault="00501B2B">
            <w:r>
              <w:t>72.8125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Hematology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222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20563</w:t>
            </w:r>
          </w:p>
        </w:tc>
        <w:tc>
          <w:tcPr>
            <w:tcW w:w="594" w:type="pct"/>
          </w:tcPr>
          <w:p w:rsidR="00501B2B" w:rsidRDefault="00501B2B">
            <w:r>
              <w:t>Dr Meraj Fatima</w:t>
            </w:r>
          </w:p>
        </w:tc>
        <w:tc>
          <w:tcPr>
            <w:tcW w:w="624" w:type="pct"/>
          </w:tcPr>
          <w:p w:rsidR="00501B2B" w:rsidRDefault="00501B2B">
            <w:r>
              <w:t>38615-P</w:t>
            </w:r>
          </w:p>
        </w:tc>
        <w:tc>
          <w:tcPr>
            <w:tcW w:w="506" w:type="pct"/>
          </w:tcPr>
          <w:p w:rsidR="00501B2B" w:rsidRDefault="00501B2B">
            <w:r>
              <w:t>Mian Muhammad Zaffar</w:t>
            </w:r>
          </w:p>
        </w:tc>
        <w:tc>
          <w:tcPr>
            <w:tcW w:w="414" w:type="pct"/>
          </w:tcPr>
          <w:p w:rsidR="00501B2B" w:rsidRDefault="00501B2B">
            <w:r>
              <w:t>73.227619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Hematology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223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20398</w:t>
            </w:r>
          </w:p>
        </w:tc>
        <w:tc>
          <w:tcPr>
            <w:tcW w:w="594" w:type="pct"/>
          </w:tcPr>
          <w:p w:rsidR="00501B2B" w:rsidRDefault="00501B2B">
            <w:r>
              <w:t>Alisha Fatima</w:t>
            </w:r>
          </w:p>
        </w:tc>
        <w:tc>
          <w:tcPr>
            <w:tcW w:w="624" w:type="pct"/>
          </w:tcPr>
          <w:p w:rsidR="00501B2B" w:rsidRDefault="00501B2B">
            <w:r>
              <w:t>719245-01-M</w:t>
            </w:r>
          </w:p>
        </w:tc>
        <w:tc>
          <w:tcPr>
            <w:tcW w:w="506" w:type="pct"/>
          </w:tcPr>
          <w:p w:rsidR="00501B2B" w:rsidRDefault="00501B2B">
            <w:r>
              <w:t>Syed Tariq Bukhari</w:t>
            </w:r>
          </w:p>
        </w:tc>
        <w:tc>
          <w:tcPr>
            <w:tcW w:w="414" w:type="pct"/>
          </w:tcPr>
          <w:p w:rsidR="00501B2B" w:rsidRDefault="00501B2B">
            <w:r>
              <w:t>65.783333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Hematology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224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21540</w:t>
            </w:r>
          </w:p>
        </w:tc>
        <w:tc>
          <w:tcPr>
            <w:tcW w:w="594" w:type="pct"/>
          </w:tcPr>
          <w:p w:rsidR="00501B2B" w:rsidRDefault="00501B2B">
            <w:r>
              <w:t>Kashmala</w:t>
            </w:r>
          </w:p>
        </w:tc>
        <w:tc>
          <w:tcPr>
            <w:tcW w:w="624" w:type="pct"/>
          </w:tcPr>
          <w:p w:rsidR="00501B2B" w:rsidRDefault="00501B2B">
            <w:r>
              <w:t>746237-01-M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Muhammad imtiaz </w:t>
            </w:r>
          </w:p>
        </w:tc>
        <w:tc>
          <w:tcPr>
            <w:tcW w:w="414" w:type="pct"/>
          </w:tcPr>
          <w:p w:rsidR="00501B2B" w:rsidRDefault="00501B2B">
            <w:r>
              <w:t>63.322772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Hematology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225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20838</w:t>
            </w:r>
          </w:p>
        </w:tc>
        <w:tc>
          <w:tcPr>
            <w:tcW w:w="594" w:type="pct"/>
          </w:tcPr>
          <w:p w:rsidR="00501B2B" w:rsidRDefault="00501B2B">
            <w:r>
              <w:t>Hiba Tehrim</w:t>
            </w:r>
          </w:p>
        </w:tc>
        <w:tc>
          <w:tcPr>
            <w:tcW w:w="624" w:type="pct"/>
          </w:tcPr>
          <w:p w:rsidR="00501B2B" w:rsidRDefault="00501B2B">
            <w:r>
              <w:t>716735-01-M</w:t>
            </w:r>
          </w:p>
        </w:tc>
        <w:tc>
          <w:tcPr>
            <w:tcW w:w="506" w:type="pct"/>
          </w:tcPr>
          <w:p w:rsidR="00501B2B" w:rsidRDefault="00501B2B">
            <w:r>
              <w:t>Arif nazir</w:t>
            </w:r>
          </w:p>
        </w:tc>
        <w:tc>
          <w:tcPr>
            <w:tcW w:w="414" w:type="pct"/>
          </w:tcPr>
          <w:p w:rsidR="00501B2B" w:rsidRDefault="00501B2B">
            <w:r>
              <w:t>64.066667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Histopathology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226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22101</w:t>
            </w:r>
          </w:p>
        </w:tc>
        <w:tc>
          <w:tcPr>
            <w:tcW w:w="594" w:type="pct"/>
          </w:tcPr>
          <w:p w:rsidR="00501B2B" w:rsidRDefault="00501B2B">
            <w:r>
              <w:t>Hafiza Amina Tariq</w:t>
            </w:r>
          </w:p>
        </w:tc>
        <w:tc>
          <w:tcPr>
            <w:tcW w:w="624" w:type="pct"/>
          </w:tcPr>
          <w:p w:rsidR="00501B2B" w:rsidRDefault="00501B2B">
            <w:r>
              <w:t>719106-01-M</w:t>
            </w:r>
          </w:p>
        </w:tc>
        <w:tc>
          <w:tcPr>
            <w:tcW w:w="506" w:type="pct"/>
          </w:tcPr>
          <w:p w:rsidR="00501B2B" w:rsidRDefault="00501B2B">
            <w:r>
              <w:t>Sheikh Tariq Hussain</w:t>
            </w:r>
          </w:p>
        </w:tc>
        <w:tc>
          <w:tcPr>
            <w:tcW w:w="414" w:type="pct"/>
          </w:tcPr>
          <w:p w:rsidR="00501B2B" w:rsidRDefault="00501B2B">
            <w:r>
              <w:t>61.683333</w:t>
            </w:r>
          </w:p>
        </w:tc>
        <w:tc>
          <w:tcPr>
            <w:tcW w:w="415" w:type="pct"/>
          </w:tcPr>
          <w:p w:rsidR="00501B2B" w:rsidRDefault="00501B2B">
            <w:r>
              <w:t>8</w:t>
            </w:r>
          </w:p>
        </w:tc>
        <w:tc>
          <w:tcPr>
            <w:tcW w:w="713" w:type="pct"/>
          </w:tcPr>
          <w:p w:rsidR="00501B2B" w:rsidRDefault="00501B2B">
            <w:r>
              <w:t>Histopathology</w:t>
            </w:r>
          </w:p>
        </w:tc>
        <w:tc>
          <w:tcPr>
            <w:tcW w:w="539" w:type="pct"/>
          </w:tcPr>
          <w:p w:rsidR="00501B2B" w:rsidRDefault="00501B2B">
            <w:r>
              <w:t>DHQ Hospital, DG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227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20376</w:t>
            </w:r>
          </w:p>
        </w:tc>
        <w:tc>
          <w:tcPr>
            <w:tcW w:w="594" w:type="pct"/>
          </w:tcPr>
          <w:p w:rsidR="00501B2B" w:rsidRDefault="00501B2B">
            <w:r>
              <w:t>Saba Javed Makhdoom</w:t>
            </w:r>
          </w:p>
        </w:tc>
        <w:tc>
          <w:tcPr>
            <w:tcW w:w="624" w:type="pct"/>
          </w:tcPr>
          <w:p w:rsidR="00501B2B" w:rsidRDefault="00501B2B">
            <w:r>
              <w:t>719098-01-M</w:t>
            </w:r>
          </w:p>
        </w:tc>
        <w:tc>
          <w:tcPr>
            <w:tcW w:w="506" w:type="pct"/>
          </w:tcPr>
          <w:p w:rsidR="00501B2B" w:rsidRDefault="00501B2B">
            <w:r>
              <w:t>Makhdoom Javed Asghar</w:t>
            </w:r>
          </w:p>
        </w:tc>
        <w:tc>
          <w:tcPr>
            <w:tcW w:w="414" w:type="pct"/>
          </w:tcPr>
          <w:p w:rsidR="00501B2B" w:rsidRDefault="00501B2B">
            <w:r>
              <w:t>60.604167</w:t>
            </w:r>
          </w:p>
        </w:tc>
        <w:tc>
          <w:tcPr>
            <w:tcW w:w="415" w:type="pct"/>
          </w:tcPr>
          <w:p w:rsidR="00501B2B" w:rsidRDefault="00501B2B">
            <w:r>
              <w:t>11</w:t>
            </w:r>
          </w:p>
        </w:tc>
        <w:tc>
          <w:tcPr>
            <w:tcW w:w="713" w:type="pct"/>
          </w:tcPr>
          <w:p w:rsidR="00501B2B" w:rsidRDefault="00501B2B">
            <w:r>
              <w:t>Histopathology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228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2611</w:t>
            </w:r>
          </w:p>
        </w:tc>
        <w:tc>
          <w:tcPr>
            <w:tcW w:w="594" w:type="pct"/>
          </w:tcPr>
          <w:p w:rsidR="00501B2B" w:rsidRDefault="00501B2B">
            <w:r>
              <w:t>Sabahat Rafique</w:t>
            </w:r>
          </w:p>
        </w:tc>
        <w:tc>
          <w:tcPr>
            <w:tcW w:w="624" w:type="pct"/>
          </w:tcPr>
          <w:p w:rsidR="00501B2B" w:rsidRDefault="00501B2B">
            <w:r>
              <w:t>97699-P</w:t>
            </w:r>
          </w:p>
        </w:tc>
        <w:tc>
          <w:tcPr>
            <w:tcW w:w="506" w:type="pct"/>
          </w:tcPr>
          <w:p w:rsidR="00501B2B" w:rsidRDefault="00501B2B">
            <w:r>
              <w:t>Muhammad Rafique</w:t>
            </w:r>
          </w:p>
        </w:tc>
        <w:tc>
          <w:tcPr>
            <w:tcW w:w="414" w:type="pct"/>
          </w:tcPr>
          <w:p w:rsidR="00501B2B" w:rsidRDefault="00501B2B">
            <w:r>
              <w:t>69.275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Histopathology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229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21282</w:t>
            </w:r>
          </w:p>
        </w:tc>
        <w:tc>
          <w:tcPr>
            <w:tcW w:w="594" w:type="pct"/>
          </w:tcPr>
          <w:p w:rsidR="00501B2B" w:rsidRDefault="00501B2B">
            <w:r>
              <w:t>Rabia Ahmad</w:t>
            </w:r>
          </w:p>
        </w:tc>
        <w:tc>
          <w:tcPr>
            <w:tcW w:w="624" w:type="pct"/>
          </w:tcPr>
          <w:p w:rsidR="00501B2B" w:rsidRDefault="00501B2B">
            <w:r>
              <w:t>111587-P</w:t>
            </w:r>
          </w:p>
        </w:tc>
        <w:tc>
          <w:tcPr>
            <w:tcW w:w="506" w:type="pct"/>
          </w:tcPr>
          <w:p w:rsidR="00501B2B" w:rsidRDefault="00501B2B">
            <w:r>
              <w:t>Aftab Ahmad</w:t>
            </w:r>
          </w:p>
        </w:tc>
        <w:tc>
          <w:tcPr>
            <w:tcW w:w="414" w:type="pct"/>
          </w:tcPr>
          <w:p w:rsidR="00501B2B" w:rsidRDefault="00501B2B">
            <w:r>
              <w:t>68.066667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Histopathology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230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21750</w:t>
            </w:r>
          </w:p>
        </w:tc>
        <w:tc>
          <w:tcPr>
            <w:tcW w:w="594" w:type="pct"/>
          </w:tcPr>
          <w:p w:rsidR="00501B2B" w:rsidRDefault="00501B2B">
            <w:r>
              <w:t>Anumdilshad</w:t>
            </w:r>
          </w:p>
        </w:tc>
        <w:tc>
          <w:tcPr>
            <w:tcW w:w="624" w:type="pct"/>
          </w:tcPr>
          <w:p w:rsidR="00501B2B" w:rsidRDefault="00501B2B">
            <w:r>
              <w:t>58693-P</w:t>
            </w:r>
          </w:p>
        </w:tc>
        <w:tc>
          <w:tcPr>
            <w:tcW w:w="506" w:type="pct"/>
          </w:tcPr>
          <w:p w:rsidR="00501B2B" w:rsidRDefault="00501B2B">
            <w:r>
              <w:t>Muhammad Dilshad</w:t>
            </w:r>
          </w:p>
        </w:tc>
        <w:tc>
          <w:tcPr>
            <w:tcW w:w="414" w:type="pct"/>
          </w:tcPr>
          <w:p w:rsidR="00501B2B" w:rsidRDefault="00501B2B">
            <w:r>
              <w:t>75.216667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Histopathology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231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21617</w:t>
            </w:r>
          </w:p>
        </w:tc>
        <w:tc>
          <w:tcPr>
            <w:tcW w:w="594" w:type="pct"/>
          </w:tcPr>
          <w:p w:rsidR="00501B2B" w:rsidRDefault="00501B2B">
            <w:r>
              <w:t>Vareesha Haider</w:t>
            </w:r>
          </w:p>
        </w:tc>
        <w:tc>
          <w:tcPr>
            <w:tcW w:w="624" w:type="pct"/>
          </w:tcPr>
          <w:p w:rsidR="00501B2B" w:rsidRDefault="00501B2B">
            <w:r>
              <w:t>717634-01-M</w:t>
            </w:r>
          </w:p>
        </w:tc>
        <w:tc>
          <w:tcPr>
            <w:tcW w:w="506" w:type="pct"/>
          </w:tcPr>
          <w:p w:rsidR="00501B2B" w:rsidRDefault="00501B2B">
            <w:r>
              <w:t>Ghulam Haider</w:t>
            </w:r>
          </w:p>
        </w:tc>
        <w:tc>
          <w:tcPr>
            <w:tcW w:w="414" w:type="pct"/>
          </w:tcPr>
          <w:p w:rsidR="00501B2B" w:rsidRDefault="00501B2B">
            <w:r>
              <w:t>65.908333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Histopathology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232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21259</w:t>
            </w:r>
          </w:p>
        </w:tc>
        <w:tc>
          <w:tcPr>
            <w:tcW w:w="594" w:type="pct"/>
          </w:tcPr>
          <w:p w:rsidR="00501B2B" w:rsidRDefault="00501B2B">
            <w:r>
              <w:t>Abdul Mannan Ahmadi</w:t>
            </w:r>
          </w:p>
        </w:tc>
        <w:tc>
          <w:tcPr>
            <w:tcW w:w="624" w:type="pct"/>
          </w:tcPr>
          <w:p w:rsidR="00501B2B" w:rsidRDefault="00501B2B">
            <w:r>
              <w:t>760235-07-M</w:t>
            </w:r>
          </w:p>
        </w:tc>
        <w:tc>
          <w:tcPr>
            <w:tcW w:w="506" w:type="pct"/>
          </w:tcPr>
          <w:p w:rsidR="00501B2B" w:rsidRDefault="00501B2B">
            <w:r>
              <w:t>Ghulam Hazrat</w:t>
            </w:r>
          </w:p>
        </w:tc>
        <w:tc>
          <w:tcPr>
            <w:tcW w:w="414" w:type="pct"/>
          </w:tcPr>
          <w:p w:rsidR="00501B2B" w:rsidRDefault="00501B2B">
            <w:r>
              <w:t>53.614783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Histopathology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Foriegn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233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8070</w:t>
            </w:r>
          </w:p>
        </w:tc>
        <w:tc>
          <w:tcPr>
            <w:tcW w:w="594" w:type="pct"/>
          </w:tcPr>
          <w:p w:rsidR="00501B2B" w:rsidRDefault="00501B2B">
            <w:r>
              <w:t>Tayyaba Latif Mughal</w:t>
            </w:r>
          </w:p>
        </w:tc>
        <w:tc>
          <w:tcPr>
            <w:tcW w:w="624" w:type="pct"/>
          </w:tcPr>
          <w:p w:rsidR="00501B2B" w:rsidRDefault="00501B2B">
            <w:r>
              <w:t>68680-P</w:t>
            </w:r>
          </w:p>
        </w:tc>
        <w:tc>
          <w:tcPr>
            <w:tcW w:w="506" w:type="pct"/>
          </w:tcPr>
          <w:p w:rsidR="00501B2B" w:rsidRDefault="00501B2B">
            <w:r>
              <w:t>Muhammad Latif Mughal</w:t>
            </w:r>
          </w:p>
        </w:tc>
        <w:tc>
          <w:tcPr>
            <w:tcW w:w="414" w:type="pct"/>
          </w:tcPr>
          <w:p w:rsidR="00501B2B" w:rsidRDefault="00501B2B">
            <w:r>
              <w:t>62.762105</w:t>
            </w:r>
          </w:p>
        </w:tc>
        <w:tc>
          <w:tcPr>
            <w:tcW w:w="415" w:type="pct"/>
          </w:tcPr>
          <w:p w:rsidR="00501B2B" w:rsidRDefault="00501B2B">
            <w:r>
              <w:t>10</w:t>
            </w:r>
          </w:p>
        </w:tc>
        <w:tc>
          <w:tcPr>
            <w:tcW w:w="713" w:type="pct"/>
          </w:tcPr>
          <w:p w:rsidR="00501B2B" w:rsidRDefault="00501B2B">
            <w:r>
              <w:t>Histopathology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234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17360</w:t>
            </w:r>
          </w:p>
        </w:tc>
        <w:tc>
          <w:tcPr>
            <w:tcW w:w="594" w:type="pct"/>
          </w:tcPr>
          <w:p w:rsidR="00501B2B" w:rsidRDefault="00501B2B">
            <w:r>
              <w:t>Abdul Basit Shabbir Hussain</w:t>
            </w:r>
          </w:p>
        </w:tc>
        <w:tc>
          <w:tcPr>
            <w:tcW w:w="624" w:type="pct"/>
          </w:tcPr>
          <w:p w:rsidR="00501B2B" w:rsidRDefault="00501B2B">
            <w:r>
              <w:t>101817-p</w:t>
            </w:r>
          </w:p>
        </w:tc>
        <w:tc>
          <w:tcPr>
            <w:tcW w:w="506" w:type="pct"/>
          </w:tcPr>
          <w:p w:rsidR="00501B2B" w:rsidRDefault="00501B2B">
            <w:r>
              <w:t>Shabbir Hussain</w:t>
            </w:r>
          </w:p>
        </w:tc>
        <w:tc>
          <w:tcPr>
            <w:tcW w:w="414" w:type="pct"/>
          </w:tcPr>
          <w:p w:rsidR="00501B2B" w:rsidRDefault="00501B2B">
            <w:r>
              <w:t>83.283333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Medical Oncology</w:t>
            </w:r>
          </w:p>
        </w:tc>
        <w:tc>
          <w:tcPr>
            <w:tcW w:w="539" w:type="pct"/>
          </w:tcPr>
          <w:p w:rsidR="00501B2B" w:rsidRDefault="00501B2B">
            <w:r>
              <w:t>Allied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235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6837</w:t>
            </w:r>
          </w:p>
        </w:tc>
        <w:tc>
          <w:tcPr>
            <w:tcW w:w="594" w:type="pct"/>
          </w:tcPr>
          <w:p w:rsidR="00501B2B" w:rsidRDefault="00501B2B">
            <w:r>
              <w:t>Arshad Ali</w:t>
            </w:r>
          </w:p>
        </w:tc>
        <w:tc>
          <w:tcPr>
            <w:tcW w:w="624" w:type="pct"/>
          </w:tcPr>
          <w:p w:rsidR="00501B2B" w:rsidRDefault="00501B2B">
            <w:r>
              <w:t>105816-P</w:t>
            </w:r>
          </w:p>
        </w:tc>
        <w:tc>
          <w:tcPr>
            <w:tcW w:w="506" w:type="pct"/>
          </w:tcPr>
          <w:p w:rsidR="00501B2B" w:rsidRDefault="00501B2B">
            <w:r>
              <w:t>Muhammad Ali</w:t>
            </w:r>
          </w:p>
        </w:tc>
        <w:tc>
          <w:tcPr>
            <w:tcW w:w="414" w:type="pct"/>
          </w:tcPr>
          <w:p w:rsidR="00501B2B" w:rsidRDefault="00501B2B">
            <w:r>
              <w:t>82.616667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Medical Oncology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236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6216</w:t>
            </w:r>
          </w:p>
        </w:tc>
        <w:tc>
          <w:tcPr>
            <w:tcW w:w="594" w:type="pct"/>
          </w:tcPr>
          <w:p w:rsidR="00501B2B" w:rsidRDefault="00501B2B">
            <w:r>
              <w:t>Hafiz Abdul Basit Khan</w:t>
            </w:r>
          </w:p>
        </w:tc>
        <w:tc>
          <w:tcPr>
            <w:tcW w:w="624" w:type="pct"/>
          </w:tcPr>
          <w:p w:rsidR="00501B2B" w:rsidRDefault="00501B2B">
            <w:r>
              <w:t>105537-P</w:t>
            </w:r>
          </w:p>
        </w:tc>
        <w:tc>
          <w:tcPr>
            <w:tcW w:w="506" w:type="pct"/>
          </w:tcPr>
          <w:p w:rsidR="00501B2B" w:rsidRDefault="00501B2B">
            <w:r>
              <w:t>Muhammad Bilal Latif</w:t>
            </w:r>
          </w:p>
        </w:tc>
        <w:tc>
          <w:tcPr>
            <w:tcW w:w="414" w:type="pct"/>
          </w:tcPr>
          <w:p w:rsidR="00501B2B" w:rsidRDefault="00501B2B">
            <w:r>
              <w:t>78.470833</w:t>
            </w:r>
          </w:p>
        </w:tc>
        <w:tc>
          <w:tcPr>
            <w:tcW w:w="415" w:type="pct"/>
          </w:tcPr>
          <w:p w:rsidR="00501B2B" w:rsidRDefault="00501B2B">
            <w:r>
              <w:t>27</w:t>
            </w:r>
          </w:p>
        </w:tc>
        <w:tc>
          <w:tcPr>
            <w:tcW w:w="713" w:type="pct"/>
          </w:tcPr>
          <w:p w:rsidR="00501B2B" w:rsidRDefault="00501B2B">
            <w:r>
              <w:t>Medical Oncology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237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18317</w:t>
            </w:r>
          </w:p>
        </w:tc>
        <w:tc>
          <w:tcPr>
            <w:tcW w:w="594" w:type="pct"/>
          </w:tcPr>
          <w:p w:rsidR="00501B2B" w:rsidRDefault="00501B2B">
            <w:r>
              <w:t>Lubna Rasheed</w:t>
            </w:r>
          </w:p>
        </w:tc>
        <w:tc>
          <w:tcPr>
            <w:tcW w:w="624" w:type="pct"/>
          </w:tcPr>
          <w:p w:rsidR="00501B2B" w:rsidRDefault="00501B2B">
            <w:r>
              <w:t xml:space="preserve">81535-P </w:t>
            </w:r>
          </w:p>
        </w:tc>
        <w:tc>
          <w:tcPr>
            <w:tcW w:w="506" w:type="pct"/>
          </w:tcPr>
          <w:p w:rsidR="00501B2B" w:rsidRDefault="00501B2B">
            <w:r>
              <w:t>Rasheed Ahmed</w:t>
            </w:r>
          </w:p>
        </w:tc>
        <w:tc>
          <w:tcPr>
            <w:tcW w:w="414" w:type="pct"/>
          </w:tcPr>
          <w:p w:rsidR="00501B2B" w:rsidRDefault="00501B2B">
            <w:r>
              <w:t>77.616667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Medical Oncology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238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4230</w:t>
            </w:r>
          </w:p>
        </w:tc>
        <w:tc>
          <w:tcPr>
            <w:tcW w:w="594" w:type="pct"/>
          </w:tcPr>
          <w:p w:rsidR="00501B2B" w:rsidRDefault="00501B2B">
            <w:r>
              <w:t>Faiza Azam</w:t>
            </w:r>
          </w:p>
        </w:tc>
        <w:tc>
          <w:tcPr>
            <w:tcW w:w="624" w:type="pct"/>
          </w:tcPr>
          <w:p w:rsidR="00501B2B" w:rsidRDefault="00501B2B">
            <w:r>
              <w:t>106256-P</w:t>
            </w:r>
          </w:p>
        </w:tc>
        <w:tc>
          <w:tcPr>
            <w:tcW w:w="506" w:type="pct"/>
          </w:tcPr>
          <w:p w:rsidR="00501B2B" w:rsidRDefault="00501B2B">
            <w:r>
              <w:t>Mohammad Azam</w:t>
            </w:r>
          </w:p>
        </w:tc>
        <w:tc>
          <w:tcPr>
            <w:tcW w:w="414" w:type="pct"/>
          </w:tcPr>
          <w:p w:rsidR="00501B2B" w:rsidRDefault="00501B2B">
            <w:r>
              <w:t>77.220833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ABS Teaching Hospital, Gujrat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239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1969</w:t>
            </w:r>
          </w:p>
        </w:tc>
        <w:tc>
          <w:tcPr>
            <w:tcW w:w="594" w:type="pct"/>
          </w:tcPr>
          <w:p w:rsidR="00501B2B" w:rsidRDefault="00501B2B">
            <w:r>
              <w:t>Samia Ijaz</w:t>
            </w:r>
          </w:p>
        </w:tc>
        <w:tc>
          <w:tcPr>
            <w:tcW w:w="624" w:type="pct"/>
          </w:tcPr>
          <w:p w:rsidR="00501B2B" w:rsidRDefault="00501B2B">
            <w:r>
              <w:t>91340-P</w:t>
            </w:r>
          </w:p>
        </w:tc>
        <w:tc>
          <w:tcPr>
            <w:tcW w:w="506" w:type="pct"/>
          </w:tcPr>
          <w:p w:rsidR="00501B2B" w:rsidRDefault="00501B2B">
            <w:r>
              <w:t>Azhar Hussain</w:t>
            </w:r>
          </w:p>
        </w:tc>
        <w:tc>
          <w:tcPr>
            <w:tcW w:w="414" w:type="pct"/>
          </w:tcPr>
          <w:p w:rsidR="00501B2B" w:rsidRDefault="00501B2B">
            <w:r>
              <w:t>75.920833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ABS Teaching Hospital, Gujrat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240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6738</w:t>
            </w:r>
          </w:p>
        </w:tc>
        <w:tc>
          <w:tcPr>
            <w:tcW w:w="594" w:type="pct"/>
          </w:tcPr>
          <w:p w:rsidR="00501B2B" w:rsidRDefault="00501B2B">
            <w:r>
              <w:t>Syed Usman Ummer</w:t>
            </w:r>
          </w:p>
        </w:tc>
        <w:tc>
          <w:tcPr>
            <w:tcW w:w="624" w:type="pct"/>
          </w:tcPr>
          <w:p w:rsidR="00501B2B" w:rsidRDefault="00501B2B">
            <w:r>
              <w:t>94766-P</w:t>
            </w:r>
          </w:p>
        </w:tc>
        <w:tc>
          <w:tcPr>
            <w:tcW w:w="506" w:type="pct"/>
          </w:tcPr>
          <w:p w:rsidR="00501B2B" w:rsidRDefault="00501B2B">
            <w:r>
              <w:t>SYED IBRAR HUSSAIN SHAH</w:t>
            </w:r>
          </w:p>
        </w:tc>
        <w:tc>
          <w:tcPr>
            <w:tcW w:w="414" w:type="pct"/>
          </w:tcPr>
          <w:p w:rsidR="00501B2B" w:rsidRDefault="00501B2B">
            <w:r>
              <w:t>75.5</w:t>
            </w:r>
          </w:p>
        </w:tc>
        <w:tc>
          <w:tcPr>
            <w:tcW w:w="415" w:type="pct"/>
          </w:tcPr>
          <w:p w:rsidR="00501B2B" w:rsidRDefault="00501B2B">
            <w:r>
              <w:t>27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AIMH, Sialkot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241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6125</w:t>
            </w:r>
          </w:p>
        </w:tc>
        <w:tc>
          <w:tcPr>
            <w:tcW w:w="594" w:type="pct"/>
          </w:tcPr>
          <w:p w:rsidR="00501B2B" w:rsidRDefault="00501B2B">
            <w:r>
              <w:t>Uzair Nadeem</w:t>
            </w:r>
          </w:p>
        </w:tc>
        <w:tc>
          <w:tcPr>
            <w:tcW w:w="624" w:type="pct"/>
          </w:tcPr>
          <w:p w:rsidR="00501B2B" w:rsidRDefault="00501B2B">
            <w:r>
              <w:t>107458-P</w:t>
            </w:r>
          </w:p>
        </w:tc>
        <w:tc>
          <w:tcPr>
            <w:tcW w:w="506" w:type="pct"/>
          </w:tcPr>
          <w:p w:rsidR="00501B2B" w:rsidRDefault="00501B2B">
            <w:r>
              <w:t>Muhammad Nadeem</w:t>
            </w:r>
          </w:p>
        </w:tc>
        <w:tc>
          <w:tcPr>
            <w:tcW w:w="414" w:type="pct"/>
          </w:tcPr>
          <w:p w:rsidR="00501B2B" w:rsidRDefault="00501B2B">
            <w:r>
              <w:t>80.658334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Allied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242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4822</w:t>
            </w:r>
          </w:p>
        </w:tc>
        <w:tc>
          <w:tcPr>
            <w:tcW w:w="594" w:type="pct"/>
          </w:tcPr>
          <w:p w:rsidR="00501B2B" w:rsidRDefault="00501B2B">
            <w:r>
              <w:t>Muhammad Yasin Saeed</w:t>
            </w:r>
          </w:p>
        </w:tc>
        <w:tc>
          <w:tcPr>
            <w:tcW w:w="624" w:type="pct"/>
          </w:tcPr>
          <w:p w:rsidR="00501B2B" w:rsidRDefault="00501B2B">
            <w:r>
              <w:t>107492-P</w:t>
            </w:r>
          </w:p>
        </w:tc>
        <w:tc>
          <w:tcPr>
            <w:tcW w:w="506" w:type="pct"/>
          </w:tcPr>
          <w:p w:rsidR="00501B2B" w:rsidRDefault="00501B2B">
            <w:r>
              <w:t>Muhammad Saeed</w:t>
            </w:r>
          </w:p>
        </w:tc>
        <w:tc>
          <w:tcPr>
            <w:tcW w:w="414" w:type="pct"/>
          </w:tcPr>
          <w:p w:rsidR="00501B2B" w:rsidRDefault="00501B2B">
            <w:r>
              <w:t>80.366667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Allied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243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7890</w:t>
            </w:r>
          </w:p>
        </w:tc>
        <w:tc>
          <w:tcPr>
            <w:tcW w:w="594" w:type="pct"/>
          </w:tcPr>
          <w:p w:rsidR="00501B2B" w:rsidRDefault="00501B2B">
            <w:r>
              <w:t>Zara Amjad</w:t>
            </w:r>
          </w:p>
        </w:tc>
        <w:tc>
          <w:tcPr>
            <w:tcW w:w="624" w:type="pct"/>
          </w:tcPr>
          <w:p w:rsidR="00501B2B" w:rsidRDefault="00501B2B">
            <w:r>
              <w:t>103430-P</w:t>
            </w:r>
          </w:p>
        </w:tc>
        <w:tc>
          <w:tcPr>
            <w:tcW w:w="506" w:type="pct"/>
          </w:tcPr>
          <w:p w:rsidR="00501B2B" w:rsidRDefault="00501B2B">
            <w:r>
              <w:t>Amjad Ali Khan</w:t>
            </w:r>
          </w:p>
        </w:tc>
        <w:tc>
          <w:tcPr>
            <w:tcW w:w="414" w:type="pct"/>
          </w:tcPr>
          <w:p w:rsidR="00501B2B" w:rsidRDefault="00501B2B">
            <w:r>
              <w:t>78.845833</w:t>
            </w:r>
          </w:p>
        </w:tc>
        <w:tc>
          <w:tcPr>
            <w:tcW w:w="415" w:type="pct"/>
          </w:tcPr>
          <w:p w:rsidR="00501B2B" w:rsidRDefault="00501B2B">
            <w:r>
              <w:t>30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Allied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244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18999</w:t>
            </w:r>
          </w:p>
        </w:tc>
        <w:tc>
          <w:tcPr>
            <w:tcW w:w="594" w:type="pct"/>
          </w:tcPr>
          <w:p w:rsidR="00501B2B" w:rsidRDefault="00501B2B">
            <w:r>
              <w:t>Khizer Riaz</w:t>
            </w:r>
          </w:p>
        </w:tc>
        <w:tc>
          <w:tcPr>
            <w:tcW w:w="624" w:type="pct"/>
          </w:tcPr>
          <w:p w:rsidR="00501B2B" w:rsidRDefault="00501B2B">
            <w:r>
              <w:t>111041-P</w:t>
            </w:r>
          </w:p>
        </w:tc>
        <w:tc>
          <w:tcPr>
            <w:tcW w:w="506" w:type="pct"/>
          </w:tcPr>
          <w:p w:rsidR="00501B2B" w:rsidRDefault="00501B2B">
            <w:r>
              <w:t>Muhammad Riaz</w:t>
            </w:r>
          </w:p>
        </w:tc>
        <w:tc>
          <w:tcPr>
            <w:tcW w:w="414" w:type="pct"/>
          </w:tcPr>
          <w:p w:rsidR="00501B2B" w:rsidRDefault="00501B2B">
            <w:r>
              <w:t>78.358333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Allied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245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5024</w:t>
            </w:r>
          </w:p>
        </w:tc>
        <w:tc>
          <w:tcPr>
            <w:tcW w:w="594" w:type="pct"/>
          </w:tcPr>
          <w:p w:rsidR="00501B2B" w:rsidRDefault="00501B2B">
            <w:r>
              <w:t>Muhammad Farooq Afaq</w:t>
            </w:r>
          </w:p>
        </w:tc>
        <w:tc>
          <w:tcPr>
            <w:tcW w:w="624" w:type="pct"/>
          </w:tcPr>
          <w:p w:rsidR="00501B2B" w:rsidRDefault="00501B2B">
            <w:r>
              <w:t>102064-P</w:t>
            </w:r>
          </w:p>
        </w:tc>
        <w:tc>
          <w:tcPr>
            <w:tcW w:w="506" w:type="pct"/>
          </w:tcPr>
          <w:p w:rsidR="00501B2B" w:rsidRDefault="00501B2B">
            <w:r>
              <w:t>Muhammad Abdul Rauf</w:t>
            </w:r>
          </w:p>
        </w:tc>
        <w:tc>
          <w:tcPr>
            <w:tcW w:w="414" w:type="pct"/>
          </w:tcPr>
          <w:p w:rsidR="00501B2B" w:rsidRDefault="00501B2B">
            <w:r>
              <w:t>77.45</w:t>
            </w:r>
          </w:p>
        </w:tc>
        <w:tc>
          <w:tcPr>
            <w:tcW w:w="415" w:type="pct"/>
          </w:tcPr>
          <w:p w:rsidR="00501B2B" w:rsidRDefault="00501B2B">
            <w:r>
              <w:t>11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246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3122</w:t>
            </w:r>
          </w:p>
        </w:tc>
        <w:tc>
          <w:tcPr>
            <w:tcW w:w="594" w:type="pct"/>
          </w:tcPr>
          <w:p w:rsidR="00501B2B" w:rsidRDefault="00501B2B">
            <w:r>
              <w:t>Babur Murtaza</w:t>
            </w:r>
          </w:p>
        </w:tc>
        <w:tc>
          <w:tcPr>
            <w:tcW w:w="624" w:type="pct"/>
          </w:tcPr>
          <w:p w:rsidR="00501B2B" w:rsidRDefault="00501B2B">
            <w:r>
              <w:t>100591-P</w:t>
            </w:r>
          </w:p>
        </w:tc>
        <w:tc>
          <w:tcPr>
            <w:tcW w:w="506" w:type="pct"/>
          </w:tcPr>
          <w:p w:rsidR="00501B2B" w:rsidRDefault="00501B2B">
            <w:r>
              <w:t>Ghulam Murtaza</w:t>
            </w:r>
          </w:p>
        </w:tc>
        <w:tc>
          <w:tcPr>
            <w:tcW w:w="414" w:type="pct"/>
          </w:tcPr>
          <w:p w:rsidR="00501B2B" w:rsidRDefault="00501B2B">
            <w:r>
              <w:t>75.828</w:t>
            </w:r>
          </w:p>
        </w:tc>
        <w:tc>
          <w:tcPr>
            <w:tcW w:w="415" w:type="pct"/>
          </w:tcPr>
          <w:p w:rsidR="00501B2B" w:rsidRDefault="00501B2B">
            <w:r>
              <w:t>8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247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17969</w:t>
            </w:r>
          </w:p>
        </w:tc>
        <w:tc>
          <w:tcPr>
            <w:tcW w:w="594" w:type="pct"/>
          </w:tcPr>
          <w:p w:rsidR="00501B2B" w:rsidRDefault="00501B2B">
            <w:r>
              <w:t>Zeeshan Ahmed</w:t>
            </w:r>
          </w:p>
        </w:tc>
        <w:tc>
          <w:tcPr>
            <w:tcW w:w="624" w:type="pct"/>
          </w:tcPr>
          <w:p w:rsidR="00501B2B" w:rsidRDefault="00501B2B">
            <w:r>
              <w:t>101238-P</w:t>
            </w:r>
          </w:p>
        </w:tc>
        <w:tc>
          <w:tcPr>
            <w:tcW w:w="506" w:type="pct"/>
          </w:tcPr>
          <w:p w:rsidR="00501B2B" w:rsidRDefault="00501B2B">
            <w:r>
              <w:t>Sajid Hussain</w:t>
            </w:r>
          </w:p>
        </w:tc>
        <w:tc>
          <w:tcPr>
            <w:tcW w:w="414" w:type="pct"/>
          </w:tcPr>
          <w:p w:rsidR="00501B2B" w:rsidRDefault="00501B2B">
            <w:r>
              <w:t>75.7625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248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16821</w:t>
            </w:r>
          </w:p>
        </w:tc>
        <w:tc>
          <w:tcPr>
            <w:tcW w:w="594" w:type="pct"/>
          </w:tcPr>
          <w:p w:rsidR="00501B2B" w:rsidRDefault="00501B2B">
            <w:r>
              <w:t>Aleena Khan</w:t>
            </w:r>
          </w:p>
        </w:tc>
        <w:tc>
          <w:tcPr>
            <w:tcW w:w="624" w:type="pct"/>
          </w:tcPr>
          <w:p w:rsidR="00501B2B" w:rsidRDefault="00501B2B">
            <w:r>
              <w:t>95777-P</w:t>
            </w:r>
          </w:p>
        </w:tc>
        <w:tc>
          <w:tcPr>
            <w:tcW w:w="506" w:type="pct"/>
          </w:tcPr>
          <w:p w:rsidR="00501B2B" w:rsidRDefault="00501B2B">
            <w:r>
              <w:t>Muhammad Farhan Akbar</w:t>
            </w:r>
          </w:p>
        </w:tc>
        <w:tc>
          <w:tcPr>
            <w:tcW w:w="414" w:type="pct"/>
          </w:tcPr>
          <w:p w:rsidR="00501B2B" w:rsidRDefault="00501B2B">
            <w:r>
              <w:t>75.6125</w:t>
            </w:r>
          </w:p>
        </w:tc>
        <w:tc>
          <w:tcPr>
            <w:tcW w:w="415" w:type="pct"/>
          </w:tcPr>
          <w:p w:rsidR="00501B2B" w:rsidRDefault="00501B2B">
            <w:r>
              <w:t>18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249</w:t>
            </w:r>
          </w:p>
        </w:tc>
        <w:tc>
          <w:tcPr>
            <w:tcW w:w="173" w:type="pct"/>
          </w:tcPr>
          <w:p w:rsidR="00501B2B" w:rsidRDefault="00501B2B">
            <w:r>
              <w:t>5</w:t>
            </w:r>
          </w:p>
        </w:tc>
        <w:tc>
          <w:tcPr>
            <w:tcW w:w="377" w:type="pct"/>
          </w:tcPr>
          <w:p w:rsidR="00501B2B" w:rsidRDefault="00501B2B">
            <w:r>
              <w:t>6516</w:t>
            </w:r>
          </w:p>
        </w:tc>
        <w:tc>
          <w:tcPr>
            <w:tcW w:w="594" w:type="pct"/>
          </w:tcPr>
          <w:p w:rsidR="00501B2B" w:rsidRDefault="00501B2B">
            <w:r>
              <w:t>Waqar Hussain</w:t>
            </w:r>
          </w:p>
        </w:tc>
        <w:tc>
          <w:tcPr>
            <w:tcW w:w="624" w:type="pct"/>
          </w:tcPr>
          <w:p w:rsidR="00501B2B" w:rsidRDefault="00501B2B">
            <w:r>
              <w:t>91486-p</w:t>
            </w:r>
          </w:p>
        </w:tc>
        <w:tc>
          <w:tcPr>
            <w:tcW w:w="506" w:type="pct"/>
          </w:tcPr>
          <w:p w:rsidR="00501B2B" w:rsidRDefault="00501B2B">
            <w:r>
              <w:t>Muhammad Hussain</w:t>
            </w:r>
          </w:p>
        </w:tc>
        <w:tc>
          <w:tcPr>
            <w:tcW w:w="414" w:type="pct"/>
          </w:tcPr>
          <w:p w:rsidR="00501B2B" w:rsidRDefault="00501B2B">
            <w:r>
              <w:t>75.542029</w:t>
            </w:r>
          </w:p>
        </w:tc>
        <w:tc>
          <w:tcPr>
            <w:tcW w:w="415" w:type="pct"/>
          </w:tcPr>
          <w:p w:rsidR="00501B2B" w:rsidRDefault="00501B2B">
            <w:r>
              <w:t>44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250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15372</w:t>
            </w:r>
          </w:p>
        </w:tc>
        <w:tc>
          <w:tcPr>
            <w:tcW w:w="594" w:type="pct"/>
          </w:tcPr>
          <w:p w:rsidR="00501B2B" w:rsidRDefault="00501B2B">
            <w:r>
              <w:t>Rabia Batool</w:t>
            </w:r>
          </w:p>
        </w:tc>
        <w:tc>
          <w:tcPr>
            <w:tcW w:w="624" w:type="pct"/>
          </w:tcPr>
          <w:p w:rsidR="00501B2B" w:rsidRDefault="00501B2B">
            <w:r>
              <w:t>96624-P</w:t>
            </w:r>
          </w:p>
        </w:tc>
        <w:tc>
          <w:tcPr>
            <w:tcW w:w="506" w:type="pct"/>
          </w:tcPr>
          <w:p w:rsidR="00501B2B" w:rsidRDefault="00501B2B">
            <w:r>
              <w:t>Muhammad Ashraf</w:t>
            </w:r>
          </w:p>
        </w:tc>
        <w:tc>
          <w:tcPr>
            <w:tcW w:w="414" w:type="pct"/>
          </w:tcPr>
          <w:p w:rsidR="00501B2B" w:rsidRDefault="00501B2B">
            <w:r>
              <w:t>77.583333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 xml:space="preserve">Benazir Bhutto </w:t>
            </w:r>
            <w:r>
              <w:lastRenderedPageBreak/>
              <w:t>Hospital, Rawalpindi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251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7334</w:t>
            </w:r>
          </w:p>
        </w:tc>
        <w:tc>
          <w:tcPr>
            <w:tcW w:w="594" w:type="pct"/>
          </w:tcPr>
          <w:p w:rsidR="00501B2B" w:rsidRDefault="00501B2B">
            <w:r>
              <w:t>Muhammad Mudasser Khan</w:t>
            </w:r>
          </w:p>
        </w:tc>
        <w:tc>
          <w:tcPr>
            <w:tcW w:w="624" w:type="pct"/>
          </w:tcPr>
          <w:p w:rsidR="00501B2B" w:rsidRDefault="00501B2B">
            <w:r>
              <w:t>105963-P</w:t>
            </w:r>
          </w:p>
        </w:tc>
        <w:tc>
          <w:tcPr>
            <w:tcW w:w="506" w:type="pct"/>
          </w:tcPr>
          <w:p w:rsidR="00501B2B" w:rsidRDefault="00501B2B">
            <w:r>
              <w:t>Muhammad Aslam</w:t>
            </w:r>
          </w:p>
        </w:tc>
        <w:tc>
          <w:tcPr>
            <w:tcW w:w="414" w:type="pct"/>
          </w:tcPr>
          <w:p w:rsidR="00501B2B" w:rsidRDefault="00501B2B">
            <w:r>
              <w:t>77.508163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252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7654</w:t>
            </w:r>
          </w:p>
        </w:tc>
        <w:tc>
          <w:tcPr>
            <w:tcW w:w="594" w:type="pct"/>
          </w:tcPr>
          <w:p w:rsidR="00501B2B" w:rsidRDefault="00501B2B">
            <w:r>
              <w:t>Ammara Aslam Khan</w:t>
            </w:r>
          </w:p>
        </w:tc>
        <w:tc>
          <w:tcPr>
            <w:tcW w:w="624" w:type="pct"/>
          </w:tcPr>
          <w:p w:rsidR="00501B2B" w:rsidRDefault="00501B2B">
            <w:r>
              <w:t>97318-P</w:t>
            </w:r>
          </w:p>
        </w:tc>
        <w:tc>
          <w:tcPr>
            <w:tcW w:w="506" w:type="pct"/>
          </w:tcPr>
          <w:p w:rsidR="00501B2B" w:rsidRDefault="00501B2B">
            <w:r>
              <w:t>Muhammad Aslam Khan</w:t>
            </w:r>
          </w:p>
        </w:tc>
        <w:tc>
          <w:tcPr>
            <w:tcW w:w="414" w:type="pct"/>
          </w:tcPr>
          <w:p w:rsidR="00501B2B" w:rsidRDefault="00501B2B">
            <w:r>
              <w:t>77.158333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253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16810</w:t>
            </w:r>
          </w:p>
        </w:tc>
        <w:tc>
          <w:tcPr>
            <w:tcW w:w="594" w:type="pct"/>
          </w:tcPr>
          <w:p w:rsidR="00501B2B" w:rsidRDefault="00501B2B">
            <w:r>
              <w:t>Usman Latif</w:t>
            </w:r>
          </w:p>
        </w:tc>
        <w:tc>
          <w:tcPr>
            <w:tcW w:w="624" w:type="pct"/>
          </w:tcPr>
          <w:p w:rsidR="00501B2B" w:rsidRDefault="00501B2B">
            <w:r>
              <w:t>81334-P</w:t>
            </w:r>
          </w:p>
        </w:tc>
        <w:tc>
          <w:tcPr>
            <w:tcW w:w="506" w:type="pct"/>
          </w:tcPr>
          <w:p w:rsidR="00501B2B" w:rsidRDefault="00501B2B">
            <w:r>
              <w:t>Abdul Latif</w:t>
            </w:r>
          </w:p>
        </w:tc>
        <w:tc>
          <w:tcPr>
            <w:tcW w:w="414" w:type="pct"/>
          </w:tcPr>
          <w:p w:rsidR="00501B2B" w:rsidRDefault="00501B2B">
            <w:r>
              <w:t>75.845833</w:t>
            </w:r>
          </w:p>
        </w:tc>
        <w:tc>
          <w:tcPr>
            <w:tcW w:w="415" w:type="pct"/>
          </w:tcPr>
          <w:p w:rsidR="00501B2B" w:rsidRDefault="00501B2B">
            <w:r>
              <w:t>14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Combined Military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254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16592</w:t>
            </w:r>
          </w:p>
        </w:tc>
        <w:tc>
          <w:tcPr>
            <w:tcW w:w="594" w:type="pct"/>
          </w:tcPr>
          <w:p w:rsidR="00501B2B" w:rsidRDefault="00501B2B">
            <w:r>
              <w:t>Ayman Fatima</w:t>
            </w:r>
          </w:p>
        </w:tc>
        <w:tc>
          <w:tcPr>
            <w:tcW w:w="624" w:type="pct"/>
          </w:tcPr>
          <w:p w:rsidR="00501B2B" w:rsidRDefault="00501B2B">
            <w:r>
              <w:t>94446-p</w:t>
            </w:r>
          </w:p>
        </w:tc>
        <w:tc>
          <w:tcPr>
            <w:tcW w:w="506" w:type="pct"/>
          </w:tcPr>
          <w:p w:rsidR="00501B2B" w:rsidRDefault="00501B2B">
            <w:r>
              <w:t>Mian Maqbool Akhtar</w:t>
            </w:r>
          </w:p>
        </w:tc>
        <w:tc>
          <w:tcPr>
            <w:tcW w:w="414" w:type="pct"/>
          </w:tcPr>
          <w:p w:rsidR="00501B2B" w:rsidRDefault="00501B2B">
            <w:r>
              <w:t>76.0375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DHQ Hospital, DG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255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5110</w:t>
            </w:r>
          </w:p>
        </w:tc>
        <w:tc>
          <w:tcPr>
            <w:tcW w:w="594" w:type="pct"/>
          </w:tcPr>
          <w:p w:rsidR="00501B2B" w:rsidRDefault="00501B2B">
            <w:r>
              <w:t>Hina Zahida</w:t>
            </w:r>
          </w:p>
        </w:tc>
        <w:tc>
          <w:tcPr>
            <w:tcW w:w="624" w:type="pct"/>
          </w:tcPr>
          <w:p w:rsidR="00501B2B" w:rsidRDefault="00501B2B">
            <w:r>
              <w:t>94445-P</w:t>
            </w:r>
          </w:p>
        </w:tc>
        <w:tc>
          <w:tcPr>
            <w:tcW w:w="506" w:type="pct"/>
          </w:tcPr>
          <w:p w:rsidR="00501B2B" w:rsidRDefault="00501B2B">
            <w:r>
              <w:t>Mian Mulazim Hussain</w:t>
            </w:r>
          </w:p>
        </w:tc>
        <w:tc>
          <w:tcPr>
            <w:tcW w:w="414" w:type="pct"/>
          </w:tcPr>
          <w:p w:rsidR="00501B2B" w:rsidRDefault="00501B2B">
            <w:r>
              <w:t>75.3875</w:t>
            </w:r>
          </w:p>
        </w:tc>
        <w:tc>
          <w:tcPr>
            <w:tcW w:w="415" w:type="pct"/>
          </w:tcPr>
          <w:p w:rsidR="00501B2B" w:rsidRDefault="00501B2B">
            <w:r>
              <w:t>31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DHQ Hospital, DG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256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4240</w:t>
            </w:r>
          </w:p>
        </w:tc>
        <w:tc>
          <w:tcPr>
            <w:tcW w:w="594" w:type="pct"/>
          </w:tcPr>
          <w:p w:rsidR="00501B2B" w:rsidRDefault="00501B2B">
            <w:r>
              <w:t>Usman Ghani</w:t>
            </w:r>
          </w:p>
        </w:tc>
        <w:tc>
          <w:tcPr>
            <w:tcW w:w="624" w:type="pct"/>
          </w:tcPr>
          <w:p w:rsidR="00501B2B" w:rsidRDefault="00501B2B">
            <w:r>
              <w:t>91534-P</w:t>
            </w:r>
          </w:p>
        </w:tc>
        <w:tc>
          <w:tcPr>
            <w:tcW w:w="506" w:type="pct"/>
          </w:tcPr>
          <w:p w:rsidR="00501B2B" w:rsidRDefault="00501B2B">
            <w:r>
              <w:t>Abdul Rab Qazi</w:t>
            </w:r>
          </w:p>
        </w:tc>
        <w:tc>
          <w:tcPr>
            <w:tcW w:w="414" w:type="pct"/>
          </w:tcPr>
          <w:p w:rsidR="00501B2B" w:rsidRDefault="00501B2B">
            <w:r>
              <w:t>79.9875</w:t>
            </w:r>
          </w:p>
        </w:tc>
        <w:tc>
          <w:tcPr>
            <w:tcW w:w="415" w:type="pct"/>
          </w:tcPr>
          <w:p w:rsidR="00501B2B" w:rsidRDefault="00501B2B">
            <w:r>
              <w:t>29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DHQ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257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15209</w:t>
            </w:r>
          </w:p>
        </w:tc>
        <w:tc>
          <w:tcPr>
            <w:tcW w:w="594" w:type="pct"/>
          </w:tcPr>
          <w:p w:rsidR="00501B2B" w:rsidRDefault="00501B2B">
            <w:r>
              <w:t>Syed Ali Haziq Bukhari</w:t>
            </w:r>
          </w:p>
        </w:tc>
        <w:tc>
          <w:tcPr>
            <w:tcW w:w="624" w:type="pct"/>
          </w:tcPr>
          <w:p w:rsidR="00501B2B" w:rsidRDefault="00501B2B">
            <w:r>
              <w:t>107471-p</w:t>
            </w:r>
          </w:p>
        </w:tc>
        <w:tc>
          <w:tcPr>
            <w:tcW w:w="506" w:type="pct"/>
          </w:tcPr>
          <w:p w:rsidR="00501B2B" w:rsidRDefault="00501B2B">
            <w:r>
              <w:t>Syed Imtiaz Ali</w:t>
            </w:r>
          </w:p>
        </w:tc>
        <w:tc>
          <w:tcPr>
            <w:tcW w:w="414" w:type="pct"/>
          </w:tcPr>
          <w:p w:rsidR="00501B2B" w:rsidRDefault="00501B2B">
            <w:r>
              <w:t>78.025</w:t>
            </w:r>
          </w:p>
        </w:tc>
        <w:tc>
          <w:tcPr>
            <w:tcW w:w="415" w:type="pct"/>
          </w:tcPr>
          <w:p w:rsidR="00501B2B" w:rsidRDefault="00501B2B">
            <w:r>
              <w:t>12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DHQ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258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15090</w:t>
            </w:r>
          </w:p>
        </w:tc>
        <w:tc>
          <w:tcPr>
            <w:tcW w:w="594" w:type="pct"/>
          </w:tcPr>
          <w:p w:rsidR="00501B2B" w:rsidRDefault="00501B2B">
            <w:r>
              <w:t>Ahmed Mujtaba</w:t>
            </w:r>
          </w:p>
        </w:tc>
        <w:tc>
          <w:tcPr>
            <w:tcW w:w="624" w:type="pct"/>
          </w:tcPr>
          <w:p w:rsidR="00501B2B" w:rsidRDefault="00501B2B">
            <w:r>
              <w:t>81125-P</w:t>
            </w:r>
          </w:p>
        </w:tc>
        <w:tc>
          <w:tcPr>
            <w:tcW w:w="506" w:type="pct"/>
          </w:tcPr>
          <w:p w:rsidR="00501B2B" w:rsidRDefault="00501B2B">
            <w:r>
              <w:t>Mujtaba fazil</w:t>
            </w:r>
          </w:p>
        </w:tc>
        <w:tc>
          <w:tcPr>
            <w:tcW w:w="414" w:type="pct"/>
          </w:tcPr>
          <w:p w:rsidR="00501B2B" w:rsidRDefault="00501B2B">
            <w:r>
              <w:t>77.433333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DHQ Hospital, Gujranwala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259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15421</w:t>
            </w:r>
          </w:p>
        </w:tc>
        <w:tc>
          <w:tcPr>
            <w:tcW w:w="594" w:type="pct"/>
          </w:tcPr>
          <w:p w:rsidR="00501B2B" w:rsidRDefault="00501B2B">
            <w:r>
              <w:t>Javeria Aslam</w:t>
            </w:r>
          </w:p>
        </w:tc>
        <w:tc>
          <w:tcPr>
            <w:tcW w:w="624" w:type="pct"/>
          </w:tcPr>
          <w:p w:rsidR="00501B2B" w:rsidRDefault="00501B2B">
            <w:r>
              <w:t>96544-P</w:t>
            </w:r>
          </w:p>
        </w:tc>
        <w:tc>
          <w:tcPr>
            <w:tcW w:w="506" w:type="pct"/>
          </w:tcPr>
          <w:p w:rsidR="00501B2B" w:rsidRDefault="00501B2B">
            <w:r>
              <w:t>Muhammad Aslam</w:t>
            </w:r>
          </w:p>
        </w:tc>
        <w:tc>
          <w:tcPr>
            <w:tcW w:w="414" w:type="pct"/>
          </w:tcPr>
          <w:p w:rsidR="00501B2B" w:rsidRDefault="00501B2B">
            <w:r>
              <w:t>75.866667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DHQ Hospital, Gujranwala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260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17783</w:t>
            </w:r>
          </w:p>
        </w:tc>
        <w:tc>
          <w:tcPr>
            <w:tcW w:w="594" w:type="pct"/>
          </w:tcPr>
          <w:p w:rsidR="00501B2B" w:rsidRDefault="00501B2B">
            <w:r>
              <w:t>Abdul Ghafoor</w:t>
            </w:r>
          </w:p>
        </w:tc>
        <w:tc>
          <w:tcPr>
            <w:tcW w:w="624" w:type="pct"/>
          </w:tcPr>
          <w:p w:rsidR="00501B2B" w:rsidRDefault="00501B2B">
            <w:r>
              <w:t>990/M/MMNSMC</w:t>
            </w:r>
          </w:p>
        </w:tc>
        <w:tc>
          <w:tcPr>
            <w:tcW w:w="506" w:type="pct"/>
          </w:tcPr>
          <w:p w:rsidR="00501B2B" w:rsidRDefault="00501B2B">
            <w:r>
              <w:t>Khan Mohammad</w:t>
            </w:r>
          </w:p>
        </w:tc>
        <w:tc>
          <w:tcPr>
            <w:tcW w:w="414" w:type="pct"/>
          </w:tcPr>
          <w:p w:rsidR="00501B2B" w:rsidRDefault="00501B2B">
            <w:r>
              <w:t>59.920833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DHQ Hospital, Gujranwala</w:t>
            </w:r>
          </w:p>
        </w:tc>
        <w:tc>
          <w:tcPr>
            <w:tcW w:w="439" w:type="pct"/>
          </w:tcPr>
          <w:p w:rsidR="00501B2B" w:rsidRDefault="00501B2B">
            <w:r>
              <w:t>Foriegn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261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16517</w:t>
            </w:r>
          </w:p>
        </w:tc>
        <w:tc>
          <w:tcPr>
            <w:tcW w:w="594" w:type="pct"/>
          </w:tcPr>
          <w:p w:rsidR="00501B2B" w:rsidRDefault="00501B2B">
            <w:r>
              <w:t>Iqra Shehzadi</w:t>
            </w:r>
          </w:p>
        </w:tc>
        <w:tc>
          <w:tcPr>
            <w:tcW w:w="624" w:type="pct"/>
          </w:tcPr>
          <w:p w:rsidR="00501B2B" w:rsidRDefault="00501B2B">
            <w:r>
              <w:t>104038-P</w:t>
            </w:r>
          </w:p>
        </w:tc>
        <w:tc>
          <w:tcPr>
            <w:tcW w:w="506" w:type="pct"/>
          </w:tcPr>
          <w:p w:rsidR="00501B2B" w:rsidRDefault="00501B2B">
            <w:r>
              <w:t>Naveed Akhtar</w:t>
            </w:r>
          </w:p>
        </w:tc>
        <w:tc>
          <w:tcPr>
            <w:tcW w:w="414" w:type="pct"/>
          </w:tcPr>
          <w:p w:rsidR="00501B2B" w:rsidRDefault="00501B2B">
            <w:r>
              <w:t>75.608334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DHQ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262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3307</w:t>
            </w:r>
          </w:p>
        </w:tc>
        <w:tc>
          <w:tcPr>
            <w:tcW w:w="594" w:type="pct"/>
          </w:tcPr>
          <w:p w:rsidR="00501B2B" w:rsidRDefault="00501B2B">
            <w:r>
              <w:t>Muhammad Rauf</w:t>
            </w:r>
          </w:p>
        </w:tc>
        <w:tc>
          <w:tcPr>
            <w:tcW w:w="624" w:type="pct"/>
          </w:tcPr>
          <w:p w:rsidR="00501B2B" w:rsidRDefault="00501B2B">
            <w:r>
              <w:t>98547-P</w:t>
            </w:r>
          </w:p>
        </w:tc>
        <w:tc>
          <w:tcPr>
            <w:tcW w:w="506" w:type="pct"/>
          </w:tcPr>
          <w:p w:rsidR="00501B2B" w:rsidRDefault="00501B2B">
            <w:r>
              <w:t>Muhammad Bakhsh</w:t>
            </w:r>
          </w:p>
        </w:tc>
        <w:tc>
          <w:tcPr>
            <w:tcW w:w="414" w:type="pct"/>
          </w:tcPr>
          <w:p w:rsidR="00501B2B" w:rsidRDefault="00501B2B">
            <w:r>
              <w:t>75.521739</w:t>
            </w:r>
          </w:p>
        </w:tc>
        <w:tc>
          <w:tcPr>
            <w:tcW w:w="415" w:type="pct"/>
          </w:tcPr>
          <w:p w:rsidR="00501B2B" w:rsidRDefault="00501B2B">
            <w:r>
              <w:t>26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DHQ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263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7815</w:t>
            </w:r>
          </w:p>
        </w:tc>
        <w:tc>
          <w:tcPr>
            <w:tcW w:w="594" w:type="pct"/>
          </w:tcPr>
          <w:p w:rsidR="00501B2B" w:rsidRDefault="00501B2B">
            <w:r>
              <w:t>Syed Yasir Hussain</w:t>
            </w:r>
          </w:p>
        </w:tc>
        <w:tc>
          <w:tcPr>
            <w:tcW w:w="624" w:type="pct"/>
          </w:tcPr>
          <w:p w:rsidR="00501B2B" w:rsidRDefault="00501B2B">
            <w:r>
              <w:t>32670-N</w:t>
            </w:r>
          </w:p>
        </w:tc>
        <w:tc>
          <w:tcPr>
            <w:tcW w:w="506" w:type="pct"/>
          </w:tcPr>
          <w:p w:rsidR="00501B2B" w:rsidRDefault="00501B2B">
            <w:r>
              <w:t>Syed Kamal Hussain</w:t>
            </w:r>
          </w:p>
        </w:tc>
        <w:tc>
          <w:tcPr>
            <w:tcW w:w="414" w:type="pct"/>
          </w:tcPr>
          <w:p w:rsidR="00501B2B" w:rsidRDefault="00501B2B">
            <w:r>
              <w:t>59.083333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DHQ Rawalpindi</w:t>
            </w:r>
          </w:p>
        </w:tc>
        <w:tc>
          <w:tcPr>
            <w:tcW w:w="439" w:type="pct"/>
          </w:tcPr>
          <w:p w:rsidR="00501B2B" w:rsidRDefault="00501B2B">
            <w:r>
              <w:t>KPK, Sindh, Balochistan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264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18730</w:t>
            </w:r>
          </w:p>
        </w:tc>
        <w:tc>
          <w:tcPr>
            <w:tcW w:w="594" w:type="pct"/>
          </w:tcPr>
          <w:p w:rsidR="00501B2B" w:rsidRDefault="00501B2B">
            <w:r>
              <w:t>Ali Hassan</w:t>
            </w:r>
          </w:p>
        </w:tc>
        <w:tc>
          <w:tcPr>
            <w:tcW w:w="624" w:type="pct"/>
          </w:tcPr>
          <w:p w:rsidR="00501B2B" w:rsidRDefault="00501B2B">
            <w:r>
              <w:t>102333-P</w:t>
            </w:r>
          </w:p>
        </w:tc>
        <w:tc>
          <w:tcPr>
            <w:tcW w:w="506" w:type="pct"/>
          </w:tcPr>
          <w:p w:rsidR="00501B2B" w:rsidRDefault="00501B2B">
            <w:r>
              <w:t>Nasir Ahmad</w:t>
            </w:r>
          </w:p>
        </w:tc>
        <w:tc>
          <w:tcPr>
            <w:tcW w:w="414" w:type="pct"/>
          </w:tcPr>
          <w:p w:rsidR="00501B2B" w:rsidRDefault="00501B2B">
            <w:r>
              <w:t>78.008333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DHQ Teaching Hospital, Sargodha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265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4178</w:t>
            </w:r>
          </w:p>
        </w:tc>
        <w:tc>
          <w:tcPr>
            <w:tcW w:w="594" w:type="pct"/>
          </w:tcPr>
          <w:p w:rsidR="00501B2B" w:rsidRDefault="00501B2B">
            <w:r>
              <w:t>Muhammad Saad Afzaal</w:t>
            </w:r>
          </w:p>
        </w:tc>
        <w:tc>
          <w:tcPr>
            <w:tcW w:w="624" w:type="pct"/>
          </w:tcPr>
          <w:p w:rsidR="00501B2B" w:rsidRDefault="00501B2B">
            <w:r>
              <w:t>95210-P</w:t>
            </w:r>
          </w:p>
        </w:tc>
        <w:tc>
          <w:tcPr>
            <w:tcW w:w="506" w:type="pct"/>
          </w:tcPr>
          <w:p w:rsidR="00501B2B" w:rsidRDefault="00501B2B">
            <w:r>
              <w:t>Muhammad Afzal</w:t>
            </w:r>
          </w:p>
        </w:tc>
        <w:tc>
          <w:tcPr>
            <w:tcW w:w="414" w:type="pct"/>
          </w:tcPr>
          <w:p w:rsidR="00501B2B" w:rsidRDefault="00501B2B">
            <w:r>
              <w:t>77.491667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DHQ Teaching Hospital, Sargodha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266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17167</w:t>
            </w:r>
          </w:p>
        </w:tc>
        <w:tc>
          <w:tcPr>
            <w:tcW w:w="594" w:type="pct"/>
          </w:tcPr>
          <w:p w:rsidR="00501B2B" w:rsidRDefault="00501B2B">
            <w:r>
              <w:t>Muhammad Mutaal Tahir</w:t>
            </w:r>
          </w:p>
        </w:tc>
        <w:tc>
          <w:tcPr>
            <w:tcW w:w="624" w:type="pct"/>
          </w:tcPr>
          <w:p w:rsidR="00501B2B" w:rsidRDefault="00501B2B">
            <w:r>
              <w:t>109588-P</w:t>
            </w:r>
          </w:p>
        </w:tc>
        <w:tc>
          <w:tcPr>
            <w:tcW w:w="506" w:type="pct"/>
          </w:tcPr>
          <w:p w:rsidR="00501B2B" w:rsidRDefault="00501B2B">
            <w:r>
              <w:t>Muhammad Tahir</w:t>
            </w:r>
          </w:p>
        </w:tc>
        <w:tc>
          <w:tcPr>
            <w:tcW w:w="414" w:type="pct"/>
          </w:tcPr>
          <w:p w:rsidR="00501B2B" w:rsidRDefault="00501B2B">
            <w:r>
              <w:t>77.720833</w:t>
            </w:r>
          </w:p>
        </w:tc>
        <w:tc>
          <w:tcPr>
            <w:tcW w:w="415" w:type="pct"/>
          </w:tcPr>
          <w:p w:rsidR="00501B2B" w:rsidRDefault="00501B2B">
            <w:r>
              <w:t>10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Govt. Teaching Hospital GM Abad,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267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15986</w:t>
            </w:r>
          </w:p>
        </w:tc>
        <w:tc>
          <w:tcPr>
            <w:tcW w:w="594" w:type="pct"/>
          </w:tcPr>
          <w:p w:rsidR="00501B2B" w:rsidRDefault="00501B2B">
            <w:r>
              <w:t>Hassaan Ahmad</w:t>
            </w:r>
          </w:p>
        </w:tc>
        <w:tc>
          <w:tcPr>
            <w:tcW w:w="624" w:type="pct"/>
          </w:tcPr>
          <w:p w:rsidR="00501B2B" w:rsidRDefault="00501B2B">
            <w:r>
              <w:t>113098-P</w:t>
            </w:r>
          </w:p>
        </w:tc>
        <w:tc>
          <w:tcPr>
            <w:tcW w:w="506" w:type="pct"/>
          </w:tcPr>
          <w:p w:rsidR="00501B2B" w:rsidRDefault="00501B2B">
            <w:r>
              <w:t>Ishtiaq-ur-Rehman</w:t>
            </w:r>
          </w:p>
        </w:tc>
        <w:tc>
          <w:tcPr>
            <w:tcW w:w="414" w:type="pct"/>
          </w:tcPr>
          <w:p w:rsidR="00501B2B" w:rsidRDefault="00501B2B">
            <w:r>
              <w:t>78.504167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268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16819</w:t>
            </w:r>
          </w:p>
        </w:tc>
        <w:tc>
          <w:tcPr>
            <w:tcW w:w="594" w:type="pct"/>
          </w:tcPr>
          <w:p w:rsidR="00501B2B" w:rsidRDefault="00501B2B">
            <w:r>
              <w:t>Hamza Sultan Malik</w:t>
            </w:r>
          </w:p>
        </w:tc>
        <w:tc>
          <w:tcPr>
            <w:tcW w:w="624" w:type="pct"/>
          </w:tcPr>
          <w:p w:rsidR="00501B2B" w:rsidRDefault="00501B2B">
            <w:r>
              <w:t>113078-P</w:t>
            </w:r>
          </w:p>
        </w:tc>
        <w:tc>
          <w:tcPr>
            <w:tcW w:w="506" w:type="pct"/>
          </w:tcPr>
          <w:p w:rsidR="00501B2B" w:rsidRDefault="00501B2B">
            <w:r>
              <w:t>Amir Sultan Malik</w:t>
            </w:r>
          </w:p>
        </w:tc>
        <w:tc>
          <w:tcPr>
            <w:tcW w:w="414" w:type="pct"/>
          </w:tcPr>
          <w:p w:rsidR="00501B2B" w:rsidRDefault="00501B2B">
            <w:r>
              <w:t>78.35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269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22293</w:t>
            </w:r>
          </w:p>
        </w:tc>
        <w:tc>
          <w:tcPr>
            <w:tcW w:w="594" w:type="pct"/>
          </w:tcPr>
          <w:p w:rsidR="00501B2B" w:rsidRDefault="00501B2B">
            <w:r>
              <w:t>Ayesha Usman</w:t>
            </w:r>
          </w:p>
        </w:tc>
        <w:tc>
          <w:tcPr>
            <w:tcW w:w="624" w:type="pct"/>
          </w:tcPr>
          <w:p w:rsidR="00501B2B" w:rsidRDefault="00501B2B">
            <w:r>
              <w:t>95472-P</w:t>
            </w:r>
          </w:p>
        </w:tc>
        <w:tc>
          <w:tcPr>
            <w:tcW w:w="506" w:type="pct"/>
          </w:tcPr>
          <w:p w:rsidR="00501B2B" w:rsidRDefault="00501B2B">
            <w:r>
              <w:t>Muhammad Usman Tarar</w:t>
            </w:r>
          </w:p>
        </w:tc>
        <w:tc>
          <w:tcPr>
            <w:tcW w:w="414" w:type="pct"/>
          </w:tcPr>
          <w:p w:rsidR="00501B2B" w:rsidRDefault="00501B2B">
            <w:r>
              <w:t>77.991667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270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5623</w:t>
            </w:r>
          </w:p>
        </w:tc>
        <w:tc>
          <w:tcPr>
            <w:tcW w:w="594" w:type="pct"/>
          </w:tcPr>
          <w:p w:rsidR="00501B2B" w:rsidRDefault="00501B2B">
            <w:r>
              <w:t>Haseeb Ahmed</w:t>
            </w:r>
          </w:p>
        </w:tc>
        <w:tc>
          <w:tcPr>
            <w:tcW w:w="624" w:type="pct"/>
          </w:tcPr>
          <w:p w:rsidR="00501B2B" w:rsidRDefault="00501B2B">
            <w:r>
              <w:t>104850-P</w:t>
            </w:r>
          </w:p>
        </w:tc>
        <w:tc>
          <w:tcPr>
            <w:tcW w:w="506" w:type="pct"/>
          </w:tcPr>
          <w:p w:rsidR="00501B2B" w:rsidRDefault="00501B2B">
            <w:r>
              <w:t>Zulfiqar Ahmed</w:t>
            </w:r>
          </w:p>
        </w:tc>
        <w:tc>
          <w:tcPr>
            <w:tcW w:w="414" w:type="pct"/>
          </w:tcPr>
          <w:p w:rsidR="00501B2B" w:rsidRDefault="00501B2B">
            <w:r>
              <w:t>77.6375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271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4142</w:t>
            </w:r>
          </w:p>
        </w:tc>
        <w:tc>
          <w:tcPr>
            <w:tcW w:w="594" w:type="pct"/>
          </w:tcPr>
          <w:p w:rsidR="00501B2B" w:rsidRDefault="00501B2B">
            <w:r>
              <w:t>Nadia Rasheed</w:t>
            </w:r>
          </w:p>
        </w:tc>
        <w:tc>
          <w:tcPr>
            <w:tcW w:w="624" w:type="pct"/>
          </w:tcPr>
          <w:p w:rsidR="00501B2B" w:rsidRDefault="00501B2B">
            <w:r>
              <w:t>105531-P</w:t>
            </w:r>
          </w:p>
        </w:tc>
        <w:tc>
          <w:tcPr>
            <w:tcW w:w="506" w:type="pct"/>
          </w:tcPr>
          <w:p w:rsidR="00501B2B" w:rsidRDefault="00501B2B">
            <w:r>
              <w:t>Rasheed Ahmad</w:t>
            </w:r>
          </w:p>
        </w:tc>
        <w:tc>
          <w:tcPr>
            <w:tcW w:w="414" w:type="pct"/>
          </w:tcPr>
          <w:p w:rsidR="00501B2B" w:rsidRDefault="00501B2B">
            <w:r>
              <w:t>83.641667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272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20944</w:t>
            </w:r>
          </w:p>
        </w:tc>
        <w:tc>
          <w:tcPr>
            <w:tcW w:w="594" w:type="pct"/>
          </w:tcPr>
          <w:p w:rsidR="00501B2B" w:rsidRDefault="00501B2B">
            <w:r>
              <w:t>Kinza Tahir</w:t>
            </w:r>
          </w:p>
        </w:tc>
        <w:tc>
          <w:tcPr>
            <w:tcW w:w="624" w:type="pct"/>
          </w:tcPr>
          <w:p w:rsidR="00501B2B" w:rsidRDefault="00501B2B">
            <w:r>
              <w:t>111145-P</w:t>
            </w:r>
          </w:p>
        </w:tc>
        <w:tc>
          <w:tcPr>
            <w:tcW w:w="506" w:type="pct"/>
          </w:tcPr>
          <w:p w:rsidR="00501B2B" w:rsidRDefault="00501B2B">
            <w:r>
              <w:t>Ghulam Nabi Tahir</w:t>
            </w:r>
          </w:p>
        </w:tc>
        <w:tc>
          <w:tcPr>
            <w:tcW w:w="414" w:type="pct"/>
          </w:tcPr>
          <w:p w:rsidR="00501B2B" w:rsidRDefault="00501B2B">
            <w:r>
              <w:t>80.1625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273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18623</w:t>
            </w:r>
          </w:p>
        </w:tc>
        <w:tc>
          <w:tcPr>
            <w:tcW w:w="594" w:type="pct"/>
          </w:tcPr>
          <w:p w:rsidR="00501B2B" w:rsidRDefault="00501B2B">
            <w:r>
              <w:t>Maha Fatima Tariq</w:t>
            </w:r>
          </w:p>
        </w:tc>
        <w:tc>
          <w:tcPr>
            <w:tcW w:w="624" w:type="pct"/>
          </w:tcPr>
          <w:p w:rsidR="00501B2B" w:rsidRDefault="00501B2B">
            <w:r>
              <w:t>111237-P</w:t>
            </w:r>
          </w:p>
        </w:tc>
        <w:tc>
          <w:tcPr>
            <w:tcW w:w="506" w:type="pct"/>
          </w:tcPr>
          <w:p w:rsidR="00501B2B" w:rsidRDefault="00501B2B">
            <w:r>
              <w:t xml:space="preserve">Khawaja Tariq Sohail </w:t>
            </w:r>
          </w:p>
        </w:tc>
        <w:tc>
          <w:tcPr>
            <w:tcW w:w="414" w:type="pct"/>
          </w:tcPr>
          <w:p w:rsidR="00501B2B" w:rsidRDefault="00501B2B">
            <w:r>
              <w:t>79.445833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274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7157</w:t>
            </w:r>
          </w:p>
        </w:tc>
        <w:tc>
          <w:tcPr>
            <w:tcW w:w="594" w:type="pct"/>
          </w:tcPr>
          <w:p w:rsidR="00501B2B" w:rsidRDefault="00501B2B">
            <w:r>
              <w:t>Asad Ramzan</w:t>
            </w:r>
          </w:p>
        </w:tc>
        <w:tc>
          <w:tcPr>
            <w:tcW w:w="624" w:type="pct"/>
          </w:tcPr>
          <w:p w:rsidR="00501B2B" w:rsidRDefault="00501B2B">
            <w:r>
              <w:t>105528-P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MUHAMMAD RAMZAN </w:t>
            </w:r>
          </w:p>
        </w:tc>
        <w:tc>
          <w:tcPr>
            <w:tcW w:w="414" w:type="pct"/>
          </w:tcPr>
          <w:p w:rsidR="00501B2B" w:rsidRDefault="00501B2B">
            <w:r>
              <w:t>79.4375</w:t>
            </w:r>
          </w:p>
        </w:tc>
        <w:tc>
          <w:tcPr>
            <w:tcW w:w="415" w:type="pct"/>
          </w:tcPr>
          <w:p w:rsidR="00501B2B" w:rsidRDefault="00501B2B">
            <w:r>
              <w:t>18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275</w:t>
            </w:r>
          </w:p>
        </w:tc>
        <w:tc>
          <w:tcPr>
            <w:tcW w:w="173" w:type="pct"/>
          </w:tcPr>
          <w:p w:rsidR="00501B2B" w:rsidRDefault="00501B2B">
            <w:r>
              <w:t>5</w:t>
            </w:r>
          </w:p>
        </w:tc>
        <w:tc>
          <w:tcPr>
            <w:tcW w:w="377" w:type="pct"/>
          </w:tcPr>
          <w:p w:rsidR="00501B2B" w:rsidRDefault="00501B2B">
            <w:r>
              <w:t>21019</w:t>
            </w:r>
          </w:p>
        </w:tc>
        <w:tc>
          <w:tcPr>
            <w:tcW w:w="594" w:type="pct"/>
          </w:tcPr>
          <w:p w:rsidR="00501B2B" w:rsidRDefault="00501B2B">
            <w:r>
              <w:t>Usman Tahir</w:t>
            </w:r>
          </w:p>
        </w:tc>
        <w:tc>
          <w:tcPr>
            <w:tcW w:w="624" w:type="pct"/>
          </w:tcPr>
          <w:p w:rsidR="00501B2B" w:rsidRDefault="00501B2B">
            <w:r>
              <w:t>54491-P</w:t>
            </w:r>
          </w:p>
        </w:tc>
        <w:tc>
          <w:tcPr>
            <w:tcW w:w="506" w:type="pct"/>
          </w:tcPr>
          <w:p w:rsidR="00501B2B" w:rsidRDefault="00501B2B">
            <w:r>
              <w:t>Tahir Mehmood Chughtai</w:t>
            </w:r>
          </w:p>
        </w:tc>
        <w:tc>
          <w:tcPr>
            <w:tcW w:w="414" w:type="pct"/>
          </w:tcPr>
          <w:p w:rsidR="00501B2B" w:rsidRDefault="00501B2B">
            <w:r>
              <w:t>78.62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276</w:t>
            </w:r>
          </w:p>
        </w:tc>
        <w:tc>
          <w:tcPr>
            <w:tcW w:w="173" w:type="pct"/>
          </w:tcPr>
          <w:p w:rsidR="00501B2B" w:rsidRDefault="00501B2B">
            <w:r>
              <w:t>6</w:t>
            </w:r>
          </w:p>
        </w:tc>
        <w:tc>
          <w:tcPr>
            <w:tcW w:w="377" w:type="pct"/>
          </w:tcPr>
          <w:p w:rsidR="00501B2B" w:rsidRDefault="00501B2B">
            <w:r>
              <w:t>4987</w:t>
            </w:r>
          </w:p>
        </w:tc>
        <w:tc>
          <w:tcPr>
            <w:tcW w:w="594" w:type="pct"/>
          </w:tcPr>
          <w:p w:rsidR="00501B2B" w:rsidRDefault="00501B2B">
            <w:r>
              <w:t>Hafiza Rafiah Khan</w:t>
            </w:r>
          </w:p>
        </w:tc>
        <w:tc>
          <w:tcPr>
            <w:tcW w:w="624" w:type="pct"/>
          </w:tcPr>
          <w:p w:rsidR="00501B2B" w:rsidRDefault="00501B2B">
            <w:r>
              <w:t>105731-P</w:t>
            </w:r>
          </w:p>
        </w:tc>
        <w:tc>
          <w:tcPr>
            <w:tcW w:w="506" w:type="pct"/>
          </w:tcPr>
          <w:p w:rsidR="00501B2B" w:rsidRDefault="00501B2B">
            <w:r>
              <w:t>Muhammad Anis Khan</w:t>
            </w:r>
          </w:p>
        </w:tc>
        <w:tc>
          <w:tcPr>
            <w:tcW w:w="414" w:type="pct"/>
          </w:tcPr>
          <w:p w:rsidR="00501B2B" w:rsidRDefault="00501B2B">
            <w:r>
              <w:t>78.604167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27</w:t>
            </w:r>
            <w:r>
              <w:lastRenderedPageBreak/>
              <w:t>7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4231</w:t>
            </w:r>
          </w:p>
        </w:tc>
        <w:tc>
          <w:tcPr>
            <w:tcW w:w="594" w:type="pct"/>
          </w:tcPr>
          <w:p w:rsidR="00501B2B" w:rsidRDefault="00501B2B">
            <w:r>
              <w:t>Saba Ameen</w:t>
            </w:r>
          </w:p>
        </w:tc>
        <w:tc>
          <w:tcPr>
            <w:tcW w:w="624" w:type="pct"/>
          </w:tcPr>
          <w:p w:rsidR="00501B2B" w:rsidRDefault="00501B2B">
            <w:r>
              <w:t>105091-p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Muhammad </w:t>
            </w:r>
            <w:r>
              <w:lastRenderedPageBreak/>
              <w:t>Ameen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77.80833</w:t>
            </w:r>
            <w:r>
              <w:lastRenderedPageBreak/>
              <w:t>3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10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 xml:space="preserve">Lahore General </w:t>
            </w:r>
            <w:r>
              <w:lastRenderedPageBreak/>
              <w:t>Hospital, 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278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1767</w:t>
            </w:r>
          </w:p>
        </w:tc>
        <w:tc>
          <w:tcPr>
            <w:tcW w:w="594" w:type="pct"/>
          </w:tcPr>
          <w:p w:rsidR="00501B2B" w:rsidRDefault="00501B2B">
            <w:r>
              <w:t>Dr Ali Hasan</w:t>
            </w:r>
          </w:p>
        </w:tc>
        <w:tc>
          <w:tcPr>
            <w:tcW w:w="624" w:type="pct"/>
          </w:tcPr>
          <w:p w:rsidR="00501B2B" w:rsidRDefault="00501B2B">
            <w:r>
              <w:t>96213-P</w:t>
            </w:r>
          </w:p>
        </w:tc>
        <w:tc>
          <w:tcPr>
            <w:tcW w:w="506" w:type="pct"/>
          </w:tcPr>
          <w:p w:rsidR="00501B2B" w:rsidRDefault="00501B2B">
            <w:r>
              <w:t>Akbar Ali</w:t>
            </w:r>
          </w:p>
        </w:tc>
        <w:tc>
          <w:tcPr>
            <w:tcW w:w="414" w:type="pct"/>
          </w:tcPr>
          <w:p w:rsidR="00501B2B" w:rsidRDefault="00501B2B">
            <w:r>
              <w:t>75.997872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279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15838</w:t>
            </w:r>
          </w:p>
        </w:tc>
        <w:tc>
          <w:tcPr>
            <w:tcW w:w="594" w:type="pct"/>
          </w:tcPr>
          <w:p w:rsidR="00501B2B" w:rsidRDefault="00501B2B">
            <w:r>
              <w:t>Mehak Khalid</w:t>
            </w:r>
          </w:p>
        </w:tc>
        <w:tc>
          <w:tcPr>
            <w:tcW w:w="624" w:type="pct"/>
          </w:tcPr>
          <w:p w:rsidR="00501B2B" w:rsidRDefault="00501B2B">
            <w:r>
              <w:t>81362-P</w:t>
            </w:r>
          </w:p>
        </w:tc>
        <w:tc>
          <w:tcPr>
            <w:tcW w:w="506" w:type="pct"/>
          </w:tcPr>
          <w:p w:rsidR="00501B2B" w:rsidRDefault="00501B2B">
            <w:r>
              <w:t>Khalid Munir</w:t>
            </w:r>
          </w:p>
        </w:tc>
        <w:tc>
          <w:tcPr>
            <w:tcW w:w="414" w:type="pct"/>
          </w:tcPr>
          <w:p w:rsidR="00501B2B" w:rsidRDefault="00501B2B">
            <w:r>
              <w:t>75.608333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280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6331</w:t>
            </w:r>
          </w:p>
        </w:tc>
        <w:tc>
          <w:tcPr>
            <w:tcW w:w="594" w:type="pct"/>
          </w:tcPr>
          <w:p w:rsidR="00501B2B" w:rsidRDefault="00501B2B">
            <w:r>
              <w:t>Ali Umair</w:t>
            </w:r>
          </w:p>
        </w:tc>
        <w:tc>
          <w:tcPr>
            <w:tcW w:w="624" w:type="pct"/>
          </w:tcPr>
          <w:p w:rsidR="00501B2B" w:rsidRDefault="00501B2B">
            <w:r>
              <w:t>93967-P</w:t>
            </w:r>
          </w:p>
        </w:tc>
        <w:tc>
          <w:tcPr>
            <w:tcW w:w="506" w:type="pct"/>
          </w:tcPr>
          <w:p w:rsidR="00501B2B" w:rsidRDefault="00501B2B">
            <w:r>
              <w:t>Muhammad Saeed</w:t>
            </w:r>
          </w:p>
        </w:tc>
        <w:tc>
          <w:tcPr>
            <w:tcW w:w="414" w:type="pct"/>
          </w:tcPr>
          <w:p w:rsidR="00501B2B" w:rsidRDefault="00501B2B">
            <w:r>
              <w:t>75.558333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281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5755</w:t>
            </w:r>
          </w:p>
        </w:tc>
        <w:tc>
          <w:tcPr>
            <w:tcW w:w="594" w:type="pct"/>
          </w:tcPr>
          <w:p w:rsidR="00501B2B" w:rsidRDefault="00501B2B">
            <w:r>
              <w:t>Oswha Khan</w:t>
            </w:r>
          </w:p>
        </w:tc>
        <w:tc>
          <w:tcPr>
            <w:tcW w:w="624" w:type="pct"/>
          </w:tcPr>
          <w:p w:rsidR="00501B2B" w:rsidRDefault="00501B2B">
            <w:r>
              <w:t>108117-P</w:t>
            </w:r>
          </w:p>
        </w:tc>
        <w:tc>
          <w:tcPr>
            <w:tcW w:w="506" w:type="pct"/>
          </w:tcPr>
          <w:p w:rsidR="00501B2B" w:rsidRDefault="00501B2B">
            <w:r>
              <w:t>Ahmad Farooq Cheema</w:t>
            </w:r>
          </w:p>
        </w:tc>
        <w:tc>
          <w:tcPr>
            <w:tcW w:w="414" w:type="pct"/>
          </w:tcPr>
          <w:p w:rsidR="00501B2B" w:rsidRDefault="00501B2B">
            <w:r>
              <w:t>74.233333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AJK, G&amp;B, FATA, ICT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282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17394</w:t>
            </w:r>
          </w:p>
        </w:tc>
        <w:tc>
          <w:tcPr>
            <w:tcW w:w="594" w:type="pct"/>
          </w:tcPr>
          <w:p w:rsidR="00501B2B" w:rsidRDefault="00501B2B">
            <w:r>
              <w:t>Mahad Bin Zahid</w:t>
            </w:r>
          </w:p>
        </w:tc>
        <w:tc>
          <w:tcPr>
            <w:tcW w:w="624" w:type="pct"/>
          </w:tcPr>
          <w:p w:rsidR="00501B2B" w:rsidRDefault="00501B2B">
            <w:r>
              <w:t>109578-P</w:t>
            </w:r>
          </w:p>
        </w:tc>
        <w:tc>
          <w:tcPr>
            <w:tcW w:w="506" w:type="pct"/>
          </w:tcPr>
          <w:p w:rsidR="00501B2B" w:rsidRDefault="00501B2B">
            <w:r>
              <w:t>Zahid Mukhtar</w:t>
            </w:r>
          </w:p>
        </w:tc>
        <w:tc>
          <w:tcPr>
            <w:tcW w:w="414" w:type="pct"/>
          </w:tcPr>
          <w:p w:rsidR="00501B2B" w:rsidRDefault="00501B2B">
            <w:r>
              <w:t>78.606802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283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21590</w:t>
            </w:r>
          </w:p>
        </w:tc>
        <w:tc>
          <w:tcPr>
            <w:tcW w:w="594" w:type="pct"/>
          </w:tcPr>
          <w:p w:rsidR="00501B2B" w:rsidRDefault="00501B2B">
            <w:r>
              <w:t>Muhammad Nauman Khurshid</w:t>
            </w:r>
          </w:p>
        </w:tc>
        <w:tc>
          <w:tcPr>
            <w:tcW w:w="624" w:type="pct"/>
          </w:tcPr>
          <w:p w:rsidR="00501B2B" w:rsidRDefault="00501B2B">
            <w:r>
              <w:t>109321-P</w:t>
            </w:r>
          </w:p>
        </w:tc>
        <w:tc>
          <w:tcPr>
            <w:tcW w:w="506" w:type="pct"/>
          </w:tcPr>
          <w:p w:rsidR="00501B2B" w:rsidRDefault="00501B2B">
            <w:r>
              <w:t>Khurshid Khalid</w:t>
            </w:r>
          </w:p>
        </w:tc>
        <w:tc>
          <w:tcPr>
            <w:tcW w:w="414" w:type="pct"/>
          </w:tcPr>
          <w:p w:rsidR="00501B2B" w:rsidRDefault="00501B2B">
            <w:r>
              <w:t>78.468708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284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20245</w:t>
            </w:r>
          </w:p>
        </w:tc>
        <w:tc>
          <w:tcPr>
            <w:tcW w:w="594" w:type="pct"/>
          </w:tcPr>
          <w:p w:rsidR="00501B2B" w:rsidRDefault="00501B2B">
            <w:r>
              <w:t>Kanwal Dilshad</w:t>
            </w:r>
          </w:p>
        </w:tc>
        <w:tc>
          <w:tcPr>
            <w:tcW w:w="624" w:type="pct"/>
          </w:tcPr>
          <w:p w:rsidR="00501B2B" w:rsidRDefault="00501B2B">
            <w:r>
              <w:t>103724-P</w:t>
            </w:r>
          </w:p>
        </w:tc>
        <w:tc>
          <w:tcPr>
            <w:tcW w:w="506" w:type="pct"/>
          </w:tcPr>
          <w:p w:rsidR="00501B2B" w:rsidRDefault="00501B2B">
            <w:r>
              <w:t>Muhammad Dilshad</w:t>
            </w:r>
          </w:p>
        </w:tc>
        <w:tc>
          <w:tcPr>
            <w:tcW w:w="414" w:type="pct"/>
          </w:tcPr>
          <w:p w:rsidR="00501B2B" w:rsidRDefault="00501B2B">
            <w:r>
              <w:t>77.475</w:t>
            </w:r>
          </w:p>
        </w:tc>
        <w:tc>
          <w:tcPr>
            <w:tcW w:w="415" w:type="pct"/>
          </w:tcPr>
          <w:p w:rsidR="00501B2B" w:rsidRDefault="00501B2B">
            <w:r>
              <w:t>18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285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2039</w:t>
            </w:r>
          </w:p>
        </w:tc>
        <w:tc>
          <w:tcPr>
            <w:tcW w:w="594" w:type="pct"/>
          </w:tcPr>
          <w:p w:rsidR="00501B2B" w:rsidRDefault="00501B2B">
            <w:r>
              <w:t>Sahar Bano</w:t>
            </w:r>
          </w:p>
        </w:tc>
        <w:tc>
          <w:tcPr>
            <w:tcW w:w="624" w:type="pct"/>
          </w:tcPr>
          <w:p w:rsidR="00501B2B" w:rsidRDefault="00501B2B">
            <w:r>
              <w:t>96887-P</w:t>
            </w:r>
          </w:p>
        </w:tc>
        <w:tc>
          <w:tcPr>
            <w:tcW w:w="506" w:type="pct"/>
          </w:tcPr>
          <w:p w:rsidR="00501B2B" w:rsidRDefault="00501B2B">
            <w:r>
              <w:t>Muhammad Arshad</w:t>
            </w:r>
          </w:p>
        </w:tc>
        <w:tc>
          <w:tcPr>
            <w:tcW w:w="414" w:type="pct"/>
          </w:tcPr>
          <w:p w:rsidR="00501B2B" w:rsidRDefault="00501B2B">
            <w:r>
              <w:t>77.4625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286</w:t>
            </w:r>
          </w:p>
        </w:tc>
        <w:tc>
          <w:tcPr>
            <w:tcW w:w="173" w:type="pct"/>
          </w:tcPr>
          <w:p w:rsidR="00501B2B" w:rsidRDefault="00501B2B">
            <w:r>
              <w:t>5</w:t>
            </w:r>
          </w:p>
        </w:tc>
        <w:tc>
          <w:tcPr>
            <w:tcW w:w="377" w:type="pct"/>
          </w:tcPr>
          <w:p w:rsidR="00501B2B" w:rsidRDefault="00501B2B">
            <w:r>
              <w:t>17022</w:t>
            </w:r>
          </w:p>
        </w:tc>
        <w:tc>
          <w:tcPr>
            <w:tcW w:w="594" w:type="pct"/>
          </w:tcPr>
          <w:p w:rsidR="00501B2B" w:rsidRDefault="00501B2B">
            <w:r>
              <w:t>Momna Rana</w:t>
            </w:r>
          </w:p>
        </w:tc>
        <w:tc>
          <w:tcPr>
            <w:tcW w:w="624" w:type="pct"/>
          </w:tcPr>
          <w:p w:rsidR="00501B2B" w:rsidRDefault="00501B2B">
            <w:r>
              <w:t>106012-P</w:t>
            </w:r>
          </w:p>
        </w:tc>
        <w:tc>
          <w:tcPr>
            <w:tcW w:w="506" w:type="pct"/>
          </w:tcPr>
          <w:p w:rsidR="00501B2B" w:rsidRDefault="00501B2B">
            <w:r>
              <w:t>Rana Saif Ullah</w:t>
            </w:r>
          </w:p>
        </w:tc>
        <w:tc>
          <w:tcPr>
            <w:tcW w:w="414" w:type="pct"/>
          </w:tcPr>
          <w:p w:rsidR="00501B2B" w:rsidRDefault="00501B2B">
            <w:r>
              <w:t>76.608333</w:t>
            </w:r>
          </w:p>
        </w:tc>
        <w:tc>
          <w:tcPr>
            <w:tcW w:w="415" w:type="pct"/>
          </w:tcPr>
          <w:p w:rsidR="00501B2B" w:rsidRDefault="00501B2B">
            <w:r>
              <w:t>19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287</w:t>
            </w:r>
          </w:p>
        </w:tc>
        <w:tc>
          <w:tcPr>
            <w:tcW w:w="173" w:type="pct"/>
          </w:tcPr>
          <w:p w:rsidR="00501B2B" w:rsidRDefault="00501B2B">
            <w:r>
              <w:t>6</w:t>
            </w:r>
          </w:p>
        </w:tc>
        <w:tc>
          <w:tcPr>
            <w:tcW w:w="377" w:type="pct"/>
          </w:tcPr>
          <w:p w:rsidR="00501B2B" w:rsidRDefault="00501B2B">
            <w:r>
              <w:t>18961</w:t>
            </w:r>
          </w:p>
        </w:tc>
        <w:tc>
          <w:tcPr>
            <w:tcW w:w="594" w:type="pct"/>
          </w:tcPr>
          <w:p w:rsidR="00501B2B" w:rsidRDefault="00501B2B">
            <w:r>
              <w:t>Faisal Shahbaz</w:t>
            </w:r>
          </w:p>
        </w:tc>
        <w:tc>
          <w:tcPr>
            <w:tcW w:w="624" w:type="pct"/>
          </w:tcPr>
          <w:p w:rsidR="00501B2B" w:rsidRDefault="00501B2B">
            <w:r>
              <w:t>94629-P</w:t>
            </w:r>
          </w:p>
        </w:tc>
        <w:tc>
          <w:tcPr>
            <w:tcW w:w="506" w:type="pct"/>
          </w:tcPr>
          <w:p w:rsidR="00501B2B" w:rsidRDefault="00501B2B">
            <w:r>
              <w:t>Muhammad Shahb</w:t>
            </w:r>
            <w:r>
              <w:lastRenderedPageBreak/>
              <w:t>az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76.0875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 xml:space="preserve">Mayo Hospital, </w:t>
            </w:r>
            <w:r>
              <w:lastRenderedPageBreak/>
              <w:t>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288</w:t>
            </w:r>
          </w:p>
        </w:tc>
        <w:tc>
          <w:tcPr>
            <w:tcW w:w="173" w:type="pct"/>
          </w:tcPr>
          <w:p w:rsidR="00501B2B" w:rsidRDefault="00501B2B">
            <w:r>
              <w:t>7</w:t>
            </w:r>
          </w:p>
        </w:tc>
        <w:tc>
          <w:tcPr>
            <w:tcW w:w="377" w:type="pct"/>
          </w:tcPr>
          <w:p w:rsidR="00501B2B" w:rsidRDefault="00501B2B">
            <w:r>
              <w:t>16925</w:t>
            </w:r>
          </w:p>
        </w:tc>
        <w:tc>
          <w:tcPr>
            <w:tcW w:w="594" w:type="pct"/>
          </w:tcPr>
          <w:p w:rsidR="00501B2B" w:rsidRDefault="00501B2B">
            <w:r>
              <w:t>Muhammad Shaheryar</w:t>
            </w:r>
          </w:p>
        </w:tc>
        <w:tc>
          <w:tcPr>
            <w:tcW w:w="624" w:type="pct"/>
          </w:tcPr>
          <w:p w:rsidR="00501B2B" w:rsidRDefault="00501B2B">
            <w:r>
              <w:t>102731-p</w:t>
            </w:r>
          </w:p>
        </w:tc>
        <w:tc>
          <w:tcPr>
            <w:tcW w:w="506" w:type="pct"/>
          </w:tcPr>
          <w:p w:rsidR="00501B2B" w:rsidRDefault="00501B2B">
            <w:r>
              <w:t>Abdul sattar</w:t>
            </w:r>
          </w:p>
        </w:tc>
        <w:tc>
          <w:tcPr>
            <w:tcW w:w="414" w:type="pct"/>
          </w:tcPr>
          <w:p w:rsidR="00501B2B" w:rsidRDefault="00501B2B">
            <w:r>
              <w:t>76.033333</w:t>
            </w:r>
          </w:p>
        </w:tc>
        <w:tc>
          <w:tcPr>
            <w:tcW w:w="415" w:type="pct"/>
          </w:tcPr>
          <w:p w:rsidR="00501B2B" w:rsidRDefault="00501B2B">
            <w:r>
              <w:t>20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289</w:t>
            </w:r>
          </w:p>
        </w:tc>
        <w:tc>
          <w:tcPr>
            <w:tcW w:w="173" w:type="pct"/>
          </w:tcPr>
          <w:p w:rsidR="00501B2B" w:rsidRDefault="00501B2B">
            <w:r>
              <w:t>8</w:t>
            </w:r>
          </w:p>
        </w:tc>
        <w:tc>
          <w:tcPr>
            <w:tcW w:w="377" w:type="pct"/>
          </w:tcPr>
          <w:p w:rsidR="00501B2B" w:rsidRDefault="00501B2B">
            <w:r>
              <w:t>7456</w:t>
            </w:r>
          </w:p>
        </w:tc>
        <w:tc>
          <w:tcPr>
            <w:tcW w:w="594" w:type="pct"/>
          </w:tcPr>
          <w:p w:rsidR="00501B2B" w:rsidRDefault="00501B2B">
            <w:r>
              <w:t>Zaid Aslam</w:t>
            </w:r>
          </w:p>
        </w:tc>
        <w:tc>
          <w:tcPr>
            <w:tcW w:w="624" w:type="pct"/>
          </w:tcPr>
          <w:p w:rsidR="00501B2B" w:rsidRDefault="00501B2B">
            <w:r>
              <w:t>93937-p</w:t>
            </w:r>
          </w:p>
        </w:tc>
        <w:tc>
          <w:tcPr>
            <w:tcW w:w="506" w:type="pct"/>
          </w:tcPr>
          <w:p w:rsidR="00501B2B" w:rsidRDefault="00501B2B">
            <w:r>
              <w:t>Muhammad Aslam</w:t>
            </w:r>
          </w:p>
        </w:tc>
        <w:tc>
          <w:tcPr>
            <w:tcW w:w="414" w:type="pct"/>
          </w:tcPr>
          <w:p w:rsidR="00501B2B" w:rsidRDefault="00501B2B">
            <w:r>
              <w:t>75.870833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290</w:t>
            </w:r>
          </w:p>
        </w:tc>
        <w:tc>
          <w:tcPr>
            <w:tcW w:w="173" w:type="pct"/>
          </w:tcPr>
          <w:p w:rsidR="00501B2B" w:rsidRDefault="00501B2B">
            <w:r>
              <w:t>9</w:t>
            </w:r>
          </w:p>
        </w:tc>
        <w:tc>
          <w:tcPr>
            <w:tcW w:w="377" w:type="pct"/>
          </w:tcPr>
          <w:p w:rsidR="00501B2B" w:rsidRDefault="00501B2B">
            <w:r>
              <w:t>7498</w:t>
            </w:r>
          </w:p>
        </w:tc>
        <w:tc>
          <w:tcPr>
            <w:tcW w:w="594" w:type="pct"/>
          </w:tcPr>
          <w:p w:rsidR="00501B2B" w:rsidRDefault="00501B2B">
            <w:r>
              <w:t>Atifshahzad</w:t>
            </w:r>
          </w:p>
        </w:tc>
        <w:tc>
          <w:tcPr>
            <w:tcW w:w="624" w:type="pct"/>
          </w:tcPr>
          <w:p w:rsidR="00501B2B" w:rsidRDefault="00501B2B">
            <w:r>
              <w:t>93936-p</w:t>
            </w:r>
          </w:p>
        </w:tc>
        <w:tc>
          <w:tcPr>
            <w:tcW w:w="506" w:type="pct"/>
          </w:tcPr>
          <w:p w:rsidR="00501B2B" w:rsidRDefault="00501B2B">
            <w:r>
              <w:t>Muhammad Mansha</w:t>
            </w:r>
          </w:p>
        </w:tc>
        <w:tc>
          <w:tcPr>
            <w:tcW w:w="414" w:type="pct"/>
          </w:tcPr>
          <w:p w:rsidR="00501B2B" w:rsidRDefault="00501B2B">
            <w:r>
              <w:t>75.779167</w:t>
            </w:r>
          </w:p>
        </w:tc>
        <w:tc>
          <w:tcPr>
            <w:tcW w:w="415" w:type="pct"/>
          </w:tcPr>
          <w:p w:rsidR="00501B2B" w:rsidRDefault="00501B2B">
            <w:r>
              <w:t>19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291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17375</w:t>
            </w:r>
          </w:p>
        </w:tc>
        <w:tc>
          <w:tcPr>
            <w:tcW w:w="594" w:type="pct"/>
          </w:tcPr>
          <w:p w:rsidR="00501B2B" w:rsidRDefault="00501B2B">
            <w:r>
              <w:t>Muhammad Mudassir Amin Shah</w:t>
            </w:r>
          </w:p>
        </w:tc>
        <w:tc>
          <w:tcPr>
            <w:tcW w:w="624" w:type="pct"/>
          </w:tcPr>
          <w:p w:rsidR="00501B2B" w:rsidRDefault="00501B2B">
            <w:r>
              <w:t>107566-P</w:t>
            </w:r>
          </w:p>
        </w:tc>
        <w:tc>
          <w:tcPr>
            <w:tcW w:w="506" w:type="pct"/>
          </w:tcPr>
          <w:p w:rsidR="00501B2B" w:rsidRDefault="00501B2B">
            <w:r>
              <w:t>Muhammad Amin Shah</w:t>
            </w:r>
          </w:p>
        </w:tc>
        <w:tc>
          <w:tcPr>
            <w:tcW w:w="414" w:type="pct"/>
          </w:tcPr>
          <w:p w:rsidR="00501B2B" w:rsidRDefault="00501B2B">
            <w:r>
              <w:t>81.741666</w:t>
            </w:r>
          </w:p>
        </w:tc>
        <w:tc>
          <w:tcPr>
            <w:tcW w:w="415" w:type="pct"/>
          </w:tcPr>
          <w:p w:rsidR="00501B2B" w:rsidRDefault="00501B2B">
            <w:r>
              <w:t>9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292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5928</w:t>
            </w:r>
          </w:p>
        </w:tc>
        <w:tc>
          <w:tcPr>
            <w:tcW w:w="594" w:type="pct"/>
          </w:tcPr>
          <w:p w:rsidR="00501B2B" w:rsidRDefault="00501B2B">
            <w:r>
              <w:t>Ashiq Hussain</w:t>
            </w:r>
          </w:p>
        </w:tc>
        <w:tc>
          <w:tcPr>
            <w:tcW w:w="624" w:type="pct"/>
          </w:tcPr>
          <w:p w:rsidR="00501B2B" w:rsidRDefault="00501B2B">
            <w:r>
              <w:t>107418-P</w:t>
            </w:r>
          </w:p>
        </w:tc>
        <w:tc>
          <w:tcPr>
            <w:tcW w:w="506" w:type="pct"/>
          </w:tcPr>
          <w:p w:rsidR="00501B2B" w:rsidRDefault="00501B2B">
            <w:r>
              <w:t>Jummah Khan</w:t>
            </w:r>
          </w:p>
        </w:tc>
        <w:tc>
          <w:tcPr>
            <w:tcW w:w="414" w:type="pct"/>
          </w:tcPr>
          <w:p w:rsidR="00501B2B" w:rsidRDefault="00501B2B">
            <w:r>
              <w:t>79.008333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293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4022</w:t>
            </w:r>
          </w:p>
        </w:tc>
        <w:tc>
          <w:tcPr>
            <w:tcW w:w="594" w:type="pct"/>
          </w:tcPr>
          <w:p w:rsidR="00501B2B" w:rsidRDefault="00501B2B">
            <w:r>
              <w:t>Rabia Shaukat</w:t>
            </w:r>
          </w:p>
        </w:tc>
        <w:tc>
          <w:tcPr>
            <w:tcW w:w="624" w:type="pct"/>
          </w:tcPr>
          <w:p w:rsidR="00501B2B" w:rsidRDefault="00501B2B">
            <w:r>
              <w:t>98016-P</w:t>
            </w:r>
          </w:p>
        </w:tc>
        <w:tc>
          <w:tcPr>
            <w:tcW w:w="506" w:type="pct"/>
          </w:tcPr>
          <w:p w:rsidR="00501B2B" w:rsidRDefault="00501B2B">
            <w:r>
              <w:t>Shaukat Ali</w:t>
            </w:r>
          </w:p>
        </w:tc>
        <w:tc>
          <w:tcPr>
            <w:tcW w:w="414" w:type="pct"/>
          </w:tcPr>
          <w:p w:rsidR="00501B2B" w:rsidRDefault="00501B2B">
            <w:r>
              <w:t>78.504167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294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7976</w:t>
            </w:r>
          </w:p>
        </w:tc>
        <w:tc>
          <w:tcPr>
            <w:tcW w:w="594" w:type="pct"/>
          </w:tcPr>
          <w:p w:rsidR="00501B2B" w:rsidRDefault="00501B2B">
            <w:r>
              <w:t>Rida Fatima</w:t>
            </w:r>
          </w:p>
        </w:tc>
        <w:tc>
          <w:tcPr>
            <w:tcW w:w="624" w:type="pct"/>
          </w:tcPr>
          <w:p w:rsidR="00501B2B" w:rsidRDefault="00501B2B">
            <w:r>
              <w:t>109847-P</w:t>
            </w:r>
          </w:p>
        </w:tc>
        <w:tc>
          <w:tcPr>
            <w:tcW w:w="506" w:type="pct"/>
          </w:tcPr>
          <w:p w:rsidR="00501B2B" w:rsidRDefault="00501B2B">
            <w:r>
              <w:t>SYED HASSAN MEHMOOD SHAH</w:t>
            </w:r>
          </w:p>
        </w:tc>
        <w:tc>
          <w:tcPr>
            <w:tcW w:w="414" w:type="pct"/>
          </w:tcPr>
          <w:p w:rsidR="00501B2B" w:rsidRDefault="00501B2B">
            <w:r>
              <w:t>78.341667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295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15692</w:t>
            </w:r>
          </w:p>
        </w:tc>
        <w:tc>
          <w:tcPr>
            <w:tcW w:w="594" w:type="pct"/>
          </w:tcPr>
          <w:p w:rsidR="00501B2B" w:rsidRDefault="00501B2B">
            <w:r>
              <w:t>Jamshaid Alam</w:t>
            </w:r>
          </w:p>
        </w:tc>
        <w:tc>
          <w:tcPr>
            <w:tcW w:w="624" w:type="pct"/>
          </w:tcPr>
          <w:p w:rsidR="00501B2B" w:rsidRDefault="00501B2B">
            <w:r>
              <w:t>95044-P</w:t>
            </w:r>
          </w:p>
        </w:tc>
        <w:tc>
          <w:tcPr>
            <w:tcW w:w="506" w:type="pct"/>
          </w:tcPr>
          <w:p w:rsidR="00501B2B" w:rsidRDefault="00501B2B">
            <w:r>
              <w:t>M.Alam</w:t>
            </w:r>
          </w:p>
        </w:tc>
        <w:tc>
          <w:tcPr>
            <w:tcW w:w="414" w:type="pct"/>
          </w:tcPr>
          <w:p w:rsidR="00501B2B" w:rsidRDefault="00501B2B">
            <w:r>
              <w:t>75.295833</w:t>
            </w:r>
          </w:p>
        </w:tc>
        <w:tc>
          <w:tcPr>
            <w:tcW w:w="415" w:type="pct"/>
          </w:tcPr>
          <w:p w:rsidR="00501B2B" w:rsidRDefault="00501B2B">
            <w:r>
              <w:t>73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296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18100</w:t>
            </w:r>
          </w:p>
        </w:tc>
        <w:tc>
          <w:tcPr>
            <w:tcW w:w="594" w:type="pct"/>
          </w:tcPr>
          <w:p w:rsidR="00501B2B" w:rsidRDefault="00501B2B">
            <w:r>
              <w:t>Muhammad Qaiser</w:t>
            </w:r>
          </w:p>
        </w:tc>
        <w:tc>
          <w:tcPr>
            <w:tcW w:w="624" w:type="pct"/>
          </w:tcPr>
          <w:p w:rsidR="00501B2B" w:rsidRDefault="00501B2B">
            <w:r>
              <w:t>102029-P</w:t>
            </w:r>
          </w:p>
        </w:tc>
        <w:tc>
          <w:tcPr>
            <w:tcW w:w="506" w:type="pct"/>
          </w:tcPr>
          <w:p w:rsidR="00501B2B" w:rsidRDefault="00501B2B">
            <w:r>
              <w:t>Muhammad Umar</w:t>
            </w:r>
          </w:p>
        </w:tc>
        <w:tc>
          <w:tcPr>
            <w:tcW w:w="414" w:type="pct"/>
          </w:tcPr>
          <w:p w:rsidR="00501B2B" w:rsidRDefault="00501B2B">
            <w:r>
              <w:t>75.0375</w:t>
            </w:r>
          </w:p>
        </w:tc>
        <w:tc>
          <w:tcPr>
            <w:tcW w:w="415" w:type="pct"/>
          </w:tcPr>
          <w:p w:rsidR="00501B2B" w:rsidRDefault="00501B2B">
            <w:r>
              <w:t>36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297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21109</w:t>
            </w:r>
          </w:p>
        </w:tc>
        <w:tc>
          <w:tcPr>
            <w:tcW w:w="594" w:type="pct"/>
          </w:tcPr>
          <w:p w:rsidR="00501B2B" w:rsidRDefault="00501B2B">
            <w:r>
              <w:t xml:space="preserve">Muhammad Hassan </w:t>
            </w:r>
            <w:r>
              <w:lastRenderedPageBreak/>
              <w:t>Haider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98207-P</w:t>
            </w:r>
          </w:p>
        </w:tc>
        <w:tc>
          <w:tcPr>
            <w:tcW w:w="506" w:type="pct"/>
          </w:tcPr>
          <w:p w:rsidR="00501B2B" w:rsidRDefault="00501B2B">
            <w:r>
              <w:t>khadim hussai</w:t>
            </w:r>
            <w:r>
              <w:lastRenderedPageBreak/>
              <w:t>n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79.291489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 xml:space="preserve">Services Hospital, </w:t>
            </w:r>
            <w:r>
              <w:lastRenderedPageBreak/>
              <w:t>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298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4228</w:t>
            </w:r>
          </w:p>
        </w:tc>
        <w:tc>
          <w:tcPr>
            <w:tcW w:w="594" w:type="pct"/>
          </w:tcPr>
          <w:p w:rsidR="00501B2B" w:rsidRDefault="00501B2B">
            <w:r>
              <w:t>Kashif Imran</w:t>
            </w:r>
          </w:p>
        </w:tc>
        <w:tc>
          <w:tcPr>
            <w:tcW w:w="624" w:type="pct"/>
          </w:tcPr>
          <w:p w:rsidR="00501B2B" w:rsidRDefault="00501B2B">
            <w:r>
              <w:t>107053-P</w:t>
            </w:r>
          </w:p>
        </w:tc>
        <w:tc>
          <w:tcPr>
            <w:tcW w:w="506" w:type="pct"/>
          </w:tcPr>
          <w:p w:rsidR="00501B2B" w:rsidRDefault="00501B2B">
            <w:r>
              <w:t>Allah Ditta</w:t>
            </w:r>
          </w:p>
        </w:tc>
        <w:tc>
          <w:tcPr>
            <w:tcW w:w="414" w:type="pct"/>
          </w:tcPr>
          <w:p w:rsidR="00501B2B" w:rsidRDefault="00501B2B">
            <w:r>
              <w:t>78.725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299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16156</w:t>
            </w:r>
          </w:p>
        </w:tc>
        <w:tc>
          <w:tcPr>
            <w:tcW w:w="594" w:type="pct"/>
          </w:tcPr>
          <w:p w:rsidR="00501B2B" w:rsidRDefault="00501B2B">
            <w:r>
              <w:t>Atta Rasool</w:t>
            </w:r>
          </w:p>
        </w:tc>
        <w:tc>
          <w:tcPr>
            <w:tcW w:w="624" w:type="pct"/>
          </w:tcPr>
          <w:p w:rsidR="00501B2B" w:rsidRDefault="00501B2B">
            <w:r>
              <w:t>107010-P</w:t>
            </w:r>
          </w:p>
        </w:tc>
        <w:tc>
          <w:tcPr>
            <w:tcW w:w="506" w:type="pct"/>
          </w:tcPr>
          <w:p w:rsidR="00501B2B" w:rsidRDefault="00501B2B">
            <w:r>
              <w:t>Koroo</w:t>
            </w:r>
          </w:p>
        </w:tc>
        <w:tc>
          <w:tcPr>
            <w:tcW w:w="414" w:type="pct"/>
          </w:tcPr>
          <w:p w:rsidR="00501B2B" w:rsidRDefault="00501B2B">
            <w:r>
              <w:t>78.645833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300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1945</w:t>
            </w:r>
          </w:p>
        </w:tc>
        <w:tc>
          <w:tcPr>
            <w:tcW w:w="594" w:type="pct"/>
          </w:tcPr>
          <w:p w:rsidR="00501B2B" w:rsidRDefault="00501B2B">
            <w:r>
              <w:t>Mamoona Shabir</w:t>
            </w:r>
          </w:p>
        </w:tc>
        <w:tc>
          <w:tcPr>
            <w:tcW w:w="624" w:type="pct"/>
          </w:tcPr>
          <w:p w:rsidR="00501B2B" w:rsidRDefault="00501B2B">
            <w:r>
              <w:t>93396-P</w:t>
            </w:r>
          </w:p>
        </w:tc>
        <w:tc>
          <w:tcPr>
            <w:tcW w:w="506" w:type="pct"/>
          </w:tcPr>
          <w:p w:rsidR="00501B2B" w:rsidRDefault="00501B2B">
            <w:r>
              <w:t>Shabir Ahmed</w:t>
            </w:r>
          </w:p>
        </w:tc>
        <w:tc>
          <w:tcPr>
            <w:tcW w:w="414" w:type="pct"/>
          </w:tcPr>
          <w:p w:rsidR="00501B2B" w:rsidRDefault="00501B2B">
            <w:r>
              <w:t>78.25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301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3779</w:t>
            </w:r>
          </w:p>
        </w:tc>
        <w:tc>
          <w:tcPr>
            <w:tcW w:w="594" w:type="pct"/>
          </w:tcPr>
          <w:p w:rsidR="00501B2B" w:rsidRDefault="00501B2B">
            <w:r>
              <w:t>Hafiza Ameema Saleem</w:t>
            </w:r>
          </w:p>
        </w:tc>
        <w:tc>
          <w:tcPr>
            <w:tcW w:w="624" w:type="pct"/>
          </w:tcPr>
          <w:p w:rsidR="00501B2B" w:rsidRDefault="00501B2B">
            <w:r>
              <w:t>109806-P</w:t>
            </w:r>
          </w:p>
        </w:tc>
        <w:tc>
          <w:tcPr>
            <w:tcW w:w="506" w:type="pct"/>
          </w:tcPr>
          <w:p w:rsidR="00501B2B" w:rsidRDefault="00501B2B">
            <w:r>
              <w:t>Muhammad Saleem</w:t>
            </w:r>
          </w:p>
        </w:tc>
        <w:tc>
          <w:tcPr>
            <w:tcW w:w="414" w:type="pct"/>
          </w:tcPr>
          <w:p w:rsidR="00501B2B" w:rsidRDefault="00501B2B">
            <w:r>
              <w:t>78.206667</w:t>
            </w:r>
          </w:p>
        </w:tc>
        <w:tc>
          <w:tcPr>
            <w:tcW w:w="415" w:type="pct"/>
          </w:tcPr>
          <w:p w:rsidR="00501B2B" w:rsidRDefault="00501B2B">
            <w:r>
              <w:t>25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302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7558</w:t>
            </w:r>
          </w:p>
        </w:tc>
        <w:tc>
          <w:tcPr>
            <w:tcW w:w="594" w:type="pct"/>
          </w:tcPr>
          <w:p w:rsidR="00501B2B" w:rsidRDefault="00501B2B">
            <w:r>
              <w:t>Amna Rafaqat</w:t>
            </w:r>
          </w:p>
        </w:tc>
        <w:tc>
          <w:tcPr>
            <w:tcW w:w="624" w:type="pct"/>
          </w:tcPr>
          <w:p w:rsidR="00501B2B" w:rsidRDefault="00501B2B">
            <w:r>
              <w:t>101900-P</w:t>
            </w:r>
          </w:p>
        </w:tc>
        <w:tc>
          <w:tcPr>
            <w:tcW w:w="506" w:type="pct"/>
          </w:tcPr>
          <w:p w:rsidR="00501B2B" w:rsidRDefault="00501B2B">
            <w:r>
              <w:t>Rafaqat Sameed</w:t>
            </w:r>
          </w:p>
        </w:tc>
        <w:tc>
          <w:tcPr>
            <w:tcW w:w="414" w:type="pct"/>
          </w:tcPr>
          <w:p w:rsidR="00501B2B" w:rsidRDefault="00501B2B">
            <w:r>
              <w:t>77.449333</w:t>
            </w:r>
          </w:p>
        </w:tc>
        <w:tc>
          <w:tcPr>
            <w:tcW w:w="415" w:type="pct"/>
          </w:tcPr>
          <w:p w:rsidR="00501B2B" w:rsidRDefault="00501B2B">
            <w:r>
              <w:t>11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303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2088</w:t>
            </w:r>
          </w:p>
        </w:tc>
        <w:tc>
          <w:tcPr>
            <w:tcW w:w="594" w:type="pct"/>
          </w:tcPr>
          <w:p w:rsidR="00501B2B" w:rsidRDefault="00501B2B">
            <w:r>
              <w:t>Tauqeer Hussain</w:t>
            </w:r>
          </w:p>
        </w:tc>
        <w:tc>
          <w:tcPr>
            <w:tcW w:w="624" w:type="pct"/>
          </w:tcPr>
          <w:p w:rsidR="00501B2B" w:rsidRDefault="00501B2B">
            <w:r>
              <w:t>94136-P</w:t>
            </w:r>
          </w:p>
        </w:tc>
        <w:tc>
          <w:tcPr>
            <w:tcW w:w="506" w:type="pct"/>
          </w:tcPr>
          <w:p w:rsidR="00501B2B" w:rsidRDefault="00501B2B">
            <w:r>
              <w:t>Ashiq Hussain</w:t>
            </w:r>
          </w:p>
        </w:tc>
        <w:tc>
          <w:tcPr>
            <w:tcW w:w="414" w:type="pct"/>
          </w:tcPr>
          <w:p w:rsidR="00501B2B" w:rsidRDefault="00501B2B">
            <w:r>
              <w:t>75.806667</w:t>
            </w:r>
          </w:p>
        </w:tc>
        <w:tc>
          <w:tcPr>
            <w:tcW w:w="415" w:type="pct"/>
          </w:tcPr>
          <w:p w:rsidR="00501B2B" w:rsidRDefault="00501B2B">
            <w:r>
              <w:t>11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304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6230</w:t>
            </w:r>
          </w:p>
        </w:tc>
        <w:tc>
          <w:tcPr>
            <w:tcW w:w="594" w:type="pct"/>
          </w:tcPr>
          <w:p w:rsidR="00501B2B" w:rsidRDefault="00501B2B">
            <w:r>
              <w:t>Raheel Inayat</w:t>
            </w:r>
          </w:p>
        </w:tc>
        <w:tc>
          <w:tcPr>
            <w:tcW w:w="624" w:type="pct"/>
          </w:tcPr>
          <w:p w:rsidR="00501B2B" w:rsidRDefault="00501B2B">
            <w:r>
              <w:t>94552-P</w:t>
            </w:r>
          </w:p>
        </w:tc>
        <w:tc>
          <w:tcPr>
            <w:tcW w:w="506" w:type="pct"/>
          </w:tcPr>
          <w:p w:rsidR="00501B2B" w:rsidRDefault="00501B2B">
            <w:r>
              <w:t>Inayatullah Khan</w:t>
            </w:r>
          </w:p>
        </w:tc>
        <w:tc>
          <w:tcPr>
            <w:tcW w:w="414" w:type="pct"/>
          </w:tcPr>
          <w:p w:rsidR="00501B2B" w:rsidRDefault="00501B2B">
            <w:r>
              <w:t>75.2125</w:t>
            </w:r>
          </w:p>
        </w:tc>
        <w:tc>
          <w:tcPr>
            <w:tcW w:w="415" w:type="pct"/>
          </w:tcPr>
          <w:p w:rsidR="00501B2B" w:rsidRDefault="00501B2B">
            <w:r>
              <w:t>51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305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16649</w:t>
            </w:r>
          </w:p>
        </w:tc>
        <w:tc>
          <w:tcPr>
            <w:tcW w:w="594" w:type="pct"/>
          </w:tcPr>
          <w:p w:rsidR="00501B2B" w:rsidRDefault="00501B2B">
            <w:r>
              <w:t>Asim Habib</w:t>
            </w:r>
          </w:p>
        </w:tc>
        <w:tc>
          <w:tcPr>
            <w:tcW w:w="624" w:type="pct"/>
          </w:tcPr>
          <w:p w:rsidR="00501B2B" w:rsidRDefault="00501B2B">
            <w:r>
              <w:t>95956-P</w:t>
            </w:r>
          </w:p>
        </w:tc>
        <w:tc>
          <w:tcPr>
            <w:tcW w:w="506" w:type="pct"/>
          </w:tcPr>
          <w:p w:rsidR="00501B2B" w:rsidRDefault="00501B2B">
            <w:r>
              <w:t>Malik Habib Ullah</w:t>
            </w:r>
          </w:p>
        </w:tc>
        <w:tc>
          <w:tcPr>
            <w:tcW w:w="414" w:type="pct"/>
          </w:tcPr>
          <w:p w:rsidR="00501B2B" w:rsidRDefault="00501B2B">
            <w:r>
              <w:t>75.054167</w:t>
            </w:r>
          </w:p>
        </w:tc>
        <w:tc>
          <w:tcPr>
            <w:tcW w:w="415" w:type="pct"/>
          </w:tcPr>
          <w:p w:rsidR="00501B2B" w:rsidRDefault="00501B2B">
            <w:r>
              <w:t>23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306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2983</w:t>
            </w:r>
          </w:p>
        </w:tc>
        <w:tc>
          <w:tcPr>
            <w:tcW w:w="594" w:type="pct"/>
          </w:tcPr>
          <w:p w:rsidR="00501B2B" w:rsidRDefault="00501B2B">
            <w:r>
              <w:t>Ehsan Ul  Haq</w:t>
            </w:r>
          </w:p>
        </w:tc>
        <w:tc>
          <w:tcPr>
            <w:tcW w:w="624" w:type="pct"/>
          </w:tcPr>
          <w:p w:rsidR="00501B2B" w:rsidRDefault="00501B2B">
            <w:r>
              <w:t>98548-P</w:t>
            </w:r>
          </w:p>
        </w:tc>
        <w:tc>
          <w:tcPr>
            <w:tcW w:w="506" w:type="pct"/>
          </w:tcPr>
          <w:p w:rsidR="00501B2B" w:rsidRDefault="00501B2B">
            <w:r>
              <w:t>Nazeer Ahmed</w:t>
            </w:r>
          </w:p>
        </w:tc>
        <w:tc>
          <w:tcPr>
            <w:tcW w:w="414" w:type="pct"/>
          </w:tcPr>
          <w:p w:rsidR="00501B2B" w:rsidRDefault="00501B2B">
            <w:r>
              <w:t>75.034783</w:t>
            </w:r>
          </w:p>
        </w:tc>
        <w:tc>
          <w:tcPr>
            <w:tcW w:w="415" w:type="pct"/>
          </w:tcPr>
          <w:p w:rsidR="00501B2B" w:rsidRDefault="00501B2B">
            <w:r>
              <w:t>16</w:t>
            </w:r>
          </w:p>
        </w:tc>
        <w:tc>
          <w:tcPr>
            <w:tcW w:w="713" w:type="pct"/>
          </w:tcPr>
          <w:p w:rsidR="00501B2B" w:rsidRDefault="00501B2B">
            <w:r>
              <w:t>Medicine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307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7669</w:t>
            </w:r>
          </w:p>
        </w:tc>
        <w:tc>
          <w:tcPr>
            <w:tcW w:w="594" w:type="pct"/>
          </w:tcPr>
          <w:p w:rsidR="00501B2B" w:rsidRDefault="00501B2B">
            <w:r>
              <w:t>Iqra Tanveer</w:t>
            </w:r>
          </w:p>
        </w:tc>
        <w:tc>
          <w:tcPr>
            <w:tcW w:w="624" w:type="pct"/>
          </w:tcPr>
          <w:p w:rsidR="00501B2B" w:rsidRDefault="00501B2B">
            <w:r>
              <w:t>103229-p</w:t>
            </w:r>
          </w:p>
        </w:tc>
        <w:tc>
          <w:tcPr>
            <w:tcW w:w="506" w:type="pct"/>
          </w:tcPr>
          <w:p w:rsidR="00501B2B" w:rsidRDefault="00501B2B">
            <w:r>
              <w:t>CHAUDARY TANVEER HUSSAIN</w:t>
            </w:r>
          </w:p>
        </w:tc>
        <w:tc>
          <w:tcPr>
            <w:tcW w:w="414" w:type="pct"/>
          </w:tcPr>
          <w:p w:rsidR="00501B2B" w:rsidRDefault="00501B2B">
            <w:r>
              <w:t>79.466667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Nephrology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308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21544</w:t>
            </w:r>
          </w:p>
        </w:tc>
        <w:tc>
          <w:tcPr>
            <w:tcW w:w="594" w:type="pct"/>
          </w:tcPr>
          <w:p w:rsidR="00501B2B" w:rsidRDefault="00501B2B">
            <w:r>
              <w:t>Farah Zeen</w:t>
            </w:r>
          </w:p>
        </w:tc>
        <w:tc>
          <w:tcPr>
            <w:tcW w:w="624" w:type="pct"/>
          </w:tcPr>
          <w:p w:rsidR="00501B2B" w:rsidRDefault="00501B2B">
            <w:r>
              <w:t>105534-p</w:t>
            </w:r>
          </w:p>
        </w:tc>
        <w:tc>
          <w:tcPr>
            <w:tcW w:w="506" w:type="pct"/>
          </w:tcPr>
          <w:p w:rsidR="00501B2B" w:rsidRDefault="00501B2B">
            <w:r>
              <w:t>Usman akhtar</w:t>
            </w:r>
          </w:p>
        </w:tc>
        <w:tc>
          <w:tcPr>
            <w:tcW w:w="414" w:type="pct"/>
          </w:tcPr>
          <w:p w:rsidR="00501B2B" w:rsidRDefault="00501B2B">
            <w:r>
              <w:t>82.5875</w:t>
            </w:r>
          </w:p>
        </w:tc>
        <w:tc>
          <w:tcPr>
            <w:tcW w:w="415" w:type="pct"/>
          </w:tcPr>
          <w:p w:rsidR="00501B2B" w:rsidRDefault="00501B2B">
            <w:r>
              <w:t>14</w:t>
            </w:r>
          </w:p>
        </w:tc>
        <w:tc>
          <w:tcPr>
            <w:tcW w:w="713" w:type="pct"/>
          </w:tcPr>
          <w:p w:rsidR="00501B2B" w:rsidRDefault="00501B2B">
            <w:r>
              <w:t>Nephrology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309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7099</w:t>
            </w:r>
          </w:p>
        </w:tc>
        <w:tc>
          <w:tcPr>
            <w:tcW w:w="594" w:type="pct"/>
          </w:tcPr>
          <w:p w:rsidR="00501B2B" w:rsidRDefault="00501B2B">
            <w:r>
              <w:t>Muhammad Hamza Siddiqui</w:t>
            </w:r>
          </w:p>
        </w:tc>
        <w:tc>
          <w:tcPr>
            <w:tcW w:w="624" w:type="pct"/>
          </w:tcPr>
          <w:p w:rsidR="00501B2B" w:rsidRDefault="00501B2B">
            <w:r>
              <w:t>105041-p</w:t>
            </w:r>
          </w:p>
        </w:tc>
        <w:tc>
          <w:tcPr>
            <w:tcW w:w="506" w:type="pct"/>
          </w:tcPr>
          <w:p w:rsidR="00501B2B" w:rsidRDefault="00501B2B">
            <w:r>
              <w:t>Muhammad Naseem Siddiqui</w:t>
            </w:r>
          </w:p>
        </w:tc>
        <w:tc>
          <w:tcPr>
            <w:tcW w:w="414" w:type="pct"/>
          </w:tcPr>
          <w:p w:rsidR="00501B2B" w:rsidRDefault="00501B2B">
            <w:r>
              <w:t>79.779167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Nephrology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310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5191</w:t>
            </w:r>
          </w:p>
        </w:tc>
        <w:tc>
          <w:tcPr>
            <w:tcW w:w="594" w:type="pct"/>
          </w:tcPr>
          <w:p w:rsidR="00501B2B" w:rsidRDefault="00501B2B">
            <w:r>
              <w:t>Muhammad Noaman Bashir</w:t>
            </w:r>
          </w:p>
        </w:tc>
        <w:tc>
          <w:tcPr>
            <w:tcW w:w="624" w:type="pct"/>
          </w:tcPr>
          <w:p w:rsidR="00501B2B" w:rsidRDefault="00501B2B">
            <w:r>
              <w:t>98147-P</w:t>
            </w:r>
          </w:p>
        </w:tc>
        <w:tc>
          <w:tcPr>
            <w:tcW w:w="506" w:type="pct"/>
          </w:tcPr>
          <w:p w:rsidR="00501B2B" w:rsidRDefault="00501B2B">
            <w:r>
              <w:t>Muhammad Bashir</w:t>
            </w:r>
          </w:p>
        </w:tc>
        <w:tc>
          <w:tcPr>
            <w:tcW w:w="414" w:type="pct"/>
          </w:tcPr>
          <w:p w:rsidR="00501B2B" w:rsidRDefault="00501B2B">
            <w:r>
              <w:t>76.875</w:t>
            </w:r>
          </w:p>
        </w:tc>
        <w:tc>
          <w:tcPr>
            <w:tcW w:w="415" w:type="pct"/>
          </w:tcPr>
          <w:p w:rsidR="00501B2B" w:rsidRDefault="00501B2B">
            <w:r>
              <w:t>12</w:t>
            </w:r>
          </w:p>
        </w:tc>
        <w:tc>
          <w:tcPr>
            <w:tcW w:w="713" w:type="pct"/>
          </w:tcPr>
          <w:p w:rsidR="00501B2B" w:rsidRDefault="00501B2B">
            <w:r>
              <w:t>Nephrology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311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5557</w:t>
            </w:r>
          </w:p>
        </w:tc>
        <w:tc>
          <w:tcPr>
            <w:tcW w:w="594" w:type="pct"/>
          </w:tcPr>
          <w:p w:rsidR="00501B2B" w:rsidRDefault="00501B2B">
            <w:r>
              <w:t>Usman Ali Shahid</w:t>
            </w:r>
          </w:p>
        </w:tc>
        <w:tc>
          <w:tcPr>
            <w:tcW w:w="624" w:type="pct"/>
          </w:tcPr>
          <w:p w:rsidR="00501B2B" w:rsidRDefault="00501B2B">
            <w:r>
              <w:t>101032-P</w:t>
            </w:r>
          </w:p>
        </w:tc>
        <w:tc>
          <w:tcPr>
            <w:tcW w:w="506" w:type="pct"/>
          </w:tcPr>
          <w:p w:rsidR="00501B2B" w:rsidRDefault="00501B2B">
            <w:r>
              <w:t>Karam Elahi Shahid</w:t>
            </w:r>
          </w:p>
        </w:tc>
        <w:tc>
          <w:tcPr>
            <w:tcW w:w="414" w:type="pct"/>
          </w:tcPr>
          <w:p w:rsidR="00501B2B" w:rsidRDefault="00501B2B">
            <w:r>
              <w:t>83.8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Nephrology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312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1127</w:t>
            </w:r>
          </w:p>
        </w:tc>
        <w:tc>
          <w:tcPr>
            <w:tcW w:w="594" w:type="pct"/>
          </w:tcPr>
          <w:p w:rsidR="00501B2B" w:rsidRDefault="00501B2B">
            <w:r>
              <w:t>Sheza Rauf</w:t>
            </w:r>
          </w:p>
        </w:tc>
        <w:tc>
          <w:tcPr>
            <w:tcW w:w="624" w:type="pct"/>
          </w:tcPr>
          <w:p w:rsidR="00501B2B" w:rsidRDefault="00501B2B">
            <w:r>
              <w:t>88974-P</w:t>
            </w:r>
          </w:p>
        </w:tc>
        <w:tc>
          <w:tcPr>
            <w:tcW w:w="506" w:type="pct"/>
          </w:tcPr>
          <w:p w:rsidR="00501B2B" w:rsidRDefault="00501B2B">
            <w:r>
              <w:t>Hafiz Malik Muhammad Ahsan</w:t>
            </w:r>
          </w:p>
        </w:tc>
        <w:tc>
          <w:tcPr>
            <w:tcW w:w="414" w:type="pct"/>
          </w:tcPr>
          <w:p w:rsidR="00501B2B" w:rsidRDefault="00501B2B">
            <w:r>
              <w:t>75.458333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Nephrology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313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16058</w:t>
            </w:r>
          </w:p>
        </w:tc>
        <w:tc>
          <w:tcPr>
            <w:tcW w:w="594" w:type="pct"/>
          </w:tcPr>
          <w:p w:rsidR="00501B2B" w:rsidRDefault="00501B2B">
            <w:r>
              <w:t>Sohaib Zeshan</w:t>
            </w:r>
          </w:p>
        </w:tc>
        <w:tc>
          <w:tcPr>
            <w:tcW w:w="624" w:type="pct"/>
          </w:tcPr>
          <w:p w:rsidR="00501B2B" w:rsidRDefault="00501B2B">
            <w:r>
              <w:t>107173-P</w:t>
            </w:r>
          </w:p>
        </w:tc>
        <w:tc>
          <w:tcPr>
            <w:tcW w:w="506" w:type="pct"/>
          </w:tcPr>
          <w:p w:rsidR="00501B2B" w:rsidRDefault="00501B2B">
            <w:r>
              <w:t>Inayat Ullah</w:t>
            </w:r>
          </w:p>
        </w:tc>
        <w:tc>
          <w:tcPr>
            <w:tcW w:w="414" w:type="pct"/>
          </w:tcPr>
          <w:p w:rsidR="00501B2B" w:rsidRDefault="00501B2B">
            <w:r>
              <w:t>81.275</w:t>
            </w:r>
          </w:p>
        </w:tc>
        <w:tc>
          <w:tcPr>
            <w:tcW w:w="415" w:type="pct"/>
          </w:tcPr>
          <w:p w:rsidR="00501B2B" w:rsidRDefault="00501B2B">
            <w:r>
              <w:t>13</w:t>
            </w:r>
          </w:p>
        </w:tc>
        <w:tc>
          <w:tcPr>
            <w:tcW w:w="713" w:type="pct"/>
          </w:tcPr>
          <w:p w:rsidR="00501B2B" w:rsidRDefault="00501B2B">
            <w:r>
              <w:t>Nephrology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314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5092</w:t>
            </w:r>
          </w:p>
        </w:tc>
        <w:tc>
          <w:tcPr>
            <w:tcW w:w="594" w:type="pct"/>
          </w:tcPr>
          <w:p w:rsidR="00501B2B" w:rsidRDefault="00501B2B">
            <w:r>
              <w:t>Periea Kiran Nazeer</w:t>
            </w:r>
          </w:p>
        </w:tc>
        <w:tc>
          <w:tcPr>
            <w:tcW w:w="624" w:type="pct"/>
          </w:tcPr>
          <w:p w:rsidR="00501B2B" w:rsidRDefault="00501B2B">
            <w:r>
              <w:t>94432-P</w:t>
            </w:r>
          </w:p>
        </w:tc>
        <w:tc>
          <w:tcPr>
            <w:tcW w:w="506" w:type="pct"/>
          </w:tcPr>
          <w:p w:rsidR="00501B2B" w:rsidRDefault="00501B2B">
            <w:r>
              <w:t>Muhammad Ahsan</w:t>
            </w:r>
          </w:p>
        </w:tc>
        <w:tc>
          <w:tcPr>
            <w:tcW w:w="414" w:type="pct"/>
          </w:tcPr>
          <w:p w:rsidR="00501B2B" w:rsidRDefault="00501B2B">
            <w:r>
              <w:t>77.129167</w:t>
            </w:r>
          </w:p>
        </w:tc>
        <w:tc>
          <w:tcPr>
            <w:tcW w:w="415" w:type="pct"/>
          </w:tcPr>
          <w:p w:rsidR="00501B2B" w:rsidRDefault="00501B2B">
            <w:r>
              <w:t>13</w:t>
            </w:r>
          </w:p>
        </w:tc>
        <w:tc>
          <w:tcPr>
            <w:tcW w:w="713" w:type="pct"/>
          </w:tcPr>
          <w:p w:rsidR="00501B2B" w:rsidRDefault="00501B2B">
            <w:r>
              <w:t>Nephrology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315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4020</w:t>
            </w:r>
          </w:p>
        </w:tc>
        <w:tc>
          <w:tcPr>
            <w:tcW w:w="594" w:type="pct"/>
          </w:tcPr>
          <w:p w:rsidR="00501B2B" w:rsidRDefault="00501B2B">
            <w:r>
              <w:t>Sarwar Rafique</w:t>
            </w:r>
          </w:p>
        </w:tc>
        <w:tc>
          <w:tcPr>
            <w:tcW w:w="624" w:type="pct"/>
          </w:tcPr>
          <w:p w:rsidR="00501B2B" w:rsidRDefault="00501B2B">
            <w:r>
              <w:t>108670-P</w:t>
            </w:r>
          </w:p>
        </w:tc>
        <w:tc>
          <w:tcPr>
            <w:tcW w:w="506" w:type="pct"/>
          </w:tcPr>
          <w:p w:rsidR="00501B2B" w:rsidRDefault="00501B2B">
            <w:r>
              <w:t>Rafique Ahmed Thaheem</w:t>
            </w:r>
          </w:p>
        </w:tc>
        <w:tc>
          <w:tcPr>
            <w:tcW w:w="414" w:type="pct"/>
          </w:tcPr>
          <w:p w:rsidR="00501B2B" w:rsidRDefault="00501B2B">
            <w:r>
              <w:t>77.241667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Nephrology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316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20461</w:t>
            </w:r>
          </w:p>
        </w:tc>
        <w:tc>
          <w:tcPr>
            <w:tcW w:w="594" w:type="pct"/>
          </w:tcPr>
          <w:p w:rsidR="00501B2B" w:rsidRDefault="00501B2B">
            <w:r>
              <w:t>Hifza Shahi</w:t>
            </w:r>
          </w:p>
        </w:tc>
        <w:tc>
          <w:tcPr>
            <w:tcW w:w="624" w:type="pct"/>
          </w:tcPr>
          <w:p w:rsidR="00501B2B" w:rsidRDefault="00501B2B">
            <w:r>
              <w:t>716870-01-M</w:t>
            </w:r>
          </w:p>
        </w:tc>
        <w:tc>
          <w:tcPr>
            <w:tcW w:w="506" w:type="pct"/>
          </w:tcPr>
          <w:p w:rsidR="00501B2B" w:rsidRDefault="00501B2B">
            <w:r>
              <w:t>Shahid Iqbal</w:t>
            </w:r>
          </w:p>
        </w:tc>
        <w:tc>
          <w:tcPr>
            <w:tcW w:w="414" w:type="pct"/>
          </w:tcPr>
          <w:p w:rsidR="00501B2B" w:rsidRDefault="00501B2B">
            <w:r>
              <w:t>66.366667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Allied Hospital, Faisala</w:t>
            </w:r>
            <w:r>
              <w:lastRenderedPageBreak/>
              <w:t>bad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317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6191</w:t>
            </w:r>
          </w:p>
        </w:tc>
        <w:tc>
          <w:tcPr>
            <w:tcW w:w="594" w:type="pct"/>
          </w:tcPr>
          <w:p w:rsidR="00501B2B" w:rsidRDefault="00501B2B">
            <w:r>
              <w:t>Malik Muhammad Shahzad Awan</w:t>
            </w:r>
          </w:p>
        </w:tc>
        <w:tc>
          <w:tcPr>
            <w:tcW w:w="624" w:type="pct"/>
          </w:tcPr>
          <w:p w:rsidR="00501B2B" w:rsidRDefault="00501B2B">
            <w:r>
              <w:t>101891-P</w:t>
            </w:r>
          </w:p>
        </w:tc>
        <w:tc>
          <w:tcPr>
            <w:tcW w:w="506" w:type="pct"/>
          </w:tcPr>
          <w:p w:rsidR="00501B2B" w:rsidRDefault="00501B2B">
            <w:r>
              <w:t>Muhammad Dilshad</w:t>
            </w:r>
          </w:p>
        </w:tc>
        <w:tc>
          <w:tcPr>
            <w:tcW w:w="414" w:type="pct"/>
          </w:tcPr>
          <w:p w:rsidR="00501B2B" w:rsidRDefault="00501B2B">
            <w:r>
              <w:t>70.433333</w:t>
            </w:r>
          </w:p>
        </w:tc>
        <w:tc>
          <w:tcPr>
            <w:tcW w:w="415" w:type="pct"/>
          </w:tcPr>
          <w:p w:rsidR="00501B2B" w:rsidRDefault="00501B2B">
            <w:r>
              <w:t>12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318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15397</w:t>
            </w:r>
          </w:p>
        </w:tc>
        <w:tc>
          <w:tcPr>
            <w:tcW w:w="594" w:type="pct"/>
          </w:tcPr>
          <w:p w:rsidR="00501B2B" w:rsidRDefault="00501B2B">
            <w:r>
              <w:t>Muhammad Waheed Tariq</w:t>
            </w:r>
          </w:p>
        </w:tc>
        <w:tc>
          <w:tcPr>
            <w:tcW w:w="624" w:type="pct"/>
          </w:tcPr>
          <w:p w:rsidR="00501B2B" w:rsidRDefault="00501B2B">
            <w:r>
              <w:t>111654-P</w:t>
            </w:r>
          </w:p>
        </w:tc>
        <w:tc>
          <w:tcPr>
            <w:tcW w:w="506" w:type="pct"/>
          </w:tcPr>
          <w:p w:rsidR="00501B2B" w:rsidRDefault="00501B2B">
            <w:r>
              <w:t>MUHAMMAD TARIQ</w:t>
            </w:r>
          </w:p>
        </w:tc>
        <w:tc>
          <w:tcPr>
            <w:tcW w:w="414" w:type="pct"/>
          </w:tcPr>
          <w:p w:rsidR="00501B2B" w:rsidRDefault="00501B2B">
            <w:r>
              <w:t>67.275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DHQ Hospital, DG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319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20431</w:t>
            </w:r>
          </w:p>
        </w:tc>
        <w:tc>
          <w:tcPr>
            <w:tcW w:w="594" w:type="pct"/>
          </w:tcPr>
          <w:p w:rsidR="00501B2B" w:rsidRDefault="00501B2B">
            <w:r>
              <w:t>Yumnah Anwar</w:t>
            </w:r>
          </w:p>
        </w:tc>
        <w:tc>
          <w:tcPr>
            <w:tcW w:w="624" w:type="pct"/>
          </w:tcPr>
          <w:p w:rsidR="00501B2B" w:rsidRDefault="00501B2B">
            <w:r>
              <w:t>720137-01-M</w:t>
            </w:r>
          </w:p>
        </w:tc>
        <w:tc>
          <w:tcPr>
            <w:tcW w:w="506" w:type="pct"/>
          </w:tcPr>
          <w:p w:rsidR="00501B2B" w:rsidRDefault="00501B2B">
            <w:r>
              <w:t>Anwar-Ul-Haq Alvi</w:t>
            </w:r>
          </w:p>
        </w:tc>
        <w:tc>
          <w:tcPr>
            <w:tcW w:w="414" w:type="pct"/>
          </w:tcPr>
          <w:p w:rsidR="00501B2B" w:rsidRDefault="00501B2B">
            <w:r>
              <w:t>68.745834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DHQ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320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18823</w:t>
            </w:r>
          </w:p>
        </w:tc>
        <w:tc>
          <w:tcPr>
            <w:tcW w:w="594" w:type="pct"/>
          </w:tcPr>
          <w:p w:rsidR="00501B2B" w:rsidRDefault="00501B2B">
            <w:r>
              <w:t>Aeman Tariq</w:t>
            </w:r>
          </w:p>
        </w:tc>
        <w:tc>
          <w:tcPr>
            <w:tcW w:w="624" w:type="pct"/>
          </w:tcPr>
          <w:p w:rsidR="00501B2B" w:rsidRDefault="00501B2B">
            <w:r>
              <w:t>80175-P</w:t>
            </w:r>
          </w:p>
        </w:tc>
        <w:tc>
          <w:tcPr>
            <w:tcW w:w="506" w:type="pct"/>
          </w:tcPr>
          <w:p w:rsidR="00501B2B" w:rsidRDefault="00501B2B">
            <w:r>
              <w:t>Tariq Sharif</w:t>
            </w:r>
          </w:p>
        </w:tc>
        <w:tc>
          <w:tcPr>
            <w:tcW w:w="414" w:type="pct"/>
          </w:tcPr>
          <w:p w:rsidR="00501B2B" w:rsidRDefault="00501B2B">
            <w:r>
              <w:t>68.888421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321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20156</w:t>
            </w:r>
          </w:p>
        </w:tc>
        <w:tc>
          <w:tcPr>
            <w:tcW w:w="594" w:type="pct"/>
          </w:tcPr>
          <w:p w:rsidR="00501B2B" w:rsidRDefault="00501B2B">
            <w:r>
              <w:t>Umair Ahmed</w:t>
            </w:r>
          </w:p>
        </w:tc>
        <w:tc>
          <w:tcPr>
            <w:tcW w:w="624" w:type="pct"/>
          </w:tcPr>
          <w:p w:rsidR="00501B2B" w:rsidRDefault="00501B2B">
            <w:r>
              <w:t>111393-P</w:t>
            </w:r>
          </w:p>
        </w:tc>
        <w:tc>
          <w:tcPr>
            <w:tcW w:w="506" w:type="pct"/>
          </w:tcPr>
          <w:p w:rsidR="00501B2B" w:rsidRDefault="00501B2B">
            <w:r>
              <w:t>Zulfiqar Ahmed</w:t>
            </w:r>
          </w:p>
        </w:tc>
        <w:tc>
          <w:tcPr>
            <w:tcW w:w="414" w:type="pct"/>
          </w:tcPr>
          <w:p w:rsidR="00501B2B" w:rsidRDefault="00501B2B">
            <w:r>
              <w:t>67.106122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322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18118</w:t>
            </w:r>
          </w:p>
        </w:tc>
        <w:tc>
          <w:tcPr>
            <w:tcW w:w="594" w:type="pct"/>
          </w:tcPr>
          <w:p w:rsidR="00501B2B" w:rsidRDefault="00501B2B">
            <w:r>
              <w:t>Samrah Ameen</w:t>
            </w:r>
          </w:p>
        </w:tc>
        <w:tc>
          <w:tcPr>
            <w:tcW w:w="624" w:type="pct"/>
          </w:tcPr>
          <w:p w:rsidR="00501B2B" w:rsidRDefault="00501B2B">
            <w:r>
              <w:t>100482-P</w:t>
            </w:r>
          </w:p>
        </w:tc>
        <w:tc>
          <w:tcPr>
            <w:tcW w:w="506" w:type="pct"/>
          </w:tcPr>
          <w:p w:rsidR="00501B2B" w:rsidRDefault="00501B2B">
            <w:r>
              <w:t>Muhammad Ameen</w:t>
            </w:r>
          </w:p>
        </w:tc>
        <w:tc>
          <w:tcPr>
            <w:tcW w:w="414" w:type="pct"/>
          </w:tcPr>
          <w:p w:rsidR="00501B2B" w:rsidRDefault="00501B2B">
            <w:r>
              <w:t>78.504167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323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5526</w:t>
            </w:r>
          </w:p>
        </w:tc>
        <w:tc>
          <w:tcPr>
            <w:tcW w:w="594" w:type="pct"/>
          </w:tcPr>
          <w:p w:rsidR="00501B2B" w:rsidRDefault="00501B2B">
            <w:r>
              <w:t>Ussama Bin Khalid</w:t>
            </w:r>
          </w:p>
        </w:tc>
        <w:tc>
          <w:tcPr>
            <w:tcW w:w="624" w:type="pct"/>
          </w:tcPr>
          <w:p w:rsidR="00501B2B" w:rsidRDefault="00501B2B">
            <w:r>
              <w:t>109845-P</w:t>
            </w:r>
          </w:p>
        </w:tc>
        <w:tc>
          <w:tcPr>
            <w:tcW w:w="506" w:type="pct"/>
          </w:tcPr>
          <w:p w:rsidR="00501B2B" w:rsidRDefault="00501B2B">
            <w:r>
              <w:t>Khalid Ashraf</w:t>
            </w:r>
          </w:p>
        </w:tc>
        <w:tc>
          <w:tcPr>
            <w:tcW w:w="414" w:type="pct"/>
          </w:tcPr>
          <w:p w:rsidR="00501B2B" w:rsidRDefault="00501B2B">
            <w:r>
              <w:t>76.658333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324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20392</w:t>
            </w:r>
          </w:p>
        </w:tc>
        <w:tc>
          <w:tcPr>
            <w:tcW w:w="594" w:type="pct"/>
          </w:tcPr>
          <w:p w:rsidR="00501B2B" w:rsidRDefault="00501B2B">
            <w:r>
              <w:t>Liaqat Ali</w:t>
            </w:r>
          </w:p>
        </w:tc>
        <w:tc>
          <w:tcPr>
            <w:tcW w:w="624" w:type="pct"/>
          </w:tcPr>
          <w:p w:rsidR="00501B2B" w:rsidRDefault="00501B2B">
            <w:r>
              <w:t xml:space="preserve">86468-p </w:t>
            </w:r>
          </w:p>
        </w:tc>
        <w:tc>
          <w:tcPr>
            <w:tcW w:w="506" w:type="pct"/>
          </w:tcPr>
          <w:p w:rsidR="00501B2B" w:rsidRDefault="00501B2B">
            <w:r>
              <w:t>Sobha sadiq</w:t>
            </w:r>
          </w:p>
        </w:tc>
        <w:tc>
          <w:tcPr>
            <w:tcW w:w="414" w:type="pct"/>
          </w:tcPr>
          <w:p w:rsidR="00501B2B" w:rsidRDefault="00501B2B">
            <w:r>
              <w:t>75.048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Punjab Institute of Neurosciences,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325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21911</w:t>
            </w:r>
          </w:p>
        </w:tc>
        <w:tc>
          <w:tcPr>
            <w:tcW w:w="594" w:type="pct"/>
          </w:tcPr>
          <w:p w:rsidR="00501B2B" w:rsidRDefault="00501B2B">
            <w:r>
              <w:t>Muhammad Asghar Inayat</w:t>
            </w:r>
          </w:p>
        </w:tc>
        <w:tc>
          <w:tcPr>
            <w:tcW w:w="624" w:type="pct"/>
          </w:tcPr>
          <w:p w:rsidR="00501B2B" w:rsidRDefault="00501B2B">
            <w:r>
              <w:t>92304-P</w:t>
            </w:r>
          </w:p>
        </w:tc>
        <w:tc>
          <w:tcPr>
            <w:tcW w:w="506" w:type="pct"/>
          </w:tcPr>
          <w:p w:rsidR="00501B2B" w:rsidRDefault="00501B2B">
            <w:r>
              <w:t>Inayat Ullah Khan</w:t>
            </w:r>
          </w:p>
        </w:tc>
        <w:tc>
          <w:tcPr>
            <w:tcW w:w="414" w:type="pct"/>
          </w:tcPr>
          <w:p w:rsidR="00501B2B" w:rsidRDefault="00501B2B">
            <w:r>
              <w:t>74.475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Punjab Institute of Neurosciences,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326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21885</w:t>
            </w:r>
          </w:p>
        </w:tc>
        <w:tc>
          <w:tcPr>
            <w:tcW w:w="594" w:type="pct"/>
          </w:tcPr>
          <w:p w:rsidR="00501B2B" w:rsidRDefault="00501B2B">
            <w:r>
              <w:t>Azhar Iqbal</w:t>
            </w:r>
          </w:p>
        </w:tc>
        <w:tc>
          <w:tcPr>
            <w:tcW w:w="624" w:type="pct"/>
          </w:tcPr>
          <w:p w:rsidR="00501B2B" w:rsidRDefault="00501B2B">
            <w:r>
              <w:t>94538-P</w:t>
            </w:r>
          </w:p>
        </w:tc>
        <w:tc>
          <w:tcPr>
            <w:tcW w:w="506" w:type="pct"/>
          </w:tcPr>
          <w:p w:rsidR="00501B2B" w:rsidRDefault="00501B2B">
            <w:r>
              <w:t>Muhammad Zafar Iqbal</w:t>
            </w:r>
          </w:p>
        </w:tc>
        <w:tc>
          <w:tcPr>
            <w:tcW w:w="414" w:type="pct"/>
          </w:tcPr>
          <w:p w:rsidR="00501B2B" w:rsidRDefault="00501B2B">
            <w:r>
              <w:t>73.579167</w:t>
            </w:r>
          </w:p>
        </w:tc>
        <w:tc>
          <w:tcPr>
            <w:tcW w:w="415" w:type="pct"/>
          </w:tcPr>
          <w:p w:rsidR="00501B2B" w:rsidRDefault="00501B2B">
            <w:r>
              <w:t>19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Punjab Institute of Neurosciences</w:t>
            </w:r>
            <w:r>
              <w:lastRenderedPageBreak/>
              <w:t>, 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327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4938</w:t>
            </w:r>
          </w:p>
        </w:tc>
        <w:tc>
          <w:tcPr>
            <w:tcW w:w="594" w:type="pct"/>
          </w:tcPr>
          <w:p w:rsidR="00501B2B" w:rsidRDefault="00501B2B">
            <w:r>
              <w:t>Rida Azhar</w:t>
            </w:r>
          </w:p>
        </w:tc>
        <w:tc>
          <w:tcPr>
            <w:tcW w:w="624" w:type="pct"/>
          </w:tcPr>
          <w:p w:rsidR="00501B2B" w:rsidRDefault="00501B2B">
            <w:r>
              <w:t>105717-P</w:t>
            </w:r>
          </w:p>
        </w:tc>
        <w:tc>
          <w:tcPr>
            <w:tcW w:w="506" w:type="pct"/>
          </w:tcPr>
          <w:p w:rsidR="00501B2B" w:rsidRDefault="00501B2B">
            <w:r>
              <w:t xml:space="preserve">Rana Azhar </w:t>
            </w:r>
            <w:r>
              <w:lastRenderedPageBreak/>
              <w:t>Iftikhar Gohar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65.733333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 xml:space="preserve">Punjab Institute of </w:t>
            </w:r>
            <w:r>
              <w:lastRenderedPageBreak/>
              <w:t>Neurosciences, 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328</w:t>
            </w:r>
          </w:p>
        </w:tc>
        <w:tc>
          <w:tcPr>
            <w:tcW w:w="173" w:type="pct"/>
          </w:tcPr>
          <w:p w:rsidR="00501B2B" w:rsidRDefault="00501B2B">
            <w:r>
              <w:t>5</w:t>
            </w:r>
          </w:p>
        </w:tc>
        <w:tc>
          <w:tcPr>
            <w:tcW w:w="377" w:type="pct"/>
          </w:tcPr>
          <w:p w:rsidR="00501B2B" w:rsidRDefault="00501B2B">
            <w:r>
              <w:t>20618</w:t>
            </w:r>
          </w:p>
        </w:tc>
        <w:tc>
          <w:tcPr>
            <w:tcW w:w="594" w:type="pct"/>
          </w:tcPr>
          <w:p w:rsidR="00501B2B" w:rsidRDefault="00501B2B">
            <w:r>
              <w:t>Hamza Toheed</w:t>
            </w:r>
          </w:p>
        </w:tc>
        <w:tc>
          <w:tcPr>
            <w:tcW w:w="624" w:type="pct"/>
          </w:tcPr>
          <w:p w:rsidR="00501B2B" w:rsidRDefault="00501B2B">
            <w:r>
              <w:t>720629-01-M</w:t>
            </w:r>
          </w:p>
        </w:tc>
        <w:tc>
          <w:tcPr>
            <w:tcW w:w="506" w:type="pct"/>
          </w:tcPr>
          <w:p w:rsidR="00501B2B" w:rsidRDefault="00501B2B">
            <w:r>
              <w:t xml:space="preserve">Toheed Ahmad Tanveer </w:t>
            </w:r>
          </w:p>
        </w:tc>
        <w:tc>
          <w:tcPr>
            <w:tcW w:w="414" w:type="pct"/>
          </w:tcPr>
          <w:p w:rsidR="00501B2B" w:rsidRDefault="00501B2B">
            <w:r>
              <w:t>65.458333</w:t>
            </w:r>
          </w:p>
        </w:tc>
        <w:tc>
          <w:tcPr>
            <w:tcW w:w="415" w:type="pct"/>
          </w:tcPr>
          <w:p w:rsidR="00501B2B" w:rsidRDefault="00501B2B">
            <w:r>
              <w:t>15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Punjab Institute of Neurosciences,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329</w:t>
            </w:r>
          </w:p>
        </w:tc>
        <w:tc>
          <w:tcPr>
            <w:tcW w:w="173" w:type="pct"/>
          </w:tcPr>
          <w:p w:rsidR="00501B2B" w:rsidRDefault="00501B2B">
            <w:r>
              <w:t>6</w:t>
            </w:r>
          </w:p>
        </w:tc>
        <w:tc>
          <w:tcPr>
            <w:tcW w:w="377" w:type="pct"/>
          </w:tcPr>
          <w:p w:rsidR="00501B2B" w:rsidRDefault="00501B2B">
            <w:r>
              <w:t>22062</w:t>
            </w:r>
          </w:p>
        </w:tc>
        <w:tc>
          <w:tcPr>
            <w:tcW w:w="594" w:type="pct"/>
          </w:tcPr>
          <w:p w:rsidR="00501B2B" w:rsidRDefault="00501B2B">
            <w:r>
              <w:t>ANZALNA FAROOQ</w:t>
            </w:r>
          </w:p>
        </w:tc>
        <w:tc>
          <w:tcPr>
            <w:tcW w:w="624" w:type="pct"/>
          </w:tcPr>
          <w:p w:rsidR="00501B2B" w:rsidRDefault="00501B2B">
            <w:r>
              <w:t>742718-01-M</w:t>
            </w:r>
          </w:p>
        </w:tc>
        <w:tc>
          <w:tcPr>
            <w:tcW w:w="506" w:type="pct"/>
          </w:tcPr>
          <w:p w:rsidR="00501B2B" w:rsidRDefault="00501B2B">
            <w:r>
              <w:t>MUHAMMAD FAROOQ</w:t>
            </w:r>
          </w:p>
        </w:tc>
        <w:tc>
          <w:tcPr>
            <w:tcW w:w="414" w:type="pct"/>
          </w:tcPr>
          <w:p w:rsidR="00501B2B" w:rsidRDefault="00501B2B">
            <w:r>
              <w:t>65.341667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Punjab Institute of Neurosciences,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330</w:t>
            </w:r>
          </w:p>
        </w:tc>
        <w:tc>
          <w:tcPr>
            <w:tcW w:w="173" w:type="pct"/>
          </w:tcPr>
          <w:p w:rsidR="00501B2B" w:rsidRDefault="00501B2B">
            <w:r>
              <w:t>7</w:t>
            </w:r>
          </w:p>
        </w:tc>
        <w:tc>
          <w:tcPr>
            <w:tcW w:w="377" w:type="pct"/>
          </w:tcPr>
          <w:p w:rsidR="00501B2B" w:rsidRDefault="00501B2B">
            <w:r>
              <w:t>3552</w:t>
            </w:r>
          </w:p>
        </w:tc>
        <w:tc>
          <w:tcPr>
            <w:tcW w:w="594" w:type="pct"/>
          </w:tcPr>
          <w:p w:rsidR="00501B2B" w:rsidRDefault="00501B2B">
            <w:r>
              <w:t>Naveed Aslam</w:t>
            </w:r>
          </w:p>
        </w:tc>
        <w:tc>
          <w:tcPr>
            <w:tcW w:w="624" w:type="pct"/>
          </w:tcPr>
          <w:p w:rsidR="00501B2B" w:rsidRDefault="00501B2B">
            <w:r>
              <w:t>102849-P</w:t>
            </w:r>
          </w:p>
        </w:tc>
        <w:tc>
          <w:tcPr>
            <w:tcW w:w="506" w:type="pct"/>
          </w:tcPr>
          <w:p w:rsidR="00501B2B" w:rsidRDefault="00501B2B">
            <w:r>
              <w:t>Muhammad Aslam</w:t>
            </w:r>
          </w:p>
        </w:tc>
        <w:tc>
          <w:tcPr>
            <w:tcW w:w="414" w:type="pct"/>
          </w:tcPr>
          <w:p w:rsidR="00501B2B" w:rsidRDefault="00501B2B">
            <w:r>
              <w:t>64.95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Punjab Institute of Neurosciences,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331</w:t>
            </w:r>
          </w:p>
        </w:tc>
        <w:tc>
          <w:tcPr>
            <w:tcW w:w="173" w:type="pct"/>
          </w:tcPr>
          <w:p w:rsidR="00501B2B" w:rsidRDefault="00501B2B">
            <w:r>
              <w:t>8</w:t>
            </w:r>
          </w:p>
        </w:tc>
        <w:tc>
          <w:tcPr>
            <w:tcW w:w="377" w:type="pct"/>
          </w:tcPr>
          <w:p w:rsidR="00501B2B" w:rsidRDefault="00501B2B">
            <w:r>
              <w:t>16228</w:t>
            </w:r>
          </w:p>
        </w:tc>
        <w:tc>
          <w:tcPr>
            <w:tcW w:w="594" w:type="pct"/>
          </w:tcPr>
          <w:p w:rsidR="00501B2B" w:rsidRDefault="00501B2B">
            <w:r>
              <w:t>Hassan Asif Awan</w:t>
            </w:r>
          </w:p>
        </w:tc>
        <w:tc>
          <w:tcPr>
            <w:tcW w:w="624" w:type="pct"/>
          </w:tcPr>
          <w:p w:rsidR="00501B2B" w:rsidRDefault="00501B2B">
            <w:r>
              <w:t>112370-P</w:t>
            </w:r>
          </w:p>
        </w:tc>
        <w:tc>
          <w:tcPr>
            <w:tcW w:w="506" w:type="pct"/>
          </w:tcPr>
          <w:p w:rsidR="00501B2B" w:rsidRDefault="00501B2B">
            <w:r>
              <w:t>Asif Mahmood</w:t>
            </w:r>
          </w:p>
        </w:tc>
        <w:tc>
          <w:tcPr>
            <w:tcW w:w="414" w:type="pct"/>
          </w:tcPr>
          <w:p w:rsidR="00501B2B" w:rsidRDefault="00501B2B">
            <w:r>
              <w:t>64.8125</w:t>
            </w:r>
          </w:p>
        </w:tc>
        <w:tc>
          <w:tcPr>
            <w:tcW w:w="415" w:type="pct"/>
          </w:tcPr>
          <w:p w:rsidR="00501B2B" w:rsidRDefault="00501B2B">
            <w:r>
              <w:t>12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Punjab Institute of Neurosciences,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332</w:t>
            </w:r>
          </w:p>
        </w:tc>
        <w:tc>
          <w:tcPr>
            <w:tcW w:w="173" w:type="pct"/>
          </w:tcPr>
          <w:p w:rsidR="00501B2B" w:rsidRDefault="00501B2B">
            <w:r>
              <w:t>9</w:t>
            </w:r>
          </w:p>
        </w:tc>
        <w:tc>
          <w:tcPr>
            <w:tcW w:w="377" w:type="pct"/>
          </w:tcPr>
          <w:p w:rsidR="00501B2B" w:rsidRDefault="00501B2B">
            <w:r>
              <w:t>16883</w:t>
            </w:r>
          </w:p>
        </w:tc>
        <w:tc>
          <w:tcPr>
            <w:tcW w:w="594" w:type="pct"/>
          </w:tcPr>
          <w:p w:rsidR="00501B2B" w:rsidRDefault="00501B2B">
            <w:r>
              <w:t>Ahmad Burhan</w:t>
            </w:r>
          </w:p>
        </w:tc>
        <w:tc>
          <w:tcPr>
            <w:tcW w:w="624" w:type="pct"/>
          </w:tcPr>
          <w:p w:rsidR="00501B2B" w:rsidRDefault="00501B2B">
            <w:r>
              <w:t>110045-P</w:t>
            </w:r>
          </w:p>
        </w:tc>
        <w:tc>
          <w:tcPr>
            <w:tcW w:w="506" w:type="pct"/>
          </w:tcPr>
          <w:p w:rsidR="00501B2B" w:rsidRDefault="00501B2B">
            <w:r>
              <w:t>Shabbir Ahmad Tariq</w:t>
            </w:r>
          </w:p>
        </w:tc>
        <w:tc>
          <w:tcPr>
            <w:tcW w:w="414" w:type="pct"/>
          </w:tcPr>
          <w:p w:rsidR="00501B2B" w:rsidRDefault="00501B2B">
            <w:r>
              <w:t>64.317687</w:t>
            </w:r>
          </w:p>
        </w:tc>
        <w:tc>
          <w:tcPr>
            <w:tcW w:w="415" w:type="pct"/>
          </w:tcPr>
          <w:p w:rsidR="00501B2B" w:rsidRDefault="00501B2B">
            <w:r>
              <w:t>13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Punjab Institute of Neurosciences,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333</w:t>
            </w:r>
          </w:p>
        </w:tc>
        <w:tc>
          <w:tcPr>
            <w:tcW w:w="173" w:type="pct"/>
          </w:tcPr>
          <w:p w:rsidR="00501B2B" w:rsidRDefault="00501B2B">
            <w:r>
              <w:t>10</w:t>
            </w:r>
          </w:p>
        </w:tc>
        <w:tc>
          <w:tcPr>
            <w:tcW w:w="377" w:type="pct"/>
          </w:tcPr>
          <w:p w:rsidR="00501B2B" w:rsidRDefault="00501B2B">
            <w:r>
              <w:t>7659</w:t>
            </w:r>
          </w:p>
        </w:tc>
        <w:tc>
          <w:tcPr>
            <w:tcW w:w="594" w:type="pct"/>
          </w:tcPr>
          <w:p w:rsidR="00501B2B" w:rsidRDefault="00501B2B">
            <w:r>
              <w:t>Syed Muhammad Hasan Jilani</w:t>
            </w:r>
          </w:p>
        </w:tc>
        <w:tc>
          <w:tcPr>
            <w:tcW w:w="624" w:type="pct"/>
          </w:tcPr>
          <w:p w:rsidR="00501B2B" w:rsidRDefault="00501B2B">
            <w:r>
              <w:t>106313-p</w:t>
            </w:r>
          </w:p>
        </w:tc>
        <w:tc>
          <w:tcPr>
            <w:tcW w:w="506" w:type="pct"/>
          </w:tcPr>
          <w:p w:rsidR="00501B2B" w:rsidRDefault="00501B2B">
            <w:r>
              <w:t>Syed Muzammil Hussain Jilani</w:t>
            </w:r>
          </w:p>
        </w:tc>
        <w:tc>
          <w:tcPr>
            <w:tcW w:w="414" w:type="pct"/>
          </w:tcPr>
          <w:p w:rsidR="00501B2B" w:rsidRDefault="00501B2B">
            <w:r>
              <w:t>63.870833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Punjab Institute of Neurosciences,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33</w:t>
            </w:r>
            <w:r>
              <w:lastRenderedPageBreak/>
              <w:t>4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21340</w:t>
            </w:r>
          </w:p>
        </w:tc>
        <w:tc>
          <w:tcPr>
            <w:tcW w:w="594" w:type="pct"/>
          </w:tcPr>
          <w:p w:rsidR="00501B2B" w:rsidRDefault="00501B2B">
            <w:r>
              <w:t>Ansarullah Khan</w:t>
            </w:r>
          </w:p>
        </w:tc>
        <w:tc>
          <w:tcPr>
            <w:tcW w:w="624" w:type="pct"/>
          </w:tcPr>
          <w:p w:rsidR="00501B2B" w:rsidRDefault="00501B2B">
            <w:r>
              <w:t>80935-S</w:t>
            </w:r>
          </w:p>
        </w:tc>
        <w:tc>
          <w:tcPr>
            <w:tcW w:w="506" w:type="pct"/>
          </w:tcPr>
          <w:p w:rsidR="00501B2B" w:rsidRDefault="00501B2B">
            <w:r>
              <w:t>Gulzar Muha</w:t>
            </w:r>
            <w:r>
              <w:lastRenderedPageBreak/>
              <w:t xml:space="preserve">mmad 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59.52160</w:t>
            </w:r>
            <w:r>
              <w:lastRenderedPageBreak/>
              <w:t>5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Punjab Institut</w:t>
            </w:r>
            <w:r>
              <w:lastRenderedPageBreak/>
              <w:t>e of Neurosciences, 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KPK, Sindh</w:t>
            </w:r>
            <w:r>
              <w:lastRenderedPageBreak/>
              <w:t>, Balochistan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335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20871</w:t>
            </w:r>
          </w:p>
        </w:tc>
        <w:tc>
          <w:tcPr>
            <w:tcW w:w="594" w:type="pct"/>
          </w:tcPr>
          <w:p w:rsidR="00501B2B" w:rsidRDefault="00501B2B">
            <w:r>
              <w:t>Aftab Babu</w:t>
            </w:r>
          </w:p>
        </w:tc>
        <w:tc>
          <w:tcPr>
            <w:tcW w:w="624" w:type="pct"/>
          </w:tcPr>
          <w:p w:rsidR="00501B2B" w:rsidRDefault="00501B2B">
            <w:r>
              <w:t>4608-F</w:t>
            </w:r>
          </w:p>
        </w:tc>
        <w:tc>
          <w:tcPr>
            <w:tcW w:w="506" w:type="pct"/>
          </w:tcPr>
          <w:p w:rsidR="00501B2B" w:rsidRDefault="00501B2B">
            <w:r>
              <w:t>Anisur Rahman Ansari</w:t>
            </w:r>
          </w:p>
        </w:tc>
        <w:tc>
          <w:tcPr>
            <w:tcW w:w="414" w:type="pct"/>
          </w:tcPr>
          <w:p w:rsidR="00501B2B" w:rsidRDefault="00501B2B">
            <w:r>
              <w:t>58.854167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Punjab Institute of Neurosciences, Lahore</w:t>
            </w:r>
          </w:p>
        </w:tc>
        <w:tc>
          <w:tcPr>
            <w:tcW w:w="439" w:type="pct"/>
          </w:tcPr>
          <w:p w:rsidR="00501B2B" w:rsidRDefault="00501B2B">
            <w:r>
              <w:t>Foriegn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336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20852</w:t>
            </w:r>
          </w:p>
        </w:tc>
        <w:tc>
          <w:tcPr>
            <w:tcW w:w="594" w:type="pct"/>
          </w:tcPr>
          <w:p w:rsidR="00501B2B" w:rsidRDefault="00501B2B">
            <w:r>
              <w:t>Iqra Tahir</w:t>
            </w:r>
          </w:p>
        </w:tc>
        <w:tc>
          <w:tcPr>
            <w:tcW w:w="624" w:type="pct"/>
          </w:tcPr>
          <w:p w:rsidR="00501B2B" w:rsidRDefault="00501B2B">
            <w:r>
              <w:t>716142-01-M</w:t>
            </w:r>
          </w:p>
        </w:tc>
        <w:tc>
          <w:tcPr>
            <w:tcW w:w="506" w:type="pct"/>
          </w:tcPr>
          <w:p w:rsidR="00501B2B" w:rsidRDefault="00501B2B">
            <w:r>
              <w:t>Tahir Mehmood Ahmed</w:t>
            </w:r>
          </w:p>
        </w:tc>
        <w:tc>
          <w:tcPr>
            <w:tcW w:w="414" w:type="pct"/>
          </w:tcPr>
          <w:p w:rsidR="00501B2B" w:rsidRDefault="00501B2B">
            <w:r>
              <w:t>60.5625</w:t>
            </w:r>
          </w:p>
        </w:tc>
        <w:tc>
          <w:tcPr>
            <w:tcW w:w="415" w:type="pct"/>
          </w:tcPr>
          <w:p w:rsidR="00501B2B" w:rsidRDefault="00501B2B">
            <w:r>
              <w:t>55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337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21975</w:t>
            </w:r>
          </w:p>
        </w:tc>
        <w:tc>
          <w:tcPr>
            <w:tcW w:w="594" w:type="pct"/>
          </w:tcPr>
          <w:p w:rsidR="00501B2B" w:rsidRDefault="00501B2B">
            <w:r>
              <w:t>Fahad Saleem</w:t>
            </w:r>
          </w:p>
        </w:tc>
        <w:tc>
          <w:tcPr>
            <w:tcW w:w="624" w:type="pct"/>
          </w:tcPr>
          <w:p w:rsidR="00501B2B" w:rsidRDefault="00501B2B">
            <w:r>
              <w:t>716353-01-M</w:t>
            </w:r>
          </w:p>
        </w:tc>
        <w:tc>
          <w:tcPr>
            <w:tcW w:w="506" w:type="pct"/>
          </w:tcPr>
          <w:p w:rsidR="00501B2B" w:rsidRDefault="00501B2B">
            <w:r>
              <w:t>Muhammad Saleem</w:t>
            </w:r>
          </w:p>
        </w:tc>
        <w:tc>
          <w:tcPr>
            <w:tcW w:w="414" w:type="pct"/>
          </w:tcPr>
          <w:p w:rsidR="00501B2B" w:rsidRDefault="00501B2B">
            <w:r>
              <w:t>64.941667</w:t>
            </w:r>
          </w:p>
        </w:tc>
        <w:tc>
          <w:tcPr>
            <w:tcW w:w="415" w:type="pct"/>
          </w:tcPr>
          <w:p w:rsidR="00501B2B" w:rsidRDefault="00501B2B">
            <w:r>
              <w:t>52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338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21752</w:t>
            </w:r>
          </w:p>
        </w:tc>
        <w:tc>
          <w:tcPr>
            <w:tcW w:w="594" w:type="pct"/>
          </w:tcPr>
          <w:p w:rsidR="00501B2B" w:rsidRDefault="00501B2B">
            <w:r>
              <w:t>Arfa Batool</w:t>
            </w:r>
          </w:p>
        </w:tc>
        <w:tc>
          <w:tcPr>
            <w:tcW w:w="624" w:type="pct"/>
          </w:tcPr>
          <w:p w:rsidR="00501B2B" w:rsidRDefault="00501B2B">
            <w:r>
              <w:t>714946-01-M</w:t>
            </w:r>
          </w:p>
        </w:tc>
        <w:tc>
          <w:tcPr>
            <w:tcW w:w="506" w:type="pct"/>
          </w:tcPr>
          <w:p w:rsidR="00501B2B" w:rsidRDefault="00501B2B">
            <w:r>
              <w:t>Liaqat Ali</w:t>
            </w:r>
          </w:p>
        </w:tc>
        <w:tc>
          <w:tcPr>
            <w:tcW w:w="414" w:type="pct"/>
          </w:tcPr>
          <w:p w:rsidR="00501B2B" w:rsidRDefault="00501B2B">
            <w:r>
              <w:t>65.716667</w:t>
            </w:r>
          </w:p>
        </w:tc>
        <w:tc>
          <w:tcPr>
            <w:tcW w:w="415" w:type="pct"/>
          </w:tcPr>
          <w:p w:rsidR="00501B2B" w:rsidRDefault="00501B2B">
            <w:r>
              <w:t>27</w:t>
            </w:r>
          </w:p>
        </w:tc>
        <w:tc>
          <w:tcPr>
            <w:tcW w:w="713" w:type="pct"/>
          </w:tcPr>
          <w:p w:rsidR="00501B2B" w:rsidRDefault="00501B2B">
            <w:r>
              <w:t>Neuro Surgery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339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7443</w:t>
            </w:r>
          </w:p>
        </w:tc>
        <w:tc>
          <w:tcPr>
            <w:tcW w:w="594" w:type="pct"/>
          </w:tcPr>
          <w:p w:rsidR="00501B2B" w:rsidRDefault="00501B2B">
            <w:r>
              <w:t>Hadiya Asif</w:t>
            </w:r>
          </w:p>
        </w:tc>
        <w:tc>
          <w:tcPr>
            <w:tcW w:w="624" w:type="pct"/>
          </w:tcPr>
          <w:p w:rsidR="00501B2B" w:rsidRDefault="00501B2B">
            <w:r>
              <w:t>95237-P</w:t>
            </w:r>
          </w:p>
        </w:tc>
        <w:tc>
          <w:tcPr>
            <w:tcW w:w="506" w:type="pct"/>
          </w:tcPr>
          <w:p w:rsidR="00501B2B" w:rsidRDefault="00501B2B">
            <w:r>
              <w:t>Asif Javaid</w:t>
            </w:r>
          </w:p>
        </w:tc>
        <w:tc>
          <w:tcPr>
            <w:tcW w:w="414" w:type="pct"/>
          </w:tcPr>
          <w:p w:rsidR="00501B2B" w:rsidRDefault="00501B2B">
            <w:r>
              <w:t>75.4875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Neurology</w:t>
            </w:r>
          </w:p>
        </w:tc>
        <w:tc>
          <w:tcPr>
            <w:tcW w:w="539" w:type="pct"/>
          </w:tcPr>
          <w:p w:rsidR="00501B2B" w:rsidRDefault="00501B2B">
            <w:r>
              <w:t>DHQ Hospital, Gujranwala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340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17444</w:t>
            </w:r>
          </w:p>
        </w:tc>
        <w:tc>
          <w:tcPr>
            <w:tcW w:w="594" w:type="pct"/>
          </w:tcPr>
          <w:p w:rsidR="00501B2B" w:rsidRDefault="00501B2B">
            <w:r>
              <w:t>Mahrukh Liaqat</w:t>
            </w:r>
          </w:p>
        </w:tc>
        <w:tc>
          <w:tcPr>
            <w:tcW w:w="624" w:type="pct"/>
          </w:tcPr>
          <w:p w:rsidR="00501B2B" w:rsidRDefault="00501B2B">
            <w:r>
              <w:t>104092-P</w:t>
            </w:r>
          </w:p>
        </w:tc>
        <w:tc>
          <w:tcPr>
            <w:tcW w:w="506" w:type="pct"/>
          </w:tcPr>
          <w:p w:rsidR="00501B2B" w:rsidRDefault="00501B2B">
            <w:r>
              <w:t>Liaqat ali</w:t>
            </w:r>
          </w:p>
        </w:tc>
        <w:tc>
          <w:tcPr>
            <w:tcW w:w="414" w:type="pct"/>
          </w:tcPr>
          <w:p w:rsidR="00501B2B" w:rsidRDefault="00501B2B">
            <w:r>
              <w:t>78.2625</w:t>
            </w:r>
          </w:p>
        </w:tc>
        <w:tc>
          <w:tcPr>
            <w:tcW w:w="415" w:type="pct"/>
          </w:tcPr>
          <w:p w:rsidR="00501B2B" w:rsidRDefault="00501B2B">
            <w:r>
              <w:t>8</w:t>
            </w:r>
          </w:p>
        </w:tc>
        <w:tc>
          <w:tcPr>
            <w:tcW w:w="713" w:type="pct"/>
          </w:tcPr>
          <w:p w:rsidR="00501B2B" w:rsidRDefault="00501B2B">
            <w:r>
              <w:t>Neurology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341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21280</w:t>
            </w:r>
          </w:p>
        </w:tc>
        <w:tc>
          <w:tcPr>
            <w:tcW w:w="594" w:type="pct"/>
          </w:tcPr>
          <w:p w:rsidR="00501B2B" w:rsidRDefault="00501B2B">
            <w:r>
              <w:t>Hamza Khurshid</w:t>
            </w:r>
          </w:p>
        </w:tc>
        <w:tc>
          <w:tcPr>
            <w:tcW w:w="624" w:type="pct"/>
          </w:tcPr>
          <w:p w:rsidR="00501B2B" w:rsidRDefault="00501B2B">
            <w:r>
              <w:t>107443-P</w:t>
            </w:r>
          </w:p>
        </w:tc>
        <w:tc>
          <w:tcPr>
            <w:tcW w:w="506" w:type="pct"/>
          </w:tcPr>
          <w:p w:rsidR="00501B2B" w:rsidRDefault="00501B2B">
            <w:r>
              <w:t>Khurshid Ahmad</w:t>
            </w:r>
          </w:p>
        </w:tc>
        <w:tc>
          <w:tcPr>
            <w:tcW w:w="414" w:type="pct"/>
          </w:tcPr>
          <w:p w:rsidR="00501B2B" w:rsidRDefault="00501B2B">
            <w:r>
              <w:t>82.683333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Neurology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342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18928</w:t>
            </w:r>
          </w:p>
        </w:tc>
        <w:tc>
          <w:tcPr>
            <w:tcW w:w="594" w:type="pct"/>
          </w:tcPr>
          <w:p w:rsidR="00501B2B" w:rsidRDefault="00501B2B">
            <w:r>
              <w:t>Aiman Rafiq</w:t>
            </w:r>
          </w:p>
        </w:tc>
        <w:tc>
          <w:tcPr>
            <w:tcW w:w="624" w:type="pct"/>
          </w:tcPr>
          <w:p w:rsidR="00501B2B" w:rsidRDefault="00501B2B">
            <w:r>
              <w:t>98001-P</w:t>
            </w:r>
          </w:p>
        </w:tc>
        <w:tc>
          <w:tcPr>
            <w:tcW w:w="506" w:type="pct"/>
          </w:tcPr>
          <w:p w:rsidR="00501B2B" w:rsidRDefault="00501B2B">
            <w:r>
              <w:t>Chaudhary Muhammad Rafiq</w:t>
            </w:r>
          </w:p>
        </w:tc>
        <w:tc>
          <w:tcPr>
            <w:tcW w:w="414" w:type="pct"/>
          </w:tcPr>
          <w:p w:rsidR="00501B2B" w:rsidRDefault="00501B2B">
            <w:r>
              <w:t>79.766667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Neurology</w:t>
            </w:r>
          </w:p>
        </w:tc>
        <w:tc>
          <w:tcPr>
            <w:tcW w:w="539" w:type="pct"/>
          </w:tcPr>
          <w:p w:rsidR="00501B2B" w:rsidRDefault="00501B2B">
            <w:r>
              <w:t>Punjab Institute of Neurosciences,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34</w:t>
            </w:r>
            <w:r>
              <w:lastRenderedPageBreak/>
              <w:t>3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338</w:t>
            </w:r>
            <w:r>
              <w:lastRenderedPageBreak/>
              <w:t>1</w:t>
            </w:r>
          </w:p>
        </w:tc>
        <w:tc>
          <w:tcPr>
            <w:tcW w:w="594" w:type="pct"/>
          </w:tcPr>
          <w:p w:rsidR="00501B2B" w:rsidRDefault="00501B2B">
            <w:r>
              <w:lastRenderedPageBreak/>
              <w:t xml:space="preserve">Maria </w:t>
            </w:r>
            <w:r>
              <w:lastRenderedPageBreak/>
              <w:t>Ameen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98278-P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Muhammad </w:t>
            </w:r>
            <w:r>
              <w:lastRenderedPageBreak/>
              <w:t>Ameen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82.37083</w:t>
            </w:r>
            <w:r>
              <w:lastRenderedPageBreak/>
              <w:t>3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3</w:t>
            </w:r>
          </w:p>
        </w:tc>
        <w:tc>
          <w:tcPr>
            <w:tcW w:w="713" w:type="pct"/>
          </w:tcPr>
          <w:p w:rsidR="00501B2B" w:rsidRDefault="00501B2B">
            <w:r>
              <w:t>Neurology</w:t>
            </w:r>
          </w:p>
        </w:tc>
        <w:tc>
          <w:tcPr>
            <w:tcW w:w="539" w:type="pct"/>
          </w:tcPr>
          <w:p w:rsidR="00501B2B" w:rsidRDefault="00501B2B">
            <w:r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344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18731</w:t>
            </w:r>
          </w:p>
        </w:tc>
        <w:tc>
          <w:tcPr>
            <w:tcW w:w="594" w:type="pct"/>
          </w:tcPr>
          <w:p w:rsidR="00501B2B" w:rsidRDefault="00501B2B">
            <w:r>
              <w:t>Hassan Farooq</w:t>
            </w:r>
          </w:p>
        </w:tc>
        <w:tc>
          <w:tcPr>
            <w:tcW w:w="624" w:type="pct"/>
          </w:tcPr>
          <w:p w:rsidR="00501B2B" w:rsidRDefault="00501B2B">
            <w:r>
              <w:t>101463-P</w:t>
            </w:r>
          </w:p>
        </w:tc>
        <w:tc>
          <w:tcPr>
            <w:tcW w:w="506" w:type="pct"/>
          </w:tcPr>
          <w:p w:rsidR="00501B2B" w:rsidRDefault="00501B2B">
            <w:r>
              <w:t>Farooq Ahmad Mian</w:t>
            </w:r>
          </w:p>
        </w:tc>
        <w:tc>
          <w:tcPr>
            <w:tcW w:w="414" w:type="pct"/>
          </w:tcPr>
          <w:p w:rsidR="00501B2B" w:rsidRDefault="00501B2B">
            <w:r>
              <w:t>77.745833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Neurology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34</w:t>
            </w:r>
            <w:r>
              <w:lastRenderedPageBreak/>
              <w:t>5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17876</w:t>
            </w:r>
          </w:p>
        </w:tc>
        <w:tc>
          <w:tcPr>
            <w:tcW w:w="594" w:type="pct"/>
          </w:tcPr>
          <w:p w:rsidR="00501B2B" w:rsidRDefault="00501B2B">
            <w:r>
              <w:t xml:space="preserve">Aniqa </w:t>
            </w:r>
            <w:r>
              <w:lastRenderedPageBreak/>
              <w:t>Shahid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87293-P</w:t>
            </w:r>
          </w:p>
        </w:tc>
        <w:tc>
          <w:tcPr>
            <w:tcW w:w="506" w:type="pct"/>
          </w:tcPr>
          <w:p w:rsidR="00501B2B" w:rsidRDefault="00501B2B">
            <w:r>
              <w:t xml:space="preserve">Ch. Shahid </w:t>
            </w:r>
            <w:r>
              <w:lastRenderedPageBreak/>
              <w:t>Bashir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82.741</w:t>
            </w:r>
            <w:r>
              <w:lastRenderedPageBreak/>
              <w:t>667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4</w:t>
            </w:r>
          </w:p>
        </w:tc>
        <w:tc>
          <w:tcPr>
            <w:tcW w:w="713" w:type="pct"/>
          </w:tcPr>
          <w:p w:rsidR="00501B2B" w:rsidRDefault="00501B2B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539" w:type="pct"/>
          </w:tcPr>
          <w:p w:rsidR="00501B2B" w:rsidRDefault="00501B2B">
            <w:r>
              <w:lastRenderedPageBreak/>
              <w:t xml:space="preserve">ABS </w:t>
            </w:r>
            <w:r>
              <w:lastRenderedPageBreak/>
              <w:t>Teaching Hospital, Gujrat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346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4575</w:t>
            </w:r>
          </w:p>
        </w:tc>
        <w:tc>
          <w:tcPr>
            <w:tcW w:w="594" w:type="pct"/>
          </w:tcPr>
          <w:p w:rsidR="00501B2B" w:rsidRDefault="00501B2B">
            <w:r>
              <w:t>Mehreenrasheed</w:t>
            </w:r>
          </w:p>
        </w:tc>
        <w:tc>
          <w:tcPr>
            <w:tcW w:w="624" w:type="pct"/>
          </w:tcPr>
          <w:p w:rsidR="00501B2B" w:rsidRDefault="00501B2B">
            <w:r>
              <w:t>96363-P</w:t>
            </w:r>
          </w:p>
        </w:tc>
        <w:tc>
          <w:tcPr>
            <w:tcW w:w="506" w:type="pct"/>
          </w:tcPr>
          <w:p w:rsidR="00501B2B" w:rsidRDefault="00501B2B">
            <w:r>
              <w:t>Abdul Rasheed</w:t>
            </w:r>
          </w:p>
        </w:tc>
        <w:tc>
          <w:tcPr>
            <w:tcW w:w="414" w:type="pct"/>
          </w:tcPr>
          <w:p w:rsidR="00501B2B" w:rsidRDefault="00501B2B">
            <w:r>
              <w:t>78.795833</w:t>
            </w:r>
          </w:p>
        </w:tc>
        <w:tc>
          <w:tcPr>
            <w:tcW w:w="415" w:type="pct"/>
          </w:tcPr>
          <w:p w:rsidR="00501B2B" w:rsidRDefault="00501B2B">
            <w:r>
              <w:t>16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AIMH, Sialkot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347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20906</w:t>
            </w:r>
          </w:p>
        </w:tc>
        <w:tc>
          <w:tcPr>
            <w:tcW w:w="594" w:type="pct"/>
          </w:tcPr>
          <w:p w:rsidR="00501B2B" w:rsidRDefault="00501B2B">
            <w:r>
              <w:t>Nazmeen Ali</w:t>
            </w:r>
          </w:p>
        </w:tc>
        <w:tc>
          <w:tcPr>
            <w:tcW w:w="624" w:type="pct"/>
          </w:tcPr>
          <w:p w:rsidR="00501B2B" w:rsidRDefault="00501B2B">
            <w:r>
              <w:t>716356-01-M</w:t>
            </w:r>
          </w:p>
        </w:tc>
        <w:tc>
          <w:tcPr>
            <w:tcW w:w="506" w:type="pct"/>
          </w:tcPr>
          <w:p w:rsidR="00501B2B" w:rsidRDefault="00501B2B">
            <w:r>
              <w:t>Muhammad Shoukat Ali</w:t>
            </w:r>
          </w:p>
        </w:tc>
        <w:tc>
          <w:tcPr>
            <w:tcW w:w="414" w:type="pct"/>
          </w:tcPr>
          <w:p w:rsidR="00501B2B" w:rsidRDefault="00501B2B">
            <w:r>
              <w:t>61.604167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AIMH, Sialkot</w:t>
            </w:r>
          </w:p>
        </w:tc>
        <w:tc>
          <w:tcPr>
            <w:tcW w:w="439" w:type="pct"/>
          </w:tcPr>
          <w:p w:rsidR="00501B2B" w:rsidRDefault="00501B2B">
            <w:r>
              <w:t>Foriegn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348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18726</w:t>
            </w:r>
          </w:p>
        </w:tc>
        <w:tc>
          <w:tcPr>
            <w:tcW w:w="594" w:type="pct"/>
          </w:tcPr>
          <w:p w:rsidR="00501B2B" w:rsidRDefault="00501B2B">
            <w:r>
              <w:t>Khola Ilyas</w:t>
            </w:r>
          </w:p>
        </w:tc>
        <w:tc>
          <w:tcPr>
            <w:tcW w:w="624" w:type="pct"/>
          </w:tcPr>
          <w:p w:rsidR="00501B2B" w:rsidRDefault="00501B2B">
            <w:r>
              <w:t>102290-P</w:t>
            </w:r>
          </w:p>
        </w:tc>
        <w:tc>
          <w:tcPr>
            <w:tcW w:w="506" w:type="pct"/>
          </w:tcPr>
          <w:p w:rsidR="00501B2B" w:rsidRDefault="00501B2B">
            <w:r>
              <w:t>Muhammad Ilyas</w:t>
            </w:r>
          </w:p>
        </w:tc>
        <w:tc>
          <w:tcPr>
            <w:tcW w:w="414" w:type="pct"/>
          </w:tcPr>
          <w:p w:rsidR="00501B2B" w:rsidRDefault="00501B2B">
            <w:r>
              <w:t>87.9375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Allied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349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4363</w:t>
            </w:r>
          </w:p>
        </w:tc>
        <w:tc>
          <w:tcPr>
            <w:tcW w:w="594" w:type="pct"/>
          </w:tcPr>
          <w:p w:rsidR="00501B2B" w:rsidRDefault="00501B2B">
            <w:r>
              <w:t>Tasleem Akram</w:t>
            </w:r>
          </w:p>
        </w:tc>
        <w:tc>
          <w:tcPr>
            <w:tcW w:w="624" w:type="pct"/>
          </w:tcPr>
          <w:p w:rsidR="00501B2B" w:rsidRDefault="00501B2B">
            <w:r>
              <w:t>97902-P</w:t>
            </w:r>
          </w:p>
        </w:tc>
        <w:tc>
          <w:tcPr>
            <w:tcW w:w="506" w:type="pct"/>
          </w:tcPr>
          <w:p w:rsidR="00501B2B" w:rsidRDefault="00501B2B">
            <w:r>
              <w:t>Muhammad Akram</w:t>
            </w:r>
          </w:p>
        </w:tc>
        <w:tc>
          <w:tcPr>
            <w:tcW w:w="414" w:type="pct"/>
          </w:tcPr>
          <w:p w:rsidR="00501B2B" w:rsidRDefault="00501B2B">
            <w:r>
              <w:t>87.55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Allied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350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18774</w:t>
            </w:r>
          </w:p>
        </w:tc>
        <w:tc>
          <w:tcPr>
            <w:tcW w:w="594" w:type="pct"/>
          </w:tcPr>
          <w:p w:rsidR="00501B2B" w:rsidRDefault="00501B2B">
            <w:r>
              <w:t>Madiha Fida</w:t>
            </w:r>
          </w:p>
        </w:tc>
        <w:tc>
          <w:tcPr>
            <w:tcW w:w="624" w:type="pct"/>
          </w:tcPr>
          <w:p w:rsidR="00501B2B" w:rsidRDefault="00501B2B">
            <w:r>
              <w:t>98258-P</w:t>
            </w:r>
          </w:p>
        </w:tc>
        <w:tc>
          <w:tcPr>
            <w:tcW w:w="506" w:type="pct"/>
          </w:tcPr>
          <w:p w:rsidR="00501B2B" w:rsidRDefault="00501B2B">
            <w:r>
              <w:t>Fida Hussain</w:t>
            </w:r>
          </w:p>
        </w:tc>
        <w:tc>
          <w:tcPr>
            <w:tcW w:w="414" w:type="pct"/>
          </w:tcPr>
          <w:p w:rsidR="00501B2B" w:rsidRDefault="00501B2B">
            <w:r>
              <w:t>82.9875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351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20251</w:t>
            </w:r>
          </w:p>
        </w:tc>
        <w:tc>
          <w:tcPr>
            <w:tcW w:w="594" w:type="pct"/>
          </w:tcPr>
          <w:p w:rsidR="00501B2B" w:rsidRDefault="00501B2B">
            <w:r>
              <w:t>Sumaira Tauseef</w:t>
            </w:r>
          </w:p>
        </w:tc>
        <w:tc>
          <w:tcPr>
            <w:tcW w:w="624" w:type="pct"/>
          </w:tcPr>
          <w:p w:rsidR="00501B2B" w:rsidRDefault="00501B2B">
            <w:r>
              <w:t>70239-P</w:t>
            </w:r>
          </w:p>
        </w:tc>
        <w:tc>
          <w:tcPr>
            <w:tcW w:w="506" w:type="pct"/>
          </w:tcPr>
          <w:p w:rsidR="00501B2B" w:rsidRDefault="00501B2B">
            <w:r>
              <w:t>Ghulam Murtaza</w:t>
            </w:r>
          </w:p>
        </w:tc>
        <w:tc>
          <w:tcPr>
            <w:tcW w:w="414" w:type="pct"/>
          </w:tcPr>
          <w:p w:rsidR="00501B2B" w:rsidRDefault="00501B2B">
            <w:r>
              <w:t>82.786957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352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16893</w:t>
            </w:r>
          </w:p>
        </w:tc>
        <w:tc>
          <w:tcPr>
            <w:tcW w:w="594" w:type="pct"/>
          </w:tcPr>
          <w:p w:rsidR="00501B2B" w:rsidRDefault="00501B2B">
            <w:r>
              <w:t>Mehr-Un- Nisa</w:t>
            </w:r>
          </w:p>
        </w:tc>
        <w:tc>
          <w:tcPr>
            <w:tcW w:w="624" w:type="pct"/>
          </w:tcPr>
          <w:p w:rsidR="00501B2B" w:rsidRDefault="00501B2B">
            <w:r>
              <w:t>93208-P</w:t>
            </w:r>
          </w:p>
        </w:tc>
        <w:tc>
          <w:tcPr>
            <w:tcW w:w="506" w:type="pct"/>
          </w:tcPr>
          <w:p w:rsidR="00501B2B" w:rsidRDefault="00501B2B">
            <w:r>
              <w:t>Abdul Hafeez</w:t>
            </w:r>
          </w:p>
        </w:tc>
        <w:tc>
          <w:tcPr>
            <w:tcW w:w="414" w:type="pct"/>
          </w:tcPr>
          <w:p w:rsidR="00501B2B" w:rsidRDefault="00501B2B">
            <w:r>
              <w:t>79.836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</w:t>
            </w:r>
            <w:r>
              <w:lastRenderedPageBreak/>
              <w:t>y</w:t>
            </w:r>
          </w:p>
        </w:tc>
        <w:tc>
          <w:tcPr>
            <w:tcW w:w="539" w:type="pct"/>
          </w:tcPr>
          <w:p w:rsidR="00501B2B" w:rsidRDefault="00501B2B">
            <w:r>
              <w:lastRenderedPageBreak/>
              <w:t xml:space="preserve">Bahawal Victoria </w:t>
            </w:r>
            <w:r>
              <w:lastRenderedPageBreak/>
              <w:t>Hospital, Bahawalpur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353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20903</w:t>
            </w:r>
          </w:p>
        </w:tc>
        <w:tc>
          <w:tcPr>
            <w:tcW w:w="594" w:type="pct"/>
          </w:tcPr>
          <w:p w:rsidR="00501B2B" w:rsidRDefault="00501B2B">
            <w:r>
              <w:t>Mamoona Akram</w:t>
            </w:r>
          </w:p>
        </w:tc>
        <w:tc>
          <w:tcPr>
            <w:tcW w:w="624" w:type="pct"/>
          </w:tcPr>
          <w:p w:rsidR="00501B2B" w:rsidRDefault="00501B2B">
            <w:r>
              <w:t>97525-p</w:t>
            </w:r>
          </w:p>
        </w:tc>
        <w:tc>
          <w:tcPr>
            <w:tcW w:w="506" w:type="pct"/>
          </w:tcPr>
          <w:p w:rsidR="00501B2B" w:rsidRDefault="00501B2B">
            <w:r>
              <w:t>Muhammad Usama Malik</w:t>
            </w:r>
          </w:p>
        </w:tc>
        <w:tc>
          <w:tcPr>
            <w:tcW w:w="414" w:type="pct"/>
          </w:tcPr>
          <w:p w:rsidR="00501B2B" w:rsidRDefault="00501B2B">
            <w:r>
              <w:t>83.908333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354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15786</w:t>
            </w:r>
          </w:p>
        </w:tc>
        <w:tc>
          <w:tcPr>
            <w:tcW w:w="594" w:type="pct"/>
          </w:tcPr>
          <w:p w:rsidR="00501B2B" w:rsidRDefault="00501B2B">
            <w:r>
              <w:t>Tahreem Tahir</w:t>
            </w:r>
          </w:p>
        </w:tc>
        <w:tc>
          <w:tcPr>
            <w:tcW w:w="624" w:type="pct"/>
          </w:tcPr>
          <w:p w:rsidR="00501B2B" w:rsidRDefault="00501B2B">
            <w:r>
              <w:t>104866-P</w:t>
            </w:r>
          </w:p>
        </w:tc>
        <w:tc>
          <w:tcPr>
            <w:tcW w:w="506" w:type="pct"/>
          </w:tcPr>
          <w:p w:rsidR="00501B2B" w:rsidRDefault="00501B2B">
            <w:r>
              <w:t>Tahir Mehmood</w:t>
            </w:r>
          </w:p>
        </w:tc>
        <w:tc>
          <w:tcPr>
            <w:tcW w:w="414" w:type="pct"/>
          </w:tcPr>
          <w:p w:rsidR="00501B2B" w:rsidRDefault="00501B2B">
            <w:r>
              <w:t>82.533333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355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19030</w:t>
            </w:r>
          </w:p>
        </w:tc>
        <w:tc>
          <w:tcPr>
            <w:tcW w:w="594" w:type="pct"/>
          </w:tcPr>
          <w:p w:rsidR="00501B2B" w:rsidRDefault="00501B2B">
            <w:r>
              <w:t>Sadia Siddique</w:t>
            </w:r>
          </w:p>
        </w:tc>
        <w:tc>
          <w:tcPr>
            <w:tcW w:w="624" w:type="pct"/>
          </w:tcPr>
          <w:p w:rsidR="00501B2B" w:rsidRDefault="00501B2B">
            <w:r>
              <w:t>114687-P</w:t>
            </w:r>
          </w:p>
        </w:tc>
        <w:tc>
          <w:tcPr>
            <w:tcW w:w="506" w:type="pct"/>
          </w:tcPr>
          <w:p w:rsidR="00501B2B" w:rsidRDefault="00501B2B">
            <w:r>
              <w:t>Muhammad Siddique</w:t>
            </w:r>
          </w:p>
        </w:tc>
        <w:tc>
          <w:tcPr>
            <w:tcW w:w="414" w:type="pct"/>
          </w:tcPr>
          <w:p w:rsidR="00501B2B" w:rsidRDefault="00501B2B">
            <w:r>
              <w:t>58.525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t>Foriegn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356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15841</w:t>
            </w:r>
          </w:p>
        </w:tc>
        <w:tc>
          <w:tcPr>
            <w:tcW w:w="594" w:type="pct"/>
          </w:tcPr>
          <w:p w:rsidR="00501B2B" w:rsidRDefault="00501B2B">
            <w:r>
              <w:t>Muhammad Asif</w:t>
            </w:r>
          </w:p>
        </w:tc>
        <w:tc>
          <w:tcPr>
            <w:tcW w:w="624" w:type="pct"/>
          </w:tcPr>
          <w:p w:rsidR="00501B2B" w:rsidRDefault="00501B2B">
            <w:r>
              <w:t>97166-P</w:t>
            </w:r>
          </w:p>
        </w:tc>
        <w:tc>
          <w:tcPr>
            <w:tcW w:w="506" w:type="pct"/>
          </w:tcPr>
          <w:p w:rsidR="00501B2B" w:rsidRDefault="00501B2B">
            <w:r>
              <w:t>Nazeer ahmed</w:t>
            </w:r>
          </w:p>
        </w:tc>
        <w:tc>
          <w:tcPr>
            <w:tcW w:w="414" w:type="pct"/>
          </w:tcPr>
          <w:p w:rsidR="00501B2B" w:rsidRDefault="00501B2B">
            <w:r>
              <w:t>84.629167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Civil Hospital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357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3664</w:t>
            </w:r>
          </w:p>
        </w:tc>
        <w:tc>
          <w:tcPr>
            <w:tcW w:w="594" w:type="pct"/>
          </w:tcPr>
          <w:p w:rsidR="00501B2B" w:rsidRDefault="00501B2B">
            <w:r>
              <w:t>Sadia Ahmed</w:t>
            </w:r>
          </w:p>
        </w:tc>
        <w:tc>
          <w:tcPr>
            <w:tcW w:w="624" w:type="pct"/>
          </w:tcPr>
          <w:p w:rsidR="00501B2B" w:rsidRDefault="00501B2B">
            <w:r>
              <w:t>106407-P</w:t>
            </w:r>
          </w:p>
        </w:tc>
        <w:tc>
          <w:tcPr>
            <w:tcW w:w="506" w:type="pct"/>
          </w:tcPr>
          <w:p w:rsidR="00501B2B" w:rsidRDefault="00501B2B">
            <w:r>
              <w:t>Ahmed Khan</w:t>
            </w:r>
          </w:p>
        </w:tc>
        <w:tc>
          <w:tcPr>
            <w:tcW w:w="414" w:type="pct"/>
          </w:tcPr>
          <w:p w:rsidR="00501B2B" w:rsidRDefault="00501B2B">
            <w:r>
              <w:t>79.670833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Combined Military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358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3264</w:t>
            </w:r>
          </w:p>
        </w:tc>
        <w:tc>
          <w:tcPr>
            <w:tcW w:w="594" w:type="pct"/>
          </w:tcPr>
          <w:p w:rsidR="00501B2B" w:rsidRDefault="00501B2B">
            <w:r>
              <w:t>Lariab Fatima</w:t>
            </w:r>
          </w:p>
        </w:tc>
        <w:tc>
          <w:tcPr>
            <w:tcW w:w="624" w:type="pct"/>
          </w:tcPr>
          <w:p w:rsidR="00501B2B" w:rsidRDefault="00501B2B">
            <w:r>
              <w:t>96979-P</w:t>
            </w:r>
          </w:p>
        </w:tc>
        <w:tc>
          <w:tcPr>
            <w:tcW w:w="506" w:type="pct"/>
          </w:tcPr>
          <w:p w:rsidR="00501B2B" w:rsidRDefault="00501B2B">
            <w:r>
              <w:t>Faiz Muhammad</w:t>
            </w:r>
          </w:p>
        </w:tc>
        <w:tc>
          <w:tcPr>
            <w:tcW w:w="414" w:type="pct"/>
          </w:tcPr>
          <w:p w:rsidR="00501B2B" w:rsidRDefault="00501B2B">
            <w:r>
              <w:t>83.0625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DHQ Hospital, DG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359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3218</w:t>
            </w:r>
          </w:p>
        </w:tc>
        <w:tc>
          <w:tcPr>
            <w:tcW w:w="594" w:type="pct"/>
          </w:tcPr>
          <w:p w:rsidR="00501B2B" w:rsidRDefault="00501B2B">
            <w:r>
              <w:t>Ammara Gul</w:t>
            </w:r>
          </w:p>
        </w:tc>
        <w:tc>
          <w:tcPr>
            <w:tcW w:w="624" w:type="pct"/>
          </w:tcPr>
          <w:p w:rsidR="00501B2B" w:rsidRDefault="00501B2B">
            <w:r>
              <w:t>97009-P</w:t>
            </w:r>
          </w:p>
        </w:tc>
        <w:tc>
          <w:tcPr>
            <w:tcW w:w="506" w:type="pct"/>
          </w:tcPr>
          <w:p w:rsidR="00501B2B" w:rsidRDefault="00501B2B">
            <w:r>
              <w:t>Muhammad Nasrullah</w:t>
            </w:r>
          </w:p>
        </w:tc>
        <w:tc>
          <w:tcPr>
            <w:tcW w:w="414" w:type="pct"/>
          </w:tcPr>
          <w:p w:rsidR="00501B2B" w:rsidRDefault="00501B2B">
            <w:r>
              <w:t>82.7375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DHQ Hospital, DG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360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17103</w:t>
            </w:r>
          </w:p>
        </w:tc>
        <w:tc>
          <w:tcPr>
            <w:tcW w:w="594" w:type="pct"/>
          </w:tcPr>
          <w:p w:rsidR="00501B2B" w:rsidRDefault="00501B2B">
            <w:r>
              <w:t>Sania Tariq</w:t>
            </w:r>
          </w:p>
        </w:tc>
        <w:tc>
          <w:tcPr>
            <w:tcW w:w="624" w:type="pct"/>
          </w:tcPr>
          <w:p w:rsidR="00501B2B" w:rsidRDefault="00501B2B">
            <w:r>
              <w:t>B-101305-P</w:t>
            </w:r>
          </w:p>
        </w:tc>
        <w:tc>
          <w:tcPr>
            <w:tcW w:w="506" w:type="pct"/>
          </w:tcPr>
          <w:p w:rsidR="00501B2B" w:rsidRDefault="00501B2B">
            <w:r>
              <w:t>Danish Ahmed</w:t>
            </w:r>
          </w:p>
        </w:tc>
        <w:tc>
          <w:tcPr>
            <w:tcW w:w="414" w:type="pct"/>
          </w:tcPr>
          <w:p w:rsidR="00501B2B" w:rsidRDefault="00501B2B">
            <w:r>
              <w:t>87.175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DHQ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361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5066</w:t>
            </w:r>
          </w:p>
        </w:tc>
        <w:tc>
          <w:tcPr>
            <w:tcW w:w="594" w:type="pct"/>
          </w:tcPr>
          <w:p w:rsidR="00501B2B" w:rsidRDefault="00501B2B">
            <w:r>
              <w:t>Anam Arif</w:t>
            </w:r>
          </w:p>
        </w:tc>
        <w:tc>
          <w:tcPr>
            <w:tcW w:w="624" w:type="pct"/>
          </w:tcPr>
          <w:p w:rsidR="00501B2B" w:rsidRDefault="00501B2B">
            <w:r>
              <w:t>83616-P</w:t>
            </w:r>
          </w:p>
        </w:tc>
        <w:tc>
          <w:tcPr>
            <w:tcW w:w="506" w:type="pct"/>
          </w:tcPr>
          <w:p w:rsidR="00501B2B" w:rsidRDefault="00501B2B">
            <w:r>
              <w:t>Muhammad Hammad Muzaff</w:t>
            </w:r>
            <w:r>
              <w:lastRenderedPageBreak/>
              <w:t>ar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86.620833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DHQ Hospital, Gujranwala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362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5431</w:t>
            </w:r>
          </w:p>
        </w:tc>
        <w:tc>
          <w:tcPr>
            <w:tcW w:w="594" w:type="pct"/>
          </w:tcPr>
          <w:p w:rsidR="00501B2B" w:rsidRDefault="00501B2B">
            <w:r>
              <w:t>Samia Waheed</w:t>
            </w:r>
          </w:p>
        </w:tc>
        <w:tc>
          <w:tcPr>
            <w:tcW w:w="624" w:type="pct"/>
          </w:tcPr>
          <w:p w:rsidR="00501B2B" w:rsidRDefault="00501B2B">
            <w:r>
              <w:t>103409-P</w:t>
            </w:r>
          </w:p>
        </w:tc>
        <w:tc>
          <w:tcPr>
            <w:tcW w:w="506" w:type="pct"/>
          </w:tcPr>
          <w:p w:rsidR="00501B2B" w:rsidRDefault="00501B2B">
            <w:r>
              <w:t>Abdul Waheed Tabassum</w:t>
            </w:r>
          </w:p>
        </w:tc>
        <w:tc>
          <w:tcPr>
            <w:tcW w:w="414" w:type="pct"/>
          </w:tcPr>
          <w:p w:rsidR="00501B2B" w:rsidRDefault="00501B2B">
            <w:r>
              <w:t>82.1625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DHQ Hospital, Gujranwala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363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4761</w:t>
            </w:r>
          </w:p>
        </w:tc>
        <w:tc>
          <w:tcPr>
            <w:tcW w:w="594" w:type="pct"/>
          </w:tcPr>
          <w:p w:rsidR="00501B2B" w:rsidRDefault="00501B2B">
            <w:r>
              <w:t>Sobia Nawaz</w:t>
            </w:r>
          </w:p>
        </w:tc>
        <w:tc>
          <w:tcPr>
            <w:tcW w:w="624" w:type="pct"/>
          </w:tcPr>
          <w:p w:rsidR="00501B2B" w:rsidRDefault="00501B2B">
            <w:r>
              <w:t>93085-P</w:t>
            </w:r>
          </w:p>
        </w:tc>
        <w:tc>
          <w:tcPr>
            <w:tcW w:w="506" w:type="pct"/>
          </w:tcPr>
          <w:p w:rsidR="00501B2B" w:rsidRDefault="00501B2B">
            <w:r>
              <w:t>Allah Rakhah</w:t>
            </w:r>
          </w:p>
        </w:tc>
        <w:tc>
          <w:tcPr>
            <w:tcW w:w="414" w:type="pct"/>
          </w:tcPr>
          <w:p w:rsidR="00501B2B" w:rsidRDefault="00501B2B">
            <w:r>
              <w:t>78.857895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DHQ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364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20898</w:t>
            </w:r>
          </w:p>
        </w:tc>
        <w:tc>
          <w:tcPr>
            <w:tcW w:w="594" w:type="pct"/>
          </w:tcPr>
          <w:p w:rsidR="00501B2B" w:rsidRDefault="00501B2B">
            <w:r>
              <w:t>Anam Ashraf</w:t>
            </w:r>
          </w:p>
        </w:tc>
        <w:tc>
          <w:tcPr>
            <w:tcW w:w="624" w:type="pct"/>
          </w:tcPr>
          <w:p w:rsidR="00501B2B" w:rsidRDefault="00501B2B">
            <w:r>
              <w:t>104053P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Muhammed Ashraf </w:t>
            </w:r>
          </w:p>
        </w:tc>
        <w:tc>
          <w:tcPr>
            <w:tcW w:w="414" w:type="pct"/>
          </w:tcPr>
          <w:p w:rsidR="00501B2B" w:rsidRDefault="00501B2B">
            <w:r>
              <w:t>83.475</w:t>
            </w:r>
          </w:p>
        </w:tc>
        <w:tc>
          <w:tcPr>
            <w:tcW w:w="415" w:type="pct"/>
          </w:tcPr>
          <w:p w:rsidR="00501B2B" w:rsidRDefault="00501B2B">
            <w:r>
              <w:t>14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DHQ Teaching Hospital, Sargodha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365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16373</w:t>
            </w:r>
          </w:p>
        </w:tc>
        <w:tc>
          <w:tcPr>
            <w:tcW w:w="594" w:type="pct"/>
          </w:tcPr>
          <w:p w:rsidR="00501B2B" w:rsidRDefault="00501B2B">
            <w:r>
              <w:t>Ambreen Sehar</w:t>
            </w:r>
          </w:p>
        </w:tc>
        <w:tc>
          <w:tcPr>
            <w:tcW w:w="624" w:type="pct"/>
          </w:tcPr>
          <w:p w:rsidR="00501B2B" w:rsidRDefault="00501B2B">
            <w:r>
              <w:t>85799-P</w:t>
            </w:r>
          </w:p>
        </w:tc>
        <w:tc>
          <w:tcPr>
            <w:tcW w:w="506" w:type="pct"/>
          </w:tcPr>
          <w:p w:rsidR="00501B2B" w:rsidRDefault="00501B2B">
            <w:r>
              <w:t>NASEER HUSSAIN SHAH</w:t>
            </w:r>
          </w:p>
        </w:tc>
        <w:tc>
          <w:tcPr>
            <w:tcW w:w="414" w:type="pct"/>
          </w:tcPr>
          <w:p w:rsidR="00501B2B" w:rsidRDefault="00501B2B">
            <w:r>
              <w:t>83.18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Govt.Teaching Hospital , Shahdra 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366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1325</w:t>
            </w:r>
          </w:p>
        </w:tc>
        <w:tc>
          <w:tcPr>
            <w:tcW w:w="594" w:type="pct"/>
          </w:tcPr>
          <w:p w:rsidR="00501B2B" w:rsidRDefault="00501B2B">
            <w:r>
              <w:t>Maria Mumtaz</w:t>
            </w:r>
          </w:p>
        </w:tc>
        <w:tc>
          <w:tcPr>
            <w:tcW w:w="624" w:type="pct"/>
          </w:tcPr>
          <w:p w:rsidR="00501B2B" w:rsidRDefault="00501B2B">
            <w:r>
              <w:t>4693-AJK</w:t>
            </w:r>
          </w:p>
        </w:tc>
        <w:tc>
          <w:tcPr>
            <w:tcW w:w="506" w:type="pct"/>
          </w:tcPr>
          <w:p w:rsidR="00501B2B" w:rsidRDefault="00501B2B">
            <w:r>
              <w:t>Mumtaz Hussain Khan</w:t>
            </w:r>
          </w:p>
        </w:tc>
        <w:tc>
          <w:tcPr>
            <w:tcW w:w="414" w:type="pct"/>
          </w:tcPr>
          <w:p w:rsidR="00501B2B" w:rsidRDefault="00501B2B">
            <w:r>
              <w:t>82.320833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367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4905</w:t>
            </w:r>
          </w:p>
        </w:tc>
        <w:tc>
          <w:tcPr>
            <w:tcW w:w="594" w:type="pct"/>
          </w:tcPr>
          <w:p w:rsidR="00501B2B" w:rsidRDefault="00501B2B">
            <w:r>
              <w:t>Soneya Parveen</w:t>
            </w:r>
          </w:p>
        </w:tc>
        <w:tc>
          <w:tcPr>
            <w:tcW w:w="624" w:type="pct"/>
          </w:tcPr>
          <w:p w:rsidR="00501B2B" w:rsidRDefault="00501B2B">
            <w:r>
              <w:t>97572-P</w:t>
            </w:r>
          </w:p>
        </w:tc>
        <w:tc>
          <w:tcPr>
            <w:tcW w:w="506" w:type="pct"/>
          </w:tcPr>
          <w:p w:rsidR="00501B2B" w:rsidRDefault="00501B2B">
            <w:r>
              <w:t>Tariq Saeed</w:t>
            </w:r>
          </w:p>
        </w:tc>
        <w:tc>
          <w:tcPr>
            <w:tcW w:w="414" w:type="pct"/>
          </w:tcPr>
          <w:p w:rsidR="00501B2B" w:rsidRDefault="00501B2B">
            <w:r>
              <w:t>80.966667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368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4266</w:t>
            </w:r>
          </w:p>
        </w:tc>
        <w:tc>
          <w:tcPr>
            <w:tcW w:w="594" w:type="pct"/>
          </w:tcPr>
          <w:p w:rsidR="00501B2B" w:rsidRDefault="00501B2B">
            <w:r>
              <w:t>Saba Rauf</w:t>
            </w:r>
          </w:p>
        </w:tc>
        <w:tc>
          <w:tcPr>
            <w:tcW w:w="624" w:type="pct"/>
          </w:tcPr>
          <w:p w:rsidR="00501B2B" w:rsidRDefault="00501B2B">
            <w:r>
              <w:t>94988-p</w:t>
            </w:r>
          </w:p>
        </w:tc>
        <w:tc>
          <w:tcPr>
            <w:tcW w:w="506" w:type="pct"/>
          </w:tcPr>
          <w:p w:rsidR="00501B2B" w:rsidRDefault="00501B2B">
            <w:r>
              <w:t>abdulrauf</w:t>
            </w:r>
          </w:p>
        </w:tc>
        <w:tc>
          <w:tcPr>
            <w:tcW w:w="414" w:type="pct"/>
          </w:tcPr>
          <w:p w:rsidR="00501B2B" w:rsidRDefault="00501B2B">
            <w:r>
              <w:t>80.2375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369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16365</w:t>
            </w:r>
          </w:p>
        </w:tc>
        <w:tc>
          <w:tcPr>
            <w:tcW w:w="594" w:type="pct"/>
          </w:tcPr>
          <w:p w:rsidR="00501B2B" w:rsidRDefault="00501B2B">
            <w:r>
              <w:t>Aqsa Choudhary</w:t>
            </w:r>
          </w:p>
        </w:tc>
        <w:tc>
          <w:tcPr>
            <w:tcW w:w="624" w:type="pct"/>
          </w:tcPr>
          <w:p w:rsidR="00501B2B" w:rsidRDefault="00501B2B">
            <w:r>
              <w:t>95967-P</w:t>
            </w:r>
          </w:p>
        </w:tc>
        <w:tc>
          <w:tcPr>
            <w:tcW w:w="506" w:type="pct"/>
          </w:tcPr>
          <w:p w:rsidR="00501B2B" w:rsidRDefault="00501B2B">
            <w:r>
              <w:t>Muhammad Sharif</w:t>
            </w:r>
          </w:p>
        </w:tc>
        <w:tc>
          <w:tcPr>
            <w:tcW w:w="414" w:type="pct"/>
          </w:tcPr>
          <w:p w:rsidR="00501B2B" w:rsidRDefault="00501B2B">
            <w:r>
              <w:t>78.820833</w:t>
            </w:r>
          </w:p>
        </w:tc>
        <w:tc>
          <w:tcPr>
            <w:tcW w:w="415" w:type="pct"/>
          </w:tcPr>
          <w:p w:rsidR="00501B2B" w:rsidRDefault="00501B2B">
            <w:r>
              <w:t>8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370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21242</w:t>
            </w:r>
          </w:p>
        </w:tc>
        <w:tc>
          <w:tcPr>
            <w:tcW w:w="594" w:type="pct"/>
          </w:tcPr>
          <w:p w:rsidR="00501B2B" w:rsidRDefault="00501B2B">
            <w:r>
              <w:t>Sara Aslam</w:t>
            </w:r>
          </w:p>
        </w:tc>
        <w:tc>
          <w:tcPr>
            <w:tcW w:w="624" w:type="pct"/>
          </w:tcPr>
          <w:p w:rsidR="00501B2B" w:rsidRDefault="00501B2B">
            <w:r>
              <w:t xml:space="preserve">105300-P 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Muhammad aslam tahir </w:t>
            </w:r>
          </w:p>
        </w:tc>
        <w:tc>
          <w:tcPr>
            <w:tcW w:w="414" w:type="pct"/>
          </w:tcPr>
          <w:p w:rsidR="00501B2B" w:rsidRDefault="00501B2B">
            <w:r>
              <w:t>87.075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371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2322</w:t>
            </w:r>
          </w:p>
        </w:tc>
        <w:tc>
          <w:tcPr>
            <w:tcW w:w="594" w:type="pct"/>
          </w:tcPr>
          <w:p w:rsidR="00501B2B" w:rsidRDefault="00501B2B">
            <w:r>
              <w:t>Imama Jamal</w:t>
            </w:r>
          </w:p>
        </w:tc>
        <w:tc>
          <w:tcPr>
            <w:tcW w:w="624" w:type="pct"/>
          </w:tcPr>
          <w:p w:rsidR="00501B2B" w:rsidRDefault="00501B2B">
            <w:r>
              <w:t>88808-P</w:t>
            </w:r>
          </w:p>
        </w:tc>
        <w:tc>
          <w:tcPr>
            <w:tcW w:w="506" w:type="pct"/>
          </w:tcPr>
          <w:p w:rsidR="00501B2B" w:rsidRDefault="00501B2B">
            <w:r>
              <w:t>Manzoor Hussain</w:t>
            </w:r>
          </w:p>
        </w:tc>
        <w:tc>
          <w:tcPr>
            <w:tcW w:w="414" w:type="pct"/>
          </w:tcPr>
          <w:p w:rsidR="00501B2B" w:rsidRDefault="00501B2B">
            <w:r>
              <w:t>85.679167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372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18343</w:t>
            </w:r>
          </w:p>
        </w:tc>
        <w:tc>
          <w:tcPr>
            <w:tcW w:w="594" w:type="pct"/>
          </w:tcPr>
          <w:p w:rsidR="00501B2B" w:rsidRDefault="00501B2B">
            <w:r>
              <w:t>Samreena Amin</w:t>
            </w:r>
          </w:p>
        </w:tc>
        <w:tc>
          <w:tcPr>
            <w:tcW w:w="624" w:type="pct"/>
          </w:tcPr>
          <w:p w:rsidR="00501B2B" w:rsidRDefault="00501B2B">
            <w:r>
              <w:t>98475-P</w:t>
            </w:r>
          </w:p>
        </w:tc>
        <w:tc>
          <w:tcPr>
            <w:tcW w:w="506" w:type="pct"/>
          </w:tcPr>
          <w:p w:rsidR="00501B2B" w:rsidRDefault="00501B2B">
            <w:r>
              <w:t>Muhammad Amin</w:t>
            </w:r>
          </w:p>
        </w:tc>
        <w:tc>
          <w:tcPr>
            <w:tcW w:w="414" w:type="pct"/>
          </w:tcPr>
          <w:p w:rsidR="00501B2B" w:rsidRDefault="00501B2B">
            <w:r>
              <w:t>84.533333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373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17343</w:t>
            </w:r>
          </w:p>
        </w:tc>
        <w:tc>
          <w:tcPr>
            <w:tcW w:w="594" w:type="pct"/>
          </w:tcPr>
          <w:p w:rsidR="00501B2B" w:rsidRDefault="00501B2B">
            <w:r>
              <w:t>Samiya Nazir</w:t>
            </w:r>
          </w:p>
        </w:tc>
        <w:tc>
          <w:tcPr>
            <w:tcW w:w="624" w:type="pct"/>
          </w:tcPr>
          <w:p w:rsidR="00501B2B" w:rsidRDefault="00501B2B">
            <w:r>
              <w:t>105286-P</w:t>
            </w:r>
          </w:p>
        </w:tc>
        <w:tc>
          <w:tcPr>
            <w:tcW w:w="506" w:type="pct"/>
          </w:tcPr>
          <w:p w:rsidR="00501B2B" w:rsidRDefault="00501B2B">
            <w:r>
              <w:t>CH. Nazir Ahmad</w:t>
            </w:r>
          </w:p>
        </w:tc>
        <w:tc>
          <w:tcPr>
            <w:tcW w:w="414" w:type="pct"/>
          </w:tcPr>
          <w:p w:rsidR="00501B2B" w:rsidRDefault="00501B2B">
            <w:r>
              <w:t>84.483333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374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2853</w:t>
            </w:r>
          </w:p>
        </w:tc>
        <w:tc>
          <w:tcPr>
            <w:tcW w:w="594" w:type="pct"/>
          </w:tcPr>
          <w:p w:rsidR="00501B2B" w:rsidRDefault="00501B2B">
            <w:r>
              <w:t>Hadia Munir</w:t>
            </w:r>
          </w:p>
        </w:tc>
        <w:tc>
          <w:tcPr>
            <w:tcW w:w="624" w:type="pct"/>
          </w:tcPr>
          <w:p w:rsidR="00501B2B" w:rsidRDefault="00501B2B">
            <w:r>
              <w:t>94846-P</w:t>
            </w:r>
          </w:p>
        </w:tc>
        <w:tc>
          <w:tcPr>
            <w:tcW w:w="506" w:type="pct"/>
          </w:tcPr>
          <w:p w:rsidR="00501B2B" w:rsidRDefault="00501B2B">
            <w:r>
              <w:t>Mian Muhammad Munir</w:t>
            </w:r>
          </w:p>
        </w:tc>
        <w:tc>
          <w:tcPr>
            <w:tcW w:w="414" w:type="pct"/>
          </w:tcPr>
          <w:p w:rsidR="00501B2B" w:rsidRDefault="00501B2B">
            <w:r>
              <w:t>79.695833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Lady Aitchison Hospital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375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16706</w:t>
            </w:r>
          </w:p>
        </w:tc>
        <w:tc>
          <w:tcPr>
            <w:tcW w:w="594" w:type="pct"/>
          </w:tcPr>
          <w:p w:rsidR="00501B2B" w:rsidRDefault="00501B2B">
            <w:r>
              <w:t>Aroosa Kanwal</w:t>
            </w:r>
          </w:p>
        </w:tc>
        <w:tc>
          <w:tcPr>
            <w:tcW w:w="624" w:type="pct"/>
          </w:tcPr>
          <w:p w:rsidR="00501B2B" w:rsidRDefault="00501B2B">
            <w:r>
              <w:t>103289-P</w:t>
            </w:r>
          </w:p>
        </w:tc>
        <w:tc>
          <w:tcPr>
            <w:tcW w:w="506" w:type="pct"/>
          </w:tcPr>
          <w:p w:rsidR="00501B2B" w:rsidRDefault="00501B2B">
            <w:r>
              <w:t>Malik Allah Yar</w:t>
            </w:r>
          </w:p>
        </w:tc>
        <w:tc>
          <w:tcPr>
            <w:tcW w:w="414" w:type="pct"/>
          </w:tcPr>
          <w:p w:rsidR="00501B2B" w:rsidRDefault="00501B2B">
            <w:r>
              <w:t>79.129167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Lady Aitchison Hospital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376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19072</w:t>
            </w:r>
          </w:p>
        </w:tc>
        <w:tc>
          <w:tcPr>
            <w:tcW w:w="594" w:type="pct"/>
          </w:tcPr>
          <w:p w:rsidR="00501B2B" w:rsidRDefault="00501B2B">
            <w:r>
              <w:t>Javeria Kiran</w:t>
            </w:r>
          </w:p>
        </w:tc>
        <w:tc>
          <w:tcPr>
            <w:tcW w:w="624" w:type="pct"/>
          </w:tcPr>
          <w:p w:rsidR="00501B2B" w:rsidRDefault="00501B2B">
            <w:r>
              <w:t>94154-P</w:t>
            </w:r>
          </w:p>
        </w:tc>
        <w:tc>
          <w:tcPr>
            <w:tcW w:w="506" w:type="pct"/>
          </w:tcPr>
          <w:p w:rsidR="00501B2B" w:rsidRDefault="00501B2B">
            <w:r>
              <w:t>Khadim Hussain Chishti</w:t>
            </w:r>
          </w:p>
        </w:tc>
        <w:tc>
          <w:tcPr>
            <w:tcW w:w="414" w:type="pct"/>
          </w:tcPr>
          <w:p w:rsidR="00501B2B" w:rsidRDefault="00501B2B">
            <w:r>
              <w:t>78.925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Lady Aitchison Hospital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377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18795</w:t>
            </w:r>
          </w:p>
        </w:tc>
        <w:tc>
          <w:tcPr>
            <w:tcW w:w="594" w:type="pct"/>
          </w:tcPr>
          <w:p w:rsidR="00501B2B" w:rsidRDefault="00501B2B">
            <w:r>
              <w:t>Nazish Batool</w:t>
            </w:r>
          </w:p>
        </w:tc>
        <w:tc>
          <w:tcPr>
            <w:tcW w:w="624" w:type="pct"/>
          </w:tcPr>
          <w:p w:rsidR="00501B2B" w:rsidRDefault="00501B2B">
            <w:r>
              <w:t>88961-P</w:t>
            </w:r>
          </w:p>
        </w:tc>
        <w:tc>
          <w:tcPr>
            <w:tcW w:w="506" w:type="pct"/>
          </w:tcPr>
          <w:p w:rsidR="00501B2B" w:rsidRDefault="00501B2B">
            <w:r>
              <w:t>MUHAMMAD SULEMAN</w:t>
            </w:r>
          </w:p>
        </w:tc>
        <w:tc>
          <w:tcPr>
            <w:tcW w:w="414" w:type="pct"/>
          </w:tcPr>
          <w:p w:rsidR="00501B2B" w:rsidRDefault="00501B2B">
            <w:r>
              <w:t>78.858333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Lady Aitchison Hospital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378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16448</w:t>
            </w:r>
          </w:p>
        </w:tc>
        <w:tc>
          <w:tcPr>
            <w:tcW w:w="594" w:type="pct"/>
          </w:tcPr>
          <w:p w:rsidR="00501B2B" w:rsidRDefault="00501B2B">
            <w:r>
              <w:t>Amina</w:t>
            </w:r>
          </w:p>
        </w:tc>
        <w:tc>
          <w:tcPr>
            <w:tcW w:w="624" w:type="pct"/>
          </w:tcPr>
          <w:p w:rsidR="00501B2B" w:rsidRDefault="00501B2B">
            <w:r>
              <w:t>7140-B</w:t>
            </w:r>
          </w:p>
        </w:tc>
        <w:tc>
          <w:tcPr>
            <w:tcW w:w="506" w:type="pct"/>
          </w:tcPr>
          <w:p w:rsidR="00501B2B" w:rsidRDefault="00501B2B">
            <w:r>
              <w:t>Zahid</w:t>
            </w:r>
          </w:p>
        </w:tc>
        <w:tc>
          <w:tcPr>
            <w:tcW w:w="414" w:type="pct"/>
          </w:tcPr>
          <w:p w:rsidR="00501B2B" w:rsidRDefault="00501B2B">
            <w:r>
              <w:t>58.129787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Lady Aitchison Hospital</w:t>
            </w:r>
          </w:p>
        </w:tc>
        <w:tc>
          <w:tcPr>
            <w:tcW w:w="439" w:type="pct"/>
          </w:tcPr>
          <w:p w:rsidR="00501B2B" w:rsidRDefault="00501B2B">
            <w:r>
              <w:t>KPK, Sindh, Balochistan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379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7499</w:t>
            </w:r>
          </w:p>
        </w:tc>
        <w:tc>
          <w:tcPr>
            <w:tcW w:w="594" w:type="pct"/>
          </w:tcPr>
          <w:p w:rsidR="00501B2B" w:rsidRDefault="00501B2B">
            <w:r>
              <w:t>Adeen Zahoor</w:t>
            </w:r>
          </w:p>
        </w:tc>
        <w:tc>
          <w:tcPr>
            <w:tcW w:w="624" w:type="pct"/>
          </w:tcPr>
          <w:p w:rsidR="00501B2B" w:rsidRDefault="00501B2B">
            <w:r>
              <w:t>104473-P</w:t>
            </w:r>
          </w:p>
        </w:tc>
        <w:tc>
          <w:tcPr>
            <w:tcW w:w="506" w:type="pct"/>
          </w:tcPr>
          <w:p w:rsidR="00501B2B" w:rsidRDefault="00501B2B">
            <w:r>
              <w:t>Zahoor-ul-Haq</w:t>
            </w:r>
          </w:p>
        </w:tc>
        <w:tc>
          <w:tcPr>
            <w:tcW w:w="414" w:type="pct"/>
          </w:tcPr>
          <w:p w:rsidR="00501B2B" w:rsidRDefault="00501B2B">
            <w:r>
              <w:t>83.930612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Lady Willingdon Hospital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380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20453</w:t>
            </w:r>
          </w:p>
        </w:tc>
        <w:tc>
          <w:tcPr>
            <w:tcW w:w="594" w:type="pct"/>
          </w:tcPr>
          <w:p w:rsidR="00501B2B" w:rsidRDefault="00501B2B">
            <w:r>
              <w:t>Zobia Rahmat</w:t>
            </w:r>
          </w:p>
        </w:tc>
        <w:tc>
          <w:tcPr>
            <w:tcW w:w="624" w:type="pct"/>
          </w:tcPr>
          <w:p w:rsidR="00501B2B" w:rsidRDefault="00501B2B">
            <w:r>
              <w:t>99027-P</w:t>
            </w:r>
          </w:p>
        </w:tc>
        <w:tc>
          <w:tcPr>
            <w:tcW w:w="506" w:type="pct"/>
          </w:tcPr>
          <w:p w:rsidR="00501B2B" w:rsidRDefault="00501B2B">
            <w:r>
              <w:t>Faizan Ahmad</w:t>
            </w:r>
          </w:p>
        </w:tc>
        <w:tc>
          <w:tcPr>
            <w:tcW w:w="414" w:type="pct"/>
          </w:tcPr>
          <w:p w:rsidR="00501B2B" w:rsidRDefault="00501B2B">
            <w:r>
              <w:t>83.506122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Lady Willingdon Hospital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381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2814</w:t>
            </w:r>
          </w:p>
        </w:tc>
        <w:tc>
          <w:tcPr>
            <w:tcW w:w="594" w:type="pct"/>
          </w:tcPr>
          <w:p w:rsidR="00501B2B" w:rsidRDefault="00501B2B">
            <w:r>
              <w:t>Zainab Tahir</w:t>
            </w:r>
          </w:p>
        </w:tc>
        <w:tc>
          <w:tcPr>
            <w:tcW w:w="624" w:type="pct"/>
          </w:tcPr>
          <w:p w:rsidR="00501B2B" w:rsidRDefault="00501B2B">
            <w:r>
              <w:t>96511-P</w:t>
            </w:r>
          </w:p>
        </w:tc>
        <w:tc>
          <w:tcPr>
            <w:tcW w:w="506" w:type="pct"/>
          </w:tcPr>
          <w:p w:rsidR="00501B2B" w:rsidRDefault="00501B2B">
            <w:r>
              <w:t>Tahir Iqbal</w:t>
            </w:r>
          </w:p>
        </w:tc>
        <w:tc>
          <w:tcPr>
            <w:tcW w:w="414" w:type="pct"/>
          </w:tcPr>
          <w:p w:rsidR="00501B2B" w:rsidRDefault="00501B2B">
            <w:r>
              <w:t>80.665986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</w:t>
            </w:r>
            <w:r>
              <w:lastRenderedPageBreak/>
              <w:t>y</w:t>
            </w:r>
          </w:p>
        </w:tc>
        <w:tc>
          <w:tcPr>
            <w:tcW w:w="539" w:type="pct"/>
          </w:tcPr>
          <w:p w:rsidR="00501B2B" w:rsidRDefault="00501B2B">
            <w:r>
              <w:lastRenderedPageBreak/>
              <w:t>Lady Willingdon Hospit</w:t>
            </w:r>
            <w:r>
              <w:lastRenderedPageBreak/>
              <w:t>al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382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439</w:t>
            </w:r>
          </w:p>
        </w:tc>
        <w:tc>
          <w:tcPr>
            <w:tcW w:w="594" w:type="pct"/>
          </w:tcPr>
          <w:p w:rsidR="00501B2B" w:rsidRDefault="00501B2B">
            <w:r>
              <w:t>Aqsa Mukhtar Khan</w:t>
            </w:r>
          </w:p>
        </w:tc>
        <w:tc>
          <w:tcPr>
            <w:tcW w:w="624" w:type="pct"/>
          </w:tcPr>
          <w:p w:rsidR="00501B2B" w:rsidRDefault="00501B2B">
            <w:r>
              <w:t>94646P</w:t>
            </w:r>
          </w:p>
        </w:tc>
        <w:tc>
          <w:tcPr>
            <w:tcW w:w="506" w:type="pct"/>
          </w:tcPr>
          <w:p w:rsidR="00501B2B" w:rsidRDefault="00501B2B">
            <w:r>
              <w:t>Madad Ali</w:t>
            </w:r>
          </w:p>
        </w:tc>
        <w:tc>
          <w:tcPr>
            <w:tcW w:w="414" w:type="pct"/>
          </w:tcPr>
          <w:p w:rsidR="00501B2B" w:rsidRDefault="00501B2B">
            <w:r>
              <w:t>80.545833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Lady Willingdon Hospital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383</w:t>
            </w:r>
          </w:p>
        </w:tc>
        <w:tc>
          <w:tcPr>
            <w:tcW w:w="173" w:type="pct"/>
          </w:tcPr>
          <w:p w:rsidR="00501B2B" w:rsidRDefault="00501B2B">
            <w:r>
              <w:t>5</w:t>
            </w:r>
          </w:p>
        </w:tc>
        <w:tc>
          <w:tcPr>
            <w:tcW w:w="377" w:type="pct"/>
          </w:tcPr>
          <w:p w:rsidR="00501B2B" w:rsidRDefault="00501B2B">
            <w:r>
              <w:t>20927</w:t>
            </w:r>
          </w:p>
        </w:tc>
        <w:tc>
          <w:tcPr>
            <w:tcW w:w="594" w:type="pct"/>
          </w:tcPr>
          <w:p w:rsidR="00501B2B" w:rsidRDefault="00501B2B">
            <w:r>
              <w:t>Iqra Saif</w:t>
            </w:r>
          </w:p>
        </w:tc>
        <w:tc>
          <w:tcPr>
            <w:tcW w:w="624" w:type="pct"/>
          </w:tcPr>
          <w:p w:rsidR="00501B2B" w:rsidRDefault="00501B2B">
            <w:r>
              <w:t>101427-P</w:t>
            </w:r>
          </w:p>
        </w:tc>
        <w:tc>
          <w:tcPr>
            <w:tcW w:w="506" w:type="pct"/>
          </w:tcPr>
          <w:p w:rsidR="00501B2B" w:rsidRDefault="00501B2B">
            <w:r>
              <w:t>HAFIZ ALI RAZA</w:t>
            </w:r>
          </w:p>
        </w:tc>
        <w:tc>
          <w:tcPr>
            <w:tcW w:w="414" w:type="pct"/>
          </w:tcPr>
          <w:p w:rsidR="00501B2B" w:rsidRDefault="00501B2B">
            <w:r>
              <w:t>79.4625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Lady Willingdon Hospital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384</w:t>
            </w:r>
          </w:p>
        </w:tc>
        <w:tc>
          <w:tcPr>
            <w:tcW w:w="173" w:type="pct"/>
          </w:tcPr>
          <w:p w:rsidR="00501B2B" w:rsidRDefault="00501B2B">
            <w:r>
              <w:t>6</w:t>
            </w:r>
          </w:p>
        </w:tc>
        <w:tc>
          <w:tcPr>
            <w:tcW w:w="377" w:type="pct"/>
          </w:tcPr>
          <w:p w:rsidR="00501B2B" w:rsidRDefault="00501B2B">
            <w:r>
              <w:t>16205</w:t>
            </w:r>
          </w:p>
        </w:tc>
        <w:tc>
          <w:tcPr>
            <w:tcW w:w="594" w:type="pct"/>
          </w:tcPr>
          <w:p w:rsidR="00501B2B" w:rsidRDefault="00501B2B">
            <w:r>
              <w:t>Hina Batool</w:t>
            </w:r>
          </w:p>
        </w:tc>
        <w:tc>
          <w:tcPr>
            <w:tcW w:w="624" w:type="pct"/>
          </w:tcPr>
          <w:p w:rsidR="00501B2B" w:rsidRDefault="00501B2B">
            <w:r>
              <w:t>101381-P</w:t>
            </w:r>
          </w:p>
        </w:tc>
        <w:tc>
          <w:tcPr>
            <w:tcW w:w="506" w:type="pct"/>
          </w:tcPr>
          <w:p w:rsidR="00501B2B" w:rsidRDefault="00501B2B">
            <w:r>
              <w:t>Muhammad Ajmal</w:t>
            </w:r>
          </w:p>
        </w:tc>
        <w:tc>
          <w:tcPr>
            <w:tcW w:w="414" w:type="pct"/>
          </w:tcPr>
          <w:p w:rsidR="00501B2B" w:rsidRDefault="00501B2B">
            <w:r>
              <w:t>79.341667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Lady Willingdon Hospital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385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20811</w:t>
            </w:r>
          </w:p>
        </w:tc>
        <w:tc>
          <w:tcPr>
            <w:tcW w:w="594" w:type="pct"/>
          </w:tcPr>
          <w:p w:rsidR="00501B2B" w:rsidRDefault="00501B2B">
            <w:r>
              <w:t>Osheen Izhar</w:t>
            </w:r>
          </w:p>
        </w:tc>
        <w:tc>
          <w:tcPr>
            <w:tcW w:w="624" w:type="pct"/>
          </w:tcPr>
          <w:p w:rsidR="00501B2B" w:rsidRDefault="00501B2B">
            <w:r>
              <w:t>105642-P</w:t>
            </w:r>
          </w:p>
        </w:tc>
        <w:tc>
          <w:tcPr>
            <w:tcW w:w="506" w:type="pct"/>
          </w:tcPr>
          <w:p w:rsidR="00501B2B" w:rsidRDefault="00501B2B">
            <w:r>
              <w:t>Izhar ul haq</w:t>
            </w:r>
          </w:p>
        </w:tc>
        <w:tc>
          <w:tcPr>
            <w:tcW w:w="414" w:type="pct"/>
          </w:tcPr>
          <w:p w:rsidR="00501B2B" w:rsidRDefault="00501B2B">
            <w:r>
              <w:t>81.904167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386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17027</w:t>
            </w:r>
          </w:p>
        </w:tc>
        <w:tc>
          <w:tcPr>
            <w:tcW w:w="594" w:type="pct"/>
          </w:tcPr>
          <w:p w:rsidR="00501B2B" w:rsidRDefault="00501B2B">
            <w:r>
              <w:t>Sonia Riaz</w:t>
            </w:r>
          </w:p>
        </w:tc>
        <w:tc>
          <w:tcPr>
            <w:tcW w:w="624" w:type="pct"/>
          </w:tcPr>
          <w:p w:rsidR="00501B2B" w:rsidRDefault="00501B2B">
            <w:r>
              <w:t>97703-P</w:t>
            </w:r>
          </w:p>
        </w:tc>
        <w:tc>
          <w:tcPr>
            <w:tcW w:w="506" w:type="pct"/>
          </w:tcPr>
          <w:p w:rsidR="00501B2B" w:rsidRDefault="00501B2B">
            <w:r>
              <w:t>Riaz Hussain</w:t>
            </w:r>
          </w:p>
        </w:tc>
        <w:tc>
          <w:tcPr>
            <w:tcW w:w="414" w:type="pct"/>
          </w:tcPr>
          <w:p w:rsidR="00501B2B" w:rsidRDefault="00501B2B">
            <w:r>
              <w:t>81.133333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387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21446</w:t>
            </w:r>
          </w:p>
        </w:tc>
        <w:tc>
          <w:tcPr>
            <w:tcW w:w="594" w:type="pct"/>
          </w:tcPr>
          <w:p w:rsidR="00501B2B" w:rsidRDefault="00501B2B">
            <w:r>
              <w:t>Tehreem Ahmad</w:t>
            </w:r>
          </w:p>
        </w:tc>
        <w:tc>
          <w:tcPr>
            <w:tcW w:w="624" w:type="pct"/>
          </w:tcPr>
          <w:p w:rsidR="00501B2B" w:rsidRDefault="00501B2B">
            <w:r>
              <w:t>97299-P</w:t>
            </w:r>
          </w:p>
        </w:tc>
        <w:tc>
          <w:tcPr>
            <w:tcW w:w="506" w:type="pct"/>
          </w:tcPr>
          <w:p w:rsidR="00501B2B" w:rsidRDefault="00501B2B">
            <w:r>
              <w:t>Shabbir Ahmad</w:t>
            </w:r>
          </w:p>
        </w:tc>
        <w:tc>
          <w:tcPr>
            <w:tcW w:w="414" w:type="pct"/>
          </w:tcPr>
          <w:p w:rsidR="00501B2B" w:rsidRDefault="00501B2B">
            <w:r>
              <w:t>79.670833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388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4540</w:t>
            </w:r>
          </w:p>
        </w:tc>
        <w:tc>
          <w:tcPr>
            <w:tcW w:w="594" w:type="pct"/>
          </w:tcPr>
          <w:p w:rsidR="00501B2B" w:rsidRDefault="00501B2B">
            <w:r>
              <w:t>Amna Razzaq</w:t>
            </w:r>
          </w:p>
        </w:tc>
        <w:tc>
          <w:tcPr>
            <w:tcW w:w="624" w:type="pct"/>
          </w:tcPr>
          <w:p w:rsidR="00501B2B" w:rsidRDefault="00501B2B">
            <w:r>
              <w:t>107562-p</w:t>
            </w:r>
          </w:p>
        </w:tc>
        <w:tc>
          <w:tcPr>
            <w:tcW w:w="506" w:type="pct"/>
          </w:tcPr>
          <w:p w:rsidR="00501B2B" w:rsidRDefault="00501B2B">
            <w:r>
              <w:t xml:space="preserve">Abdul Razzaq </w:t>
            </w:r>
          </w:p>
        </w:tc>
        <w:tc>
          <w:tcPr>
            <w:tcW w:w="414" w:type="pct"/>
          </w:tcPr>
          <w:p w:rsidR="00501B2B" w:rsidRDefault="00501B2B">
            <w:r>
              <w:t>84.55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389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16285</w:t>
            </w:r>
          </w:p>
        </w:tc>
        <w:tc>
          <w:tcPr>
            <w:tcW w:w="594" w:type="pct"/>
          </w:tcPr>
          <w:p w:rsidR="00501B2B" w:rsidRDefault="00501B2B">
            <w:r>
              <w:t>Iqra Mahmood</w:t>
            </w:r>
          </w:p>
        </w:tc>
        <w:tc>
          <w:tcPr>
            <w:tcW w:w="624" w:type="pct"/>
          </w:tcPr>
          <w:p w:rsidR="00501B2B" w:rsidRDefault="00501B2B">
            <w:r>
              <w:t>98069-P</w:t>
            </w:r>
          </w:p>
        </w:tc>
        <w:tc>
          <w:tcPr>
            <w:tcW w:w="506" w:type="pct"/>
          </w:tcPr>
          <w:p w:rsidR="00501B2B" w:rsidRDefault="00501B2B">
            <w:r>
              <w:t>Mahmood Ahmad</w:t>
            </w:r>
          </w:p>
        </w:tc>
        <w:tc>
          <w:tcPr>
            <w:tcW w:w="414" w:type="pct"/>
          </w:tcPr>
          <w:p w:rsidR="00501B2B" w:rsidRDefault="00501B2B">
            <w:r>
              <w:t>84.125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390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2789</w:t>
            </w:r>
          </w:p>
        </w:tc>
        <w:tc>
          <w:tcPr>
            <w:tcW w:w="594" w:type="pct"/>
          </w:tcPr>
          <w:p w:rsidR="00501B2B" w:rsidRDefault="00501B2B">
            <w:r>
              <w:t>Asma Ramzan</w:t>
            </w:r>
          </w:p>
        </w:tc>
        <w:tc>
          <w:tcPr>
            <w:tcW w:w="624" w:type="pct"/>
          </w:tcPr>
          <w:p w:rsidR="00501B2B" w:rsidRDefault="00501B2B">
            <w:r>
              <w:t>98010-p</w:t>
            </w:r>
          </w:p>
        </w:tc>
        <w:tc>
          <w:tcPr>
            <w:tcW w:w="506" w:type="pct"/>
          </w:tcPr>
          <w:p w:rsidR="00501B2B" w:rsidRDefault="00501B2B">
            <w:r>
              <w:t>Muhammad Ramzan Khan</w:t>
            </w:r>
          </w:p>
        </w:tc>
        <w:tc>
          <w:tcPr>
            <w:tcW w:w="414" w:type="pct"/>
          </w:tcPr>
          <w:p w:rsidR="00501B2B" w:rsidRDefault="00501B2B">
            <w:r>
              <w:t>84.1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391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16948</w:t>
            </w:r>
          </w:p>
        </w:tc>
        <w:tc>
          <w:tcPr>
            <w:tcW w:w="594" w:type="pct"/>
          </w:tcPr>
          <w:p w:rsidR="00501B2B" w:rsidRDefault="00501B2B">
            <w:r>
              <w:t>Umm-E-Kalsoom</w:t>
            </w:r>
          </w:p>
        </w:tc>
        <w:tc>
          <w:tcPr>
            <w:tcW w:w="624" w:type="pct"/>
          </w:tcPr>
          <w:p w:rsidR="00501B2B" w:rsidRDefault="00501B2B">
            <w:r>
              <w:t>98025-P</w:t>
            </w:r>
          </w:p>
        </w:tc>
        <w:tc>
          <w:tcPr>
            <w:tcW w:w="506" w:type="pct"/>
          </w:tcPr>
          <w:p w:rsidR="00501B2B" w:rsidRDefault="00501B2B">
            <w:r>
              <w:t>Sheikh Asif Javed</w:t>
            </w:r>
          </w:p>
        </w:tc>
        <w:tc>
          <w:tcPr>
            <w:tcW w:w="414" w:type="pct"/>
          </w:tcPr>
          <w:p w:rsidR="00501B2B" w:rsidRDefault="00501B2B">
            <w:r>
              <w:t>83.95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</w:t>
            </w:r>
            <w:r>
              <w:lastRenderedPageBreak/>
              <w:t>92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175</w:t>
            </w:r>
            <w:r>
              <w:lastRenderedPageBreak/>
              <w:t>31</w:t>
            </w:r>
          </w:p>
        </w:tc>
        <w:tc>
          <w:tcPr>
            <w:tcW w:w="594" w:type="pct"/>
          </w:tcPr>
          <w:p w:rsidR="00501B2B" w:rsidRDefault="00501B2B">
            <w:r>
              <w:lastRenderedPageBreak/>
              <w:t xml:space="preserve">Aqdas </w:t>
            </w:r>
            <w:r>
              <w:lastRenderedPageBreak/>
              <w:t>Mazhar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76862-S</w:t>
            </w:r>
          </w:p>
        </w:tc>
        <w:tc>
          <w:tcPr>
            <w:tcW w:w="506" w:type="pct"/>
          </w:tcPr>
          <w:p w:rsidR="00501B2B" w:rsidRDefault="00501B2B">
            <w:r>
              <w:t>Ghula</w:t>
            </w:r>
            <w:r>
              <w:lastRenderedPageBreak/>
              <w:t>m Nabi Mazhar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63.9</w:t>
            </w:r>
            <w:r>
              <w:lastRenderedPageBreak/>
              <w:t>52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713" w:type="pct"/>
          </w:tcPr>
          <w:p w:rsidR="00501B2B" w:rsidRDefault="00501B2B">
            <w:r>
              <w:t xml:space="preserve">Obstetrics </w:t>
            </w:r>
            <w:r>
              <w:lastRenderedPageBreak/>
              <w:t>&amp; Gynecology</w:t>
            </w:r>
          </w:p>
        </w:tc>
        <w:tc>
          <w:tcPr>
            <w:tcW w:w="539" w:type="pct"/>
          </w:tcPr>
          <w:p w:rsidR="00501B2B" w:rsidRDefault="00501B2B">
            <w:r>
              <w:lastRenderedPageBreak/>
              <w:t xml:space="preserve">Nishtar </w:t>
            </w:r>
            <w:r>
              <w:lastRenderedPageBreak/>
              <w:t>Hospital, Multan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 xml:space="preserve">KPK, </w:t>
            </w:r>
            <w:r>
              <w:lastRenderedPageBreak/>
              <w:t>Sindh, Balochistan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393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21354</w:t>
            </w:r>
          </w:p>
        </w:tc>
        <w:tc>
          <w:tcPr>
            <w:tcW w:w="594" w:type="pct"/>
          </w:tcPr>
          <w:p w:rsidR="00501B2B" w:rsidRDefault="00501B2B">
            <w:r>
              <w:t>Sadaf Joyia</w:t>
            </w:r>
          </w:p>
        </w:tc>
        <w:tc>
          <w:tcPr>
            <w:tcW w:w="624" w:type="pct"/>
          </w:tcPr>
          <w:p w:rsidR="00501B2B" w:rsidRDefault="00501B2B">
            <w:r>
              <w:t>105716-P</w:t>
            </w:r>
          </w:p>
        </w:tc>
        <w:tc>
          <w:tcPr>
            <w:tcW w:w="506" w:type="pct"/>
          </w:tcPr>
          <w:p w:rsidR="00501B2B" w:rsidRDefault="00501B2B">
            <w:r>
              <w:t>AURANG ZAIB JOYIA</w:t>
            </w:r>
          </w:p>
        </w:tc>
        <w:tc>
          <w:tcPr>
            <w:tcW w:w="414" w:type="pct"/>
          </w:tcPr>
          <w:p w:rsidR="00501B2B" w:rsidRDefault="00501B2B">
            <w:r>
              <w:t>84.7875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394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7613</w:t>
            </w:r>
          </w:p>
        </w:tc>
        <w:tc>
          <w:tcPr>
            <w:tcW w:w="594" w:type="pct"/>
          </w:tcPr>
          <w:p w:rsidR="00501B2B" w:rsidRDefault="00501B2B">
            <w:r>
              <w:t>Amna Yasmin</w:t>
            </w:r>
          </w:p>
        </w:tc>
        <w:tc>
          <w:tcPr>
            <w:tcW w:w="624" w:type="pct"/>
          </w:tcPr>
          <w:p w:rsidR="00501B2B" w:rsidRDefault="00501B2B">
            <w:r>
              <w:t>91463-P</w:t>
            </w:r>
          </w:p>
        </w:tc>
        <w:tc>
          <w:tcPr>
            <w:tcW w:w="506" w:type="pct"/>
          </w:tcPr>
          <w:p w:rsidR="00501B2B" w:rsidRDefault="00501B2B">
            <w:r>
              <w:t>Muhammad Umar Farooq</w:t>
            </w:r>
          </w:p>
        </w:tc>
        <w:tc>
          <w:tcPr>
            <w:tcW w:w="414" w:type="pct"/>
          </w:tcPr>
          <w:p w:rsidR="00501B2B" w:rsidRDefault="00501B2B">
            <w:r>
              <w:t>83.791667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395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16060</w:t>
            </w:r>
          </w:p>
        </w:tc>
        <w:tc>
          <w:tcPr>
            <w:tcW w:w="594" w:type="pct"/>
          </w:tcPr>
          <w:p w:rsidR="00501B2B" w:rsidRDefault="00501B2B">
            <w:r>
              <w:t>Fasiha Hanif</w:t>
            </w:r>
          </w:p>
        </w:tc>
        <w:tc>
          <w:tcPr>
            <w:tcW w:w="624" w:type="pct"/>
          </w:tcPr>
          <w:p w:rsidR="00501B2B" w:rsidRDefault="00501B2B">
            <w:r>
              <w:t>116819-P</w:t>
            </w:r>
          </w:p>
        </w:tc>
        <w:tc>
          <w:tcPr>
            <w:tcW w:w="506" w:type="pct"/>
          </w:tcPr>
          <w:p w:rsidR="00501B2B" w:rsidRDefault="00501B2B">
            <w:r>
              <w:t>Muhammad Hanif</w:t>
            </w:r>
          </w:p>
        </w:tc>
        <w:tc>
          <w:tcPr>
            <w:tcW w:w="414" w:type="pct"/>
          </w:tcPr>
          <w:p w:rsidR="00501B2B" w:rsidRDefault="00501B2B">
            <w:r>
              <w:t>60.0375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AJK, G&amp;B, FATA, ICT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396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22177</w:t>
            </w:r>
          </w:p>
        </w:tc>
        <w:tc>
          <w:tcPr>
            <w:tcW w:w="594" w:type="pct"/>
          </w:tcPr>
          <w:p w:rsidR="00501B2B" w:rsidRDefault="00501B2B">
            <w:r>
              <w:t>Aqsa Munawwar</w:t>
            </w:r>
          </w:p>
        </w:tc>
        <w:tc>
          <w:tcPr>
            <w:tcW w:w="624" w:type="pct"/>
          </w:tcPr>
          <w:p w:rsidR="00501B2B" w:rsidRDefault="00501B2B">
            <w:r>
              <w:t>108323-P</w:t>
            </w:r>
          </w:p>
        </w:tc>
        <w:tc>
          <w:tcPr>
            <w:tcW w:w="506" w:type="pct"/>
          </w:tcPr>
          <w:p w:rsidR="00501B2B" w:rsidRDefault="00501B2B">
            <w:r>
              <w:t xml:space="preserve">MUNAWWAR ALI </w:t>
            </w:r>
          </w:p>
        </w:tc>
        <w:tc>
          <w:tcPr>
            <w:tcW w:w="414" w:type="pct"/>
          </w:tcPr>
          <w:p w:rsidR="00501B2B" w:rsidRDefault="00501B2B">
            <w:r>
              <w:t>85.329166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397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5063</w:t>
            </w:r>
          </w:p>
        </w:tc>
        <w:tc>
          <w:tcPr>
            <w:tcW w:w="594" w:type="pct"/>
          </w:tcPr>
          <w:p w:rsidR="00501B2B" w:rsidRDefault="00501B2B">
            <w:r>
              <w:t>Maryam Talib</w:t>
            </w:r>
          </w:p>
        </w:tc>
        <w:tc>
          <w:tcPr>
            <w:tcW w:w="624" w:type="pct"/>
          </w:tcPr>
          <w:p w:rsidR="00501B2B" w:rsidRDefault="00501B2B">
            <w:r>
              <w:t>107266-P</w:t>
            </w:r>
          </w:p>
        </w:tc>
        <w:tc>
          <w:tcPr>
            <w:tcW w:w="506" w:type="pct"/>
          </w:tcPr>
          <w:p w:rsidR="00501B2B" w:rsidRDefault="00501B2B">
            <w:r>
              <w:t>Talib Hussain</w:t>
            </w:r>
          </w:p>
        </w:tc>
        <w:tc>
          <w:tcPr>
            <w:tcW w:w="414" w:type="pct"/>
          </w:tcPr>
          <w:p w:rsidR="00501B2B" w:rsidRDefault="00501B2B">
            <w:r>
              <w:t>84.633333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398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5427</w:t>
            </w:r>
          </w:p>
        </w:tc>
        <w:tc>
          <w:tcPr>
            <w:tcW w:w="594" w:type="pct"/>
          </w:tcPr>
          <w:p w:rsidR="00501B2B" w:rsidRDefault="00501B2B">
            <w:r>
              <w:t>Rabia Zafar</w:t>
            </w:r>
          </w:p>
        </w:tc>
        <w:tc>
          <w:tcPr>
            <w:tcW w:w="624" w:type="pct"/>
          </w:tcPr>
          <w:p w:rsidR="00501B2B" w:rsidRDefault="00501B2B">
            <w:r>
              <w:t>107252-P</w:t>
            </w:r>
          </w:p>
        </w:tc>
        <w:tc>
          <w:tcPr>
            <w:tcW w:w="506" w:type="pct"/>
          </w:tcPr>
          <w:p w:rsidR="00501B2B" w:rsidRDefault="00501B2B">
            <w:r>
              <w:t>Zafar Iqbal</w:t>
            </w:r>
          </w:p>
        </w:tc>
        <w:tc>
          <w:tcPr>
            <w:tcW w:w="414" w:type="pct"/>
          </w:tcPr>
          <w:p w:rsidR="00501B2B" w:rsidRDefault="00501B2B">
            <w:r>
              <w:t>84.558333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399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20696</w:t>
            </w:r>
          </w:p>
        </w:tc>
        <w:tc>
          <w:tcPr>
            <w:tcW w:w="594" w:type="pct"/>
          </w:tcPr>
          <w:p w:rsidR="00501B2B" w:rsidRDefault="00501B2B">
            <w:r>
              <w:t>Tooba Javed</w:t>
            </w:r>
          </w:p>
        </w:tc>
        <w:tc>
          <w:tcPr>
            <w:tcW w:w="624" w:type="pct"/>
          </w:tcPr>
          <w:p w:rsidR="00501B2B" w:rsidRDefault="00501B2B">
            <w:r>
              <w:t>98344-P</w:t>
            </w:r>
          </w:p>
        </w:tc>
        <w:tc>
          <w:tcPr>
            <w:tcW w:w="506" w:type="pct"/>
          </w:tcPr>
          <w:p w:rsidR="00501B2B" w:rsidRDefault="00501B2B">
            <w:r>
              <w:t>Javed Akhtar</w:t>
            </w:r>
          </w:p>
        </w:tc>
        <w:tc>
          <w:tcPr>
            <w:tcW w:w="414" w:type="pct"/>
          </w:tcPr>
          <w:p w:rsidR="00501B2B" w:rsidRDefault="00501B2B">
            <w:r>
              <w:t>83.829167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400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16524</w:t>
            </w:r>
          </w:p>
        </w:tc>
        <w:tc>
          <w:tcPr>
            <w:tcW w:w="594" w:type="pct"/>
          </w:tcPr>
          <w:p w:rsidR="00501B2B" w:rsidRDefault="00501B2B">
            <w:r>
              <w:t>Zara Islam</w:t>
            </w:r>
          </w:p>
        </w:tc>
        <w:tc>
          <w:tcPr>
            <w:tcW w:w="624" w:type="pct"/>
          </w:tcPr>
          <w:p w:rsidR="00501B2B" w:rsidRDefault="00501B2B">
            <w:r>
              <w:t>105650-P</w:t>
            </w:r>
          </w:p>
        </w:tc>
        <w:tc>
          <w:tcPr>
            <w:tcW w:w="506" w:type="pct"/>
          </w:tcPr>
          <w:p w:rsidR="00501B2B" w:rsidRDefault="00501B2B">
            <w:r>
              <w:t>muhammad islam</w:t>
            </w:r>
          </w:p>
        </w:tc>
        <w:tc>
          <w:tcPr>
            <w:tcW w:w="414" w:type="pct"/>
          </w:tcPr>
          <w:p w:rsidR="00501B2B" w:rsidRDefault="00501B2B">
            <w:r>
              <w:t>84.470833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Sir Ganga Ram Hospit</w:t>
            </w:r>
            <w:r>
              <w:lastRenderedPageBreak/>
              <w:t>al, 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401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6399</w:t>
            </w:r>
          </w:p>
        </w:tc>
        <w:tc>
          <w:tcPr>
            <w:tcW w:w="594" w:type="pct"/>
          </w:tcPr>
          <w:p w:rsidR="00501B2B" w:rsidRDefault="00501B2B">
            <w:r>
              <w:t>Zunera Munir</w:t>
            </w:r>
          </w:p>
        </w:tc>
        <w:tc>
          <w:tcPr>
            <w:tcW w:w="624" w:type="pct"/>
          </w:tcPr>
          <w:p w:rsidR="00501B2B" w:rsidRDefault="00501B2B">
            <w:r>
              <w:t>100616-P</w:t>
            </w:r>
          </w:p>
        </w:tc>
        <w:tc>
          <w:tcPr>
            <w:tcW w:w="506" w:type="pct"/>
          </w:tcPr>
          <w:p w:rsidR="00501B2B" w:rsidRDefault="00501B2B">
            <w:r>
              <w:t>Muhammad Munir</w:t>
            </w:r>
          </w:p>
        </w:tc>
        <w:tc>
          <w:tcPr>
            <w:tcW w:w="414" w:type="pct"/>
          </w:tcPr>
          <w:p w:rsidR="00501B2B" w:rsidRDefault="00501B2B">
            <w:r>
              <w:t>83.976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402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2855</w:t>
            </w:r>
          </w:p>
        </w:tc>
        <w:tc>
          <w:tcPr>
            <w:tcW w:w="594" w:type="pct"/>
          </w:tcPr>
          <w:p w:rsidR="00501B2B" w:rsidRDefault="00501B2B">
            <w:r>
              <w:t>Iqra Saeed</w:t>
            </w:r>
          </w:p>
        </w:tc>
        <w:tc>
          <w:tcPr>
            <w:tcW w:w="624" w:type="pct"/>
          </w:tcPr>
          <w:p w:rsidR="00501B2B" w:rsidRDefault="00501B2B">
            <w:r>
              <w:t>105968-p</w:t>
            </w:r>
          </w:p>
        </w:tc>
        <w:tc>
          <w:tcPr>
            <w:tcW w:w="506" w:type="pct"/>
          </w:tcPr>
          <w:p w:rsidR="00501B2B" w:rsidRDefault="00501B2B">
            <w:r>
              <w:t>Hafiz Saeed Ur Rehman</w:t>
            </w:r>
          </w:p>
        </w:tc>
        <w:tc>
          <w:tcPr>
            <w:tcW w:w="414" w:type="pct"/>
          </w:tcPr>
          <w:p w:rsidR="00501B2B" w:rsidRDefault="00501B2B">
            <w:r>
              <w:t>83.392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403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3128</w:t>
            </w:r>
          </w:p>
        </w:tc>
        <w:tc>
          <w:tcPr>
            <w:tcW w:w="594" w:type="pct"/>
          </w:tcPr>
          <w:p w:rsidR="00501B2B" w:rsidRDefault="00501B2B">
            <w:r>
              <w:t>Khawar Ahmed</w:t>
            </w:r>
          </w:p>
        </w:tc>
        <w:tc>
          <w:tcPr>
            <w:tcW w:w="624" w:type="pct"/>
          </w:tcPr>
          <w:p w:rsidR="00501B2B" w:rsidRDefault="00501B2B">
            <w:r>
              <w:t>105669-P</w:t>
            </w:r>
          </w:p>
        </w:tc>
        <w:tc>
          <w:tcPr>
            <w:tcW w:w="506" w:type="pct"/>
          </w:tcPr>
          <w:p w:rsidR="00501B2B" w:rsidRDefault="00501B2B">
            <w:r>
              <w:t>Ahmed Khan</w:t>
            </w:r>
          </w:p>
        </w:tc>
        <w:tc>
          <w:tcPr>
            <w:tcW w:w="414" w:type="pct"/>
          </w:tcPr>
          <w:p w:rsidR="00501B2B" w:rsidRDefault="00501B2B">
            <w:r>
              <w:t>83.337333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404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7035</w:t>
            </w:r>
          </w:p>
        </w:tc>
        <w:tc>
          <w:tcPr>
            <w:tcW w:w="594" w:type="pct"/>
          </w:tcPr>
          <w:p w:rsidR="00501B2B" w:rsidRDefault="00501B2B">
            <w:r>
              <w:t>Fazeela Maqsood</w:t>
            </w:r>
          </w:p>
        </w:tc>
        <w:tc>
          <w:tcPr>
            <w:tcW w:w="624" w:type="pct"/>
          </w:tcPr>
          <w:p w:rsidR="00501B2B" w:rsidRDefault="00501B2B">
            <w:r>
              <w:t>107440-P</w:t>
            </w:r>
          </w:p>
        </w:tc>
        <w:tc>
          <w:tcPr>
            <w:tcW w:w="506" w:type="pct"/>
          </w:tcPr>
          <w:p w:rsidR="00501B2B" w:rsidRDefault="00501B2B">
            <w:r>
              <w:t>Maqsood Ahmed Saqi</w:t>
            </w:r>
          </w:p>
        </w:tc>
        <w:tc>
          <w:tcPr>
            <w:tcW w:w="414" w:type="pct"/>
          </w:tcPr>
          <w:p w:rsidR="00501B2B" w:rsidRDefault="00501B2B">
            <w:r>
              <w:t>73.905333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AJK, G&amp;B, FATA, ICT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405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5542</w:t>
            </w:r>
          </w:p>
        </w:tc>
        <w:tc>
          <w:tcPr>
            <w:tcW w:w="594" w:type="pct"/>
          </w:tcPr>
          <w:p w:rsidR="00501B2B" w:rsidRDefault="00501B2B">
            <w:r>
              <w:t>Afshan Jabeen</w:t>
            </w:r>
          </w:p>
        </w:tc>
        <w:tc>
          <w:tcPr>
            <w:tcW w:w="624" w:type="pct"/>
          </w:tcPr>
          <w:p w:rsidR="00501B2B" w:rsidRDefault="00501B2B">
            <w:r>
              <w:t>101304-p</w:t>
            </w:r>
          </w:p>
        </w:tc>
        <w:tc>
          <w:tcPr>
            <w:tcW w:w="506" w:type="pct"/>
          </w:tcPr>
          <w:p w:rsidR="00501B2B" w:rsidRDefault="00501B2B">
            <w:r>
              <w:t>Allah Bux</w:t>
            </w:r>
          </w:p>
        </w:tc>
        <w:tc>
          <w:tcPr>
            <w:tcW w:w="414" w:type="pct"/>
          </w:tcPr>
          <w:p w:rsidR="00501B2B" w:rsidRDefault="00501B2B">
            <w:r>
              <w:t>83.4125</w:t>
            </w:r>
          </w:p>
        </w:tc>
        <w:tc>
          <w:tcPr>
            <w:tcW w:w="415" w:type="pct"/>
          </w:tcPr>
          <w:p w:rsidR="00501B2B" w:rsidRDefault="00501B2B">
            <w:r>
              <w:t>8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406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5511</w:t>
            </w:r>
          </w:p>
        </w:tc>
        <w:tc>
          <w:tcPr>
            <w:tcW w:w="594" w:type="pct"/>
          </w:tcPr>
          <w:p w:rsidR="00501B2B" w:rsidRDefault="00501B2B">
            <w:r>
              <w:t>Razia Perveen</w:t>
            </w:r>
          </w:p>
        </w:tc>
        <w:tc>
          <w:tcPr>
            <w:tcW w:w="624" w:type="pct"/>
          </w:tcPr>
          <w:p w:rsidR="00501B2B" w:rsidRDefault="00501B2B">
            <w:r>
              <w:t>96220-P</w:t>
            </w:r>
          </w:p>
        </w:tc>
        <w:tc>
          <w:tcPr>
            <w:tcW w:w="506" w:type="pct"/>
          </w:tcPr>
          <w:p w:rsidR="00501B2B" w:rsidRDefault="00501B2B">
            <w:r>
              <w:t>Ali Tanveer</w:t>
            </w:r>
          </w:p>
        </w:tc>
        <w:tc>
          <w:tcPr>
            <w:tcW w:w="414" w:type="pct"/>
          </w:tcPr>
          <w:p w:rsidR="00501B2B" w:rsidRDefault="00501B2B">
            <w:r>
              <w:t>81.033333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407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2566</w:t>
            </w:r>
          </w:p>
        </w:tc>
        <w:tc>
          <w:tcPr>
            <w:tcW w:w="594" w:type="pct"/>
          </w:tcPr>
          <w:p w:rsidR="00501B2B" w:rsidRDefault="00501B2B">
            <w:r>
              <w:t>Hina Siddique</w:t>
            </w:r>
          </w:p>
        </w:tc>
        <w:tc>
          <w:tcPr>
            <w:tcW w:w="624" w:type="pct"/>
          </w:tcPr>
          <w:p w:rsidR="00501B2B" w:rsidRDefault="00501B2B">
            <w:r>
              <w:t>105440-P</w:t>
            </w:r>
          </w:p>
        </w:tc>
        <w:tc>
          <w:tcPr>
            <w:tcW w:w="506" w:type="pct"/>
          </w:tcPr>
          <w:p w:rsidR="00501B2B" w:rsidRDefault="00501B2B">
            <w:r>
              <w:t>Muhammad Siddique</w:t>
            </w:r>
          </w:p>
        </w:tc>
        <w:tc>
          <w:tcPr>
            <w:tcW w:w="414" w:type="pct"/>
          </w:tcPr>
          <w:p w:rsidR="00501B2B" w:rsidRDefault="00501B2B">
            <w:r>
              <w:t>79.348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Obstetrics &amp; Gynecology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408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16542</w:t>
            </w:r>
          </w:p>
        </w:tc>
        <w:tc>
          <w:tcPr>
            <w:tcW w:w="594" w:type="pct"/>
          </w:tcPr>
          <w:p w:rsidR="00501B2B" w:rsidRDefault="00501B2B">
            <w:r>
              <w:t>Sabahat Aslam</w:t>
            </w:r>
          </w:p>
        </w:tc>
        <w:tc>
          <w:tcPr>
            <w:tcW w:w="624" w:type="pct"/>
          </w:tcPr>
          <w:p w:rsidR="00501B2B" w:rsidRDefault="00501B2B">
            <w:r>
              <w:t>101837-P</w:t>
            </w:r>
          </w:p>
        </w:tc>
        <w:tc>
          <w:tcPr>
            <w:tcW w:w="506" w:type="pct"/>
          </w:tcPr>
          <w:p w:rsidR="00501B2B" w:rsidRDefault="00501B2B">
            <w:r>
              <w:t>Muhammad Aslam</w:t>
            </w:r>
          </w:p>
        </w:tc>
        <w:tc>
          <w:tcPr>
            <w:tcW w:w="414" w:type="pct"/>
          </w:tcPr>
          <w:p w:rsidR="00501B2B" w:rsidRDefault="00501B2B">
            <w:r>
              <w:t>75.091667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Ophthalmology</w:t>
            </w:r>
          </w:p>
        </w:tc>
        <w:tc>
          <w:tcPr>
            <w:tcW w:w="539" w:type="pct"/>
          </w:tcPr>
          <w:p w:rsidR="00501B2B" w:rsidRDefault="00501B2B">
            <w:r>
              <w:t>Allied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409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22154</w:t>
            </w:r>
          </w:p>
        </w:tc>
        <w:tc>
          <w:tcPr>
            <w:tcW w:w="594" w:type="pct"/>
          </w:tcPr>
          <w:p w:rsidR="00501B2B" w:rsidRDefault="00501B2B">
            <w:r>
              <w:t>Nimra Rashid</w:t>
            </w:r>
          </w:p>
        </w:tc>
        <w:tc>
          <w:tcPr>
            <w:tcW w:w="624" w:type="pct"/>
          </w:tcPr>
          <w:p w:rsidR="00501B2B" w:rsidRDefault="00501B2B">
            <w:r>
              <w:t>86789-P</w:t>
            </w:r>
          </w:p>
        </w:tc>
        <w:tc>
          <w:tcPr>
            <w:tcW w:w="506" w:type="pct"/>
          </w:tcPr>
          <w:p w:rsidR="00501B2B" w:rsidRDefault="00501B2B">
            <w:r>
              <w:t>Mian Rashid Ahmed</w:t>
            </w:r>
          </w:p>
        </w:tc>
        <w:tc>
          <w:tcPr>
            <w:tcW w:w="414" w:type="pct"/>
          </w:tcPr>
          <w:p w:rsidR="00501B2B" w:rsidRDefault="00501B2B">
            <w:r>
              <w:t>78.325532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Ophthalmology</w:t>
            </w:r>
          </w:p>
        </w:tc>
        <w:tc>
          <w:tcPr>
            <w:tcW w:w="539" w:type="pct"/>
          </w:tcPr>
          <w:p w:rsidR="00501B2B" w:rsidRDefault="00501B2B">
            <w:r>
              <w:t xml:space="preserve">Bahawal Victoria </w:t>
            </w:r>
            <w:r>
              <w:lastRenderedPageBreak/>
              <w:t>Hospital, Bahawalpur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410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4954</w:t>
            </w:r>
          </w:p>
        </w:tc>
        <w:tc>
          <w:tcPr>
            <w:tcW w:w="594" w:type="pct"/>
          </w:tcPr>
          <w:p w:rsidR="00501B2B" w:rsidRDefault="00501B2B">
            <w:r>
              <w:t>Fouad Mahmood Khan</w:t>
            </w:r>
          </w:p>
        </w:tc>
        <w:tc>
          <w:tcPr>
            <w:tcW w:w="624" w:type="pct"/>
          </w:tcPr>
          <w:p w:rsidR="00501B2B" w:rsidRDefault="00501B2B">
            <w:r>
              <w:t>87459-P</w:t>
            </w:r>
          </w:p>
        </w:tc>
        <w:tc>
          <w:tcPr>
            <w:tcW w:w="506" w:type="pct"/>
          </w:tcPr>
          <w:p w:rsidR="00501B2B" w:rsidRDefault="00501B2B">
            <w:r>
              <w:t>Tariq Mahmood</w:t>
            </w:r>
          </w:p>
        </w:tc>
        <w:tc>
          <w:tcPr>
            <w:tcW w:w="414" w:type="pct"/>
          </w:tcPr>
          <w:p w:rsidR="00501B2B" w:rsidRDefault="00501B2B">
            <w:r>
              <w:t>75.097938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Ophthalmology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411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21461</w:t>
            </w:r>
          </w:p>
        </w:tc>
        <w:tc>
          <w:tcPr>
            <w:tcW w:w="594" w:type="pct"/>
          </w:tcPr>
          <w:p w:rsidR="00501B2B" w:rsidRDefault="00501B2B">
            <w:r>
              <w:t>Hassan Shoaib</w:t>
            </w:r>
          </w:p>
        </w:tc>
        <w:tc>
          <w:tcPr>
            <w:tcW w:w="624" w:type="pct"/>
          </w:tcPr>
          <w:p w:rsidR="00501B2B" w:rsidRDefault="00501B2B">
            <w:r>
              <w:t>102544-P</w:t>
            </w:r>
          </w:p>
        </w:tc>
        <w:tc>
          <w:tcPr>
            <w:tcW w:w="506" w:type="pct"/>
          </w:tcPr>
          <w:p w:rsidR="00501B2B" w:rsidRDefault="00501B2B">
            <w:r>
              <w:t>Muhammad Shoaib</w:t>
            </w:r>
          </w:p>
        </w:tc>
        <w:tc>
          <w:tcPr>
            <w:tcW w:w="414" w:type="pct"/>
          </w:tcPr>
          <w:p w:rsidR="00501B2B" w:rsidRDefault="00501B2B">
            <w:r>
              <w:t>64.295833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Ophthalmology</w:t>
            </w:r>
          </w:p>
        </w:tc>
        <w:tc>
          <w:tcPr>
            <w:tcW w:w="539" w:type="pct"/>
          </w:tcPr>
          <w:p w:rsidR="00501B2B" w:rsidRDefault="00501B2B">
            <w:r>
              <w:t>DHQ Hospital, DG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412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15428</w:t>
            </w:r>
          </w:p>
        </w:tc>
        <w:tc>
          <w:tcPr>
            <w:tcW w:w="594" w:type="pct"/>
          </w:tcPr>
          <w:p w:rsidR="00501B2B" w:rsidRDefault="00501B2B">
            <w:r>
              <w:t>Aima Javed</w:t>
            </w:r>
          </w:p>
        </w:tc>
        <w:tc>
          <w:tcPr>
            <w:tcW w:w="624" w:type="pct"/>
          </w:tcPr>
          <w:p w:rsidR="00501B2B" w:rsidRDefault="00501B2B">
            <w:r>
              <w:t>110638-P</w:t>
            </w:r>
          </w:p>
        </w:tc>
        <w:tc>
          <w:tcPr>
            <w:tcW w:w="506" w:type="pct"/>
          </w:tcPr>
          <w:p w:rsidR="00501B2B" w:rsidRDefault="00501B2B">
            <w:r>
              <w:t>AHMED JAVED</w:t>
            </w:r>
          </w:p>
        </w:tc>
        <w:tc>
          <w:tcPr>
            <w:tcW w:w="414" w:type="pct"/>
          </w:tcPr>
          <w:p w:rsidR="00501B2B" w:rsidRDefault="00501B2B">
            <w:r>
              <w:t>64.183333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Ophthalmology</w:t>
            </w:r>
          </w:p>
        </w:tc>
        <w:tc>
          <w:tcPr>
            <w:tcW w:w="539" w:type="pct"/>
          </w:tcPr>
          <w:p w:rsidR="00501B2B" w:rsidRDefault="00501B2B">
            <w:r>
              <w:t>DHQ Hospital, Gujranwala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413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16508</w:t>
            </w:r>
          </w:p>
        </w:tc>
        <w:tc>
          <w:tcPr>
            <w:tcW w:w="594" w:type="pct"/>
          </w:tcPr>
          <w:p w:rsidR="00501B2B" w:rsidRDefault="00501B2B">
            <w:r>
              <w:t>Noor Fatima</w:t>
            </w:r>
          </w:p>
        </w:tc>
        <w:tc>
          <w:tcPr>
            <w:tcW w:w="624" w:type="pct"/>
          </w:tcPr>
          <w:p w:rsidR="00501B2B" w:rsidRDefault="00501B2B">
            <w:r>
              <w:t>105683-P</w:t>
            </w:r>
          </w:p>
        </w:tc>
        <w:tc>
          <w:tcPr>
            <w:tcW w:w="506" w:type="pct"/>
          </w:tcPr>
          <w:p w:rsidR="00501B2B" w:rsidRDefault="00501B2B">
            <w:r>
              <w:t>Mian Basharat Zia</w:t>
            </w:r>
          </w:p>
        </w:tc>
        <w:tc>
          <w:tcPr>
            <w:tcW w:w="414" w:type="pct"/>
          </w:tcPr>
          <w:p w:rsidR="00501B2B" w:rsidRDefault="00501B2B">
            <w:r>
              <w:t>60.891667</w:t>
            </w:r>
          </w:p>
        </w:tc>
        <w:tc>
          <w:tcPr>
            <w:tcW w:w="415" w:type="pct"/>
          </w:tcPr>
          <w:p w:rsidR="00501B2B" w:rsidRDefault="00501B2B">
            <w:r>
              <w:t>10</w:t>
            </w:r>
          </w:p>
        </w:tc>
        <w:tc>
          <w:tcPr>
            <w:tcW w:w="713" w:type="pct"/>
          </w:tcPr>
          <w:p w:rsidR="00501B2B" w:rsidRDefault="00501B2B">
            <w:r>
              <w:t>Ophthalmology</w:t>
            </w:r>
          </w:p>
        </w:tc>
        <w:tc>
          <w:tcPr>
            <w:tcW w:w="539" w:type="pct"/>
          </w:tcPr>
          <w:p w:rsidR="00501B2B" w:rsidRDefault="00501B2B">
            <w:r>
              <w:t>DHQ Teaching Hospital, Sargodha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41</w:t>
            </w:r>
            <w:r>
              <w:lastRenderedPageBreak/>
              <w:t>4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3585</w:t>
            </w:r>
          </w:p>
        </w:tc>
        <w:tc>
          <w:tcPr>
            <w:tcW w:w="594" w:type="pct"/>
          </w:tcPr>
          <w:p w:rsidR="00501B2B" w:rsidRDefault="00501B2B">
            <w:r>
              <w:t xml:space="preserve">Rao Shakeel </w:t>
            </w:r>
            <w:r>
              <w:lastRenderedPageBreak/>
              <w:t>Ahmad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102040-P</w:t>
            </w:r>
          </w:p>
        </w:tc>
        <w:tc>
          <w:tcPr>
            <w:tcW w:w="506" w:type="pct"/>
          </w:tcPr>
          <w:p w:rsidR="00501B2B" w:rsidRDefault="00501B2B">
            <w:r>
              <w:t xml:space="preserve">Rao Jameel </w:t>
            </w:r>
            <w:r>
              <w:lastRenderedPageBreak/>
              <w:t>Ahmad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74.7125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Ophthalmology</w:t>
            </w:r>
          </w:p>
        </w:tc>
        <w:tc>
          <w:tcPr>
            <w:tcW w:w="539" w:type="pct"/>
          </w:tcPr>
          <w:p w:rsidR="00501B2B" w:rsidRDefault="00501B2B">
            <w:r>
              <w:t>Jinnah Hospit</w:t>
            </w:r>
            <w:r>
              <w:lastRenderedPageBreak/>
              <w:t>al, 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415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15769</w:t>
            </w:r>
          </w:p>
        </w:tc>
        <w:tc>
          <w:tcPr>
            <w:tcW w:w="594" w:type="pct"/>
          </w:tcPr>
          <w:p w:rsidR="00501B2B" w:rsidRDefault="00501B2B">
            <w:r>
              <w:t>Asad Mahmood Khan</w:t>
            </w:r>
          </w:p>
        </w:tc>
        <w:tc>
          <w:tcPr>
            <w:tcW w:w="624" w:type="pct"/>
          </w:tcPr>
          <w:p w:rsidR="00501B2B" w:rsidRDefault="00501B2B">
            <w:r>
              <w:t>68186-P</w:t>
            </w:r>
          </w:p>
        </w:tc>
        <w:tc>
          <w:tcPr>
            <w:tcW w:w="506" w:type="pct"/>
          </w:tcPr>
          <w:p w:rsidR="00501B2B" w:rsidRDefault="00501B2B">
            <w:r>
              <w:t>Mahmood Yousaf</w:t>
            </w:r>
          </w:p>
        </w:tc>
        <w:tc>
          <w:tcPr>
            <w:tcW w:w="414" w:type="pct"/>
          </w:tcPr>
          <w:p w:rsidR="00501B2B" w:rsidRDefault="00501B2B">
            <w:r>
              <w:t>73.413043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Ophthalmology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416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22024</w:t>
            </w:r>
          </w:p>
        </w:tc>
        <w:tc>
          <w:tcPr>
            <w:tcW w:w="594" w:type="pct"/>
          </w:tcPr>
          <w:p w:rsidR="00501B2B" w:rsidRDefault="00501B2B">
            <w:r>
              <w:t>Muhammad Umer Rasheed</w:t>
            </w:r>
          </w:p>
        </w:tc>
        <w:tc>
          <w:tcPr>
            <w:tcW w:w="624" w:type="pct"/>
          </w:tcPr>
          <w:p w:rsidR="00501B2B" w:rsidRDefault="00501B2B">
            <w:r>
              <w:t>87369-P</w:t>
            </w:r>
          </w:p>
        </w:tc>
        <w:tc>
          <w:tcPr>
            <w:tcW w:w="506" w:type="pct"/>
          </w:tcPr>
          <w:p w:rsidR="00501B2B" w:rsidRDefault="00501B2B">
            <w:r>
              <w:t>Abdul Rasheed</w:t>
            </w:r>
          </w:p>
        </w:tc>
        <w:tc>
          <w:tcPr>
            <w:tcW w:w="414" w:type="pct"/>
          </w:tcPr>
          <w:p w:rsidR="00501B2B" w:rsidRDefault="00501B2B">
            <w:r>
              <w:t>77.7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Ophthalmology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417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4920</w:t>
            </w:r>
          </w:p>
        </w:tc>
        <w:tc>
          <w:tcPr>
            <w:tcW w:w="594" w:type="pct"/>
          </w:tcPr>
          <w:p w:rsidR="00501B2B" w:rsidRDefault="00501B2B">
            <w:r>
              <w:t>Mavra Hafeez</w:t>
            </w:r>
          </w:p>
        </w:tc>
        <w:tc>
          <w:tcPr>
            <w:tcW w:w="624" w:type="pct"/>
          </w:tcPr>
          <w:p w:rsidR="00501B2B" w:rsidRDefault="00501B2B">
            <w:r>
              <w:t>106701-P</w:t>
            </w:r>
          </w:p>
        </w:tc>
        <w:tc>
          <w:tcPr>
            <w:tcW w:w="506" w:type="pct"/>
          </w:tcPr>
          <w:p w:rsidR="00501B2B" w:rsidRDefault="00501B2B">
            <w:r>
              <w:t>Sh.Hafeez Ullah</w:t>
            </w:r>
          </w:p>
        </w:tc>
        <w:tc>
          <w:tcPr>
            <w:tcW w:w="414" w:type="pct"/>
          </w:tcPr>
          <w:p w:rsidR="00501B2B" w:rsidRDefault="00501B2B">
            <w:r>
              <w:t>69.446259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Ophthalmology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418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15342</w:t>
            </w:r>
          </w:p>
        </w:tc>
        <w:tc>
          <w:tcPr>
            <w:tcW w:w="594" w:type="pct"/>
          </w:tcPr>
          <w:p w:rsidR="00501B2B" w:rsidRDefault="00501B2B">
            <w:r>
              <w:t>Danial Ahmed</w:t>
            </w:r>
          </w:p>
        </w:tc>
        <w:tc>
          <w:tcPr>
            <w:tcW w:w="624" w:type="pct"/>
          </w:tcPr>
          <w:p w:rsidR="00501B2B" w:rsidRDefault="00501B2B">
            <w:r>
              <w:t>102919-P</w:t>
            </w:r>
          </w:p>
        </w:tc>
        <w:tc>
          <w:tcPr>
            <w:tcW w:w="506" w:type="pct"/>
          </w:tcPr>
          <w:p w:rsidR="00501B2B" w:rsidRDefault="00501B2B">
            <w:r>
              <w:t>Parvez Akhter</w:t>
            </w:r>
          </w:p>
        </w:tc>
        <w:tc>
          <w:tcPr>
            <w:tcW w:w="414" w:type="pct"/>
          </w:tcPr>
          <w:p w:rsidR="00501B2B" w:rsidRDefault="00501B2B">
            <w:r>
              <w:t>68.1375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Ophthalmology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419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3798</w:t>
            </w:r>
          </w:p>
        </w:tc>
        <w:tc>
          <w:tcPr>
            <w:tcW w:w="594" w:type="pct"/>
          </w:tcPr>
          <w:p w:rsidR="00501B2B" w:rsidRDefault="00501B2B">
            <w:r>
              <w:t>Hafiz Naveed Iqbal</w:t>
            </w:r>
          </w:p>
        </w:tc>
        <w:tc>
          <w:tcPr>
            <w:tcW w:w="624" w:type="pct"/>
          </w:tcPr>
          <w:p w:rsidR="00501B2B" w:rsidRDefault="00501B2B">
            <w:r>
              <w:t>100285-p</w:t>
            </w:r>
          </w:p>
        </w:tc>
        <w:tc>
          <w:tcPr>
            <w:tcW w:w="506" w:type="pct"/>
          </w:tcPr>
          <w:p w:rsidR="00501B2B" w:rsidRDefault="00501B2B">
            <w:r>
              <w:t>Muhammad Iqbal</w:t>
            </w:r>
          </w:p>
        </w:tc>
        <w:tc>
          <w:tcPr>
            <w:tcW w:w="414" w:type="pct"/>
          </w:tcPr>
          <w:p w:rsidR="00501B2B" w:rsidRDefault="00501B2B">
            <w:r>
              <w:t>79.354167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Ophthalmology</w:t>
            </w:r>
          </w:p>
        </w:tc>
        <w:tc>
          <w:tcPr>
            <w:tcW w:w="539" w:type="pct"/>
          </w:tcPr>
          <w:p w:rsidR="00501B2B" w:rsidRDefault="00501B2B">
            <w:r>
              <w:t xml:space="preserve">Nishtar Hospital, </w:t>
            </w:r>
            <w:r>
              <w:lastRenderedPageBreak/>
              <w:t>Multan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42</w:t>
            </w:r>
            <w:r>
              <w:lastRenderedPageBreak/>
              <w:t>0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6557</w:t>
            </w:r>
          </w:p>
        </w:tc>
        <w:tc>
          <w:tcPr>
            <w:tcW w:w="594" w:type="pct"/>
          </w:tcPr>
          <w:p w:rsidR="00501B2B" w:rsidRDefault="00501B2B">
            <w:r>
              <w:t>Sana Azim</w:t>
            </w:r>
          </w:p>
        </w:tc>
        <w:tc>
          <w:tcPr>
            <w:tcW w:w="624" w:type="pct"/>
          </w:tcPr>
          <w:p w:rsidR="00501B2B" w:rsidRDefault="00501B2B">
            <w:r>
              <w:t>96949-P</w:t>
            </w:r>
          </w:p>
        </w:tc>
        <w:tc>
          <w:tcPr>
            <w:tcW w:w="506" w:type="pct"/>
          </w:tcPr>
          <w:p w:rsidR="00501B2B" w:rsidRDefault="00501B2B">
            <w:r>
              <w:t xml:space="preserve">Syed </w:t>
            </w:r>
            <w:r>
              <w:lastRenderedPageBreak/>
              <w:t>Qasim Azim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65.208</w:t>
            </w:r>
            <w:r>
              <w:lastRenderedPageBreak/>
              <w:t>333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713" w:type="pct"/>
          </w:tcPr>
          <w:p w:rsidR="00501B2B" w:rsidRDefault="00501B2B">
            <w:r>
              <w:t>Ophthalmology</w:t>
            </w:r>
          </w:p>
        </w:tc>
        <w:tc>
          <w:tcPr>
            <w:tcW w:w="539" w:type="pct"/>
          </w:tcPr>
          <w:p w:rsidR="00501B2B" w:rsidRDefault="00501B2B">
            <w:r>
              <w:t xml:space="preserve">Sahiwal </w:t>
            </w:r>
            <w:r>
              <w:lastRenderedPageBreak/>
              <w:t>Teaching Hospital, Sahiwal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421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2126</w:t>
            </w:r>
          </w:p>
        </w:tc>
        <w:tc>
          <w:tcPr>
            <w:tcW w:w="594" w:type="pct"/>
          </w:tcPr>
          <w:p w:rsidR="00501B2B" w:rsidRDefault="00501B2B">
            <w:r>
              <w:t>Iram Asghar Gill</w:t>
            </w:r>
          </w:p>
        </w:tc>
        <w:tc>
          <w:tcPr>
            <w:tcW w:w="624" w:type="pct"/>
          </w:tcPr>
          <w:p w:rsidR="00501B2B" w:rsidRDefault="00501B2B">
            <w:r>
              <w:t>96913-P</w:t>
            </w:r>
          </w:p>
        </w:tc>
        <w:tc>
          <w:tcPr>
            <w:tcW w:w="506" w:type="pct"/>
          </w:tcPr>
          <w:p w:rsidR="00501B2B" w:rsidRDefault="00501B2B">
            <w:r>
              <w:t>Asghar Ali</w:t>
            </w:r>
          </w:p>
        </w:tc>
        <w:tc>
          <w:tcPr>
            <w:tcW w:w="414" w:type="pct"/>
          </w:tcPr>
          <w:p w:rsidR="00501B2B" w:rsidRDefault="00501B2B">
            <w:r>
              <w:t>71.116666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Ophthalmology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422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3451</w:t>
            </w:r>
          </w:p>
        </w:tc>
        <w:tc>
          <w:tcPr>
            <w:tcW w:w="594" w:type="pct"/>
          </w:tcPr>
          <w:p w:rsidR="00501B2B" w:rsidRDefault="00501B2B">
            <w:r>
              <w:t>Abdul Qayum</w:t>
            </w:r>
          </w:p>
        </w:tc>
        <w:tc>
          <w:tcPr>
            <w:tcW w:w="624" w:type="pct"/>
          </w:tcPr>
          <w:p w:rsidR="00501B2B" w:rsidRDefault="00501B2B">
            <w:r>
              <w:t>92513-P</w:t>
            </w:r>
          </w:p>
        </w:tc>
        <w:tc>
          <w:tcPr>
            <w:tcW w:w="506" w:type="pct"/>
          </w:tcPr>
          <w:p w:rsidR="00501B2B" w:rsidRDefault="00501B2B">
            <w:r>
              <w:t>Muhammad Naeem Akhter</w:t>
            </w:r>
          </w:p>
        </w:tc>
        <w:tc>
          <w:tcPr>
            <w:tcW w:w="414" w:type="pct"/>
          </w:tcPr>
          <w:p w:rsidR="00501B2B" w:rsidRDefault="00501B2B">
            <w:r>
              <w:t>67.320833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Ophthalmology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423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16666</w:t>
            </w:r>
          </w:p>
        </w:tc>
        <w:tc>
          <w:tcPr>
            <w:tcW w:w="594" w:type="pct"/>
          </w:tcPr>
          <w:p w:rsidR="00501B2B" w:rsidRDefault="00501B2B">
            <w:r>
              <w:t>Wajeeha Fatima</w:t>
            </w:r>
          </w:p>
        </w:tc>
        <w:tc>
          <w:tcPr>
            <w:tcW w:w="624" w:type="pct"/>
          </w:tcPr>
          <w:p w:rsidR="00501B2B" w:rsidRDefault="00501B2B">
            <w:r>
              <w:t>108990-P</w:t>
            </w:r>
          </w:p>
        </w:tc>
        <w:tc>
          <w:tcPr>
            <w:tcW w:w="506" w:type="pct"/>
          </w:tcPr>
          <w:p w:rsidR="00501B2B" w:rsidRDefault="00501B2B">
            <w:r>
              <w:t>Muhammad Anwar</w:t>
            </w:r>
          </w:p>
        </w:tc>
        <w:tc>
          <w:tcPr>
            <w:tcW w:w="414" w:type="pct"/>
          </w:tcPr>
          <w:p w:rsidR="00501B2B" w:rsidRDefault="00501B2B">
            <w:r>
              <w:t>63.0875</w:t>
            </w:r>
          </w:p>
        </w:tc>
        <w:tc>
          <w:tcPr>
            <w:tcW w:w="415" w:type="pct"/>
          </w:tcPr>
          <w:p w:rsidR="00501B2B" w:rsidRDefault="00501B2B">
            <w:r>
              <w:t>11</w:t>
            </w:r>
          </w:p>
        </w:tc>
        <w:tc>
          <w:tcPr>
            <w:tcW w:w="713" w:type="pct"/>
          </w:tcPr>
          <w:p w:rsidR="00501B2B" w:rsidRDefault="00501B2B">
            <w:r>
              <w:t>Ophthalmology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424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7674</w:t>
            </w:r>
          </w:p>
        </w:tc>
        <w:tc>
          <w:tcPr>
            <w:tcW w:w="594" w:type="pct"/>
          </w:tcPr>
          <w:p w:rsidR="00501B2B" w:rsidRDefault="00501B2B">
            <w:r>
              <w:t>Muhammad Hassan Riaz</w:t>
            </w:r>
          </w:p>
        </w:tc>
        <w:tc>
          <w:tcPr>
            <w:tcW w:w="624" w:type="pct"/>
          </w:tcPr>
          <w:p w:rsidR="00501B2B" w:rsidRDefault="00501B2B">
            <w:r>
              <w:t>106067-p</w:t>
            </w:r>
          </w:p>
        </w:tc>
        <w:tc>
          <w:tcPr>
            <w:tcW w:w="506" w:type="pct"/>
          </w:tcPr>
          <w:p w:rsidR="00501B2B" w:rsidRDefault="00501B2B">
            <w:r>
              <w:t>Riaz Ahmad</w:t>
            </w:r>
          </w:p>
        </w:tc>
        <w:tc>
          <w:tcPr>
            <w:tcW w:w="414" w:type="pct"/>
          </w:tcPr>
          <w:p w:rsidR="00501B2B" w:rsidRDefault="00501B2B">
            <w:r>
              <w:t>71.129167</w:t>
            </w:r>
          </w:p>
        </w:tc>
        <w:tc>
          <w:tcPr>
            <w:tcW w:w="415" w:type="pct"/>
          </w:tcPr>
          <w:p w:rsidR="00501B2B" w:rsidRDefault="00501B2B">
            <w:r>
              <w:t>8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ABS Teaching Hospital, Gujrat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425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15276</w:t>
            </w:r>
          </w:p>
        </w:tc>
        <w:tc>
          <w:tcPr>
            <w:tcW w:w="594" w:type="pct"/>
          </w:tcPr>
          <w:p w:rsidR="00501B2B" w:rsidRDefault="00501B2B">
            <w:r>
              <w:t>Muhammad Uzair</w:t>
            </w:r>
          </w:p>
        </w:tc>
        <w:tc>
          <w:tcPr>
            <w:tcW w:w="624" w:type="pct"/>
          </w:tcPr>
          <w:p w:rsidR="00501B2B" w:rsidRDefault="00501B2B">
            <w:r>
              <w:t>111752-P</w:t>
            </w:r>
          </w:p>
        </w:tc>
        <w:tc>
          <w:tcPr>
            <w:tcW w:w="506" w:type="pct"/>
          </w:tcPr>
          <w:p w:rsidR="00501B2B" w:rsidRDefault="00501B2B">
            <w:r>
              <w:t>Muhammad Naeem</w:t>
            </w:r>
          </w:p>
        </w:tc>
        <w:tc>
          <w:tcPr>
            <w:tcW w:w="414" w:type="pct"/>
          </w:tcPr>
          <w:p w:rsidR="00501B2B" w:rsidRDefault="00501B2B">
            <w:r>
              <w:t>66.85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AIMH, Sialkot</w:t>
            </w:r>
          </w:p>
        </w:tc>
        <w:tc>
          <w:tcPr>
            <w:tcW w:w="439" w:type="pct"/>
          </w:tcPr>
          <w:p w:rsidR="00501B2B" w:rsidRDefault="00501B2B">
            <w:r>
              <w:t>AJK, G&amp;B, FATA, ICT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426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20365</w:t>
            </w:r>
          </w:p>
        </w:tc>
        <w:tc>
          <w:tcPr>
            <w:tcW w:w="594" w:type="pct"/>
          </w:tcPr>
          <w:p w:rsidR="00501B2B" w:rsidRDefault="00501B2B">
            <w:r>
              <w:t>Muhammad Usama Anjum</w:t>
            </w:r>
          </w:p>
        </w:tc>
        <w:tc>
          <w:tcPr>
            <w:tcW w:w="624" w:type="pct"/>
          </w:tcPr>
          <w:p w:rsidR="00501B2B" w:rsidRDefault="00501B2B">
            <w:r>
              <w:t>98843-P</w:t>
            </w:r>
          </w:p>
        </w:tc>
        <w:tc>
          <w:tcPr>
            <w:tcW w:w="506" w:type="pct"/>
          </w:tcPr>
          <w:p w:rsidR="00501B2B" w:rsidRDefault="00501B2B">
            <w:r>
              <w:t>Faqir Hussain Anjum</w:t>
            </w:r>
          </w:p>
        </w:tc>
        <w:tc>
          <w:tcPr>
            <w:tcW w:w="414" w:type="pct"/>
          </w:tcPr>
          <w:p w:rsidR="00501B2B" w:rsidRDefault="00501B2B">
            <w:r>
              <w:t>82.845833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Allied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427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16902</w:t>
            </w:r>
          </w:p>
        </w:tc>
        <w:tc>
          <w:tcPr>
            <w:tcW w:w="594" w:type="pct"/>
          </w:tcPr>
          <w:p w:rsidR="00501B2B" w:rsidRDefault="00501B2B">
            <w:r>
              <w:t>Muhammad Asif Khan</w:t>
            </w:r>
          </w:p>
        </w:tc>
        <w:tc>
          <w:tcPr>
            <w:tcW w:w="624" w:type="pct"/>
          </w:tcPr>
          <w:p w:rsidR="00501B2B" w:rsidRDefault="00501B2B">
            <w:r>
              <w:t>35024-N</w:t>
            </w:r>
          </w:p>
        </w:tc>
        <w:tc>
          <w:tcPr>
            <w:tcW w:w="506" w:type="pct"/>
          </w:tcPr>
          <w:p w:rsidR="00501B2B" w:rsidRDefault="00501B2B">
            <w:r>
              <w:t>Murad khan</w:t>
            </w:r>
          </w:p>
        </w:tc>
        <w:tc>
          <w:tcPr>
            <w:tcW w:w="414" w:type="pct"/>
          </w:tcPr>
          <w:p w:rsidR="00501B2B" w:rsidRDefault="00501B2B">
            <w:r>
              <w:t>58.5375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Allied Hospital, Faisalabad</w:t>
            </w:r>
          </w:p>
        </w:tc>
        <w:tc>
          <w:tcPr>
            <w:tcW w:w="439" w:type="pct"/>
          </w:tcPr>
          <w:p w:rsidR="00501B2B" w:rsidRDefault="00501B2B">
            <w:r>
              <w:t>KPK, Sindh, Balochistan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428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7918</w:t>
            </w:r>
          </w:p>
        </w:tc>
        <w:tc>
          <w:tcPr>
            <w:tcW w:w="594" w:type="pct"/>
          </w:tcPr>
          <w:p w:rsidR="00501B2B" w:rsidRDefault="00501B2B">
            <w:r>
              <w:t>Muhammad Kaleemullah</w:t>
            </w:r>
          </w:p>
        </w:tc>
        <w:tc>
          <w:tcPr>
            <w:tcW w:w="624" w:type="pct"/>
          </w:tcPr>
          <w:p w:rsidR="00501B2B" w:rsidRDefault="00501B2B">
            <w:r>
              <w:t>92671-P</w:t>
            </w:r>
          </w:p>
        </w:tc>
        <w:tc>
          <w:tcPr>
            <w:tcW w:w="506" w:type="pct"/>
          </w:tcPr>
          <w:p w:rsidR="00501B2B" w:rsidRDefault="00501B2B">
            <w:r>
              <w:t>Muhammad sanaullah</w:t>
            </w:r>
          </w:p>
        </w:tc>
        <w:tc>
          <w:tcPr>
            <w:tcW w:w="414" w:type="pct"/>
          </w:tcPr>
          <w:p w:rsidR="00501B2B" w:rsidRDefault="00501B2B">
            <w:r>
              <w:t>79.538462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 xml:space="preserve">Bahawal Victoria Hospital, </w:t>
            </w:r>
            <w:r>
              <w:lastRenderedPageBreak/>
              <w:t>Bahawalpur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429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22151</w:t>
            </w:r>
          </w:p>
        </w:tc>
        <w:tc>
          <w:tcPr>
            <w:tcW w:w="594" w:type="pct"/>
          </w:tcPr>
          <w:p w:rsidR="00501B2B" w:rsidRDefault="00501B2B">
            <w:r>
              <w:t>Muhammad Shafiq</w:t>
            </w:r>
          </w:p>
        </w:tc>
        <w:tc>
          <w:tcPr>
            <w:tcW w:w="624" w:type="pct"/>
          </w:tcPr>
          <w:p w:rsidR="00501B2B" w:rsidRDefault="00501B2B">
            <w:r>
              <w:t>88115P</w:t>
            </w:r>
          </w:p>
        </w:tc>
        <w:tc>
          <w:tcPr>
            <w:tcW w:w="506" w:type="pct"/>
          </w:tcPr>
          <w:p w:rsidR="00501B2B" w:rsidRDefault="00501B2B">
            <w:r>
              <w:t>Khuda bukhsh</w:t>
            </w:r>
          </w:p>
        </w:tc>
        <w:tc>
          <w:tcPr>
            <w:tcW w:w="414" w:type="pct"/>
          </w:tcPr>
          <w:p w:rsidR="00501B2B" w:rsidRDefault="00501B2B">
            <w:r>
              <w:t>79.2875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430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22035</w:t>
            </w:r>
          </w:p>
        </w:tc>
        <w:tc>
          <w:tcPr>
            <w:tcW w:w="594" w:type="pct"/>
          </w:tcPr>
          <w:p w:rsidR="00501B2B" w:rsidRDefault="00501B2B">
            <w:r>
              <w:t>Muhammad Ajmal</w:t>
            </w:r>
          </w:p>
        </w:tc>
        <w:tc>
          <w:tcPr>
            <w:tcW w:w="624" w:type="pct"/>
          </w:tcPr>
          <w:p w:rsidR="00501B2B" w:rsidRDefault="00501B2B">
            <w:r>
              <w:t>99246-P</w:t>
            </w:r>
          </w:p>
        </w:tc>
        <w:tc>
          <w:tcPr>
            <w:tcW w:w="506" w:type="pct"/>
          </w:tcPr>
          <w:p w:rsidR="00501B2B" w:rsidRDefault="00501B2B">
            <w:r>
              <w:t xml:space="preserve">Khaleel Ahmad </w:t>
            </w:r>
          </w:p>
        </w:tc>
        <w:tc>
          <w:tcPr>
            <w:tcW w:w="414" w:type="pct"/>
          </w:tcPr>
          <w:p w:rsidR="00501B2B" w:rsidRDefault="00501B2B">
            <w:r>
              <w:t>80.8875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431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5791</w:t>
            </w:r>
          </w:p>
        </w:tc>
        <w:tc>
          <w:tcPr>
            <w:tcW w:w="594" w:type="pct"/>
          </w:tcPr>
          <w:p w:rsidR="00501B2B" w:rsidRDefault="00501B2B">
            <w:r>
              <w:t>Muhammad Jahanzaib Malik</w:t>
            </w:r>
          </w:p>
        </w:tc>
        <w:tc>
          <w:tcPr>
            <w:tcW w:w="624" w:type="pct"/>
          </w:tcPr>
          <w:p w:rsidR="00501B2B" w:rsidRDefault="00501B2B">
            <w:r>
              <w:t>111518-P</w:t>
            </w:r>
          </w:p>
        </w:tc>
        <w:tc>
          <w:tcPr>
            <w:tcW w:w="506" w:type="pct"/>
          </w:tcPr>
          <w:p w:rsidR="00501B2B" w:rsidRDefault="00501B2B">
            <w:r>
              <w:t>Faiz Karim Malik</w:t>
            </w:r>
          </w:p>
        </w:tc>
        <w:tc>
          <w:tcPr>
            <w:tcW w:w="414" w:type="pct"/>
          </w:tcPr>
          <w:p w:rsidR="00501B2B" w:rsidRDefault="00501B2B">
            <w:r>
              <w:t>78.079167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DHQ Hospital, DG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432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22106</w:t>
            </w:r>
          </w:p>
        </w:tc>
        <w:tc>
          <w:tcPr>
            <w:tcW w:w="594" w:type="pct"/>
          </w:tcPr>
          <w:p w:rsidR="00501B2B" w:rsidRDefault="00501B2B">
            <w:r>
              <w:t>Zaheer Ahmed</w:t>
            </w:r>
          </w:p>
        </w:tc>
        <w:tc>
          <w:tcPr>
            <w:tcW w:w="624" w:type="pct"/>
          </w:tcPr>
          <w:p w:rsidR="00501B2B" w:rsidRDefault="00501B2B">
            <w:r>
              <w:t>107461-P</w:t>
            </w:r>
          </w:p>
        </w:tc>
        <w:tc>
          <w:tcPr>
            <w:tcW w:w="506" w:type="pct"/>
          </w:tcPr>
          <w:p w:rsidR="00501B2B" w:rsidRDefault="00501B2B">
            <w:r>
              <w:t xml:space="preserve">Ghulam Mustafa </w:t>
            </w:r>
          </w:p>
        </w:tc>
        <w:tc>
          <w:tcPr>
            <w:tcW w:w="414" w:type="pct"/>
          </w:tcPr>
          <w:p w:rsidR="00501B2B" w:rsidRDefault="00501B2B">
            <w:r>
              <w:t>81.970834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DHQ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433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6233</w:t>
            </w:r>
          </w:p>
        </w:tc>
        <w:tc>
          <w:tcPr>
            <w:tcW w:w="594" w:type="pct"/>
          </w:tcPr>
          <w:p w:rsidR="00501B2B" w:rsidRDefault="00501B2B">
            <w:r>
              <w:t>Ahmed Javed</w:t>
            </w:r>
          </w:p>
        </w:tc>
        <w:tc>
          <w:tcPr>
            <w:tcW w:w="624" w:type="pct"/>
          </w:tcPr>
          <w:p w:rsidR="00501B2B" w:rsidRDefault="00501B2B">
            <w:r>
              <w:t>4352-F</w:t>
            </w:r>
          </w:p>
        </w:tc>
        <w:tc>
          <w:tcPr>
            <w:tcW w:w="506" w:type="pct"/>
          </w:tcPr>
          <w:p w:rsidR="00501B2B" w:rsidRDefault="00501B2B">
            <w:r>
              <w:t>Muhammad Hamed</w:t>
            </w:r>
          </w:p>
        </w:tc>
        <w:tc>
          <w:tcPr>
            <w:tcW w:w="414" w:type="pct"/>
          </w:tcPr>
          <w:p w:rsidR="00501B2B" w:rsidRDefault="00501B2B">
            <w:r>
              <w:t>57.0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DHQ Hospital, Faisalabad</w:t>
            </w:r>
          </w:p>
        </w:tc>
        <w:tc>
          <w:tcPr>
            <w:tcW w:w="439" w:type="pct"/>
          </w:tcPr>
          <w:p w:rsidR="00501B2B" w:rsidRDefault="00501B2B">
            <w:r>
              <w:t>Foriegn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434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15248</w:t>
            </w:r>
          </w:p>
        </w:tc>
        <w:tc>
          <w:tcPr>
            <w:tcW w:w="594" w:type="pct"/>
          </w:tcPr>
          <w:p w:rsidR="00501B2B" w:rsidRDefault="00501B2B">
            <w:r>
              <w:t>Muhammad Umar</w:t>
            </w:r>
          </w:p>
        </w:tc>
        <w:tc>
          <w:tcPr>
            <w:tcW w:w="624" w:type="pct"/>
          </w:tcPr>
          <w:p w:rsidR="00501B2B" w:rsidRDefault="00501B2B">
            <w:r>
              <w:t>103710-P</w:t>
            </w:r>
          </w:p>
        </w:tc>
        <w:tc>
          <w:tcPr>
            <w:tcW w:w="506" w:type="pct"/>
          </w:tcPr>
          <w:p w:rsidR="00501B2B" w:rsidRDefault="00501B2B">
            <w:r>
              <w:t>Muhammad Safdar</w:t>
            </w:r>
          </w:p>
        </w:tc>
        <w:tc>
          <w:tcPr>
            <w:tcW w:w="414" w:type="pct"/>
          </w:tcPr>
          <w:p w:rsidR="00501B2B" w:rsidRDefault="00501B2B">
            <w:r>
              <w:t>76.4125</w:t>
            </w:r>
          </w:p>
        </w:tc>
        <w:tc>
          <w:tcPr>
            <w:tcW w:w="415" w:type="pct"/>
          </w:tcPr>
          <w:p w:rsidR="00501B2B" w:rsidRDefault="00501B2B">
            <w:r>
              <w:t>13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DHQ Hospital, Gujranwala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435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21400</w:t>
            </w:r>
          </w:p>
        </w:tc>
        <w:tc>
          <w:tcPr>
            <w:tcW w:w="594" w:type="pct"/>
          </w:tcPr>
          <w:p w:rsidR="00501B2B" w:rsidRDefault="00501B2B">
            <w:r>
              <w:t xml:space="preserve">Muhammad Sumeed </w:t>
            </w:r>
            <w:r>
              <w:lastRenderedPageBreak/>
              <w:t>Khalid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105354-P</w:t>
            </w:r>
          </w:p>
        </w:tc>
        <w:tc>
          <w:tcPr>
            <w:tcW w:w="506" w:type="pct"/>
          </w:tcPr>
          <w:p w:rsidR="00501B2B" w:rsidRDefault="00501B2B">
            <w:r>
              <w:t>Khalid Javed</w:t>
            </w:r>
          </w:p>
        </w:tc>
        <w:tc>
          <w:tcPr>
            <w:tcW w:w="414" w:type="pct"/>
          </w:tcPr>
          <w:p w:rsidR="00501B2B" w:rsidRDefault="00501B2B">
            <w:r>
              <w:t>78.304167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DHQ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436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21030</w:t>
            </w:r>
          </w:p>
        </w:tc>
        <w:tc>
          <w:tcPr>
            <w:tcW w:w="594" w:type="pct"/>
          </w:tcPr>
          <w:p w:rsidR="00501B2B" w:rsidRDefault="00501B2B">
            <w:r>
              <w:t>Farhan Bashir Kundi</w:t>
            </w:r>
          </w:p>
        </w:tc>
        <w:tc>
          <w:tcPr>
            <w:tcW w:w="624" w:type="pct"/>
          </w:tcPr>
          <w:p w:rsidR="00501B2B" w:rsidRDefault="00501B2B">
            <w:r>
              <w:t>94125-P</w:t>
            </w:r>
          </w:p>
        </w:tc>
        <w:tc>
          <w:tcPr>
            <w:tcW w:w="506" w:type="pct"/>
          </w:tcPr>
          <w:p w:rsidR="00501B2B" w:rsidRDefault="00501B2B">
            <w:r>
              <w:t>BASHIR AHMED KUNDI</w:t>
            </w:r>
          </w:p>
        </w:tc>
        <w:tc>
          <w:tcPr>
            <w:tcW w:w="414" w:type="pct"/>
          </w:tcPr>
          <w:p w:rsidR="00501B2B" w:rsidRDefault="00501B2B">
            <w:r>
              <w:t>75.379167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DHQ Teaching Hospital, Sargodha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437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22018</w:t>
            </w:r>
          </w:p>
        </w:tc>
        <w:tc>
          <w:tcPr>
            <w:tcW w:w="594" w:type="pct"/>
          </w:tcPr>
          <w:p w:rsidR="00501B2B" w:rsidRDefault="00501B2B">
            <w:r>
              <w:t>Jamshaid Ahmad</w:t>
            </w:r>
          </w:p>
        </w:tc>
        <w:tc>
          <w:tcPr>
            <w:tcW w:w="624" w:type="pct"/>
          </w:tcPr>
          <w:p w:rsidR="00501B2B" w:rsidRDefault="00501B2B">
            <w:r>
              <w:t>106689-P</w:t>
            </w:r>
          </w:p>
        </w:tc>
        <w:tc>
          <w:tcPr>
            <w:tcW w:w="506" w:type="pct"/>
          </w:tcPr>
          <w:p w:rsidR="00501B2B" w:rsidRDefault="00501B2B">
            <w:r>
              <w:t>MAQSOOD AHMAD</w:t>
            </w:r>
          </w:p>
        </w:tc>
        <w:tc>
          <w:tcPr>
            <w:tcW w:w="414" w:type="pct"/>
          </w:tcPr>
          <w:p w:rsidR="00501B2B" w:rsidRDefault="00501B2B">
            <w:r>
              <w:t>73.058333</w:t>
            </w:r>
          </w:p>
        </w:tc>
        <w:tc>
          <w:tcPr>
            <w:tcW w:w="415" w:type="pct"/>
          </w:tcPr>
          <w:p w:rsidR="00501B2B" w:rsidRDefault="00501B2B">
            <w:r>
              <w:t>17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 xml:space="preserve">Govt.Teaching Hospital , Shahdra , </w:t>
            </w:r>
            <w:r>
              <w:lastRenderedPageBreak/>
              <w:t>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438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16753</w:t>
            </w:r>
          </w:p>
        </w:tc>
        <w:tc>
          <w:tcPr>
            <w:tcW w:w="594" w:type="pct"/>
          </w:tcPr>
          <w:p w:rsidR="00501B2B" w:rsidRDefault="00501B2B">
            <w:r>
              <w:t>Osama Ijaz</w:t>
            </w:r>
          </w:p>
        </w:tc>
        <w:tc>
          <w:tcPr>
            <w:tcW w:w="624" w:type="pct"/>
          </w:tcPr>
          <w:p w:rsidR="00501B2B" w:rsidRDefault="00501B2B">
            <w:r>
              <w:t>113113-P</w:t>
            </w:r>
          </w:p>
        </w:tc>
        <w:tc>
          <w:tcPr>
            <w:tcW w:w="506" w:type="pct"/>
          </w:tcPr>
          <w:p w:rsidR="00501B2B" w:rsidRDefault="00501B2B">
            <w:r>
              <w:t>Muhammad Ijaz</w:t>
            </w:r>
          </w:p>
        </w:tc>
        <w:tc>
          <w:tcPr>
            <w:tcW w:w="414" w:type="pct"/>
          </w:tcPr>
          <w:p w:rsidR="00501B2B" w:rsidRDefault="00501B2B">
            <w:r>
              <w:t>78.120834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439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15203</w:t>
            </w:r>
          </w:p>
        </w:tc>
        <w:tc>
          <w:tcPr>
            <w:tcW w:w="594" w:type="pct"/>
          </w:tcPr>
          <w:p w:rsidR="00501B2B" w:rsidRDefault="00501B2B">
            <w:r>
              <w:t>Noman Shahzad</w:t>
            </w:r>
          </w:p>
        </w:tc>
        <w:tc>
          <w:tcPr>
            <w:tcW w:w="624" w:type="pct"/>
          </w:tcPr>
          <w:p w:rsidR="00501B2B" w:rsidRDefault="00501B2B">
            <w:r>
              <w:t>111181-P</w:t>
            </w:r>
          </w:p>
        </w:tc>
        <w:tc>
          <w:tcPr>
            <w:tcW w:w="506" w:type="pct"/>
          </w:tcPr>
          <w:p w:rsidR="00501B2B" w:rsidRDefault="00501B2B">
            <w:r>
              <w:t xml:space="preserve">Zulfqar Ahmad </w:t>
            </w:r>
          </w:p>
        </w:tc>
        <w:tc>
          <w:tcPr>
            <w:tcW w:w="414" w:type="pct"/>
          </w:tcPr>
          <w:p w:rsidR="00501B2B" w:rsidRDefault="00501B2B">
            <w:r>
              <w:t>78.5625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440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5987</w:t>
            </w:r>
          </w:p>
        </w:tc>
        <w:tc>
          <w:tcPr>
            <w:tcW w:w="594" w:type="pct"/>
          </w:tcPr>
          <w:p w:rsidR="00501B2B" w:rsidRDefault="00501B2B">
            <w:r>
              <w:t>Shah Rukh Arshad Chaudhary</w:t>
            </w:r>
          </w:p>
        </w:tc>
        <w:tc>
          <w:tcPr>
            <w:tcW w:w="624" w:type="pct"/>
          </w:tcPr>
          <w:p w:rsidR="00501B2B" w:rsidRDefault="00501B2B">
            <w:r>
              <w:t>102978-P</w:t>
            </w:r>
          </w:p>
        </w:tc>
        <w:tc>
          <w:tcPr>
            <w:tcW w:w="506" w:type="pct"/>
          </w:tcPr>
          <w:p w:rsidR="00501B2B" w:rsidRDefault="00501B2B">
            <w:r>
              <w:t>Muhammad Arshad</w:t>
            </w:r>
          </w:p>
        </w:tc>
        <w:tc>
          <w:tcPr>
            <w:tcW w:w="414" w:type="pct"/>
          </w:tcPr>
          <w:p w:rsidR="00501B2B" w:rsidRDefault="00501B2B">
            <w:r>
              <w:t>79.804167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441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4516</w:t>
            </w:r>
          </w:p>
        </w:tc>
        <w:tc>
          <w:tcPr>
            <w:tcW w:w="594" w:type="pct"/>
          </w:tcPr>
          <w:p w:rsidR="00501B2B" w:rsidRDefault="00501B2B">
            <w:r>
              <w:t>Khalid Hussain</w:t>
            </w:r>
          </w:p>
        </w:tc>
        <w:tc>
          <w:tcPr>
            <w:tcW w:w="624" w:type="pct"/>
          </w:tcPr>
          <w:p w:rsidR="00501B2B" w:rsidRDefault="00501B2B">
            <w:r>
              <w:t>101823-p</w:t>
            </w:r>
          </w:p>
        </w:tc>
        <w:tc>
          <w:tcPr>
            <w:tcW w:w="506" w:type="pct"/>
          </w:tcPr>
          <w:p w:rsidR="00501B2B" w:rsidRDefault="00501B2B">
            <w:r>
              <w:t>Ghulam Nabbi</w:t>
            </w:r>
          </w:p>
        </w:tc>
        <w:tc>
          <w:tcPr>
            <w:tcW w:w="414" w:type="pct"/>
          </w:tcPr>
          <w:p w:rsidR="00501B2B" w:rsidRDefault="00501B2B">
            <w:r>
              <w:t>79.1125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</w:t>
            </w:r>
            <w:r>
              <w:lastRenderedPageBreak/>
              <w:t>42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211</w:t>
            </w:r>
            <w:r>
              <w:lastRenderedPageBreak/>
              <w:t>72</w:t>
            </w:r>
          </w:p>
        </w:tc>
        <w:tc>
          <w:tcPr>
            <w:tcW w:w="594" w:type="pct"/>
          </w:tcPr>
          <w:p w:rsidR="00501B2B" w:rsidRDefault="00501B2B">
            <w:r>
              <w:lastRenderedPageBreak/>
              <w:t>Muham</w:t>
            </w:r>
            <w:r>
              <w:lastRenderedPageBreak/>
              <w:t>mad Attique Ur Rehman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104235-</w:t>
            </w:r>
            <w:r>
              <w:lastRenderedPageBreak/>
              <w:t>P</w:t>
            </w:r>
          </w:p>
        </w:tc>
        <w:tc>
          <w:tcPr>
            <w:tcW w:w="506" w:type="pct"/>
          </w:tcPr>
          <w:p w:rsidR="00501B2B" w:rsidRDefault="00501B2B">
            <w:r>
              <w:lastRenderedPageBreak/>
              <w:t>Muna</w:t>
            </w:r>
            <w:r>
              <w:lastRenderedPageBreak/>
              <w:t>war Hussain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79.5</w:t>
            </w:r>
            <w:r>
              <w:lastRenderedPageBreak/>
              <w:t>45833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713" w:type="pct"/>
          </w:tcPr>
          <w:p w:rsidR="00501B2B" w:rsidRDefault="00501B2B">
            <w:r>
              <w:t>Orthopedi</w:t>
            </w:r>
            <w:r>
              <w:lastRenderedPageBreak/>
              <w:t>c Surgery</w:t>
            </w:r>
          </w:p>
        </w:tc>
        <w:tc>
          <w:tcPr>
            <w:tcW w:w="539" w:type="pct"/>
          </w:tcPr>
          <w:p w:rsidR="00501B2B" w:rsidRDefault="00501B2B">
            <w:r>
              <w:lastRenderedPageBreak/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443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7518</w:t>
            </w:r>
          </w:p>
        </w:tc>
        <w:tc>
          <w:tcPr>
            <w:tcW w:w="594" w:type="pct"/>
          </w:tcPr>
          <w:p w:rsidR="00501B2B" w:rsidRDefault="00501B2B">
            <w:r>
              <w:t>Hafiz Muhammad Atif</w:t>
            </w:r>
          </w:p>
        </w:tc>
        <w:tc>
          <w:tcPr>
            <w:tcW w:w="624" w:type="pct"/>
          </w:tcPr>
          <w:p w:rsidR="00501B2B" w:rsidRDefault="00501B2B">
            <w:r>
              <w:t>102732-P</w:t>
            </w:r>
          </w:p>
        </w:tc>
        <w:tc>
          <w:tcPr>
            <w:tcW w:w="506" w:type="pct"/>
          </w:tcPr>
          <w:p w:rsidR="00501B2B" w:rsidRDefault="00501B2B">
            <w:r>
              <w:t>Babu Khan</w:t>
            </w:r>
          </w:p>
        </w:tc>
        <w:tc>
          <w:tcPr>
            <w:tcW w:w="414" w:type="pct"/>
          </w:tcPr>
          <w:p w:rsidR="00501B2B" w:rsidRDefault="00501B2B">
            <w:r>
              <w:t>78.3875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444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20681</w:t>
            </w:r>
          </w:p>
        </w:tc>
        <w:tc>
          <w:tcPr>
            <w:tcW w:w="594" w:type="pct"/>
          </w:tcPr>
          <w:p w:rsidR="00501B2B" w:rsidRDefault="00501B2B">
            <w:r>
              <w:t>Humayun Manzoor</w:t>
            </w:r>
          </w:p>
        </w:tc>
        <w:tc>
          <w:tcPr>
            <w:tcW w:w="624" w:type="pct"/>
          </w:tcPr>
          <w:p w:rsidR="00501B2B" w:rsidRDefault="00501B2B">
            <w:r>
              <w:t>80797-P</w:t>
            </w:r>
          </w:p>
        </w:tc>
        <w:tc>
          <w:tcPr>
            <w:tcW w:w="506" w:type="pct"/>
          </w:tcPr>
          <w:p w:rsidR="00501B2B" w:rsidRDefault="00501B2B">
            <w:r>
              <w:t>Muhammad Nasrullah Khan</w:t>
            </w:r>
          </w:p>
        </w:tc>
        <w:tc>
          <w:tcPr>
            <w:tcW w:w="414" w:type="pct"/>
          </w:tcPr>
          <w:p w:rsidR="00501B2B" w:rsidRDefault="00501B2B">
            <w:r>
              <w:t>78.365217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445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21651</w:t>
            </w:r>
          </w:p>
        </w:tc>
        <w:tc>
          <w:tcPr>
            <w:tcW w:w="594" w:type="pct"/>
          </w:tcPr>
          <w:p w:rsidR="00501B2B" w:rsidRDefault="00501B2B">
            <w:r>
              <w:t>Shahzad Alam</w:t>
            </w:r>
          </w:p>
        </w:tc>
        <w:tc>
          <w:tcPr>
            <w:tcW w:w="624" w:type="pct"/>
          </w:tcPr>
          <w:p w:rsidR="00501B2B" w:rsidRDefault="00501B2B">
            <w:r>
              <w:t>107404-P</w:t>
            </w:r>
          </w:p>
        </w:tc>
        <w:tc>
          <w:tcPr>
            <w:tcW w:w="506" w:type="pct"/>
          </w:tcPr>
          <w:p w:rsidR="00501B2B" w:rsidRDefault="00501B2B">
            <w:r>
              <w:t>ZAHID HUSSAIN KHAN</w:t>
            </w:r>
          </w:p>
        </w:tc>
        <w:tc>
          <w:tcPr>
            <w:tcW w:w="414" w:type="pct"/>
          </w:tcPr>
          <w:p w:rsidR="00501B2B" w:rsidRDefault="00501B2B">
            <w:r>
              <w:t>82.054167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446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21757</w:t>
            </w:r>
          </w:p>
        </w:tc>
        <w:tc>
          <w:tcPr>
            <w:tcW w:w="594" w:type="pct"/>
          </w:tcPr>
          <w:p w:rsidR="00501B2B" w:rsidRDefault="00501B2B">
            <w:r>
              <w:t>Ghulam Hassan</w:t>
            </w:r>
          </w:p>
        </w:tc>
        <w:tc>
          <w:tcPr>
            <w:tcW w:w="624" w:type="pct"/>
          </w:tcPr>
          <w:p w:rsidR="00501B2B" w:rsidRDefault="00501B2B">
            <w:r>
              <w:t>90982-P</w:t>
            </w:r>
          </w:p>
        </w:tc>
        <w:tc>
          <w:tcPr>
            <w:tcW w:w="506" w:type="pct"/>
          </w:tcPr>
          <w:p w:rsidR="00501B2B" w:rsidRDefault="00501B2B">
            <w:r>
              <w:t>Ghulam Haider</w:t>
            </w:r>
          </w:p>
        </w:tc>
        <w:tc>
          <w:tcPr>
            <w:tcW w:w="414" w:type="pct"/>
          </w:tcPr>
          <w:p w:rsidR="00501B2B" w:rsidRDefault="00501B2B">
            <w:r>
              <w:t>79.955319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447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20526</w:t>
            </w:r>
          </w:p>
        </w:tc>
        <w:tc>
          <w:tcPr>
            <w:tcW w:w="594" w:type="pct"/>
          </w:tcPr>
          <w:p w:rsidR="00501B2B" w:rsidRDefault="00501B2B">
            <w:r>
              <w:t>Dr. Muhammad Saad</w:t>
            </w:r>
          </w:p>
        </w:tc>
        <w:tc>
          <w:tcPr>
            <w:tcW w:w="624" w:type="pct"/>
          </w:tcPr>
          <w:p w:rsidR="00501B2B" w:rsidRDefault="00501B2B">
            <w:r>
              <w:t>98806-P</w:t>
            </w:r>
          </w:p>
        </w:tc>
        <w:tc>
          <w:tcPr>
            <w:tcW w:w="506" w:type="pct"/>
          </w:tcPr>
          <w:p w:rsidR="00501B2B" w:rsidRDefault="00501B2B">
            <w:r>
              <w:t>Amjad Gill</w:t>
            </w:r>
          </w:p>
        </w:tc>
        <w:tc>
          <w:tcPr>
            <w:tcW w:w="414" w:type="pct"/>
          </w:tcPr>
          <w:p w:rsidR="00501B2B" w:rsidRDefault="00501B2B">
            <w:r>
              <w:t>78.2375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</w:t>
            </w:r>
            <w:r>
              <w:lastRenderedPageBreak/>
              <w:t>l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448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20756</w:t>
            </w:r>
          </w:p>
        </w:tc>
        <w:tc>
          <w:tcPr>
            <w:tcW w:w="594" w:type="pct"/>
          </w:tcPr>
          <w:p w:rsidR="00501B2B" w:rsidRDefault="00501B2B">
            <w:r>
              <w:t>Asim Pervaiz</w:t>
            </w:r>
          </w:p>
        </w:tc>
        <w:tc>
          <w:tcPr>
            <w:tcW w:w="624" w:type="pct"/>
          </w:tcPr>
          <w:p w:rsidR="00501B2B" w:rsidRDefault="00501B2B">
            <w:r>
              <w:t>94609-P</w:t>
            </w:r>
          </w:p>
        </w:tc>
        <w:tc>
          <w:tcPr>
            <w:tcW w:w="506" w:type="pct"/>
          </w:tcPr>
          <w:p w:rsidR="00501B2B" w:rsidRDefault="00501B2B">
            <w:r>
              <w:t>PERVAIZ SHAMOON</w:t>
            </w:r>
          </w:p>
        </w:tc>
        <w:tc>
          <w:tcPr>
            <w:tcW w:w="414" w:type="pct"/>
          </w:tcPr>
          <w:p w:rsidR="00501B2B" w:rsidRDefault="00501B2B">
            <w:r>
              <w:t>77.183333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449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21582</w:t>
            </w:r>
          </w:p>
        </w:tc>
        <w:tc>
          <w:tcPr>
            <w:tcW w:w="594" w:type="pct"/>
          </w:tcPr>
          <w:p w:rsidR="00501B2B" w:rsidRDefault="00501B2B">
            <w:r>
              <w:t xml:space="preserve">Dr Muhammad Osman </w:t>
            </w:r>
            <w:r>
              <w:lastRenderedPageBreak/>
              <w:t>Shahid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94913-p</w:t>
            </w:r>
          </w:p>
        </w:tc>
        <w:tc>
          <w:tcPr>
            <w:tcW w:w="506" w:type="pct"/>
          </w:tcPr>
          <w:p w:rsidR="00501B2B" w:rsidRDefault="00501B2B">
            <w:r>
              <w:t>Shahid Mehmood</w:t>
            </w:r>
          </w:p>
        </w:tc>
        <w:tc>
          <w:tcPr>
            <w:tcW w:w="414" w:type="pct"/>
          </w:tcPr>
          <w:p w:rsidR="00501B2B" w:rsidRDefault="00501B2B">
            <w:r>
              <w:t>78.516667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Sir Ganga Ram Hospit</w:t>
            </w:r>
            <w:r>
              <w:lastRenderedPageBreak/>
              <w:t>al, 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450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21477</w:t>
            </w:r>
          </w:p>
        </w:tc>
        <w:tc>
          <w:tcPr>
            <w:tcW w:w="594" w:type="pct"/>
          </w:tcPr>
          <w:p w:rsidR="00501B2B" w:rsidRDefault="00501B2B">
            <w:r>
              <w:t>Muhammad Abu Baker</w:t>
            </w:r>
          </w:p>
        </w:tc>
        <w:tc>
          <w:tcPr>
            <w:tcW w:w="624" w:type="pct"/>
          </w:tcPr>
          <w:p w:rsidR="00501B2B" w:rsidRDefault="00501B2B">
            <w:r>
              <w:t>81145-P</w:t>
            </w:r>
          </w:p>
        </w:tc>
        <w:tc>
          <w:tcPr>
            <w:tcW w:w="506" w:type="pct"/>
          </w:tcPr>
          <w:p w:rsidR="00501B2B" w:rsidRDefault="00501B2B">
            <w:r>
              <w:t>Muhammad Alyas</w:t>
            </w:r>
          </w:p>
        </w:tc>
        <w:tc>
          <w:tcPr>
            <w:tcW w:w="414" w:type="pct"/>
          </w:tcPr>
          <w:p w:rsidR="00501B2B" w:rsidRDefault="00501B2B">
            <w:r>
              <w:t>75.954167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Orthopedic Surgery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451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20577</w:t>
            </w:r>
          </w:p>
        </w:tc>
        <w:tc>
          <w:tcPr>
            <w:tcW w:w="594" w:type="pct"/>
          </w:tcPr>
          <w:p w:rsidR="00501B2B" w:rsidRDefault="00501B2B">
            <w:r>
              <w:t>Irum Nageen</w:t>
            </w:r>
          </w:p>
        </w:tc>
        <w:tc>
          <w:tcPr>
            <w:tcW w:w="624" w:type="pct"/>
          </w:tcPr>
          <w:p w:rsidR="00501B2B" w:rsidRDefault="00501B2B">
            <w:r>
              <w:t>719428-01-M</w:t>
            </w:r>
          </w:p>
        </w:tc>
        <w:tc>
          <w:tcPr>
            <w:tcW w:w="506" w:type="pct"/>
          </w:tcPr>
          <w:p w:rsidR="00501B2B" w:rsidRDefault="00501B2B">
            <w:r>
              <w:t>Khalid Mahmood</w:t>
            </w:r>
          </w:p>
        </w:tc>
        <w:tc>
          <w:tcPr>
            <w:tcW w:w="414" w:type="pct"/>
          </w:tcPr>
          <w:p w:rsidR="00501B2B" w:rsidRDefault="00501B2B">
            <w:r>
              <w:t>65.891667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Otorhinolaryngology ENT</w:t>
            </w:r>
          </w:p>
        </w:tc>
        <w:tc>
          <w:tcPr>
            <w:tcW w:w="539" w:type="pct"/>
          </w:tcPr>
          <w:p w:rsidR="00501B2B" w:rsidRDefault="00501B2B">
            <w:r>
              <w:t>Allied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452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21858</w:t>
            </w:r>
          </w:p>
        </w:tc>
        <w:tc>
          <w:tcPr>
            <w:tcW w:w="594" w:type="pct"/>
          </w:tcPr>
          <w:p w:rsidR="00501B2B" w:rsidRDefault="00501B2B">
            <w:r>
              <w:t>Maheen Asghar</w:t>
            </w:r>
          </w:p>
        </w:tc>
        <w:tc>
          <w:tcPr>
            <w:tcW w:w="624" w:type="pct"/>
          </w:tcPr>
          <w:p w:rsidR="00501B2B" w:rsidRDefault="00501B2B">
            <w:r>
              <w:t>716659-01-M</w:t>
            </w:r>
          </w:p>
        </w:tc>
        <w:tc>
          <w:tcPr>
            <w:tcW w:w="506" w:type="pct"/>
          </w:tcPr>
          <w:p w:rsidR="00501B2B" w:rsidRDefault="00501B2B">
            <w:r>
              <w:t>Muhammad Asghar</w:t>
            </w:r>
          </w:p>
        </w:tc>
        <w:tc>
          <w:tcPr>
            <w:tcW w:w="414" w:type="pct"/>
          </w:tcPr>
          <w:p w:rsidR="00501B2B" w:rsidRDefault="00501B2B">
            <w:r>
              <w:t>59.595833</w:t>
            </w:r>
          </w:p>
        </w:tc>
        <w:tc>
          <w:tcPr>
            <w:tcW w:w="415" w:type="pct"/>
          </w:tcPr>
          <w:p w:rsidR="00501B2B" w:rsidRDefault="00501B2B">
            <w:r>
              <w:t>9</w:t>
            </w:r>
          </w:p>
        </w:tc>
        <w:tc>
          <w:tcPr>
            <w:tcW w:w="713" w:type="pct"/>
          </w:tcPr>
          <w:p w:rsidR="00501B2B" w:rsidRDefault="00501B2B">
            <w:r>
              <w:t>Otorhinolaryngology ENT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453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21250</w:t>
            </w:r>
          </w:p>
        </w:tc>
        <w:tc>
          <w:tcPr>
            <w:tcW w:w="594" w:type="pct"/>
          </w:tcPr>
          <w:p w:rsidR="00501B2B" w:rsidRDefault="00501B2B">
            <w:r>
              <w:t>Iqra Munir</w:t>
            </w:r>
          </w:p>
        </w:tc>
        <w:tc>
          <w:tcPr>
            <w:tcW w:w="624" w:type="pct"/>
          </w:tcPr>
          <w:p w:rsidR="00501B2B" w:rsidRDefault="00501B2B">
            <w:r>
              <w:t>715575-01-M</w:t>
            </w:r>
          </w:p>
        </w:tc>
        <w:tc>
          <w:tcPr>
            <w:tcW w:w="506" w:type="pct"/>
          </w:tcPr>
          <w:p w:rsidR="00501B2B" w:rsidRDefault="00501B2B">
            <w:r>
              <w:t>Munir Ahmed Aasi</w:t>
            </w:r>
          </w:p>
        </w:tc>
        <w:tc>
          <w:tcPr>
            <w:tcW w:w="414" w:type="pct"/>
          </w:tcPr>
          <w:p w:rsidR="00501B2B" w:rsidRDefault="00501B2B">
            <w:r>
              <w:t>58.591837</w:t>
            </w:r>
          </w:p>
        </w:tc>
        <w:tc>
          <w:tcPr>
            <w:tcW w:w="415" w:type="pct"/>
          </w:tcPr>
          <w:p w:rsidR="00501B2B" w:rsidRDefault="00501B2B">
            <w:r>
              <w:t>9</w:t>
            </w:r>
          </w:p>
        </w:tc>
        <w:tc>
          <w:tcPr>
            <w:tcW w:w="713" w:type="pct"/>
          </w:tcPr>
          <w:p w:rsidR="00501B2B" w:rsidRDefault="00501B2B">
            <w:r>
              <w:t>Otorhinolaryngology ENT</w:t>
            </w:r>
          </w:p>
        </w:tc>
        <w:tc>
          <w:tcPr>
            <w:tcW w:w="539" w:type="pct"/>
          </w:tcPr>
          <w:p w:rsidR="00501B2B" w:rsidRDefault="00501B2B">
            <w:r>
              <w:t>DHQ Hospital, DG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454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5216</w:t>
            </w:r>
          </w:p>
        </w:tc>
        <w:tc>
          <w:tcPr>
            <w:tcW w:w="594" w:type="pct"/>
          </w:tcPr>
          <w:p w:rsidR="00501B2B" w:rsidRDefault="00501B2B">
            <w:r>
              <w:t>Kashaf Saleem</w:t>
            </w:r>
          </w:p>
        </w:tc>
        <w:tc>
          <w:tcPr>
            <w:tcW w:w="624" w:type="pct"/>
          </w:tcPr>
          <w:p w:rsidR="00501B2B" w:rsidRDefault="00501B2B">
            <w:r>
              <w:t>105708-P</w:t>
            </w:r>
          </w:p>
        </w:tc>
        <w:tc>
          <w:tcPr>
            <w:tcW w:w="506" w:type="pct"/>
          </w:tcPr>
          <w:p w:rsidR="00501B2B" w:rsidRDefault="00501B2B">
            <w:r>
              <w:t>umer irfan</w:t>
            </w:r>
          </w:p>
        </w:tc>
        <w:tc>
          <w:tcPr>
            <w:tcW w:w="414" w:type="pct"/>
          </w:tcPr>
          <w:p w:rsidR="00501B2B" w:rsidRDefault="00501B2B">
            <w:r>
              <w:t>71.916667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Otorhinolaryngology ENT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455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6491</w:t>
            </w:r>
          </w:p>
        </w:tc>
        <w:tc>
          <w:tcPr>
            <w:tcW w:w="594" w:type="pct"/>
          </w:tcPr>
          <w:p w:rsidR="00501B2B" w:rsidRDefault="00501B2B">
            <w:r>
              <w:t>Afaq Ahmed Malik</w:t>
            </w:r>
          </w:p>
        </w:tc>
        <w:tc>
          <w:tcPr>
            <w:tcW w:w="624" w:type="pct"/>
          </w:tcPr>
          <w:p w:rsidR="00501B2B" w:rsidRDefault="00501B2B">
            <w:r>
              <w:t>106163-P</w:t>
            </w:r>
          </w:p>
        </w:tc>
        <w:tc>
          <w:tcPr>
            <w:tcW w:w="506" w:type="pct"/>
          </w:tcPr>
          <w:p w:rsidR="00501B2B" w:rsidRDefault="00501B2B">
            <w:r>
              <w:t>Abdul Sattar</w:t>
            </w:r>
          </w:p>
        </w:tc>
        <w:tc>
          <w:tcPr>
            <w:tcW w:w="414" w:type="pct"/>
          </w:tcPr>
          <w:p w:rsidR="00501B2B" w:rsidRDefault="00501B2B">
            <w:r>
              <w:t>71.445833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Otorhinolaryngology ENT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456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7647</w:t>
            </w:r>
          </w:p>
        </w:tc>
        <w:tc>
          <w:tcPr>
            <w:tcW w:w="594" w:type="pct"/>
          </w:tcPr>
          <w:p w:rsidR="00501B2B" w:rsidRDefault="00501B2B">
            <w:r>
              <w:t>Tarhhum Rauf</w:t>
            </w:r>
          </w:p>
        </w:tc>
        <w:tc>
          <w:tcPr>
            <w:tcW w:w="624" w:type="pct"/>
          </w:tcPr>
          <w:p w:rsidR="00501B2B" w:rsidRDefault="00501B2B">
            <w:r>
              <w:t>96637-P</w:t>
            </w:r>
          </w:p>
        </w:tc>
        <w:tc>
          <w:tcPr>
            <w:tcW w:w="506" w:type="pct"/>
          </w:tcPr>
          <w:p w:rsidR="00501B2B" w:rsidRDefault="00501B2B">
            <w:r>
              <w:t>Shazam Ali</w:t>
            </w:r>
          </w:p>
        </w:tc>
        <w:tc>
          <w:tcPr>
            <w:tcW w:w="414" w:type="pct"/>
          </w:tcPr>
          <w:p w:rsidR="00501B2B" w:rsidRDefault="00501B2B">
            <w:r>
              <w:t>76.1625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Otorhinolaryngology ENT</w:t>
            </w:r>
          </w:p>
        </w:tc>
        <w:tc>
          <w:tcPr>
            <w:tcW w:w="539" w:type="pct"/>
          </w:tcPr>
          <w:p w:rsidR="00501B2B" w:rsidRDefault="00501B2B">
            <w:r>
              <w:t xml:space="preserve">Lahore General </w:t>
            </w:r>
            <w:r>
              <w:lastRenderedPageBreak/>
              <w:t>Hospital, 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457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20955</w:t>
            </w:r>
          </w:p>
        </w:tc>
        <w:tc>
          <w:tcPr>
            <w:tcW w:w="594" w:type="pct"/>
          </w:tcPr>
          <w:p w:rsidR="00501B2B" w:rsidRDefault="00501B2B">
            <w:r>
              <w:t>Muhammad Hasnain</w:t>
            </w:r>
          </w:p>
        </w:tc>
        <w:tc>
          <w:tcPr>
            <w:tcW w:w="624" w:type="pct"/>
          </w:tcPr>
          <w:p w:rsidR="00501B2B" w:rsidRDefault="00501B2B">
            <w:r>
              <w:t>104877-P</w:t>
            </w:r>
          </w:p>
        </w:tc>
        <w:tc>
          <w:tcPr>
            <w:tcW w:w="506" w:type="pct"/>
          </w:tcPr>
          <w:p w:rsidR="00501B2B" w:rsidRDefault="00501B2B">
            <w:r>
              <w:t>Rao Khalid Hameed</w:t>
            </w:r>
          </w:p>
        </w:tc>
        <w:tc>
          <w:tcPr>
            <w:tcW w:w="414" w:type="pct"/>
          </w:tcPr>
          <w:p w:rsidR="00501B2B" w:rsidRDefault="00501B2B">
            <w:r>
              <w:t>69.7375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Otorhinolaryngology ENT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458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17055</w:t>
            </w:r>
          </w:p>
        </w:tc>
        <w:tc>
          <w:tcPr>
            <w:tcW w:w="594" w:type="pct"/>
          </w:tcPr>
          <w:p w:rsidR="00501B2B" w:rsidRDefault="00501B2B">
            <w:r>
              <w:t xml:space="preserve"> AIMEN SOHAIL</w:t>
            </w:r>
          </w:p>
        </w:tc>
        <w:tc>
          <w:tcPr>
            <w:tcW w:w="624" w:type="pct"/>
          </w:tcPr>
          <w:p w:rsidR="00501B2B" w:rsidRDefault="00501B2B">
            <w:r>
              <w:t>113185-P</w:t>
            </w:r>
          </w:p>
        </w:tc>
        <w:tc>
          <w:tcPr>
            <w:tcW w:w="506" w:type="pct"/>
          </w:tcPr>
          <w:p w:rsidR="00501B2B" w:rsidRDefault="00501B2B">
            <w:r>
              <w:t>SOHAIL SAQIB</w:t>
            </w:r>
          </w:p>
        </w:tc>
        <w:tc>
          <w:tcPr>
            <w:tcW w:w="414" w:type="pct"/>
          </w:tcPr>
          <w:p w:rsidR="00501B2B" w:rsidRDefault="00501B2B">
            <w:r>
              <w:t>59.725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Otorhinolaryngology ENT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459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5265</w:t>
            </w:r>
          </w:p>
        </w:tc>
        <w:tc>
          <w:tcPr>
            <w:tcW w:w="594" w:type="pct"/>
          </w:tcPr>
          <w:p w:rsidR="00501B2B" w:rsidRDefault="00501B2B">
            <w:r>
              <w:t>Ameer Hamza</w:t>
            </w:r>
          </w:p>
        </w:tc>
        <w:tc>
          <w:tcPr>
            <w:tcW w:w="624" w:type="pct"/>
          </w:tcPr>
          <w:p w:rsidR="00501B2B" w:rsidRDefault="00501B2B">
            <w:r>
              <w:t>101315-P</w:t>
            </w:r>
          </w:p>
        </w:tc>
        <w:tc>
          <w:tcPr>
            <w:tcW w:w="506" w:type="pct"/>
          </w:tcPr>
          <w:p w:rsidR="00501B2B" w:rsidRDefault="00501B2B">
            <w:r>
              <w:t>Muhammad Arshad</w:t>
            </w:r>
          </w:p>
        </w:tc>
        <w:tc>
          <w:tcPr>
            <w:tcW w:w="414" w:type="pct"/>
          </w:tcPr>
          <w:p w:rsidR="00501B2B" w:rsidRDefault="00501B2B">
            <w:r>
              <w:t>64.845833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Otorhinolaryngology ENT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460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20834</w:t>
            </w:r>
          </w:p>
        </w:tc>
        <w:tc>
          <w:tcPr>
            <w:tcW w:w="594" w:type="pct"/>
          </w:tcPr>
          <w:p w:rsidR="00501B2B" w:rsidRDefault="00501B2B">
            <w:r>
              <w:t>Zaina Sajid</w:t>
            </w:r>
          </w:p>
        </w:tc>
        <w:tc>
          <w:tcPr>
            <w:tcW w:w="624" w:type="pct"/>
          </w:tcPr>
          <w:p w:rsidR="00501B2B" w:rsidRDefault="00501B2B">
            <w:r>
              <w:t>716629-01-M</w:t>
            </w:r>
          </w:p>
        </w:tc>
        <w:tc>
          <w:tcPr>
            <w:tcW w:w="506" w:type="pct"/>
          </w:tcPr>
          <w:p w:rsidR="00501B2B" w:rsidRDefault="00501B2B">
            <w:r>
              <w:t>Sajid Mehmood</w:t>
            </w:r>
          </w:p>
        </w:tc>
        <w:tc>
          <w:tcPr>
            <w:tcW w:w="414" w:type="pct"/>
          </w:tcPr>
          <w:p w:rsidR="00501B2B" w:rsidRDefault="00501B2B">
            <w:r>
              <w:t>60.858333</w:t>
            </w:r>
          </w:p>
        </w:tc>
        <w:tc>
          <w:tcPr>
            <w:tcW w:w="415" w:type="pct"/>
          </w:tcPr>
          <w:p w:rsidR="00501B2B" w:rsidRDefault="00501B2B">
            <w:r>
              <w:t>12</w:t>
            </w:r>
          </w:p>
        </w:tc>
        <w:tc>
          <w:tcPr>
            <w:tcW w:w="713" w:type="pct"/>
          </w:tcPr>
          <w:p w:rsidR="00501B2B" w:rsidRDefault="00501B2B">
            <w:r>
              <w:t>Otorhinolaryngology ENT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461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22327</w:t>
            </w:r>
          </w:p>
        </w:tc>
        <w:tc>
          <w:tcPr>
            <w:tcW w:w="594" w:type="pct"/>
          </w:tcPr>
          <w:p w:rsidR="00501B2B" w:rsidRDefault="00501B2B">
            <w:r>
              <w:t>Mishal Sarfraz</w:t>
            </w:r>
          </w:p>
        </w:tc>
        <w:tc>
          <w:tcPr>
            <w:tcW w:w="624" w:type="pct"/>
          </w:tcPr>
          <w:p w:rsidR="00501B2B" w:rsidRDefault="00501B2B">
            <w:r>
              <w:t>712307-01-M</w:t>
            </w:r>
          </w:p>
        </w:tc>
        <w:tc>
          <w:tcPr>
            <w:tcW w:w="506" w:type="pct"/>
          </w:tcPr>
          <w:p w:rsidR="00501B2B" w:rsidRDefault="00501B2B">
            <w:r>
              <w:t>Muhammad Sarfraz Ahmad</w:t>
            </w:r>
          </w:p>
        </w:tc>
        <w:tc>
          <w:tcPr>
            <w:tcW w:w="414" w:type="pct"/>
          </w:tcPr>
          <w:p w:rsidR="00501B2B" w:rsidRDefault="00501B2B">
            <w:r>
              <w:t>59.970833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Otorhinolaryngology ENT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462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7423</w:t>
            </w:r>
          </w:p>
        </w:tc>
        <w:tc>
          <w:tcPr>
            <w:tcW w:w="594" w:type="pct"/>
          </w:tcPr>
          <w:p w:rsidR="00501B2B" w:rsidRDefault="00501B2B">
            <w:r>
              <w:t>Ali Abbas</w:t>
            </w:r>
          </w:p>
        </w:tc>
        <w:tc>
          <w:tcPr>
            <w:tcW w:w="624" w:type="pct"/>
          </w:tcPr>
          <w:p w:rsidR="00501B2B" w:rsidRDefault="00501B2B">
            <w:r>
              <w:t>103317-P</w:t>
            </w:r>
          </w:p>
        </w:tc>
        <w:tc>
          <w:tcPr>
            <w:tcW w:w="506" w:type="pct"/>
          </w:tcPr>
          <w:p w:rsidR="00501B2B" w:rsidRDefault="00501B2B">
            <w:r>
              <w:t>Abdul Hamid</w:t>
            </w:r>
          </w:p>
        </w:tc>
        <w:tc>
          <w:tcPr>
            <w:tcW w:w="414" w:type="pct"/>
          </w:tcPr>
          <w:p w:rsidR="00501B2B" w:rsidRDefault="00501B2B">
            <w:r>
              <w:t>74.1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Otorhinolaryngology ENT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46</w:t>
            </w:r>
            <w:r>
              <w:lastRenderedPageBreak/>
              <w:t>3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20628</w:t>
            </w:r>
          </w:p>
        </w:tc>
        <w:tc>
          <w:tcPr>
            <w:tcW w:w="594" w:type="pct"/>
          </w:tcPr>
          <w:p w:rsidR="00501B2B" w:rsidRDefault="00501B2B">
            <w:r>
              <w:t>Amna Ilyas</w:t>
            </w:r>
          </w:p>
        </w:tc>
        <w:tc>
          <w:tcPr>
            <w:tcW w:w="624" w:type="pct"/>
          </w:tcPr>
          <w:p w:rsidR="00501B2B" w:rsidRDefault="00501B2B">
            <w:r>
              <w:t>716874-01-M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Muhammad </w:t>
            </w:r>
            <w:r>
              <w:lastRenderedPageBreak/>
              <w:t>Ilyas Khalid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66.0625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Pediatric Surgery</w:t>
            </w:r>
          </w:p>
        </w:tc>
        <w:tc>
          <w:tcPr>
            <w:tcW w:w="539" w:type="pct"/>
          </w:tcPr>
          <w:p w:rsidR="00501B2B" w:rsidRDefault="00501B2B">
            <w:r>
              <w:t>Allied Hospit</w:t>
            </w:r>
            <w:r>
              <w:lastRenderedPageBreak/>
              <w:t>al, Faisalabad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464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16233</w:t>
            </w:r>
          </w:p>
        </w:tc>
        <w:tc>
          <w:tcPr>
            <w:tcW w:w="594" w:type="pct"/>
          </w:tcPr>
          <w:p w:rsidR="00501B2B" w:rsidRDefault="00501B2B">
            <w:r>
              <w:t>Muhammad Kaleem Abbas Gurmani</w:t>
            </w:r>
          </w:p>
        </w:tc>
        <w:tc>
          <w:tcPr>
            <w:tcW w:w="624" w:type="pct"/>
          </w:tcPr>
          <w:p w:rsidR="00501B2B" w:rsidRDefault="00501B2B">
            <w:r>
              <w:t>103255-p</w:t>
            </w:r>
          </w:p>
        </w:tc>
        <w:tc>
          <w:tcPr>
            <w:tcW w:w="506" w:type="pct"/>
          </w:tcPr>
          <w:p w:rsidR="00501B2B" w:rsidRDefault="00501B2B">
            <w:r>
              <w:t>Ghulam Abbas Gurmani</w:t>
            </w:r>
          </w:p>
        </w:tc>
        <w:tc>
          <w:tcPr>
            <w:tcW w:w="414" w:type="pct"/>
          </w:tcPr>
          <w:p w:rsidR="00501B2B" w:rsidRDefault="00501B2B">
            <w:r>
              <w:t>70.9</w:t>
            </w:r>
          </w:p>
        </w:tc>
        <w:tc>
          <w:tcPr>
            <w:tcW w:w="415" w:type="pct"/>
          </w:tcPr>
          <w:p w:rsidR="00501B2B" w:rsidRDefault="00501B2B">
            <w:r>
              <w:t>11</w:t>
            </w:r>
          </w:p>
        </w:tc>
        <w:tc>
          <w:tcPr>
            <w:tcW w:w="713" w:type="pct"/>
          </w:tcPr>
          <w:p w:rsidR="00501B2B" w:rsidRDefault="00501B2B">
            <w:r>
              <w:t>Pediatric Surgery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465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21057</w:t>
            </w:r>
          </w:p>
        </w:tc>
        <w:tc>
          <w:tcPr>
            <w:tcW w:w="594" w:type="pct"/>
          </w:tcPr>
          <w:p w:rsidR="00501B2B" w:rsidRDefault="00501B2B">
            <w:r>
              <w:t>Arfa Hamid</w:t>
            </w:r>
          </w:p>
        </w:tc>
        <w:tc>
          <w:tcPr>
            <w:tcW w:w="624" w:type="pct"/>
          </w:tcPr>
          <w:p w:rsidR="00501B2B" w:rsidRDefault="00501B2B">
            <w:r>
              <w:t>87129-P</w:t>
            </w:r>
          </w:p>
        </w:tc>
        <w:tc>
          <w:tcPr>
            <w:tcW w:w="506" w:type="pct"/>
          </w:tcPr>
          <w:p w:rsidR="00501B2B" w:rsidRDefault="00501B2B">
            <w:r>
              <w:t>Khawja Hamid Rahmani</w:t>
            </w:r>
          </w:p>
        </w:tc>
        <w:tc>
          <w:tcPr>
            <w:tcW w:w="414" w:type="pct"/>
          </w:tcPr>
          <w:p w:rsidR="00501B2B" w:rsidRDefault="00501B2B">
            <w:r>
              <w:t>74.625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Pediatric Surgery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46</w:t>
            </w:r>
            <w:r>
              <w:lastRenderedPageBreak/>
              <w:t>6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2</w:t>
            </w:r>
          </w:p>
        </w:tc>
        <w:tc>
          <w:tcPr>
            <w:tcW w:w="377" w:type="pct"/>
          </w:tcPr>
          <w:p w:rsidR="00501B2B" w:rsidRDefault="00501B2B">
            <w:r>
              <w:t>210</w:t>
            </w:r>
            <w:r>
              <w:lastRenderedPageBreak/>
              <w:t>51</w:t>
            </w:r>
          </w:p>
        </w:tc>
        <w:tc>
          <w:tcPr>
            <w:tcW w:w="594" w:type="pct"/>
          </w:tcPr>
          <w:p w:rsidR="00501B2B" w:rsidRDefault="00501B2B">
            <w:r>
              <w:lastRenderedPageBreak/>
              <w:t xml:space="preserve">Azba </w:t>
            </w:r>
            <w:r>
              <w:lastRenderedPageBreak/>
              <w:t>Kiran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98868-P</w:t>
            </w:r>
          </w:p>
        </w:tc>
        <w:tc>
          <w:tcPr>
            <w:tcW w:w="506" w:type="pct"/>
          </w:tcPr>
          <w:p w:rsidR="00501B2B" w:rsidRDefault="00501B2B">
            <w:r>
              <w:t xml:space="preserve">SALAH UD </w:t>
            </w:r>
            <w:r>
              <w:lastRenderedPageBreak/>
              <w:t>DIN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74.37083</w:t>
            </w:r>
            <w:r>
              <w:lastRenderedPageBreak/>
              <w:t>3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4</w:t>
            </w:r>
          </w:p>
        </w:tc>
        <w:tc>
          <w:tcPr>
            <w:tcW w:w="713" w:type="pct"/>
          </w:tcPr>
          <w:p w:rsidR="00501B2B" w:rsidRDefault="00501B2B">
            <w:r>
              <w:t xml:space="preserve">Pediatric </w:t>
            </w:r>
            <w:r>
              <w:lastRenderedPageBreak/>
              <w:t>Surgery</w:t>
            </w:r>
          </w:p>
        </w:tc>
        <w:tc>
          <w:tcPr>
            <w:tcW w:w="539" w:type="pct"/>
          </w:tcPr>
          <w:p w:rsidR="00501B2B" w:rsidRDefault="00501B2B">
            <w:r>
              <w:lastRenderedPageBreak/>
              <w:t xml:space="preserve">Children </w:t>
            </w:r>
            <w:r>
              <w:lastRenderedPageBreak/>
              <w:t>Hospital, 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467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20638</w:t>
            </w:r>
          </w:p>
        </w:tc>
        <w:tc>
          <w:tcPr>
            <w:tcW w:w="594" w:type="pct"/>
          </w:tcPr>
          <w:p w:rsidR="00501B2B" w:rsidRDefault="00501B2B">
            <w:r>
              <w:t>Faisal Ahmad Malik</w:t>
            </w:r>
          </w:p>
        </w:tc>
        <w:tc>
          <w:tcPr>
            <w:tcW w:w="624" w:type="pct"/>
          </w:tcPr>
          <w:p w:rsidR="00501B2B" w:rsidRDefault="00501B2B">
            <w:r>
              <w:t>101805-P</w:t>
            </w:r>
          </w:p>
        </w:tc>
        <w:tc>
          <w:tcPr>
            <w:tcW w:w="506" w:type="pct"/>
          </w:tcPr>
          <w:p w:rsidR="00501B2B" w:rsidRDefault="00501B2B">
            <w:r>
              <w:t>Haji Muzaffar Iqbal zafar</w:t>
            </w:r>
          </w:p>
        </w:tc>
        <w:tc>
          <w:tcPr>
            <w:tcW w:w="414" w:type="pct"/>
          </w:tcPr>
          <w:p w:rsidR="00501B2B" w:rsidRDefault="00501B2B">
            <w:r>
              <w:t>72.4125</w:t>
            </w:r>
          </w:p>
        </w:tc>
        <w:tc>
          <w:tcPr>
            <w:tcW w:w="415" w:type="pct"/>
          </w:tcPr>
          <w:p w:rsidR="00501B2B" w:rsidRDefault="00501B2B">
            <w:r>
              <w:t>11</w:t>
            </w:r>
          </w:p>
        </w:tc>
        <w:tc>
          <w:tcPr>
            <w:tcW w:w="713" w:type="pct"/>
          </w:tcPr>
          <w:p w:rsidR="00501B2B" w:rsidRDefault="00501B2B">
            <w:r>
              <w:t>Pediatric Surgery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468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15587</w:t>
            </w:r>
          </w:p>
        </w:tc>
        <w:tc>
          <w:tcPr>
            <w:tcW w:w="594" w:type="pct"/>
          </w:tcPr>
          <w:p w:rsidR="00501B2B" w:rsidRDefault="00501B2B">
            <w:r>
              <w:t>Uzair Asad</w:t>
            </w:r>
          </w:p>
        </w:tc>
        <w:tc>
          <w:tcPr>
            <w:tcW w:w="624" w:type="pct"/>
          </w:tcPr>
          <w:p w:rsidR="00501B2B" w:rsidRDefault="00501B2B">
            <w:r>
              <w:t>111377-P</w:t>
            </w:r>
          </w:p>
        </w:tc>
        <w:tc>
          <w:tcPr>
            <w:tcW w:w="506" w:type="pct"/>
          </w:tcPr>
          <w:p w:rsidR="00501B2B" w:rsidRDefault="00501B2B">
            <w:r>
              <w:t>Asad Shaffi Bhatti</w:t>
            </w:r>
          </w:p>
        </w:tc>
        <w:tc>
          <w:tcPr>
            <w:tcW w:w="414" w:type="pct"/>
          </w:tcPr>
          <w:p w:rsidR="00501B2B" w:rsidRDefault="00501B2B">
            <w:r>
              <w:t>71.9</w:t>
            </w:r>
          </w:p>
        </w:tc>
        <w:tc>
          <w:tcPr>
            <w:tcW w:w="415" w:type="pct"/>
          </w:tcPr>
          <w:p w:rsidR="00501B2B" w:rsidRDefault="00501B2B">
            <w:r>
              <w:t>8</w:t>
            </w:r>
          </w:p>
        </w:tc>
        <w:tc>
          <w:tcPr>
            <w:tcW w:w="713" w:type="pct"/>
          </w:tcPr>
          <w:p w:rsidR="00501B2B" w:rsidRDefault="00501B2B">
            <w:r>
              <w:t>Pediatric Surgery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469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18813</w:t>
            </w:r>
          </w:p>
        </w:tc>
        <w:tc>
          <w:tcPr>
            <w:tcW w:w="594" w:type="pct"/>
          </w:tcPr>
          <w:p w:rsidR="00501B2B" w:rsidRDefault="00501B2B">
            <w:r>
              <w:t>Syeda Sabah Zahra</w:t>
            </w:r>
          </w:p>
        </w:tc>
        <w:tc>
          <w:tcPr>
            <w:tcW w:w="624" w:type="pct"/>
          </w:tcPr>
          <w:p w:rsidR="00501B2B" w:rsidRDefault="00501B2B">
            <w:r>
              <w:t>5863-AJK</w:t>
            </w:r>
          </w:p>
        </w:tc>
        <w:tc>
          <w:tcPr>
            <w:tcW w:w="506" w:type="pct"/>
          </w:tcPr>
          <w:p w:rsidR="00501B2B" w:rsidRDefault="00501B2B">
            <w:r>
              <w:t>Syed Ilyas Hussain</w:t>
            </w:r>
          </w:p>
        </w:tc>
        <w:tc>
          <w:tcPr>
            <w:tcW w:w="414" w:type="pct"/>
          </w:tcPr>
          <w:p w:rsidR="00501B2B" w:rsidRDefault="00501B2B">
            <w:r>
              <w:t>58.933333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Pediatric Surgery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AJK, G&amp;B, FATA, ICT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47</w:t>
            </w:r>
            <w:r>
              <w:lastRenderedPageBreak/>
              <w:t>0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21319</w:t>
            </w:r>
          </w:p>
        </w:tc>
        <w:tc>
          <w:tcPr>
            <w:tcW w:w="594" w:type="pct"/>
          </w:tcPr>
          <w:p w:rsidR="00501B2B" w:rsidRDefault="00501B2B">
            <w:r>
              <w:t>Sibghat Ullah</w:t>
            </w:r>
          </w:p>
        </w:tc>
        <w:tc>
          <w:tcPr>
            <w:tcW w:w="624" w:type="pct"/>
          </w:tcPr>
          <w:p w:rsidR="00501B2B" w:rsidRDefault="00501B2B">
            <w:r>
              <w:t>93882-P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Muhammad </w:t>
            </w:r>
            <w:r>
              <w:lastRenderedPageBreak/>
              <w:t>Arif Ullah Khan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75.32083</w:t>
            </w:r>
            <w:r>
              <w:lastRenderedPageBreak/>
              <w:t>3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5</w:t>
            </w:r>
          </w:p>
        </w:tc>
        <w:tc>
          <w:tcPr>
            <w:tcW w:w="713" w:type="pct"/>
          </w:tcPr>
          <w:p w:rsidR="00501B2B" w:rsidRDefault="00501B2B">
            <w:r>
              <w:t>Pediatric Surgery</w:t>
            </w:r>
          </w:p>
        </w:tc>
        <w:tc>
          <w:tcPr>
            <w:tcW w:w="539" w:type="pct"/>
          </w:tcPr>
          <w:p w:rsidR="00501B2B" w:rsidRDefault="00501B2B">
            <w:r>
              <w:t xml:space="preserve">Children </w:t>
            </w:r>
            <w:r>
              <w:lastRenderedPageBreak/>
              <w:t>Hospital, Multan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471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22134</w:t>
            </w:r>
          </w:p>
        </w:tc>
        <w:tc>
          <w:tcPr>
            <w:tcW w:w="594" w:type="pct"/>
          </w:tcPr>
          <w:p w:rsidR="00501B2B" w:rsidRDefault="00501B2B">
            <w:r>
              <w:t>Muhammad Husnain</w:t>
            </w:r>
          </w:p>
        </w:tc>
        <w:tc>
          <w:tcPr>
            <w:tcW w:w="624" w:type="pct"/>
          </w:tcPr>
          <w:p w:rsidR="00501B2B" w:rsidRDefault="00501B2B">
            <w:r>
              <w:t>100457-P</w:t>
            </w:r>
          </w:p>
        </w:tc>
        <w:tc>
          <w:tcPr>
            <w:tcW w:w="506" w:type="pct"/>
          </w:tcPr>
          <w:p w:rsidR="00501B2B" w:rsidRDefault="00501B2B">
            <w:r>
              <w:t xml:space="preserve">HAMEED ULLAH </w:t>
            </w:r>
          </w:p>
        </w:tc>
        <w:tc>
          <w:tcPr>
            <w:tcW w:w="414" w:type="pct"/>
          </w:tcPr>
          <w:p w:rsidR="00501B2B" w:rsidRDefault="00501B2B">
            <w:r>
              <w:t>69.591667</w:t>
            </w:r>
          </w:p>
        </w:tc>
        <w:tc>
          <w:tcPr>
            <w:tcW w:w="415" w:type="pct"/>
          </w:tcPr>
          <w:p w:rsidR="00501B2B" w:rsidRDefault="00501B2B">
            <w:r>
              <w:t>12</w:t>
            </w:r>
          </w:p>
        </w:tc>
        <w:tc>
          <w:tcPr>
            <w:tcW w:w="713" w:type="pct"/>
          </w:tcPr>
          <w:p w:rsidR="00501B2B" w:rsidRDefault="00501B2B">
            <w:r>
              <w:t>Pediatric Surgery</w:t>
            </w:r>
          </w:p>
        </w:tc>
        <w:tc>
          <w:tcPr>
            <w:tcW w:w="539" w:type="pct"/>
          </w:tcPr>
          <w:p w:rsidR="00501B2B" w:rsidRDefault="00501B2B">
            <w:r>
              <w:t>Children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472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20954</w:t>
            </w:r>
          </w:p>
        </w:tc>
        <w:tc>
          <w:tcPr>
            <w:tcW w:w="594" w:type="pct"/>
          </w:tcPr>
          <w:p w:rsidR="00501B2B" w:rsidRDefault="00501B2B">
            <w:r>
              <w:t>Tamanna Jafari</w:t>
            </w:r>
          </w:p>
        </w:tc>
        <w:tc>
          <w:tcPr>
            <w:tcW w:w="624" w:type="pct"/>
          </w:tcPr>
          <w:p w:rsidR="00501B2B" w:rsidRDefault="00501B2B">
            <w:r>
              <w:t>4577-F</w:t>
            </w:r>
          </w:p>
        </w:tc>
        <w:tc>
          <w:tcPr>
            <w:tcW w:w="506" w:type="pct"/>
          </w:tcPr>
          <w:p w:rsidR="00501B2B" w:rsidRDefault="00501B2B">
            <w:r>
              <w:t xml:space="preserve">Abdul Aziz </w:t>
            </w:r>
          </w:p>
        </w:tc>
        <w:tc>
          <w:tcPr>
            <w:tcW w:w="414" w:type="pct"/>
          </w:tcPr>
          <w:p w:rsidR="00501B2B" w:rsidRDefault="00501B2B">
            <w:r>
              <w:t>56.189362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 Surgery</w:t>
            </w:r>
          </w:p>
        </w:tc>
        <w:tc>
          <w:tcPr>
            <w:tcW w:w="539" w:type="pct"/>
          </w:tcPr>
          <w:p w:rsidR="00501B2B" w:rsidRDefault="00501B2B">
            <w:r>
              <w:t>Children Hospital, Multan</w:t>
            </w:r>
          </w:p>
        </w:tc>
        <w:tc>
          <w:tcPr>
            <w:tcW w:w="439" w:type="pct"/>
          </w:tcPr>
          <w:p w:rsidR="00501B2B" w:rsidRDefault="00501B2B">
            <w:r>
              <w:t>Foriegn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473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17276</w:t>
            </w:r>
          </w:p>
        </w:tc>
        <w:tc>
          <w:tcPr>
            <w:tcW w:w="594" w:type="pct"/>
          </w:tcPr>
          <w:p w:rsidR="00501B2B" w:rsidRDefault="00501B2B">
            <w:r>
              <w:t>Dilawar Abbas</w:t>
            </w:r>
          </w:p>
        </w:tc>
        <w:tc>
          <w:tcPr>
            <w:tcW w:w="624" w:type="pct"/>
          </w:tcPr>
          <w:p w:rsidR="00501B2B" w:rsidRDefault="00501B2B">
            <w:r>
              <w:t>116716-P</w:t>
            </w:r>
          </w:p>
        </w:tc>
        <w:tc>
          <w:tcPr>
            <w:tcW w:w="506" w:type="pct"/>
          </w:tcPr>
          <w:p w:rsidR="00501B2B" w:rsidRDefault="00501B2B">
            <w:r>
              <w:t>Sajjad Hussain</w:t>
            </w:r>
          </w:p>
        </w:tc>
        <w:tc>
          <w:tcPr>
            <w:tcW w:w="414" w:type="pct"/>
          </w:tcPr>
          <w:p w:rsidR="00501B2B" w:rsidRDefault="00501B2B">
            <w:r>
              <w:t>67.441667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Pediatric Surgery</w:t>
            </w:r>
          </w:p>
        </w:tc>
        <w:tc>
          <w:tcPr>
            <w:tcW w:w="539" w:type="pct"/>
          </w:tcPr>
          <w:p w:rsidR="00501B2B" w:rsidRDefault="00501B2B">
            <w:r>
              <w:t>DHQ Hospital, DG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474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16496</w:t>
            </w:r>
          </w:p>
        </w:tc>
        <w:tc>
          <w:tcPr>
            <w:tcW w:w="594" w:type="pct"/>
          </w:tcPr>
          <w:p w:rsidR="00501B2B" w:rsidRDefault="00501B2B">
            <w:r>
              <w:t>Amna Sahar</w:t>
            </w:r>
          </w:p>
        </w:tc>
        <w:tc>
          <w:tcPr>
            <w:tcW w:w="624" w:type="pct"/>
          </w:tcPr>
          <w:p w:rsidR="00501B2B" w:rsidRDefault="00501B2B">
            <w:r>
              <w:t>116834-P</w:t>
            </w:r>
          </w:p>
        </w:tc>
        <w:tc>
          <w:tcPr>
            <w:tcW w:w="506" w:type="pct"/>
          </w:tcPr>
          <w:p w:rsidR="00501B2B" w:rsidRDefault="00501B2B">
            <w:r>
              <w:t>Muhammad Latif</w:t>
            </w:r>
          </w:p>
        </w:tc>
        <w:tc>
          <w:tcPr>
            <w:tcW w:w="414" w:type="pct"/>
          </w:tcPr>
          <w:p w:rsidR="00501B2B" w:rsidRDefault="00501B2B">
            <w:r>
              <w:t>61.90198</w:t>
            </w:r>
          </w:p>
        </w:tc>
        <w:tc>
          <w:tcPr>
            <w:tcW w:w="415" w:type="pct"/>
          </w:tcPr>
          <w:p w:rsidR="00501B2B" w:rsidRDefault="00501B2B">
            <w:r>
              <w:t>20</w:t>
            </w:r>
          </w:p>
        </w:tc>
        <w:tc>
          <w:tcPr>
            <w:tcW w:w="713" w:type="pct"/>
          </w:tcPr>
          <w:p w:rsidR="00501B2B" w:rsidRDefault="00501B2B">
            <w:r>
              <w:t>Pediatric Surgery</w:t>
            </w:r>
          </w:p>
        </w:tc>
        <w:tc>
          <w:tcPr>
            <w:tcW w:w="539" w:type="pct"/>
          </w:tcPr>
          <w:p w:rsidR="00501B2B" w:rsidRDefault="00501B2B">
            <w:r>
              <w:t>Institute of Child Health,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475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21805</w:t>
            </w:r>
          </w:p>
        </w:tc>
        <w:tc>
          <w:tcPr>
            <w:tcW w:w="594" w:type="pct"/>
          </w:tcPr>
          <w:p w:rsidR="00501B2B" w:rsidRDefault="00501B2B">
            <w:r>
              <w:t>Aqsa Arif</w:t>
            </w:r>
          </w:p>
        </w:tc>
        <w:tc>
          <w:tcPr>
            <w:tcW w:w="624" w:type="pct"/>
          </w:tcPr>
          <w:p w:rsidR="00501B2B" w:rsidRDefault="00501B2B">
            <w:r>
              <w:t>102864-P</w:t>
            </w:r>
          </w:p>
        </w:tc>
        <w:tc>
          <w:tcPr>
            <w:tcW w:w="506" w:type="pct"/>
          </w:tcPr>
          <w:p w:rsidR="00501B2B" w:rsidRDefault="00501B2B">
            <w:r>
              <w:t>Muhammad Arif</w:t>
            </w:r>
          </w:p>
        </w:tc>
        <w:tc>
          <w:tcPr>
            <w:tcW w:w="414" w:type="pct"/>
          </w:tcPr>
          <w:p w:rsidR="00501B2B" w:rsidRDefault="00501B2B">
            <w:r>
              <w:t>71.433333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Pediatric Surgery</w:t>
            </w:r>
          </w:p>
        </w:tc>
        <w:tc>
          <w:tcPr>
            <w:tcW w:w="539" w:type="pct"/>
          </w:tcPr>
          <w:p w:rsidR="00501B2B" w:rsidRDefault="00501B2B">
            <w:r>
              <w:t xml:space="preserve">Jinnah Hospital, </w:t>
            </w:r>
            <w:r>
              <w:lastRenderedPageBreak/>
              <w:t>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476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21124</w:t>
            </w:r>
          </w:p>
        </w:tc>
        <w:tc>
          <w:tcPr>
            <w:tcW w:w="594" w:type="pct"/>
          </w:tcPr>
          <w:p w:rsidR="00501B2B" w:rsidRDefault="00501B2B">
            <w:r>
              <w:t>Muhammad Asim</w:t>
            </w:r>
          </w:p>
        </w:tc>
        <w:tc>
          <w:tcPr>
            <w:tcW w:w="624" w:type="pct"/>
          </w:tcPr>
          <w:p w:rsidR="00501B2B" w:rsidRDefault="00501B2B">
            <w:r>
              <w:t>101235-P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Muhammad Afzal </w:t>
            </w:r>
          </w:p>
        </w:tc>
        <w:tc>
          <w:tcPr>
            <w:tcW w:w="414" w:type="pct"/>
          </w:tcPr>
          <w:p w:rsidR="00501B2B" w:rsidRDefault="00501B2B">
            <w:r>
              <w:t>68.675</w:t>
            </w:r>
          </w:p>
        </w:tc>
        <w:tc>
          <w:tcPr>
            <w:tcW w:w="415" w:type="pct"/>
          </w:tcPr>
          <w:p w:rsidR="00501B2B" w:rsidRDefault="00501B2B">
            <w:r>
              <w:t>37</w:t>
            </w:r>
          </w:p>
        </w:tc>
        <w:tc>
          <w:tcPr>
            <w:tcW w:w="713" w:type="pct"/>
          </w:tcPr>
          <w:p w:rsidR="00501B2B" w:rsidRDefault="00501B2B">
            <w:r>
              <w:t>Pediatric Surgery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477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18567</w:t>
            </w:r>
          </w:p>
        </w:tc>
        <w:tc>
          <w:tcPr>
            <w:tcW w:w="594" w:type="pct"/>
          </w:tcPr>
          <w:p w:rsidR="00501B2B" w:rsidRDefault="00501B2B">
            <w:r>
              <w:t>Sohaib Nasir</w:t>
            </w:r>
          </w:p>
        </w:tc>
        <w:tc>
          <w:tcPr>
            <w:tcW w:w="624" w:type="pct"/>
          </w:tcPr>
          <w:p w:rsidR="00501B2B" w:rsidRDefault="00501B2B">
            <w:r>
              <w:t>109694-P</w:t>
            </w:r>
          </w:p>
        </w:tc>
        <w:tc>
          <w:tcPr>
            <w:tcW w:w="506" w:type="pct"/>
          </w:tcPr>
          <w:p w:rsidR="00501B2B" w:rsidRDefault="00501B2B">
            <w:r>
              <w:t>Nasir Mehmood</w:t>
            </w:r>
          </w:p>
        </w:tc>
        <w:tc>
          <w:tcPr>
            <w:tcW w:w="414" w:type="pct"/>
          </w:tcPr>
          <w:p w:rsidR="00501B2B" w:rsidRDefault="00501B2B">
            <w:r>
              <w:t>68.295918</w:t>
            </w:r>
          </w:p>
        </w:tc>
        <w:tc>
          <w:tcPr>
            <w:tcW w:w="415" w:type="pct"/>
          </w:tcPr>
          <w:p w:rsidR="00501B2B" w:rsidRDefault="00501B2B">
            <w:r>
              <w:t>9</w:t>
            </w:r>
          </w:p>
        </w:tc>
        <w:tc>
          <w:tcPr>
            <w:tcW w:w="713" w:type="pct"/>
          </w:tcPr>
          <w:p w:rsidR="00501B2B" w:rsidRDefault="00501B2B">
            <w:r>
              <w:t>Pediatric Surgery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47</w:t>
            </w:r>
            <w:r>
              <w:lastRenderedPageBreak/>
              <w:t>8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18876</w:t>
            </w:r>
          </w:p>
        </w:tc>
        <w:tc>
          <w:tcPr>
            <w:tcW w:w="594" w:type="pct"/>
          </w:tcPr>
          <w:p w:rsidR="00501B2B" w:rsidRDefault="00501B2B">
            <w:r>
              <w:t>Shajee Ud Din</w:t>
            </w:r>
          </w:p>
        </w:tc>
        <w:tc>
          <w:tcPr>
            <w:tcW w:w="624" w:type="pct"/>
          </w:tcPr>
          <w:p w:rsidR="00501B2B" w:rsidRDefault="00501B2B">
            <w:r>
              <w:t>108884-P</w:t>
            </w:r>
          </w:p>
        </w:tc>
        <w:tc>
          <w:tcPr>
            <w:tcW w:w="506" w:type="pct"/>
          </w:tcPr>
          <w:p w:rsidR="00501B2B" w:rsidRDefault="00501B2B">
            <w:r>
              <w:t xml:space="preserve">Wajeeh Tahir </w:t>
            </w:r>
            <w:r>
              <w:lastRenderedPageBreak/>
              <w:t>Nazir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66.64898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Pediatric Surgery</w:t>
            </w:r>
          </w:p>
        </w:tc>
        <w:tc>
          <w:tcPr>
            <w:tcW w:w="539" w:type="pct"/>
          </w:tcPr>
          <w:p w:rsidR="00501B2B" w:rsidRDefault="00501B2B">
            <w:r>
              <w:t xml:space="preserve">Nishtar Hospital, </w:t>
            </w:r>
            <w:r>
              <w:lastRenderedPageBreak/>
              <w:t>Multan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479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63</w:t>
            </w:r>
          </w:p>
        </w:tc>
        <w:tc>
          <w:tcPr>
            <w:tcW w:w="594" w:type="pct"/>
          </w:tcPr>
          <w:p w:rsidR="00501B2B" w:rsidRDefault="00501B2B">
            <w:r>
              <w:t>Tehwarsham Binfayyaz</w:t>
            </w:r>
          </w:p>
        </w:tc>
        <w:tc>
          <w:tcPr>
            <w:tcW w:w="624" w:type="pct"/>
          </w:tcPr>
          <w:p w:rsidR="00501B2B" w:rsidRDefault="00501B2B">
            <w:r>
              <w:t>94397-P</w:t>
            </w:r>
          </w:p>
        </w:tc>
        <w:tc>
          <w:tcPr>
            <w:tcW w:w="506" w:type="pct"/>
          </w:tcPr>
          <w:p w:rsidR="00501B2B" w:rsidRDefault="00501B2B">
            <w:r>
              <w:t xml:space="preserve">Fayyaz Mahmood </w:t>
            </w:r>
          </w:p>
        </w:tc>
        <w:tc>
          <w:tcPr>
            <w:tcW w:w="414" w:type="pct"/>
          </w:tcPr>
          <w:p w:rsidR="00501B2B" w:rsidRDefault="00501B2B">
            <w:r>
              <w:t>63.854167</w:t>
            </w:r>
          </w:p>
        </w:tc>
        <w:tc>
          <w:tcPr>
            <w:tcW w:w="415" w:type="pct"/>
          </w:tcPr>
          <w:p w:rsidR="00501B2B" w:rsidRDefault="00501B2B">
            <w:r>
              <w:t>23</w:t>
            </w:r>
          </w:p>
        </w:tc>
        <w:tc>
          <w:tcPr>
            <w:tcW w:w="713" w:type="pct"/>
          </w:tcPr>
          <w:p w:rsidR="00501B2B" w:rsidRDefault="00501B2B">
            <w:r>
              <w:t>Pediatric Surgery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480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20559</w:t>
            </w:r>
          </w:p>
        </w:tc>
        <w:tc>
          <w:tcPr>
            <w:tcW w:w="594" w:type="pct"/>
          </w:tcPr>
          <w:p w:rsidR="00501B2B" w:rsidRDefault="00501B2B">
            <w:r>
              <w:t>Imran Khursheed</w:t>
            </w:r>
          </w:p>
        </w:tc>
        <w:tc>
          <w:tcPr>
            <w:tcW w:w="624" w:type="pct"/>
          </w:tcPr>
          <w:p w:rsidR="00501B2B" w:rsidRDefault="00501B2B">
            <w:r>
              <w:t>106833-P</w:t>
            </w:r>
          </w:p>
        </w:tc>
        <w:tc>
          <w:tcPr>
            <w:tcW w:w="506" w:type="pct"/>
          </w:tcPr>
          <w:p w:rsidR="00501B2B" w:rsidRDefault="00501B2B">
            <w:r>
              <w:t>Khursheed Ahmad</w:t>
            </w:r>
          </w:p>
        </w:tc>
        <w:tc>
          <w:tcPr>
            <w:tcW w:w="414" w:type="pct"/>
          </w:tcPr>
          <w:p w:rsidR="00501B2B" w:rsidRDefault="00501B2B">
            <w:r>
              <w:t>68.245833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Pediatric Surgery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481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6173</w:t>
            </w:r>
          </w:p>
        </w:tc>
        <w:tc>
          <w:tcPr>
            <w:tcW w:w="594" w:type="pct"/>
          </w:tcPr>
          <w:p w:rsidR="00501B2B" w:rsidRDefault="00501B2B">
            <w:r>
              <w:t>Rabia Khan</w:t>
            </w:r>
          </w:p>
        </w:tc>
        <w:tc>
          <w:tcPr>
            <w:tcW w:w="624" w:type="pct"/>
          </w:tcPr>
          <w:p w:rsidR="00501B2B" w:rsidRDefault="00501B2B">
            <w:r>
              <w:t>94139-P</w:t>
            </w:r>
          </w:p>
        </w:tc>
        <w:tc>
          <w:tcPr>
            <w:tcW w:w="506" w:type="pct"/>
          </w:tcPr>
          <w:p w:rsidR="00501B2B" w:rsidRDefault="00501B2B">
            <w:r>
              <w:t>Lal Khan</w:t>
            </w:r>
          </w:p>
        </w:tc>
        <w:tc>
          <w:tcPr>
            <w:tcW w:w="414" w:type="pct"/>
          </w:tcPr>
          <w:p w:rsidR="00501B2B" w:rsidRDefault="00501B2B">
            <w:r>
              <w:t>70.782222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Pediatric Surgery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482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15839</w:t>
            </w:r>
          </w:p>
        </w:tc>
        <w:tc>
          <w:tcPr>
            <w:tcW w:w="594" w:type="pct"/>
          </w:tcPr>
          <w:p w:rsidR="00501B2B" w:rsidRDefault="00501B2B">
            <w:r>
              <w:t>Muhammad Bilal Kundi</w:t>
            </w:r>
          </w:p>
        </w:tc>
        <w:tc>
          <w:tcPr>
            <w:tcW w:w="624" w:type="pct"/>
          </w:tcPr>
          <w:p w:rsidR="00501B2B" w:rsidRDefault="00501B2B">
            <w:r>
              <w:t>87611-P</w:t>
            </w:r>
          </w:p>
        </w:tc>
        <w:tc>
          <w:tcPr>
            <w:tcW w:w="506" w:type="pct"/>
          </w:tcPr>
          <w:p w:rsidR="00501B2B" w:rsidRDefault="00501B2B">
            <w:r>
              <w:t>Muhammad Asghar Kundi</w:t>
            </w:r>
          </w:p>
        </w:tc>
        <w:tc>
          <w:tcPr>
            <w:tcW w:w="414" w:type="pct"/>
          </w:tcPr>
          <w:p w:rsidR="00501B2B" w:rsidRDefault="00501B2B">
            <w:r>
              <w:t>75.629167</w:t>
            </w:r>
          </w:p>
        </w:tc>
        <w:tc>
          <w:tcPr>
            <w:tcW w:w="415" w:type="pct"/>
          </w:tcPr>
          <w:p w:rsidR="00501B2B" w:rsidRDefault="00501B2B">
            <w:r>
              <w:t>20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ABS Teaching Hospital, Gujrat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483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20616</w:t>
            </w:r>
          </w:p>
        </w:tc>
        <w:tc>
          <w:tcPr>
            <w:tcW w:w="594" w:type="pct"/>
          </w:tcPr>
          <w:p w:rsidR="00501B2B" w:rsidRDefault="00501B2B">
            <w:r>
              <w:t>Hadeeqa Abbas</w:t>
            </w:r>
          </w:p>
        </w:tc>
        <w:tc>
          <w:tcPr>
            <w:tcW w:w="624" w:type="pct"/>
          </w:tcPr>
          <w:p w:rsidR="00501B2B" w:rsidRDefault="00501B2B">
            <w:r>
              <w:t>98239-P</w:t>
            </w:r>
          </w:p>
        </w:tc>
        <w:tc>
          <w:tcPr>
            <w:tcW w:w="506" w:type="pct"/>
          </w:tcPr>
          <w:p w:rsidR="00501B2B" w:rsidRDefault="00501B2B">
            <w:r>
              <w:t>Salman Arshed</w:t>
            </w:r>
          </w:p>
        </w:tc>
        <w:tc>
          <w:tcPr>
            <w:tcW w:w="414" w:type="pct"/>
          </w:tcPr>
          <w:p w:rsidR="00501B2B" w:rsidRDefault="00501B2B">
            <w:r>
              <w:t>78.141666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AIMH, Sialkot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484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5341</w:t>
            </w:r>
          </w:p>
        </w:tc>
        <w:tc>
          <w:tcPr>
            <w:tcW w:w="594" w:type="pct"/>
          </w:tcPr>
          <w:p w:rsidR="00501B2B" w:rsidRDefault="00501B2B">
            <w:r>
              <w:t>Ali Zulqar Nain</w:t>
            </w:r>
          </w:p>
        </w:tc>
        <w:tc>
          <w:tcPr>
            <w:tcW w:w="624" w:type="pct"/>
          </w:tcPr>
          <w:p w:rsidR="00501B2B" w:rsidRDefault="00501B2B">
            <w:r>
              <w:t>94056-P</w:t>
            </w:r>
          </w:p>
        </w:tc>
        <w:tc>
          <w:tcPr>
            <w:tcW w:w="506" w:type="pct"/>
          </w:tcPr>
          <w:p w:rsidR="00501B2B" w:rsidRDefault="00501B2B">
            <w:r>
              <w:t>Afzaal Ahmad Rehan</w:t>
            </w:r>
          </w:p>
        </w:tc>
        <w:tc>
          <w:tcPr>
            <w:tcW w:w="414" w:type="pct"/>
          </w:tcPr>
          <w:p w:rsidR="00501B2B" w:rsidRDefault="00501B2B">
            <w:r>
              <w:t>75.95</w:t>
            </w:r>
          </w:p>
        </w:tc>
        <w:tc>
          <w:tcPr>
            <w:tcW w:w="415" w:type="pct"/>
          </w:tcPr>
          <w:p w:rsidR="00501B2B" w:rsidRDefault="00501B2B">
            <w:r>
              <w:t>19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AIMH, Sialkot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485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7560</w:t>
            </w:r>
          </w:p>
        </w:tc>
        <w:tc>
          <w:tcPr>
            <w:tcW w:w="594" w:type="pct"/>
          </w:tcPr>
          <w:p w:rsidR="00501B2B" w:rsidRDefault="00501B2B">
            <w:r>
              <w:t>Fareeha Maqbool</w:t>
            </w:r>
          </w:p>
        </w:tc>
        <w:tc>
          <w:tcPr>
            <w:tcW w:w="624" w:type="pct"/>
          </w:tcPr>
          <w:p w:rsidR="00501B2B" w:rsidRDefault="00501B2B">
            <w:r>
              <w:t>103775-P</w:t>
            </w:r>
          </w:p>
        </w:tc>
        <w:tc>
          <w:tcPr>
            <w:tcW w:w="506" w:type="pct"/>
          </w:tcPr>
          <w:p w:rsidR="00501B2B" w:rsidRDefault="00501B2B">
            <w:r>
              <w:t>Maqbool Ahmad</w:t>
            </w:r>
          </w:p>
        </w:tc>
        <w:tc>
          <w:tcPr>
            <w:tcW w:w="414" w:type="pct"/>
          </w:tcPr>
          <w:p w:rsidR="00501B2B" w:rsidRDefault="00501B2B">
            <w:r>
              <w:t>84.970833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Allied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486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5311</w:t>
            </w:r>
          </w:p>
        </w:tc>
        <w:tc>
          <w:tcPr>
            <w:tcW w:w="594" w:type="pct"/>
          </w:tcPr>
          <w:p w:rsidR="00501B2B" w:rsidRDefault="00501B2B">
            <w:r>
              <w:t>Arfah Shahid</w:t>
            </w:r>
          </w:p>
        </w:tc>
        <w:tc>
          <w:tcPr>
            <w:tcW w:w="624" w:type="pct"/>
          </w:tcPr>
          <w:p w:rsidR="00501B2B" w:rsidRDefault="00501B2B">
            <w:r>
              <w:t>104433-P</w:t>
            </w:r>
          </w:p>
        </w:tc>
        <w:tc>
          <w:tcPr>
            <w:tcW w:w="506" w:type="pct"/>
          </w:tcPr>
          <w:p w:rsidR="00501B2B" w:rsidRDefault="00501B2B">
            <w:r>
              <w:t>Shahid Mahmood</w:t>
            </w:r>
          </w:p>
        </w:tc>
        <w:tc>
          <w:tcPr>
            <w:tcW w:w="414" w:type="pct"/>
          </w:tcPr>
          <w:p w:rsidR="00501B2B" w:rsidRDefault="00501B2B">
            <w:r>
              <w:t>83.720833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Allied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48</w:t>
            </w:r>
            <w:r>
              <w:lastRenderedPageBreak/>
              <w:t>7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3</w:t>
            </w:r>
          </w:p>
        </w:tc>
        <w:tc>
          <w:tcPr>
            <w:tcW w:w="377" w:type="pct"/>
          </w:tcPr>
          <w:p w:rsidR="00501B2B" w:rsidRDefault="00501B2B">
            <w:r>
              <w:t>480</w:t>
            </w:r>
            <w:r>
              <w:lastRenderedPageBreak/>
              <w:t>6</w:t>
            </w:r>
          </w:p>
        </w:tc>
        <w:tc>
          <w:tcPr>
            <w:tcW w:w="594" w:type="pct"/>
          </w:tcPr>
          <w:p w:rsidR="00501B2B" w:rsidRDefault="00501B2B">
            <w:r>
              <w:lastRenderedPageBreak/>
              <w:t xml:space="preserve">Muhammad </w:t>
            </w:r>
            <w:r>
              <w:lastRenderedPageBreak/>
              <w:t>Rasim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103774-</w:t>
            </w:r>
            <w:r>
              <w:lastRenderedPageBreak/>
              <w:t>P</w:t>
            </w:r>
          </w:p>
        </w:tc>
        <w:tc>
          <w:tcPr>
            <w:tcW w:w="506" w:type="pct"/>
          </w:tcPr>
          <w:p w:rsidR="00501B2B" w:rsidRDefault="00501B2B">
            <w:r>
              <w:lastRenderedPageBreak/>
              <w:t xml:space="preserve">Ijaz </w:t>
            </w:r>
            <w:r>
              <w:lastRenderedPageBreak/>
              <w:t>Ahmed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83.2</w:t>
            </w:r>
            <w:r>
              <w:lastRenderedPageBreak/>
              <w:t>125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Allied Hospit</w:t>
            </w:r>
            <w:r>
              <w:lastRenderedPageBreak/>
              <w:t>al, Faisalabad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488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7525</w:t>
            </w:r>
          </w:p>
        </w:tc>
        <w:tc>
          <w:tcPr>
            <w:tcW w:w="594" w:type="pct"/>
          </w:tcPr>
          <w:p w:rsidR="00501B2B" w:rsidRDefault="00501B2B">
            <w:r>
              <w:t xml:space="preserve">Muhammad soomair Akbar </w:t>
            </w:r>
          </w:p>
        </w:tc>
        <w:tc>
          <w:tcPr>
            <w:tcW w:w="624" w:type="pct"/>
          </w:tcPr>
          <w:p w:rsidR="00501B2B" w:rsidRDefault="00501B2B">
            <w:r>
              <w:t>87838p</w:t>
            </w:r>
          </w:p>
        </w:tc>
        <w:tc>
          <w:tcPr>
            <w:tcW w:w="506" w:type="pct"/>
          </w:tcPr>
          <w:p w:rsidR="00501B2B" w:rsidRDefault="00501B2B">
            <w:r>
              <w:t>Muhammad Akbar</w:t>
            </w:r>
          </w:p>
        </w:tc>
        <w:tc>
          <w:tcPr>
            <w:tcW w:w="414" w:type="pct"/>
          </w:tcPr>
          <w:p w:rsidR="00501B2B" w:rsidRDefault="00501B2B">
            <w:r>
              <w:t>78.629167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489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5118</w:t>
            </w:r>
          </w:p>
        </w:tc>
        <w:tc>
          <w:tcPr>
            <w:tcW w:w="594" w:type="pct"/>
          </w:tcPr>
          <w:p w:rsidR="00501B2B" w:rsidRDefault="00501B2B">
            <w:r>
              <w:t>Mughira Tahir Ch</w:t>
            </w:r>
          </w:p>
        </w:tc>
        <w:tc>
          <w:tcPr>
            <w:tcW w:w="624" w:type="pct"/>
          </w:tcPr>
          <w:p w:rsidR="00501B2B" w:rsidRDefault="00501B2B">
            <w:r>
              <w:t>102430P</w:t>
            </w:r>
          </w:p>
        </w:tc>
        <w:tc>
          <w:tcPr>
            <w:tcW w:w="506" w:type="pct"/>
          </w:tcPr>
          <w:p w:rsidR="00501B2B" w:rsidRDefault="00501B2B">
            <w:r>
              <w:t>Tahir Ahmad</w:t>
            </w:r>
          </w:p>
        </w:tc>
        <w:tc>
          <w:tcPr>
            <w:tcW w:w="414" w:type="pct"/>
          </w:tcPr>
          <w:p w:rsidR="00501B2B" w:rsidRDefault="00501B2B">
            <w:r>
              <w:t>77.8625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490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21527</w:t>
            </w:r>
          </w:p>
        </w:tc>
        <w:tc>
          <w:tcPr>
            <w:tcW w:w="594" w:type="pct"/>
          </w:tcPr>
          <w:p w:rsidR="00501B2B" w:rsidRDefault="00501B2B">
            <w:r>
              <w:t>Sajjad Ahmad</w:t>
            </w:r>
          </w:p>
        </w:tc>
        <w:tc>
          <w:tcPr>
            <w:tcW w:w="624" w:type="pct"/>
          </w:tcPr>
          <w:p w:rsidR="00501B2B" w:rsidRDefault="00501B2B">
            <w:r>
              <w:t>70388-P</w:t>
            </w:r>
          </w:p>
        </w:tc>
        <w:tc>
          <w:tcPr>
            <w:tcW w:w="506" w:type="pct"/>
          </w:tcPr>
          <w:p w:rsidR="00501B2B" w:rsidRDefault="00501B2B">
            <w:r>
              <w:t>Muhammad irshad</w:t>
            </w:r>
          </w:p>
        </w:tc>
        <w:tc>
          <w:tcPr>
            <w:tcW w:w="414" w:type="pct"/>
          </w:tcPr>
          <w:p w:rsidR="00501B2B" w:rsidRDefault="00501B2B">
            <w:r>
              <w:t>77.66087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491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4054</w:t>
            </w:r>
          </w:p>
        </w:tc>
        <w:tc>
          <w:tcPr>
            <w:tcW w:w="594" w:type="pct"/>
          </w:tcPr>
          <w:p w:rsidR="00501B2B" w:rsidRDefault="00501B2B">
            <w:r>
              <w:t>Dr. Rubab Javed Khan Niazi</w:t>
            </w:r>
          </w:p>
        </w:tc>
        <w:tc>
          <w:tcPr>
            <w:tcW w:w="624" w:type="pct"/>
          </w:tcPr>
          <w:p w:rsidR="00501B2B" w:rsidRDefault="00501B2B">
            <w:r>
              <w:t>101800-P</w:t>
            </w:r>
          </w:p>
        </w:tc>
        <w:tc>
          <w:tcPr>
            <w:tcW w:w="506" w:type="pct"/>
          </w:tcPr>
          <w:p w:rsidR="00501B2B" w:rsidRDefault="00501B2B">
            <w:r>
              <w:t>Javed Iqbal Khan Niazi</w:t>
            </w:r>
          </w:p>
        </w:tc>
        <w:tc>
          <w:tcPr>
            <w:tcW w:w="414" w:type="pct"/>
          </w:tcPr>
          <w:p w:rsidR="00501B2B" w:rsidRDefault="00501B2B">
            <w:r>
              <w:t>79.808334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</w:t>
            </w:r>
            <w:r>
              <w:lastRenderedPageBreak/>
              <w:t>indi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492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19098</w:t>
            </w:r>
          </w:p>
        </w:tc>
        <w:tc>
          <w:tcPr>
            <w:tcW w:w="594" w:type="pct"/>
          </w:tcPr>
          <w:p w:rsidR="00501B2B" w:rsidRDefault="00501B2B">
            <w:r>
              <w:t>Umama Jeelani</w:t>
            </w:r>
          </w:p>
        </w:tc>
        <w:tc>
          <w:tcPr>
            <w:tcW w:w="624" w:type="pct"/>
          </w:tcPr>
          <w:p w:rsidR="00501B2B" w:rsidRDefault="00501B2B">
            <w:r>
              <w:t>102987-P</w:t>
            </w:r>
          </w:p>
        </w:tc>
        <w:tc>
          <w:tcPr>
            <w:tcW w:w="506" w:type="pct"/>
          </w:tcPr>
          <w:p w:rsidR="00501B2B" w:rsidRDefault="00501B2B">
            <w:r>
              <w:t>Ghulam Jeelani</w:t>
            </w:r>
          </w:p>
        </w:tc>
        <w:tc>
          <w:tcPr>
            <w:tcW w:w="414" w:type="pct"/>
          </w:tcPr>
          <w:p w:rsidR="00501B2B" w:rsidRDefault="00501B2B">
            <w:r>
              <w:t>79.325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493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15899</w:t>
            </w:r>
          </w:p>
        </w:tc>
        <w:tc>
          <w:tcPr>
            <w:tcW w:w="594" w:type="pct"/>
          </w:tcPr>
          <w:p w:rsidR="00501B2B" w:rsidRDefault="00501B2B">
            <w:r>
              <w:t>Norena Abdul Ghafar</w:t>
            </w:r>
          </w:p>
        </w:tc>
        <w:tc>
          <w:tcPr>
            <w:tcW w:w="624" w:type="pct"/>
          </w:tcPr>
          <w:p w:rsidR="00501B2B" w:rsidRDefault="00501B2B">
            <w:r>
              <w:t>96331-P</w:t>
            </w:r>
          </w:p>
        </w:tc>
        <w:tc>
          <w:tcPr>
            <w:tcW w:w="506" w:type="pct"/>
          </w:tcPr>
          <w:p w:rsidR="00501B2B" w:rsidRDefault="00501B2B">
            <w:r>
              <w:t>M Zabih ullah</w:t>
            </w:r>
          </w:p>
        </w:tc>
        <w:tc>
          <w:tcPr>
            <w:tcW w:w="414" w:type="pct"/>
          </w:tcPr>
          <w:p w:rsidR="00501B2B" w:rsidRDefault="00501B2B">
            <w:r>
              <w:t>78.575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49</w:t>
            </w:r>
            <w:r>
              <w:lastRenderedPageBreak/>
              <w:t>4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4</w:t>
            </w:r>
          </w:p>
        </w:tc>
        <w:tc>
          <w:tcPr>
            <w:tcW w:w="377" w:type="pct"/>
          </w:tcPr>
          <w:p w:rsidR="00501B2B" w:rsidRDefault="00501B2B">
            <w:r>
              <w:t>19042</w:t>
            </w:r>
          </w:p>
        </w:tc>
        <w:tc>
          <w:tcPr>
            <w:tcW w:w="594" w:type="pct"/>
          </w:tcPr>
          <w:p w:rsidR="00501B2B" w:rsidRDefault="00501B2B">
            <w:r>
              <w:t xml:space="preserve">Shiza </w:t>
            </w:r>
            <w:r>
              <w:lastRenderedPageBreak/>
              <w:t>Shehzadi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93295-P</w:t>
            </w:r>
          </w:p>
        </w:tc>
        <w:tc>
          <w:tcPr>
            <w:tcW w:w="506" w:type="pct"/>
          </w:tcPr>
          <w:p w:rsidR="00501B2B" w:rsidRDefault="00501B2B">
            <w:r>
              <w:t>Muhamm</w:t>
            </w:r>
            <w:r>
              <w:lastRenderedPageBreak/>
              <w:t>ad Saleem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77.877</w:t>
            </w:r>
            <w:r>
              <w:lastRenderedPageBreak/>
              <w:t>273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 xml:space="preserve">Benazir </w:t>
            </w:r>
            <w:r>
              <w:lastRenderedPageBreak/>
              <w:t>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49</w:t>
            </w:r>
            <w:r>
              <w:lastRenderedPageBreak/>
              <w:t>5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15519</w:t>
            </w:r>
          </w:p>
        </w:tc>
        <w:tc>
          <w:tcPr>
            <w:tcW w:w="594" w:type="pct"/>
          </w:tcPr>
          <w:p w:rsidR="00501B2B" w:rsidRDefault="00501B2B">
            <w:r>
              <w:t xml:space="preserve">Sharmeen </w:t>
            </w:r>
            <w:r>
              <w:lastRenderedPageBreak/>
              <w:t>Mustafa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101159-P</w:t>
            </w:r>
          </w:p>
        </w:tc>
        <w:tc>
          <w:tcPr>
            <w:tcW w:w="506" w:type="pct"/>
          </w:tcPr>
          <w:p w:rsidR="00501B2B" w:rsidRDefault="00501B2B">
            <w:r>
              <w:t>Saad Zafar</w:t>
            </w:r>
          </w:p>
        </w:tc>
        <w:tc>
          <w:tcPr>
            <w:tcW w:w="414" w:type="pct"/>
          </w:tcPr>
          <w:p w:rsidR="00501B2B" w:rsidRDefault="00501B2B">
            <w:r>
              <w:t>81.22083</w:t>
            </w:r>
            <w:r>
              <w:lastRenderedPageBreak/>
              <w:t>3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 xml:space="preserve">Children </w:t>
            </w:r>
            <w:r>
              <w:lastRenderedPageBreak/>
              <w:t>Hospital, 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496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4285</w:t>
            </w:r>
          </w:p>
        </w:tc>
        <w:tc>
          <w:tcPr>
            <w:tcW w:w="594" w:type="pct"/>
          </w:tcPr>
          <w:p w:rsidR="00501B2B" w:rsidRDefault="00501B2B">
            <w:r>
              <w:t>Muhammad Furqan Saad Gondal</w:t>
            </w:r>
          </w:p>
        </w:tc>
        <w:tc>
          <w:tcPr>
            <w:tcW w:w="624" w:type="pct"/>
          </w:tcPr>
          <w:p w:rsidR="00501B2B" w:rsidRDefault="00501B2B">
            <w:r>
              <w:t>99874-P</w:t>
            </w:r>
          </w:p>
        </w:tc>
        <w:tc>
          <w:tcPr>
            <w:tcW w:w="506" w:type="pct"/>
          </w:tcPr>
          <w:p w:rsidR="00501B2B" w:rsidRDefault="00501B2B">
            <w:r>
              <w:t>Muhammad Saad Ullah Gondal</w:t>
            </w:r>
          </w:p>
        </w:tc>
        <w:tc>
          <w:tcPr>
            <w:tcW w:w="414" w:type="pct"/>
          </w:tcPr>
          <w:p w:rsidR="00501B2B" w:rsidRDefault="00501B2B">
            <w:r>
              <w:t>79.870968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497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19000</w:t>
            </w:r>
          </w:p>
        </w:tc>
        <w:tc>
          <w:tcPr>
            <w:tcW w:w="594" w:type="pct"/>
          </w:tcPr>
          <w:p w:rsidR="00501B2B" w:rsidRDefault="00501B2B">
            <w:r>
              <w:t>Hafiz Fatim Jawad</w:t>
            </w:r>
          </w:p>
        </w:tc>
        <w:tc>
          <w:tcPr>
            <w:tcW w:w="624" w:type="pct"/>
          </w:tcPr>
          <w:p w:rsidR="00501B2B" w:rsidRDefault="00501B2B">
            <w:r>
              <w:t>101377-P</w:t>
            </w:r>
          </w:p>
        </w:tc>
        <w:tc>
          <w:tcPr>
            <w:tcW w:w="506" w:type="pct"/>
          </w:tcPr>
          <w:p w:rsidR="00501B2B" w:rsidRDefault="00501B2B">
            <w:r>
              <w:t>Abdul Qadir</w:t>
            </w:r>
          </w:p>
        </w:tc>
        <w:tc>
          <w:tcPr>
            <w:tcW w:w="414" w:type="pct"/>
          </w:tcPr>
          <w:p w:rsidR="00501B2B" w:rsidRDefault="00501B2B">
            <w:r>
              <w:t>79.791667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498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7888</w:t>
            </w:r>
          </w:p>
        </w:tc>
        <w:tc>
          <w:tcPr>
            <w:tcW w:w="594" w:type="pct"/>
          </w:tcPr>
          <w:p w:rsidR="00501B2B" w:rsidRDefault="00501B2B">
            <w:r>
              <w:t>Rabeiya Ashraf</w:t>
            </w:r>
          </w:p>
        </w:tc>
        <w:tc>
          <w:tcPr>
            <w:tcW w:w="624" w:type="pct"/>
          </w:tcPr>
          <w:p w:rsidR="00501B2B" w:rsidRDefault="00501B2B">
            <w:r>
              <w:t>105437_P</w:t>
            </w:r>
          </w:p>
        </w:tc>
        <w:tc>
          <w:tcPr>
            <w:tcW w:w="506" w:type="pct"/>
          </w:tcPr>
          <w:p w:rsidR="00501B2B" w:rsidRDefault="00501B2B">
            <w:r>
              <w:t>Muhmmad Ashraf</w:t>
            </w:r>
          </w:p>
        </w:tc>
        <w:tc>
          <w:tcPr>
            <w:tcW w:w="414" w:type="pct"/>
          </w:tcPr>
          <w:p w:rsidR="00501B2B" w:rsidRDefault="00501B2B">
            <w:r>
              <w:t>79.1375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 xml:space="preserve">Children Hospital, </w:t>
            </w:r>
            <w:r>
              <w:lastRenderedPageBreak/>
              <w:t>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499</w:t>
            </w:r>
          </w:p>
        </w:tc>
        <w:tc>
          <w:tcPr>
            <w:tcW w:w="173" w:type="pct"/>
          </w:tcPr>
          <w:p w:rsidR="00501B2B" w:rsidRDefault="00501B2B">
            <w:r>
              <w:t>5</w:t>
            </w:r>
          </w:p>
        </w:tc>
        <w:tc>
          <w:tcPr>
            <w:tcW w:w="377" w:type="pct"/>
          </w:tcPr>
          <w:p w:rsidR="00501B2B" w:rsidRDefault="00501B2B">
            <w:r>
              <w:t>6775</w:t>
            </w:r>
          </w:p>
        </w:tc>
        <w:tc>
          <w:tcPr>
            <w:tcW w:w="594" w:type="pct"/>
          </w:tcPr>
          <w:p w:rsidR="00501B2B" w:rsidRDefault="00501B2B">
            <w:r>
              <w:t>Hafiza Bushra Shakoor</w:t>
            </w:r>
          </w:p>
        </w:tc>
        <w:tc>
          <w:tcPr>
            <w:tcW w:w="624" w:type="pct"/>
          </w:tcPr>
          <w:p w:rsidR="00501B2B" w:rsidRDefault="00501B2B">
            <w:r>
              <w:t>96914-p</w:t>
            </w:r>
          </w:p>
        </w:tc>
        <w:tc>
          <w:tcPr>
            <w:tcW w:w="506" w:type="pct"/>
          </w:tcPr>
          <w:p w:rsidR="00501B2B" w:rsidRDefault="00501B2B">
            <w:r>
              <w:t>Abdul Shakoor</w:t>
            </w:r>
          </w:p>
        </w:tc>
        <w:tc>
          <w:tcPr>
            <w:tcW w:w="414" w:type="pct"/>
          </w:tcPr>
          <w:p w:rsidR="00501B2B" w:rsidRDefault="00501B2B">
            <w:r>
              <w:t>79.120833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500</w:t>
            </w:r>
          </w:p>
        </w:tc>
        <w:tc>
          <w:tcPr>
            <w:tcW w:w="173" w:type="pct"/>
          </w:tcPr>
          <w:p w:rsidR="00501B2B" w:rsidRDefault="00501B2B">
            <w:r>
              <w:t>6</w:t>
            </w:r>
          </w:p>
        </w:tc>
        <w:tc>
          <w:tcPr>
            <w:tcW w:w="377" w:type="pct"/>
          </w:tcPr>
          <w:p w:rsidR="00501B2B" w:rsidRDefault="00501B2B">
            <w:r>
              <w:t>4068</w:t>
            </w:r>
          </w:p>
        </w:tc>
        <w:tc>
          <w:tcPr>
            <w:tcW w:w="594" w:type="pct"/>
          </w:tcPr>
          <w:p w:rsidR="00501B2B" w:rsidRDefault="00501B2B">
            <w:r>
              <w:t>Muhammad Jawad</w:t>
            </w:r>
          </w:p>
        </w:tc>
        <w:tc>
          <w:tcPr>
            <w:tcW w:w="624" w:type="pct"/>
          </w:tcPr>
          <w:p w:rsidR="00501B2B" w:rsidRDefault="00501B2B">
            <w:r>
              <w:t>106062-p</w:t>
            </w:r>
          </w:p>
        </w:tc>
        <w:tc>
          <w:tcPr>
            <w:tcW w:w="506" w:type="pct"/>
          </w:tcPr>
          <w:p w:rsidR="00501B2B" w:rsidRDefault="00501B2B">
            <w:r>
              <w:t>MUHAMMAD AMEEN</w:t>
            </w:r>
          </w:p>
        </w:tc>
        <w:tc>
          <w:tcPr>
            <w:tcW w:w="414" w:type="pct"/>
          </w:tcPr>
          <w:p w:rsidR="00501B2B" w:rsidRDefault="00501B2B">
            <w:r>
              <w:t>78.716667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501</w:t>
            </w:r>
          </w:p>
        </w:tc>
        <w:tc>
          <w:tcPr>
            <w:tcW w:w="173" w:type="pct"/>
          </w:tcPr>
          <w:p w:rsidR="00501B2B" w:rsidRDefault="00501B2B">
            <w:r>
              <w:t>7</w:t>
            </w:r>
          </w:p>
        </w:tc>
        <w:tc>
          <w:tcPr>
            <w:tcW w:w="377" w:type="pct"/>
          </w:tcPr>
          <w:p w:rsidR="00501B2B" w:rsidRDefault="00501B2B">
            <w:r>
              <w:t>15122</w:t>
            </w:r>
          </w:p>
        </w:tc>
        <w:tc>
          <w:tcPr>
            <w:tcW w:w="594" w:type="pct"/>
          </w:tcPr>
          <w:p w:rsidR="00501B2B" w:rsidRDefault="00501B2B">
            <w:r>
              <w:t>Muhammad Salman</w:t>
            </w:r>
          </w:p>
        </w:tc>
        <w:tc>
          <w:tcPr>
            <w:tcW w:w="624" w:type="pct"/>
          </w:tcPr>
          <w:p w:rsidR="00501B2B" w:rsidRDefault="00501B2B">
            <w:r>
              <w:t>95002-P</w:t>
            </w:r>
          </w:p>
        </w:tc>
        <w:tc>
          <w:tcPr>
            <w:tcW w:w="506" w:type="pct"/>
          </w:tcPr>
          <w:p w:rsidR="00501B2B" w:rsidRDefault="00501B2B">
            <w:r>
              <w:t>Munir Ahmad</w:t>
            </w:r>
          </w:p>
        </w:tc>
        <w:tc>
          <w:tcPr>
            <w:tcW w:w="414" w:type="pct"/>
          </w:tcPr>
          <w:p w:rsidR="00501B2B" w:rsidRDefault="00501B2B">
            <w:r>
              <w:t>78.529167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502</w:t>
            </w:r>
          </w:p>
        </w:tc>
        <w:tc>
          <w:tcPr>
            <w:tcW w:w="173" w:type="pct"/>
          </w:tcPr>
          <w:p w:rsidR="00501B2B" w:rsidRDefault="00501B2B">
            <w:r>
              <w:t>8</w:t>
            </w:r>
          </w:p>
        </w:tc>
        <w:tc>
          <w:tcPr>
            <w:tcW w:w="377" w:type="pct"/>
          </w:tcPr>
          <w:p w:rsidR="00501B2B" w:rsidRDefault="00501B2B">
            <w:r>
              <w:t>16555</w:t>
            </w:r>
          </w:p>
        </w:tc>
        <w:tc>
          <w:tcPr>
            <w:tcW w:w="594" w:type="pct"/>
          </w:tcPr>
          <w:p w:rsidR="00501B2B" w:rsidRDefault="00501B2B">
            <w:r>
              <w:t>Hashir Ashraf</w:t>
            </w:r>
          </w:p>
        </w:tc>
        <w:tc>
          <w:tcPr>
            <w:tcW w:w="624" w:type="pct"/>
          </w:tcPr>
          <w:p w:rsidR="00501B2B" w:rsidRDefault="00501B2B">
            <w:r>
              <w:t>95454-P</w:t>
            </w:r>
          </w:p>
        </w:tc>
        <w:tc>
          <w:tcPr>
            <w:tcW w:w="506" w:type="pct"/>
          </w:tcPr>
          <w:p w:rsidR="00501B2B" w:rsidRDefault="00501B2B">
            <w:r>
              <w:t>Muhammad Ashraf</w:t>
            </w:r>
          </w:p>
        </w:tc>
        <w:tc>
          <w:tcPr>
            <w:tcW w:w="414" w:type="pct"/>
          </w:tcPr>
          <w:p w:rsidR="00501B2B" w:rsidRDefault="00501B2B">
            <w:r>
              <w:t>78.05567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503</w:t>
            </w:r>
          </w:p>
        </w:tc>
        <w:tc>
          <w:tcPr>
            <w:tcW w:w="173" w:type="pct"/>
          </w:tcPr>
          <w:p w:rsidR="00501B2B" w:rsidRDefault="00501B2B">
            <w:r>
              <w:t>9</w:t>
            </w:r>
          </w:p>
        </w:tc>
        <w:tc>
          <w:tcPr>
            <w:tcW w:w="377" w:type="pct"/>
          </w:tcPr>
          <w:p w:rsidR="00501B2B" w:rsidRDefault="00501B2B">
            <w:r>
              <w:t>21644</w:t>
            </w:r>
          </w:p>
        </w:tc>
        <w:tc>
          <w:tcPr>
            <w:tcW w:w="594" w:type="pct"/>
          </w:tcPr>
          <w:p w:rsidR="00501B2B" w:rsidRDefault="00501B2B">
            <w:r>
              <w:t>Rida Pervez</w:t>
            </w:r>
          </w:p>
        </w:tc>
        <w:tc>
          <w:tcPr>
            <w:tcW w:w="624" w:type="pct"/>
          </w:tcPr>
          <w:p w:rsidR="00501B2B" w:rsidRDefault="00501B2B">
            <w:r>
              <w:t>101219-P</w:t>
            </w:r>
          </w:p>
        </w:tc>
        <w:tc>
          <w:tcPr>
            <w:tcW w:w="506" w:type="pct"/>
          </w:tcPr>
          <w:p w:rsidR="00501B2B" w:rsidRDefault="00501B2B">
            <w:r>
              <w:t>Muhammad Pervez Aslam</w:t>
            </w:r>
          </w:p>
        </w:tc>
        <w:tc>
          <w:tcPr>
            <w:tcW w:w="414" w:type="pct"/>
          </w:tcPr>
          <w:p w:rsidR="00501B2B" w:rsidRDefault="00501B2B">
            <w:r>
              <w:t>77.916667</w:t>
            </w:r>
          </w:p>
        </w:tc>
        <w:tc>
          <w:tcPr>
            <w:tcW w:w="415" w:type="pct"/>
          </w:tcPr>
          <w:p w:rsidR="00501B2B" w:rsidRDefault="00501B2B">
            <w:r>
              <w:t>8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504</w:t>
            </w:r>
          </w:p>
        </w:tc>
        <w:tc>
          <w:tcPr>
            <w:tcW w:w="173" w:type="pct"/>
          </w:tcPr>
          <w:p w:rsidR="00501B2B" w:rsidRDefault="00501B2B">
            <w:r>
              <w:t>10</w:t>
            </w:r>
          </w:p>
        </w:tc>
        <w:tc>
          <w:tcPr>
            <w:tcW w:w="377" w:type="pct"/>
          </w:tcPr>
          <w:p w:rsidR="00501B2B" w:rsidRDefault="00501B2B">
            <w:r>
              <w:t>21331</w:t>
            </w:r>
          </w:p>
        </w:tc>
        <w:tc>
          <w:tcPr>
            <w:tcW w:w="594" w:type="pct"/>
          </w:tcPr>
          <w:p w:rsidR="00501B2B" w:rsidRDefault="00501B2B">
            <w:r>
              <w:t>Abdullah Bin Munir</w:t>
            </w:r>
          </w:p>
        </w:tc>
        <w:tc>
          <w:tcPr>
            <w:tcW w:w="624" w:type="pct"/>
          </w:tcPr>
          <w:p w:rsidR="00501B2B" w:rsidRDefault="00501B2B">
            <w:r>
              <w:t>99260-P</w:t>
            </w:r>
          </w:p>
        </w:tc>
        <w:tc>
          <w:tcPr>
            <w:tcW w:w="506" w:type="pct"/>
          </w:tcPr>
          <w:p w:rsidR="00501B2B" w:rsidRDefault="00501B2B">
            <w:r>
              <w:t>Munir Ahmed</w:t>
            </w:r>
          </w:p>
        </w:tc>
        <w:tc>
          <w:tcPr>
            <w:tcW w:w="414" w:type="pct"/>
          </w:tcPr>
          <w:p w:rsidR="00501B2B" w:rsidRDefault="00501B2B">
            <w:r>
              <w:t>77.8375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Children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505</w:t>
            </w:r>
          </w:p>
        </w:tc>
        <w:tc>
          <w:tcPr>
            <w:tcW w:w="173" w:type="pct"/>
          </w:tcPr>
          <w:p w:rsidR="00501B2B" w:rsidRDefault="00501B2B">
            <w:r>
              <w:t>11</w:t>
            </w:r>
          </w:p>
        </w:tc>
        <w:tc>
          <w:tcPr>
            <w:tcW w:w="377" w:type="pct"/>
          </w:tcPr>
          <w:p w:rsidR="00501B2B" w:rsidRDefault="00501B2B">
            <w:r>
              <w:t>16428</w:t>
            </w:r>
          </w:p>
        </w:tc>
        <w:tc>
          <w:tcPr>
            <w:tcW w:w="594" w:type="pct"/>
          </w:tcPr>
          <w:p w:rsidR="00501B2B" w:rsidRDefault="00501B2B">
            <w:r>
              <w:t>Hafiza Iqra Iqbal</w:t>
            </w:r>
          </w:p>
        </w:tc>
        <w:tc>
          <w:tcPr>
            <w:tcW w:w="624" w:type="pct"/>
          </w:tcPr>
          <w:p w:rsidR="00501B2B" w:rsidRDefault="00501B2B">
            <w:r>
              <w:t>102413-P</w:t>
            </w:r>
          </w:p>
        </w:tc>
        <w:tc>
          <w:tcPr>
            <w:tcW w:w="506" w:type="pct"/>
          </w:tcPr>
          <w:p w:rsidR="00501B2B" w:rsidRDefault="00501B2B">
            <w:r>
              <w:t>muhammad iqbal</w:t>
            </w:r>
          </w:p>
        </w:tc>
        <w:tc>
          <w:tcPr>
            <w:tcW w:w="414" w:type="pct"/>
          </w:tcPr>
          <w:p w:rsidR="00501B2B" w:rsidRDefault="00501B2B">
            <w:r>
              <w:t>77.68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 xml:space="preserve">Children Hospital, </w:t>
            </w:r>
            <w:r>
              <w:lastRenderedPageBreak/>
              <w:t>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50</w:t>
            </w:r>
            <w:r>
              <w:lastRenderedPageBreak/>
              <w:t>6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725</w:t>
            </w:r>
            <w:r>
              <w:lastRenderedPageBreak/>
              <w:t>3</w:t>
            </w:r>
          </w:p>
        </w:tc>
        <w:tc>
          <w:tcPr>
            <w:tcW w:w="594" w:type="pct"/>
          </w:tcPr>
          <w:p w:rsidR="00501B2B" w:rsidRDefault="00501B2B">
            <w:r>
              <w:lastRenderedPageBreak/>
              <w:t xml:space="preserve">Misbah </w:t>
            </w:r>
            <w:r>
              <w:lastRenderedPageBreak/>
              <w:t>Mehak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88103-P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Muhammad </w:t>
            </w:r>
            <w:r>
              <w:lastRenderedPageBreak/>
              <w:t>Khurram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75.09166</w:t>
            </w:r>
            <w:r>
              <w:lastRenderedPageBreak/>
              <w:t>7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 xml:space="preserve">Children </w:t>
            </w:r>
            <w:r>
              <w:lastRenderedPageBreak/>
              <w:t>Hospital, 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KPK, Sindh</w:t>
            </w:r>
            <w:r>
              <w:lastRenderedPageBreak/>
              <w:t>, Balochistan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507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18345</w:t>
            </w:r>
          </w:p>
        </w:tc>
        <w:tc>
          <w:tcPr>
            <w:tcW w:w="594" w:type="pct"/>
          </w:tcPr>
          <w:p w:rsidR="00501B2B" w:rsidRDefault="00501B2B">
            <w:r>
              <w:t>Hasnain Ahmed</w:t>
            </w:r>
          </w:p>
        </w:tc>
        <w:tc>
          <w:tcPr>
            <w:tcW w:w="624" w:type="pct"/>
          </w:tcPr>
          <w:p w:rsidR="00501B2B" w:rsidRDefault="00501B2B">
            <w:r>
              <w:t>102255-P</w:t>
            </w:r>
          </w:p>
        </w:tc>
        <w:tc>
          <w:tcPr>
            <w:tcW w:w="506" w:type="pct"/>
          </w:tcPr>
          <w:p w:rsidR="00501B2B" w:rsidRDefault="00501B2B">
            <w:r>
              <w:t>Malik Maqsood Ahmed</w:t>
            </w:r>
          </w:p>
        </w:tc>
        <w:tc>
          <w:tcPr>
            <w:tcW w:w="414" w:type="pct"/>
          </w:tcPr>
          <w:p w:rsidR="00501B2B" w:rsidRDefault="00501B2B">
            <w:r>
              <w:t>79.995833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Children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508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20216</w:t>
            </w:r>
          </w:p>
        </w:tc>
        <w:tc>
          <w:tcPr>
            <w:tcW w:w="594" w:type="pct"/>
          </w:tcPr>
          <w:p w:rsidR="00501B2B" w:rsidRDefault="00501B2B">
            <w:r>
              <w:t>Maria Hussain</w:t>
            </w:r>
          </w:p>
        </w:tc>
        <w:tc>
          <w:tcPr>
            <w:tcW w:w="624" w:type="pct"/>
          </w:tcPr>
          <w:p w:rsidR="00501B2B" w:rsidRDefault="00501B2B">
            <w:r>
              <w:t>95376-P</w:t>
            </w:r>
          </w:p>
        </w:tc>
        <w:tc>
          <w:tcPr>
            <w:tcW w:w="506" w:type="pct"/>
          </w:tcPr>
          <w:p w:rsidR="00501B2B" w:rsidRDefault="00501B2B">
            <w:r>
              <w:t>Muhammad Hussain</w:t>
            </w:r>
          </w:p>
        </w:tc>
        <w:tc>
          <w:tcPr>
            <w:tcW w:w="414" w:type="pct"/>
          </w:tcPr>
          <w:p w:rsidR="00501B2B" w:rsidRDefault="00501B2B">
            <w:r>
              <w:t>79.616667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Children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509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15172</w:t>
            </w:r>
          </w:p>
        </w:tc>
        <w:tc>
          <w:tcPr>
            <w:tcW w:w="594" w:type="pct"/>
          </w:tcPr>
          <w:p w:rsidR="00501B2B" w:rsidRDefault="00501B2B">
            <w:r>
              <w:t>Muhammad Noman</w:t>
            </w:r>
          </w:p>
        </w:tc>
        <w:tc>
          <w:tcPr>
            <w:tcW w:w="624" w:type="pct"/>
          </w:tcPr>
          <w:p w:rsidR="00501B2B" w:rsidRDefault="00501B2B">
            <w:r>
              <w:t>105608-P</w:t>
            </w:r>
          </w:p>
        </w:tc>
        <w:tc>
          <w:tcPr>
            <w:tcW w:w="506" w:type="pct"/>
          </w:tcPr>
          <w:p w:rsidR="00501B2B" w:rsidRDefault="00501B2B">
            <w:r>
              <w:t xml:space="preserve">Abid Hussain </w:t>
            </w:r>
          </w:p>
        </w:tc>
        <w:tc>
          <w:tcPr>
            <w:tcW w:w="414" w:type="pct"/>
          </w:tcPr>
          <w:p w:rsidR="00501B2B" w:rsidRDefault="00501B2B">
            <w:r>
              <w:t>79.108333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Children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510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2961</w:t>
            </w:r>
          </w:p>
        </w:tc>
        <w:tc>
          <w:tcPr>
            <w:tcW w:w="594" w:type="pct"/>
          </w:tcPr>
          <w:p w:rsidR="00501B2B" w:rsidRDefault="00501B2B">
            <w:r>
              <w:t>Ammara Tehreem</w:t>
            </w:r>
          </w:p>
        </w:tc>
        <w:tc>
          <w:tcPr>
            <w:tcW w:w="624" w:type="pct"/>
          </w:tcPr>
          <w:p w:rsidR="00501B2B" w:rsidRDefault="00501B2B">
            <w:r>
              <w:t>99086-P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Muhammad Sohaib Shahwaiz </w:t>
            </w:r>
          </w:p>
        </w:tc>
        <w:tc>
          <w:tcPr>
            <w:tcW w:w="414" w:type="pct"/>
          </w:tcPr>
          <w:p w:rsidR="00501B2B" w:rsidRDefault="00501B2B">
            <w:r>
              <w:t>78.933333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Children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511</w:t>
            </w:r>
          </w:p>
        </w:tc>
        <w:tc>
          <w:tcPr>
            <w:tcW w:w="173" w:type="pct"/>
          </w:tcPr>
          <w:p w:rsidR="00501B2B" w:rsidRDefault="00501B2B">
            <w:r>
              <w:t>5</w:t>
            </w:r>
          </w:p>
        </w:tc>
        <w:tc>
          <w:tcPr>
            <w:tcW w:w="377" w:type="pct"/>
          </w:tcPr>
          <w:p w:rsidR="00501B2B" w:rsidRDefault="00501B2B">
            <w:r>
              <w:t>20215</w:t>
            </w:r>
          </w:p>
        </w:tc>
        <w:tc>
          <w:tcPr>
            <w:tcW w:w="594" w:type="pct"/>
          </w:tcPr>
          <w:p w:rsidR="00501B2B" w:rsidRDefault="00501B2B">
            <w:r>
              <w:t>Imtiaz Ahmad</w:t>
            </w:r>
          </w:p>
        </w:tc>
        <w:tc>
          <w:tcPr>
            <w:tcW w:w="624" w:type="pct"/>
          </w:tcPr>
          <w:p w:rsidR="00501B2B" w:rsidRDefault="00501B2B">
            <w:r>
              <w:t>107600-p</w:t>
            </w:r>
          </w:p>
        </w:tc>
        <w:tc>
          <w:tcPr>
            <w:tcW w:w="506" w:type="pct"/>
          </w:tcPr>
          <w:p w:rsidR="00501B2B" w:rsidRDefault="00501B2B">
            <w:r>
              <w:t>muhammad nawab</w:t>
            </w:r>
          </w:p>
        </w:tc>
        <w:tc>
          <w:tcPr>
            <w:tcW w:w="414" w:type="pct"/>
          </w:tcPr>
          <w:p w:rsidR="00501B2B" w:rsidRDefault="00501B2B">
            <w:r>
              <w:t>78.7625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Children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512</w:t>
            </w:r>
          </w:p>
        </w:tc>
        <w:tc>
          <w:tcPr>
            <w:tcW w:w="173" w:type="pct"/>
          </w:tcPr>
          <w:p w:rsidR="00501B2B" w:rsidRDefault="00501B2B">
            <w:r>
              <w:t>6</w:t>
            </w:r>
          </w:p>
        </w:tc>
        <w:tc>
          <w:tcPr>
            <w:tcW w:w="377" w:type="pct"/>
          </w:tcPr>
          <w:p w:rsidR="00501B2B" w:rsidRDefault="00501B2B">
            <w:r>
              <w:t>21748</w:t>
            </w:r>
          </w:p>
        </w:tc>
        <w:tc>
          <w:tcPr>
            <w:tcW w:w="594" w:type="pct"/>
          </w:tcPr>
          <w:p w:rsidR="00501B2B" w:rsidRDefault="00501B2B">
            <w:r>
              <w:t>Sana Tahreem</w:t>
            </w:r>
          </w:p>
        </w:tc>
        <w:tc>
          <w:tcPr>
            <w:tcW w:w="624" w:type="pct"/>
          </w:tcPr>
          <w:p w:rsidR="00501B2B" w:rsidRDefault="00501B2B">
            <w:r>
              <w:t>98959-P</w:t>
            </w:r>
          </w:p>
        </w:tc>
        <w:tc>
          <w:tcPr>
            <w:tcW w:w="506" w:type="pct"/>
          </w:tcPr>
          <w:p w:rsidR="00501B2B" w:rsidRDefault="00501B2B">
            <w:r>
              <w:t xml:space="preserve">Ghulam Yaseen </w:t>
            </w:r>
          </w:p>
        </w:tc>
        <w:tc>
          <w:tcPr>
            <w:tcW w:w="414" w:type="pct"/>
          </w:tcPr>
          <w:p w:rsidR="00501B2B" w:rsidRDefault="00501B2B">
            <w:r>
              <w:t>78.5375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Children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513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7086</w:t>
            </w:r>
          </w:p>
        </w:tc>
        <w:tc>
          <w:tcPr>
            <w:tcW w:w="594" w:type="pct"/>
          </w:tcPr>
          <w:p w:rsidR="00501B2B" w:rsidRDefault="00501B2B">
            <w:r>
              <w:t>Muhammad Tahir Iqbal</w:t>
            </w:r>
          </w:p>
        </w:tc>
        <w:tc>
          <w:tcPr>
            <w:tcW w:w="624" w:type="pct"/>
          </w:tcPr>
          <w:p w:rsidR="00501B2B" w:rsidRDefault="00501B2B">
            <w:r>
              <w:t>102006-P</w:t>
            </w:r>
          </w:p>
        </w:tc>
        <w:tc>
          <w:tcPr>
            <w:tcW w:w="506" w:type="pct"/>
          </w:tcPr>
          <w:p w:rsidR="00501B2B" w:rsidRDefault="00501B2B">
            <w:r>
              <w:t>ZIA UD DIN</w:t>
            </w:r>
          </w:p>
        </w:tc>
        <w:tc>
          <w:tcPr>
            <w:tcW w:w="414" w:type="pct"/>
          </w:tcPr>
          <w:p w:rsidR="00501B2B" w:rsidRDefault="00501B2B">
            <w:r>
              <w:t>77.454167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Civil Hospital Bahaw</w:t>
            </w:r>
            <w:r>
              <w:lastRenderedPageBreak/>
              <w:t>alpur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514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6851</w:t>
            </w:r>
          </w:p>
        </w:tc>
        <w:tc>
          <w:tcPr>
            <w:tcW w:w="594" w:type="pct"/>
          </w:tcPr>
          <w:p w:rsidR="00501B2B" w:rsidRDefault="00501B2B">
            <w:r>
              <w:t>Marriam Rasheed</w:t>
            </w:r>
          </w:p>
        </w:tc>
        <w:tc>
          <w:tcPr>
            <w:tcW w:w="624" w:type="pct"/>
          </w:tcPr>
          <w:p w:rsidR="00501B2B" w:rsidRDefault="00501B2B">
            <w:r>
              <w:t>84537-P</w:t>
            </w:r>
          </w:p>
        </w:tc>
        <w:tc>
          <w:tcPr>
            <w:tcW w:w="506" w:type="pct"/>
          </w:tcPr>
          <w:p w:rsidR="00501B2B" w:rsidRDefault="00501B2B">
            <w:r>
              <w:t>Muhammad Rasheed</w:t>
            </w:r>
          </w:p>
        </w:tc>
        <w:tc>
          <w:tcPr>
            <w:tcW w:w="414" w:type="pct"/>
          </w:tcPr>
          <w:p w:rsidR="00501B2B" w:rsidRDefault="00501B2B">
            <w:r>
              <w:t>76.245833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Civil Hospital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515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15866</w:t>
            </w:r>
          </w:p>
        </w:tc>
        <w:tc>
          <w:tcPr>
            <w:tcW w:w="594" w:type="pct"/>
          </w:tcPr>
          <w:p w:rsidR="00501B2B" w:rsidRDefault="00501B2B">
            <w:r>
              <w:t>Dr Sajid Hussain</w:t>
            </w:r>
          </w:p>
        </w:tc>
        <w:tc>
          <w:tcPr>
            <w:tcW w:w="624" w:type="pct"/>
          </w:tcPr>
          <w:p w:rsidR="00501B2B" w:rsidRDefault="00501B2B">
            <w:r>
              <w:t>101523-P</w:t>
            </w:r>
          </w:p>
        </w:tc>
        <w:tc>
          <w:tcPr>
            <w:tcW w:w="506" w:type="pct"/>
          </w:tcPr>
          <w:p w:rsidR="00501B2B" w:rsidRDefault="00501B2B">
            <w:r>
              <w:t>Abdul Ghani</w:t>
            </w:r>
          </w:p>
        </w:tc>
        <w:tc>
          <w:tcPr>
            <w:tcW w:w="414" w:type="pct"/>
          </w:tcPr>
          <w:p w:rsidR="00501B2B" w:rsidRDefault="00501B2B">
            <w:r>
              <w:t>78.229167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DHQ Hospital, DG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516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19025</w:t>
            </w:r>
          </w:p>
        </w:tc>
        <w:tc>
          <w:tcPr>
            <w:tcW w:w="594" w:type="pct"/>
          </w:tcPr>
          <w:p w:rsidR="00501B2B" w:rsidRDefault="00501B2B">
            <w:r>
              <w:t>Aneeza Nawaz</w:t>
            </w:r>
          </w:p>
        </w:tc>
        <w:tc>
          <w:tcPr>
            <w:tcW w:w="624" w:type="pct"/>
          </w:tcPr>
          <w:p w:rsidR="00501B2B" w:rsidRDefault="00501B2B">
            <w:r>
              <w:t>103718-P</w:t>
            </w:r>
          </w:p>
        </w:tc>
        <w:tc>
          <w:tcPr>
            <w:tcW w:w="506" w:type="pct"/>
          </w:tcPr>
          <w:p w:rsidR="00501B2B" w:rsidRDefault="00501B2B">
            <w:r>
              <w:t>Aftab Hussain</w:t>
            </w:r>
          </w:p>
        </w:tc>
        <w:tc>
          <w:tcPr>
            <w:tcW w:w="414" w:type="pct"/>
          </w:tcPr>
          <w:p w:rsidR="00501B2B" w:rsidRDefault="00501B2B">
            <w:r>
              <w:t>81.070834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DHQ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517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1756</w:t>
            </w:r>
          </w:p>
        </w:tc>
        <w:tc>
          <w:tcPr>
            <w:tcW w:w="594" w:type="pct"/>
          </w:tcPr>
          <w:p w:rsidR="00501B2B" w:rsidRDefault="00501B2B">
            <w:r>
              <w:t>Ayesha Ahmad</w:t>
            </w:r>
          </w:p>
        </w:tc>
        <w:tc>
          <w:tcPr>
            <w:tcW w:w="624" w:type="pct"/>
          </w:tcPr>
          <w:p w:rsidR="00501B2B" w:rsidRDefault="00501B2B">
            <w:r>
              <w:t>97664-P</w:t>
            </w:r>
          </w:p>
        </w:tc>
        <w:tc>
          <w:tcPr>
            <w:tcW w:w="506" w:type="pct"/>
          </w:tcPr>
          <w:p w:rsidR="00501B2B" w:rsidRDefault="00501B2B">
            <w:r>
              <w:t>Imtiaz Ahmad</w:t>
            </w:r>
          </w:p>
        </w:tc>
        <w:tc>
          <w:tcPr>
            <w:tcW w:w="414" w:type="pct"/>
          </w:tcPr>
          <w:p w:rsidR="00501B2B" w:rsidRDefault="00501B2B">
            <w:r>
              <w:t>80.829167</w:t>
            </w:r>
          </w:p>
        </w:tc>
        <w:tc>
          <w:tcPr>
            <w:tcW w:w="415" w:type="pct"/>
          </w:tcPr>
          <w:p w:rsidR="00501B2B" w:rsidRDefault="00501B2B">
            <w:r>
              <w:t>14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DHQ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518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7408</w:t>
            </w:r>
          </w:p>
        </w:tc>
        <w:tc>
          <w:tcPr>
            <w:tcW w:w="594" w:type="pct"/>
          </w:tcPr>
          <w:p w:rsidR="00501B2B" w:rsidRDefault="00501B2B">
            <w:r>
              <w:t>Roohullah</w:t>
            </w:r>
          </w:p>
        </w:tc>
        <w:tc>
          <w:tcPr>
            <w:tcW w:w="624" w:type="pct"/>
          </w:tcPr>
          <w:p w:rsidR="00501B2B" w:rsidRDefault="00501B2B">
            <w:r>
              <w:t>4495-F</w:t>
            </w:r>
          </w:p>
        </w:tc>
        <w:tc>
          <w:tcPr>
            <w:tcW w:w="506" w:type="pct"/>
          </w:tcPr>
          <w:p w:rsidR="00501B2B" w:rsidRDefault="00501B2B">
            <w:r>
              <w:t xml:space="preserve">Sakhi Jan </w:t>
            </w:r>
          </w:p>
        </w:tc>
        <w:tc>
          <w:tcPr>
            <w:tcW w:w="414" w:type="pct"/>
          </w:tcPr>
          <w:p w:rsidR="00501B2B" w:rsidRDefault="00501B2B">
            <w:r>
              <w:t>55.214894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DHQ Hospital, Faisalabad</w:t>
            </w:r>
          </w:p>
        </w:tc>
        <w:tc>
          <w:tcPr>
            <w:tcW w:w="439" w:type="pct"/>
          </w:tcPr>
          <w:p w:rsidR="00501B2B" w:rsidRDefault="00501B2B">
            <w:r>
              <w:t>Foriegn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519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7878</w:t>
            </w:r>
          </w:p>
        </w:tc>
        <w:tc>
          <w:tcPr>
            <w:tcW w:w="594" w:type="pct"/>
          </w:tcPr>
          <w:p w:rsidR="00501B2B" w:rsidRDefault="00501B2B">
            <w:r>
              <w:t>Fatima Zahid Butt</w:t>
            </w:r>
          </w:p>
        </w:tc>
        <w:tc>
          <w:tcPr>
            <w:tcW w:w="624" w:type="pct"/>
          </w:tcPr>
          <w:p w:rsidR="00501B2B" w:rsidRDefault="00501B2B">
            <w:r>
              <w:t>99223-P</w:t>
            </w:r>
          </w:p>
        </w:tc>
        <w:tc>
          <w:tcPr>
            <w:tcW w:w="506" w:type="pct"/>
          </w:tcPr>
          <w:p w:rsidR="00501B2B" w:rsidRDefault="00501B2B">
            <w:r>
              <w:t>Zahid Pervaiz Butt</w:t>
            </w:r>
          </w:p>
        </w:tc>
        <w:tc>
          <w:tcPr>
            <w:tcW w:w="414" w:type="pct"/>
          </w:tcPr>
          <w:p w:rsidR="00501B2B" w:rsidRDefault="00501B2B">
            <w:r>
              <w:t>77.466667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DHQ Hospital, Gujranwala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520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16651</w:t>
            </w:r>
          </w:p>
        </w:tc>
        <w:tc>
          <w:tcPr>
            <w:tcW w:w="594" w:type="pct"/>
          </w:tcPr>
          <w:p w:rsidR="00501B2B" w:rsidRDefault="00501B2B">
            <w:r>
              <w:t>Farwa Anjum Huma</w:t>
            </w:r>
          </w:p>
        </w:tc>
        <w:tc>
          <w:tcPr>
            <w:tcW w:w="624" w:type="pct"/>
          </w:tcPr>
          <w:p w:rsidR="00501B2B" w:rsidRDefault="00501B2B">
            <w:r>
              <w:t>105218-P</w:t>
            </w:r>
          </w:p>
        </w:tc>
        <w:tc>
          <w:tcPr>
            <w:tcW w:w="506" w:type="pct"/>
          </w:tcPr>
          <w:p w:rsidR="00501B2B" w:rsidRDefault="00501B2B">
            <w:r>
              <w:t>Muhammad Usman Waheed</w:t>
            </w:r>
          </w:p>
        </w:tc>
        <w:tc>
          <w:tcPr>
            <w:tcW w:w="414" w:type="pct"/>
          </w:tcPr>
          <w:p w:rsidR="00501B2B" w:rsidRDefault="00501B2B">
            <w:r>
              <w:t>78.574468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DHQ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52</w:t>
            </w:r>
            <w:r>
              <w:lastRenderedPageBreak/>
              <w:t>1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2909</w:t>
            </w:r>
          </w:p>
        </w:tc>
        <w:tc>
          <w:tcPr>
            <w:tcW w:w="594" w:type="pct"/>
          </w:tcPr>
          <w:p w:rsidR="00501B2B" w:rsidRDefault="00501B2B">
            <w:r>
              <w:t>Shawana Saeed</w:t>
            </w:r>
          </w:p>
        </w:tc>
        <w:tc>
          <w:tcPr>
            <w:tcW w:w="624" w:type="pct"/>
          </w:tcPr>
          <w:p w:rsidR="00501B2B" w:rsidRDefault="00501B2B">
            <w:r>
              <w:t>94775-P</w:t>
            </w:r>
          </w:p>
        </w:tc>
        <w:tc>
          <w:tcPr>
            <w:tcW w:w="506" w:type="pct"/>
          </w:tcPr>
          <w:p w:rsidR="00501B2B" w:rsidRDefault="00501B2B">
            <w:r>
              <w:t>waqas ahmed</w:t>
            </w:r>
          </w:p>
        </w:tc>
        <w:tc>
          <w:tcPr>
            <w:tcW w:w="414" w:type="pct"/>
          </w:tcPr>
          <w:p w:rsidR="00501B2B" w:rsidRDefault="00501B2B">
            <w:r>
              <w:t>77.18333</w:t>
            </w:r>
            <w:r>
              <w:lastRenderedPageBreak/>
              <w:t>3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2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 xml:space="preserve">DHQ Teaching </w:t>
            </w:r>
            <w:r>
              <w:lastRenderedPageBreak/>
              <w:t>Hospital, Sargodha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522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7470</w:t>
            </w:r>
          </w:p>
        </w:tc>
        <w:tc>
          <w:tcPr>
            <w:tcW w:w="594" w:type="pct"/>
          </w:tcPr>
          <w:p w:rsidR="00501B2B" w:rsidRDefault="00501B2B">
            <w:r>
              <w:t>Hajra Nawaz</w:t>
            </w:r>
          </w:p>
        </w:tc>
        <w:tc>
          <w:tcPr>
            <w:tcW w:w="624" w:type="pct"/>
          </w:tcPr>
          <w:p w:rsidR="00501B2B" w:rsidRDefault="00501B2B">
            <w:r>
              <w:t>103677-P</w:t>
            </w:r>
          </w:p>
        </w:tc>
        <w:tc>
          <w:tcPr>
            <w:tcW w:w="506" w:type="pct"/>
          </w:tcPr>
          <w:p w:rsidR="00501B2B" w:rsidRDefault="00501B2B">
            <w:r>
              <w:t>Rab Nawaz</w:t>
            </w:r>
          </w:p>
        </w:tc>
        <w:tc>
          <w:tcPr>
            <w:tcW w:w="414" w:type="pct"/>
          </w:tcPr>
          <w:p w:rsidR="00501B2B" w:rsidRDefault="00501B2B">
            <w:r>
              <w:t>76.766667</w:t>
            </w:r>
          </w:p>
        </w:tc>
        <w:tc>
          <w:tcPr>
            <w:tcW w:w="415" w:type="pct"/>
          </w:tcPr>
          <w:p w:rsidR="00501B2B" w:rsidRDefault="00501B2B">
            <w:r>
              <w:t>12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DHQ Teaching Hospital, Sargodha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523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18843</w:t>
            </w:r>
          </w:p>
        </w:tc>
        <w:tc>
          <w:tcPr>
            <w:tcW w:w="594" w:type="pct"/>
          </w:tcPr>
          <w:p w:rsidR="00501B2B" w:rsidRDefault="00501B2B">
            <w:r>
              <w:t>Muhammad Muaz Ayub</w:t>
            </w:r>
          </w:p>
        </w:tc>
        <w:tc>
          <w:tcPr>
            <w:tcW w:w="624" w:type="pct"/>
          </w:tcPr>
          <w:p w:rsidR="00501B2B" w:rsidRDefault="00501B2B">
            <w:r>
              <w:t>112550-P</w:t>
            </w:r>
          </w:p>
        </w:tc>
        <w:tc>
          <w:tcPr>
            <w:tcW w:w="506" w:type="pct"/>
          </w:tcPr>
          <w:p w:rsidR="00501B2B" w:rsidRDefault="00501B2B">
            <w:r>
              <w:t>Muhammad Ayub</w:t>
            </w:r>
          </w:p>
        </w:tc>
        <w:tc>
          <w:tcPr>
            <w:tcW w:w="414" w:type="pct"/>
          </w:tcPr>
          <w:p w:rsidR="00501B2B" w:rsidRDefault="00501B2B">
            <w:r>
              <w:t>77.791666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Govt. Teaching Hospital GM Abad,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524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3864</w:t>
            </w:r>
          </w:p>
        </w:tc>
        <w:tc>
          <w:tcPr>
            <w:tcW w:w="594" w:type="pct"/>
          </w:tcPr>
          <w:p w:rsidR="00501B2B" w:rsidRDefault="00501B2B">
            <w:r>
              <w:t>Hafiza Anam Munir</w:t>
            </w:r>
          </w:p>
        </w:tc>
        <w:tc>
          <w:tcPr>
            <w:tcW w:w="624" w:type="pct"/>
          </w:tcPr>
          <w:p w:rsidR="00501B2B" w:rsidRDefault="00501B2B">
            <w:r>
              <w:t>106331-p</w:t>
            </w:r>
          </w:p>
        </w:tc>
        <w:tc>
          <w:tcPr>
            <w:tcW w:w="506" w:type="pct"/>
          </w:tcPr>
          <w:p w:rsidR="00501B2B" w:rsidRDefault="00501B2B">
            <w:r>
              <w:t>Munir Ahmad</w:t>
            </w:r>
          </w:p>
        </w:tc>
        <w:tc>
          <w:tcPr>
            <w:tcW w:w="414" w:type="pct"/>
          </w:tcPr>
          <w:p w:rsidR="00501B2B" w:rsidRDefault="00501B2B">
            <w:r>
              <w:t>77.598667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 xml:space="preserve">Govt.Teaching Hospital , Shahdra , </w:t>
            </w:r>
            <w:r>
              <w:lastRenderedPageBreak/>
              <w:t>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525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18510</w:t>
            </w:r>
          </w:p>
        </w:tc>
        <w:tc>
          <w:tcPr>
            <w:tcW w:w="594" w:type="pct"/>
          </w:tcPr>
          <w:p w:rsidR="00501B2B" w:rsidRDefault="00501B2B">
            <w:r>
              <w:t>Anam Azam</w:t>
            </w:r>
          </w:p>
        </w:tc>
        <w:tc>
          <w:tcPr>
            <w:tcW w:w="624" w:type="pct"/>
          </w:tcPr>
          <w:p w:rsidR="00501B2B" w:rsidRDefault="00501B2B">
            <w:r>
              <w:t>97536-P</w:t>
            </w:r>
          </w:p>
        </w:tc>
        <w:tc>
          <w:tcPr>
            <w:tcW w:w="506" w:type="pct"/>
          </w:tcPr>
          <w:p w:rsidR="00501B2B" w:rsidRDefault="00501B2B">
            <w:r>
              <w:t>Muhammad Azam</w:t>
            </w:r>
          </w:p>
        </w:tc>
        <w:tc>
          <w:tcPr>
            <w:tcW w:w="414" w:type="pct"/>
          </w:tcPr>
          <w:p w:rsidR="00501B2B" w:rsidRDefault="00501B2B">
            <w:r>
              <w:t>84.158333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526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21730</w:t>
            </w:r>
          </w:p>
        </w:tc>
        <w:tc>
          <w:tcPr>
            <w:tcW w:w="594" w:type="pct"/>
          </w:tcPr>
          <w:p w:rsidR="00501B2B" w:rsidRDefault="00501B2B">
            <w:r>
              <w:t>Fatima Nawaz</w:t>
            </w:r>
          </w:p>
        </w:tc>
        <w:tc>
          <w:tcPr>
            <w:tcW w:w="624" w:type="pct"/>
          </w:tcPr>
          <w:p w:rsidR="00501B2B" w:rsidRDefault="00501B2B">
            <w:r>
              <w:t>92421-p</w:t>
            </w:r>
          </w:p>
        </w:tc>
        <w:tc>
          <w:tcPr>
            <w:tcW w:w="506" w:type="pct"/>
          </w:tcPr>
          <w:p w:rsidR="00501B2B" w:rsidRDefault="00501B2B">
            <w:r>
              <w:t>Muhammad Nawaz Sajid</w:t>
            </w:r>
          </w:p>
        </w:tc>
        <w:tc>
          <w:tcPr>
            <w:tcW w:w="414" w:type="pct"/>
          </w:tcPr>
          <w:p w:rsidR="00501B2B" w:rsidRDefault="00501B2B">
            <w:r>
              <w:t>82.8125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Holy Family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527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20468</w:t>
            </w:r>
          </w:p>
        </w:tc>
        <w:tc>
          <w:tcPr>
            <w:tcW w:w="594" w:type="pct"/>
          </w:tcPr>
          <w:p w:rsidR="00501B2B" w:rsidRDefault="00501B2B">
            <w:r>
              <w:t>Kiran Tariq</w:t>
            </w:r>
          </w:p>
        </w:tc>
        <w:tc>
          <w:tcPr>
            <w:tcW w:w="624" w:type="pct"/>
          </w:tcPr>
          <w:p w:rsidR="00501B2B" w:rsidRDefault="00501B2B">
            <w:r>
              <w:t>101831-P</w:t>
            </w:r>
          </w:p>
        </w:tc>
        <w:tc>
          <w:tcPr>
            <w:tcW w:w="506" w:type="pct"/>
          </w:tcPr>
          <w:p w:rsidR="00501B2B" w:rsidRDefault="00501B2B">
            <w:r>
              <w:t>Tariq Parwaiz shahid</w:t>
            </w:r>
          </w:p>
        </w:tc>
        <w:tc>
          <w:tcPr>
            <w:tcW w:w="414" w:type="pct"/>
          </w:tcPr>
          <w:p w:rsidR="00501B2B" w:rsidRDefault="00501B2B">
            <w:r>
              <w:t>78.425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Institute of Child Health,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528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4263</w:t>
            </w:r>
          </w:p>
        </w:tc>
        <w:tc>
          <w:tcPr>
            <w:tcW w:w="594" w:type="pct"/>
          </w:tcPr>
          <w:p w:rsidR="00501B2B" w:rsidRDefault="00501B2B">
            <w:r>
              <w:t>Dilawar Hussain</w:t>
            </w:r>
          </w:p>
        </w:tc>
        <w:tc>
          <w:tcPr>
            <w:tcW w:w="624" w:type="pct"/>
          </w:tcPr>
          <w:p w:rsidR="00501B2B" w:rsidRDefault="00501B2B">
            <w:r>
              <w:t>99726-P</w:t>
            </w:r>
          </w:p>
        </w:tc>
        <w:tc>
          <w:tcPr>
            <w:tcW w:w="506" w:type="pct"/>
          </w:tcPr>
          <w:p w:rsidR="00501B2B" w:rsidRDefault="00501B2B">
            <w:r>
              <w:t>Haji Gul Muhammad Ran</w:t>
            </w:r>
          </w:p>
        </w:tc>
        <w:tc>
          <w:tcPr>
            <w:tcW w:w="414" w:type="pct"/>
          </w:tcPr>
          <w:p w:rsidR="00501B2B" w:rsidRDefault="00501B2B">
            <w:r>
              <w:t>78.383871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Institute of Child Health,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529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20369</w:t>
            </w:r>
          </w:p>
        </w:tc>
        <w:tc>
          <w:tcPr>
            <w:tcW w:w="594" w:type="pct"/>
          </w:tcPr>
          <w:p w:rsidR="00501B2B" w:rsidRDefault="00501B2B">
            <w:r>
              <w:t>Ahmad Nawaz Faheem</w:t>
            </w:r>
          </w:p>
        </w:tc>
        <w:tc>
          <w:tcPr>
            <w:tcW w:w="624" w:type="pct"/>
          </w:tcPr>
          <w:p w:rsidR="00501B2B" w:rsidRDefault="00501B2B">
            <w:r>
              <w:t>94162-P</w:t>
            </w:r>
          </w:p>
        </w:tc>
        <w:tc>
          <w:tcPr>
            <w:tcW w:w="506" w:type="pct"/>
          </w:tcPr>
          <w:p w:rsidR="00501B2B" w:rsidRDefault="00501B2B">
            <w:r>
              <w:t>Haq Nawaz</w:t>
            </w:r>
          </w:p>
        </w:tc>
        <w:tc>
          <w:tcPr>
            <w:tcW w:w="414" w:type="pct"/>
          </w:tcPr>
          <w:p w:rsidR="00501B2B" w:rsidRDefault="00501B2B">
            <w:r>
              <w:t>77.35</w:t>
            </w:r>
          </w:p>
        </w:tc>
        <w:tc>
          <w:tcPr>
            <w:tcW w:w="415" w:type="pct"/>
          </w:tcPr>
          <w:p w:rsidR="00501B2B" w:rsidRDefault="00501B2B">
            <w:r>
              <w:t>8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Institute of Child Health,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530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20642</w:t>
            </w:r>
          </w:p>
        </w:tc>
        <w:tc>
          <w:tcPr>
            <w:tcW w:w="594" w:type="pct"/>
          </w:tcPr>
          <w:p w:rsidR="00501B2B" w:rsidRDefault="00501B2B">
            <w:r>
              <w:t>Muhammad Farzan Tufail</w:t>
            </w:r>
          </w:p>
        </w:tc>
        <w:tc>
          <w:tcPr>
            <w:tcW w:w="624" w:type="pct"/>
          </w:tcPr>
          <w:p w:rsidR="00501B2B" w:rsidRDefault="00501B2B">
            <w:r>
              <w:t>716385-01-M</w:t>
            </w:r>
          </w:p>
        </w:tc>
        <w:tc>
          <w:tcPr>
            <w:tcW w:w="506" w:type="pct"/>
          </w:tcPr>
          <w:p w:rsidR="00501B2B" w:rsidRDefault="00501B2B">
            <w:r>
              <w:t>Muhammad Tufail Raja</w:t>
            </w:r>
          </w:p>
        </w:tc>
        <w:tc>
          <w:tcPr>
            <w:tcW w:w="414" w:type="pct"/>
          </w:tcPr>
          <w:p w:rsidR="00501B2B" w:rsidRDefault="00501B2B">
            <w:r>
              <w:t>59.745833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Institute of Child Health, Faisalabad</w:t>
            </w:r>
          </w:p>
        </w:tc>
        <w:tc>
          <w:tcPr>
            <w:tcW w:w="439" w:type="pct"/>
          </w:tcPr>
          <w:p w:rsidR="00501B2B" w:rsidRDefault="00501B2B">
            <w:r>
              <w:t>AJK, G&amp;B, FATA, ICT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531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5320</w:t>
            </w:r>
          </w:p>
        </w:tc>
        <w:tc>
          <w:tcPr>
            <w:tcW w:w="594" w:type="pct"/>
          </w:tcPr>
          <w:p w:rsidR="00501B2B" w:rsidRDefault="00501B2B">
            <w:r>
              <w:t>Afifah Zamir</w:t>
            </w:r>
          </w:p>
        </w:tc>
        <w:tc>
          <w:tcPr>
            <w:tcW w:w="624" w:type="pct"/>
          </w:tcPr>
          <w:p w:rsidR="00501B2B" w:rsidRDefault="00501B2B">
            <w:r>
              <w:t>90571-P</w:t>
            </w:r>
          </w:p>
        </w:tc>
        <w:tc>
          <w:tcPr>
            <w:tcW w:w="506" w:type="pct"/>
          </w:tcPr>
          <w:p w:rsidR="00501B2B" w:rsidRDefault="00501B2B">
            <w:r>
              <w:t>Zamir Ahmad</w:t>
            </w:r>
          </w:p>
        </w:tc>
        <w:tc>
          <w:tcPr>
            <w:tcW w:w="414" w:type="pct"/>
          </w:tcPr>
          <w:p w:rsidR="00501B2B" w:rsidRDefault="00501B2B">
            <w:r>
              <w:t>83.9625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532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7957</w:t>
            </w:r>
          </w:p>
        </w:tc>
        <w:tc>
          <w:tcPr>
            <w:tcW w:w="594" w:type="pct"/>
          </w:tcPr>
          <w:p w:rsidR="00501B2B" w:rsidRDefault="00501B2B">
            <w:r>
              <w:t>Muhammad Ihsan Raza Khan</w:t>
            </w:r>
          </w:p>
        </w:tc>
        <w:tc>
          <w:tcPr>
            <w:tcW w:w="624" w:type="pct"/>
          </w:tcPr>
          <w:p w:rsidR="00501B2B" w:rsidRDefault="00501B2B">
            <w:r>
              <w:t>96345-P</w:t>
            </w:r>
          </w:p>
        </w:tc>
        <w:tc>
          <w:tcPr>
            <w:tcW w:w="506" w:type="pct"/>
          </w:tcPr>
          <w:p w:rsidR="00501B2B" w:rsidRDefault="00501B2B">
            <w:r>
              <w:t>Tasawwar Iqbal</w:t>
            </w:r>
          </w:p>
        </w:tc>
        <w:tc>
          <w:tcPr>
            <w:tcW w:w="414" w:type="pct"/>
          </w:tcPr>
          <w:p w:rsidR="00501B2B" w:rsidRDefault="00501B2B">
            <w:r>
              <w:t>83.233333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533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7783</w:t>
            </w:r>
          </w:p>
        </w:tc>
        <w:tc>
          <w:tcPr>
            <w:tcW w:w="594" w:type="pct"/>
          </w:tcPr>
          <w:p w:rsidR="00501B2B" w:rsidRDefault="00501B2B">
            <w:r>
              <w:t>Mah Jabeen</w:t>
            </w:r>
          </w:p>
        </w:tc>
        <w:tc>
          <w:tcPr>
            <w:tcW w:w="624" w:type="pct"/>
          </w:tcPr>
          <w:p w:rsidR="00501B2B" w:rsidRDefault="00501B2B">
            <w:r>
              <w:t>105335-P</w:t>
            </w:r>
          </w:p>
        </w:tc>
        <w:tc>
          <w:tcPr>
            <w:tcW w:w="506" w:type="pct"/>
          </w:tcPr>
          <w:p w:rsidR="00501B2B" w:rsidRDefault="00501B2B">
            <w:r>
              <w:t>Sadaqat Ali</w:t>
            </w:r>
          </w:p>
        </w:tc>
        <w:tc>
          <w:tcPr>
            <w:tcW w:w="414" w:type="pct"/>
          </w:tcPr>
          <w:p w:rsidR="00501B2B" w:rsidRDefault="00501B2B">
            <w:r>
              <w:t>79.25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 xml:space="preserve">Lahore General Hospital, </w:t>
            </w:r>
            <w:r>
              <w:lastRenderedPageBreak/>
              <w:t>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534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16670</w:t>
            </w:r>
          </w:p>
        </w:tc>
        <w:tc>
          <w:tcPr>
            <w:tcW w:w="594" w:type="pct"/>
          </w:tcPr>
          <w:p w:rsidR="00501B2B" w:rsidRDefault="00501B2B">
            <w:r>
              <w:t>Maleeka Asad</w:t>
            </w:r>
          </w:p>
        </w:tc>
        <w:tc>
          <w:tcPr>
            <w:tcW w:w="624" w:type="pct"/>
          </w:tcPr>
          <w:p w:rsidR="00501B2B" w:rsidRDefault="00501B2B">
            <w:r>
              <w:t>109024</w:t>
            </w:r>
          </w:p>
        </w:tc>
        <w:tc>
          <w:tcPr>
            <w:tcW w:w="506" w:type="pct"/>
          </w:tcPr>
          <w:p w:rsidR="00501B2B" w:rsidRDefault="00501B2B">
            <w:r>
              <w:t>Iqbal Hussain Asad</w:t>
            </w:r>
          </w:p>
        </w:tc>
        <w:tc>
          <w:tcPr>
            <w:tcW w:w="414" w:type="pct"/>
          </w:tcPr>
          <w:p w:rsidR="00501B2B" w:rsidRDefault="00501B2B">
            <w:r>
              <w:t>78.758334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535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21327</w:t>
            </w:r>
          </w:p>
        </w:tc>
        <w:tc>
          <w:tcPr>
            <w:tcW w:w="594" w:type="pct"/>
          </w:tcPr>
          <w:p w:rsidR="00501B2B" w:rsidRDefault="00501B2B">
            <w:r>
              <w:t>Mubashar Munir</w:t>
            </w:r>
          </w:p>
        </w:tc>
        <w:tc>
          <w:tcPr>
            <w:tcW w:w="624" w:type="pct"/>
          </w:tcPr>
          <w:p w:rsidR="00501B2B" w:rsidRDefault="00501B2B">
            <w:r>
              <w:t>105151-P</w:t>
            </w:r>
          </w:p>
        </w:tc>
        <w:tc>
          <w:tcPr>
            <w:tcW w:w="506" w:type="pct"/>
          </w:tcPr>
          <w:p w:rsidR="00501B2B" w:rsidRDefault="00501B2B">
            <w:r>
              <w:t>Muhammad Munir Ahmad</w:t>
            </w:r>
          </w:p>
        </w:tc>
        <w:tc>
          <w:tcPr>
            <w:tcW w:w="414" w:type="pct"/>
          </w:tcPr>
          <w:p w:rsidR="00501B2B" w:rsidRDefault="00501B2B">
            <w:r>
              <w:t>82.872789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536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15435</w:t>
            </w:r>
          </w:p>
        </w:tc>
        <w:tc>
          <w:tcPr>
            <w:tcW w:w="594" w:type="pct"/>
          </w:tcPr>
          <w:p w:rsidR="00501B2B" w:rsidRDefault="00501B2B">
            <w:r>
              <w:t>Abdur Rehman</w:t>
            </w:r>
          </w:p>
        </w:tc>
        <w:tc>
          <w:tcPr>
            <w:tcW w:w="624" w:type="pct"/>
          </w:tcPr>
          <w:p w:rsidR="00501B2B" w:rsidRDefault="00501B2B">
            <w:r>
              <w:t>104757-P</w:t>
            </w:r>
          </w:p>
        </w:tc>
        <w:tc>
          <w:tcPr>
            <w:tcW w:w="506" w:type="pct"/>
          </w:tcPr>
          <w:p w:rsidR="00501B2B" w:rsidRDefault="00501B2B">
            <w:r>
              <w:t>Maqsood Aziz</w:t>
            </w:r>
          </w:p>
        </w:tc>
        <w:tc>
          <w:tcPr>
            <w:tcW w:w="414" w:type="pct"/>
          </w:tcPr>
          <w:p w:rsidR="00501B2B" w:rsidRDefault="00501B2B">
            <w:r>
              <w:t>80.838096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537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5746</w:t>
            </w:r>
          </w:p>
        </w:tc>
        <w:tc>
          <w:tcPr>
            <w:tcW w:w="594" w:type="pct"/>
          </w:tcPr>
          <w:p w:rsidR="00501B2B" w:rsidRDefault="00501B2B">
            <w:r>
              <w:t>Shabana</w:t>
            </w:r>
          </w:p>
        </w:tc>
        <w:tc>
          <w:tcPr>
            <w:tcW w:w="624" w:type="pct"/>
          </w:tcPr>
          <w:p w:rsidR="00501B2B" w:rsidRDefault="00501B2B">
            <w:r>
              <w:t>105012-P</w:t>
            </w:r>
          </w:p>
        </w:tc>
        <w:tc>
          <w:tcPr>
            <w:tcW w:w="506" w:type="pct"/>
          </w:tcPr>
          <w:p w:rsidR="00501B2B" w:rsidRDefault="00501B2B">
            <w:r>
              <w:t>Ghulam Muhammad</w:t>
            </w:r>
          </w:p>
        </w:tc>
        <w:tc>
          <w:tcPr>
            <w:tcW w:w="414" w:type="pct"/>
          </w:tcPr>
          <w:p w:rsidR="00501B2B" w:rsidRDefault="00501B2B">
            <w:r>
              <w:t>80.197279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538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5802</w:t>
            </w:r>
          </w:p>
        </w:tc>
        <w:tc>
          <w:tcPr>
            <w:tcW w:w="594" w:type="pct"/>
          </w:tcPr>
          <w:p w:rsidR="00501B2B" w:rsidRDefault="00501B2B">
            <w:r>
              <w:t>Naila Afzal</w:t>
            </w:r>
          </w:p>
        </w:tc>
        <w:tc>
          <w:tcPr>
            <w:tcW w:w="624" w:type="pct"/>
          </w:tcPr>
          <w:p w:rsidR="00501B2B" w:rsidRDefault="00501B2B">
            <w:r>
              <w:t>104234-P</w:t>
            </w:r>
          </w:p>
        </w:tc>
        <w:tc>
          <w:tcPr>
            <w:tcW w:w="506" w:type="pct"/>
          </w:tcPr>
          <w:p w:rsidR="00501B2B" w:rsidRDefault="00501B2B">
            <w:r>
              <w:t>Rana Afzal</w:t>
            </w:r>
          </w:p>
        </w:tc>
        <w:tc>
          <w:tcPr>
            <w:tcW w:w="414" w:type="pct"/>
          </w:tcPr>
          <w:p w:rsidR="00501B2B" w:rsidRDefault="00501B2B">
            <w:r>
              <w:t>79.89932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539</w:t>
            </w:r>
          </w:p>
        </w:tc>
        <w:tc>
          <w:tcPr>
            <w:tcW w:w="173" w:type="pct"/>
          </w:tcPr>
          <w:p w:rsidR="00501B2B" w:rsidRDefault="00501B2B">
            <w:r>
              <w:t>5</w:t>
            </w:r>
          </w:p>
        </w:tc>
        <w:tc>
          <w:tcPr>
            <w:tcW w:w="377" w:type="pct"/>
          </w:tcPr>
          <w:p w:rsidR="00501B2B" w:rsidRDefault="00501B2B">
            <w:r>
              <w:t>21272</w:t>
            </w:r>
          </w:p>
        </w:tc>
        <w:tc>
          <w:tcPr>
            <w:tcW w:w="594" w:type="pct"/>
          </w:tcPr>
          <w:p w:rsidR="00501B2B" w:rsidRDefault="00501B2B">
            <w:r>
              <w:t>Areeba Jafar</w:t>
            </w:r>
          </w:p>
        </w:tc>
        <w:tc>
          <w:tcPr>
            <w:tcW w:w="624" w:type="pct"/>
          </w:tcPr>
          <w:p w:rsidR="00501B2B" w:rsidRDefault="00501B2B">
            <w:r>
              <w:t>107063-P</w:t>
            </w:r>
          </w:p>
        </w:tc>
        <w:tc>
          <w:tcPr>
            <w:tcW w:w="506" w:type="pct"/>
          </w:tcPr>
          <w:p w:rsidR="00501B2B" w:rsidRDefault="00501B2B">
            <w:r>
              <w:t>Jafar Hussain</w:t>
            </w:r>
          </w:p>
        </w:tc>
        <w:tc>
          <w:tcPr>
            <w:tcW w:w="414" w:type="pct"/>
          </w:tcPr>
          <w:p w:rsidR="00501B2B" w:rsidRDefault="00501B2B">
            <w:r>
              <w:t>79.583333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540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22051</w:t>
            </w:r>
          </w:p>
        </w:tc>
        <w:tc>
          <w:tcPr>
            <w:tcW w:w="594" w:type="pct"/>
          </w:tcPr>
          <w:p w:rsidR="00501B2B" w:rsidRDefault="00501B2B">
            <w:r>
              <w:t>Syed Ehsanullah</w:t>
            </w:r>
          </w:p>
        </w:tc>
        <w:tc>
          <w:tcPr>
            <w:tcW w:w="624" w:type="pct"/>
          </w:tcPr>
          <w:p w:rsidR="00501B2B" w:rsidRDefault="00501B2B">
            <w:r>
              <w:t>751701-07-M</w:t>
            </w:r>
          </w:p>
        </w:tc>
        <w:tc>
          <w:tcPr>
            <w:tcW w:w="506" w:type="pct"/>
          </w:tcPr>
          <w:p w:rsidR="00501B2B" w:rsidRDefault="00501B2B">
            <w:r>
              <w:t>Syed Muhammad Tahir shah</w:t>
            </w:r>
          </w:p>
        </w:tc>
        <w:tc>
          <w:tcPr>
            <w:tcW w:w="414" w:type="pct"/>
          </w:tcPr>
          <w:p w:rsidR="00501B2B" w:rsidRDefault="00501B2B">
            <w:r>
              <w:t>58.04557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Foriegn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541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3207</w:t>
            </w:r>
          </w:p>
        </w:tc>
        <w:tc>
          <w:tcPr>
            <w:tcW w:w="594" w:type="pct"/>
          </w:tcPr>
          <w:p w:rsidR="00501B2B" w:rsidRDefault="00501B2B">
            <w:r>
              <w:t>Tahir Munir</w:t>
            </w:r>
          </w:p>
        </w:tc>
        <w:tc>
          <w:tcPr>
            <w:tcW w:w="624" w:type="pct"/>
          </w:tcPr>
          <w:p w:rsidR="00501B2B" w:rsidRDefault="00501B2B">
            <w:r>
              <w:t>101030-P</w:t>
            </w:r>
          </w:p>
        </w:tc>
        <w:tc>
          <w:tcPr>
            <w:tcW w:w="506" w:type="pct"/>
          </w:tcPr>
          <w:p w:rsidR="00501B2B" w:rsidRDefault="00501B2B">
            <w:r>
              <w:t>Munir Ahmad</w:t>
            </w:r>
          </w:p>
        </w:tc>
        <w:tc>
          <w:tcPr>
            <w:tcW w:w="414" w:type="pct"/>
          </w:tcPr>
          <w:p w:rsidR="00501B2B" w:rsidRDefault="00501B2B">
            <w:r>
              <w:t>87.133333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542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20913</w:t>
            </w:r>
          </w:p>
        </w:tc>
        <w:tc>
          <w:tcPr>
            <w:tcW w:w="594" w:type="pct"/>
          </w:tcPr>
          <w:p w:rsidR="00501B2B" w:rsidRDefault="00501B2B">
            <w:r>
              <w:t>Shair Ali</w:t>
            </w:r>
          </w:p>
        </w:tc>
        <w:tc>
          <w:tcPr>
            <w:tcW w:w="624" w:type="pct"/>
          </w:tcPr>
          <w:p w:rsidR="00501B2B" w:rsidRDefault="00501B2B">
            <w:r>
              <w:t>111288-P</w:t>
            </w:r>
          </w:p>
        </w:tc>
        <w:tc>
          <w:tcPr>
            <w:tcW w:w="506" w:type="pct"/>
          </w:tcPr>
          <w:p w:rsidR="00501B2B" w:rsidRDefault="00501B2B">
            <w:r>
              <w:t>Mehmood Aslam</w:t>
            </w:r>
          </w:p>
        </w:tc>
        <w:tc>
          <w:tcPr>
            <w:tcW w:w="414" w:type="pct"/>
          </w:tcPr>
          <w:p w:rsidR="00501B2B" w:rsidRDefault="00501B2B">
            <w:r>
              <w:t>83.9375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543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16741</w:t>
            </w:r>
          </w:p>
        </w:tc>
        <w:tc>
          <w:tcPr>
            <w:tcW w:w="594" w:type="pct"/>
          </w:tcPr>
          <w:p w:rsidR="00501B2B" w:rsidRDefault="00501B2B">
            <w:r>
              <w:t>Hafiz Mamoon Aslam</w:t>
            </w:r>
          </w:p>
        </w:tc>
        <w:tc>
          <w:tcPr>
            <w:tcW w:w="624" w:type="pct"/>
          </w:tcPr>
          <w:p w:rsidR="00501B2B" w:rsidRDefault="00501B2B">
            <w:r>
              <w:t>107488-p</w:t>
            </w:r>
          </w:p>
        </w:tc>
        <w:tc>
          <w:tcPr>
            <w:tcW w:w="506" w:type="pct"/>
          </w:tcPr>
          <w:p w:rsidR="00501B2B" w:rsidRDefault="00501B2B">
            <w:r>
              <w:t xml:space="preserve"> MUHAMMAD ASLAM</w:t>
            </w:r>
          </w:p>
        </w:tc>
        <w:tc>
          <w:tcPr>
            <w:tcW w:w="414" w:type="pct"/>
          </w:tcPr>
          <w:p w:rsidR="00501B2B" w:rsidRDefault="00501B2B">
            <w:r>
              <w:t>78.079167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544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810</w:t>
            </w:r>
          </w:p>
        </w:tc>
        <w:tc>
          <w:tcPr>
            <w:tcW w:w="594" w:type="pct"/>
          </w:tcPr>
          <w:p w:rsidR="00501B2B" w:rsidRDefault="00501B2B">
            <w:r>
              <w:t>Tayyaba Fatima</w:t>
            </w:r>
          </w:p>
        </w:tc>
        <w:tc>
          <w:tcPr>
            <w:tcW w:w="624" w:type="pct"/>
          </w:tcPr>
          <w:p w:rsidR="00501B2B" w:rsidRDefault="00501B2B">
            <w:r>
              <w:t>97005-P</w:t>
            </w:r>
          </w:p>
        </w:tc>
        <w:tc>
          <w:tcPr>
            <w:tcW w:w="506" w:type="pct"/>
          </w:tcPr>
          <w:p w:rsidR="00501B2B" w:rsidRDefault="00501B2B">
            <w:r>
              <w:t>Faiz Rasool</w:t>
            </w:r>
          </w:p>
        </w:tc>
        <w:tc>
          <w:tcPr>
            <w:tcW w:w="414" w:type="pct"/>
          </w:tcPr>
          <w:p w:rsidR="00501B2B" w:rsidRDefault="00501B2B">
            <w:r>
              <w:t>76.254167</w:t>
            </w:r>
          </w:p>
        </w:tc>
        <w:tc>
          <w:tcPr>
            <w:tcW w:w="415" w:type="pct"/>
          </w:tcPr>
          <w:p w:rsidR="00501B2B" w:rsidRDefault="00501B2B">
            <w:r>
              <w:t>19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Sahiwal Teaching Hospit</w:t>
            </w:r>
            <w:r>
              <w:lastRenderedPageBreak/>
              <w:t>al, Sahiwal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545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21094</w:t>
            </w:r>
          </w:p>
        </w:tc>
        <w:tc>
          <w:tcPr>
            <w:tcW w:w="594" w:type="pct"/>
          </w:tcPr>
          <w:p w:rsidR="00501B2B" w:rsidRDefault="00501B2B">
            <w:r>
              <w:t>Muhammad Zeeshan Hassan</w:t>
            </w:r>
          </w:p>
        </w:tc>
        <w:tc>
          <w:tcPr>
            <w:tcW w:w="624" w:type="pct"/>
          </w:tcPr>
          <w:p w:rsidR="00501B2B" w:rsidRDefault="00501B2B">
            <w:r>
              <w:t>99389-P</w:t>
            </w:r>
          </w:p>
        </w:tc>
        <w:tc>
          <w:tcPr>
            <w:tcW w:w="506" w:type="pct"/>
          </w:tcPr>
          <w:p w:rsidR="00501B2B" w:rsidRDefault="00501B2B">
            <w:r>
              <w:t xml:space="preserve">Mujahid Hussain Taoqeer </w:t>
            </w:r>
          </w:p>
        </w:tc>
        <w:tc>
          <w:tcPr>
            <w:tcW w:w="414" w:type="pct"/>
          </w:tcPr>
          <w:p w:rsidR="00501B2B" w:rsidRDefault="00501B2B">
            <w:r>
              <w:t>82.270833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546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7770</w:t>
            </w:r>
          </w:p>
        </w:tc>
        <w:tc>
          <w:tcPr>
            <w:tcW w:w="594" w:type="pct"/>
          </w:tcPr>
          <w:p w:rsidR="00501B2B" w:rsidRDefault="00501B2B">
            <w:r>
              <w:t>Ansub Mateen</w:t>
            </w:r>
          </w:p>
        </w:tc>
        <w:tc>
          <w:tcPr>
            <w:tcW w:w="624" w:type="pct"/>
          </w:tcPr>
          <w:p w:rsidR="00501B2B" w:rsidRDefault="00501B2B">
            <w:r>
              <w:t>107414-P</w:t>
            </w:r>
          </w:p>
        </w:tc>
        <w:tc>
          <w:tcPr>
            <w:tcW w:w="506" w:type="pct"/>
          </w:tcPr>
          <w:p w:rsidR="00501B2B" w:rsidRDefault="00501B2B">
            <w:r>
              <w:t>Abdul Mateen</w:t>
            </w:r>
          </w:p>
        </w:tc>
        <w:tc>
          <w:tcPr>
            <w:tcW w:w="414" w:type="pct"/>
          </w:tcPr>
          <w:p w:rsidR="00501B2B" w:rsidRDefault="00501B2B">
            <w:r>
              <w:t>82.104167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547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7324</w:t>
            </w:r>
          </w:p>
        </w:tc>
        <w:tc>
          <w:tcPr>
            <w:tcW w:w="594" w:type="pct"/>
          </w:tcPr>
          <w:p w:rsidR="00501B2B" w:rsidRDefault="00501B2B">
            <w:r>
              <w:t>Faiqa Falak</w:t>
            </w:r>
          </w:p>
        </w:tc>
        <w:tc>
          <w:tcPr>
            <w:tcW w:w="624" w:type="pct"/>
          </w:tcPr>
          <w:p w:rsidR="00501B2B" w:rsidRDefault="00501B2B">
            <w:r>
              <w:t>107105-P</w:t>
            </w:r>
          </w:p>
        </w:tc>
        <w:tc>
          <w:tcPr>
            <w:tcW w:w="506" w:type="pct"/>
          </w:tcPr>
          <w:p w:rsidR="00501B2B" w:rsidRDefault="00501B2B">
            <w:r>
              <w:t>Falak Sher Wattoo</w:t>
            </w:r>
          </w:p>
        </w:tc>
        <w:tc>
          <w:tcPr>
            <w:tcW w:w="414" w:type="pct"/>
          </w:tcPr>
          <w:p w:rsidR="00501B2B" w:rsidRDefault="00501B2B">
            <w:r>
              <w:t>82.033333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54</w:t>
            </w:r>
            <w:r>
              <w:lastRenderedPageBreak/>
              <w:t>8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15085</w:t>
            </w:r>
          </w:p>
        </w:tc>
        <w:tc>
          <w:tcPr>
            <w:tcW w:w="594" w:type="pct"/>
          </w:tcPr>
          <w:p w:rsidR="00501B2B" w:rsidRDefault="00501B2B">
            <w:r>
              <w:t>Aniqa Mariyu</w:t>
            </w:r>
            <w:r>
              <w:lastRenderedPageBreak/>
              <w:t>m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107129_P</w:t>
            </w:r>
          </w:p>
        </w:tc>
        <w:tc>
          <w:tcPr>
            <w:tcW w:w="506" w:type="pct"/>
          </w:tcPr>
          <w:p w:rsidR="00501B2B" w:rsidRDefault="00501B2B">
            <w:r>
              <w:t xml:space="preserve">AHMED </w:t>
            </w:r>
            <w:r>
              <w:lastRenderedPageBreak/>
              <w:t>RAZA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83.708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 xml:space="preserve">Sir Ganga Ram </w:t>
            </w:r>
            <w:r>
              <w:lastRenderedPageBreak/>
              <w:t>Hospital, 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549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17770</w:t>
            </w:r>
          </w:p>
        </w:tc>
        <w:tc>
          <w:tcPr>
            <w:tcW w:w="594" w:type="pct"/>
          </w:tcPr>
          <w:p w:rsidR="00501B2B" w:rsidRDefault="00501B2B">
            <w:r>
              <w:t>Asma Zaib</w:t>
            </w:r>
          </w:p>
        </w:tc>
        <w:tc>
          <w:tcPr>
            <w:tcW w:w="624" w:type="pct"/>
          </w:tcPr>
          <w:p w:rsidR="00501B2B" w:rsidRDefault="00501B2B">
            <w:r>
              <w:t>102454-P</w:t>
            </w:r>
          </w:p>
        </w:tc>
        <w:tc>
          <w:tcPr>
            <w:tcW w:w="506" w:type="pct"/>
          </w:tcPr>
          <w:p w:rsidR="00501B2B" w:rsidRDefault="00501B2B">
            <w:r>
              <w:t>Rana Aurangzaib</w:t>
            </w:r>
          </w:p>
        </w:tc>
        <w:tc>
          <w:tcPr>
            <w:tcW w:w="414" w:type="pct"/>
          </w:tcPr>
          <w:p w:rsidR="00501B2B" w:rsidRDefault="00501B2B">
            <w:r>
              <w:t>78.120833</w:t>
            </w:r>
          </w:p>
        </w:tc>
        <w:tc>
          <w:tcPr>
            <w:tcW w:w="415" w:type="pct"/>
          </w:tcPr>
          <w:p w:rsidR="00501B2B" w:rsidRDefault="00501B2B">
            <w:r>
              <w:t>10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550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4990</w:t>
            </w:r>
          </w:p>
        </w:tc>
        <w:tc>
          <w:tcPr>
            <w:tcW w:w="594" w:type="pct"/>
          </w:tcPr>
          <w:p w:rsidR="00501B2B" w:rsidRDefault="00501B2B">
            <w:r>
              <w:t>Hafiz Muhammad Nadeem Bashir</w:t>
            </w:r>
          </w:p>
        </w:tc>
        <w:tc>
          <w:tcPr>
            <w:tcW w:w="624" w:type="pct"/>
          </w:tcPr>
          <w:p w:rsidR="00501B2B" w:rsidRDefault="00501B2B">
            <w:r>
              <w:t>103214-P</w:t>
            </w:r>
          </w:p>
        </w:tc>
        <w:tc>
          <w:tcPr>
            <w:tcW w:w="506" w:type="pct"/>
          </w:tcPr>
          <w:p w:rsidR="00501B2B" w:rsidRDefault="00501B2B">
            <w:r>
              <w:t>Hafiz Bashir Ahmad</w:t>
            </w:r>
          </w:p>
        </w:tc>
        <w:tc>
          <w:tcPr>
            <w:tcW w:w="414" w:type="pct"/>
          </w:tcPr>
          <w:p w:rsidR="00501B2B" w:rsidRDefault="00501B2B">
            <w:r>
              <w:t>77.570833</w:t>
            </w:r>
          </w:p>
        </w:tc>
        <w:tc>
          <w:tcPr>
            <w:tcW w:w="415" w:type="pct"/>
          </w:tcPr>
          <w:p w:rsidR="00501B2B" w:rsidRDefault="00501B2B">
            <w:r>
              <w:t>8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551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2299</w:t>
            </w:r>
          </w:p>
        </w:tc>
        <w:tc>
          <w:tcPr>
            <w:tcW w:w="594" w:type="pct"/>
          </w:tcPr>
          <w:p w:rsidR="00501B2B" w:rsidRDefault="00501B2B">
            <w:r>
              <w:t>Dr Muhammad Waqar Nazir</w:t>
            </w:r>
          </w:p>
        </w:tc>
        <w:tc>
          <w:tcPr>
            <w:tcW w:w="624" w:type="pct"/>
          </w:tcPr>
          <w:p w:rsidR="00501B2B" w:rsidRDefault="00501B2B">
            <w:r>
              <w:t>103987-p</w:t>
            </w:r>
          </w:p>
        </w:tc>
        <w:tc>
          <w:tcPr>
            <w:tcW w:w="506" w:type="pct"/>
          </w:tcPr>
          <w:p w:rsidR="00501B2B" w:rsidRDefault="00501B2B">
            <w:r>
              <w:t>Nazir Ahmad</w:t>
            </w:r>
          </w:p>
        </w:tc>
        <w:tc>
          <w:tcPr>
            <w:tcW w:w="414" w:type="pct"/>
          </w:tcPr>
          <w:p w:rsidR="00501B2B" w:rsidRDefault="00501B2B">
            <w:r>
              <w:t>76.458333</w:t>
            </w:r>
          </w:p>
        </w:tc>
        <w:tc>
          <w:tcPr>
            <w:tcW w:w="415" w:type="pct"/>
          </w:tcPr>
          <w:p w:rsidR="00501B2B" w:rsidRDefault="00501B2B">
            <w:r>
              <w:t>8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552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4200</w:t>
            </w:r>
          </w:p>
        </w:tc>
        <w:tc>
          <w:tcPr>
            <w:tcW w:w="594" w:type="pct"/>
          </w:tcPr>
          <w:p w:rsidR="00501B2B" w:rsidRDefault="00501B2B">
            <w:r>
              <w:t>Sheikh Ali Ahmad Ajmal</w:t>
            </w:r>
          </w:p>
        </w:tc>
        <w:tc>
          <w:tcPr>
            <w:tcW w:w="624" w:type="pct"/>
          </w:tcPr>
          <w:p w:rsidR="00501B2B" w:rsidRDefault="00501B2B">
            <w:r>
              <w:t>94723-P</w:t>
            </w:r>
          </w:p>
        </w:tc>
        <w:tc>
          <w:tcPr>
            <w:tcW w:w="506" w:type="pct"/>
          </w:tcPr>
          <w:p w:rsidR="00501B2B" w:rsidRDefault="00501B2B">
            <w:r>
              <w:t>Sheikh Muhammad Ajmal Tahir</w:t>
            </w:r>
          </w:p>
        </w:tc>
        <w:tc>
          <w:tcPr>
            <w:tcW w:w="414" w:type="pct"/>
          </w:tcPr>
          <w:p w:rsidR="00501B2B" w:rsidRDefault="00501B2B">
            <w:r>
              <w:t>75.9125</w:t>
            </w:r>
          </w:p>
        </w:tc>
        <w:tc>
          <w:tcPr>
            <w:tcW w:w="415" w:type="pct"/>
          </w:tcPr>
          <w:p w:rsidR="00501B2B" w:rsidRDefault="00501B2B">
            <w:r>
              <w:t>12</w:t>
            </w:r>
          </w:p>
        </w:tc>
        <w:tc>
          <w:tcPr>
            <w:tcW w:w="713" w:type="pct"/>
          </w:tcPr>
          <w:p w:rsidR="00501B2B" w:rsidRDefault="00501B2B">
            <w:r>
              <w:t>Pediatrics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553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3993</w:t>
            </w:r>
          </w:p>
        </w:tc>
        <w:tc>
          <w:tcPr>
            <w:tcW w:w="594" w:type="pct"/>
          </w:tcPr>
          <w:p w:rsidR="00501B2B" w:rsidRDefault="00501B2B">
            <w:r>
              <w:t>Sadaf Mubeen</w:t>
            </w:r>
          </w:p>
        </w:tc>
        <w:tc>
          <w:tcPr>
            <w:tcW w:w="624" w:type="pct"/>
          </w:tcPr>
          <w:p w:rsidR="00501B2B" w:rsidRDefault="00501B2B">
            <w:r>
              <w:t>108436-p</w:t>
            </w:r>
          </w:p>
        </w:tc>
        <w:tc>
          <w:tcPr>
            <w:tcW w:w="506" w:type="pct"/>
          </w:tcPr>
          <w:p w:rsidR="00501B2B" w:rsidRDefault="00501B2B">
            <w:r>
              <w:t>Tassawwar Iqbal</w:t>
            </w:r>
          </w:p>
        </w:tc>
        <w:tc>
          <w:tcPr>
            <w:tcW w:w="414" w:type="pct"/>
          </w:tcPr>
          <w:p w:rsidR="00501B2B" w:rsidRDefault="00501B2B">
            <w:r>
              <w:t>74.883333</w:t>
            </w:r>
          </w:p>
        </w:tc>
        <w:tc>
          <w:tcPr>
            <w:tcW w:w="415" w:type="pct"/>
          </w:tcPr>
          <w:p w:rsidR="00501B2B" w:rsidRDefault="00501B2B">
            <w:r>
              <w:t>17</w:t>
            </w:r>
          </w:p>
        </w:tc>
        <w:tc>
          <w:tcPr>
            <w:tcW w:w="713" w:type="pct"/>
          </w:tcPr>
          <w:p w:rsidR="00501B2B" w:rsidRDefault="00501B2B">
            <w:r>
              <w:t>Pharmacology</w:t>
            </w:r>
          </w:p>
        </w:tc>
        <w:tc>
          <w:tcPr>
            <w:tcW w:w="539" w:type="pct"/>
          </w:tcPr>
          <w:p w:rsidR="00501B2B" w:rsidRDefault="00501B2B">
            <w:r>
              <w:t xml:space="preserve">Mayo Hospital, </w:t>
            </w:r>
            <w:r>
              <w:lastRenderedPageBreak/>
              <w:t>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554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4736</w:t>
            </w:r>
          </w:p>
        </w:tc>
        <w:tc>
          <w:tcPr>
            <w:tcW w:w="594" w:type="pct"/>
          </w:tcPr>
          <w:p w:rsidR="00501B2B" w:rsidRDefault="00501B2B">
            <w:r>
              <w:t>Tariq Mehmood</w:t>
            </w:r>
          </w:p>
        </w:tc>
        <w:tc>
          <w:tcPr>
            <w:tcW w:w="624" w:type="pct"/>
          </w:tcPr>
          <w:p w:rsidR="00501B2B" w:rsidRDefault="00501B2B">
            <w:r>
              <w:t>102374-P</w:t>
            </w:r>
          </w:p>
        </w:tc>
        <w:tc>
          <w:tcPr>
            <w:tcW w:w="506" w:type="pct"/>
          </w:tcPr>
          <w:p w:rsidR="00501B2B" w:rsidRDefault="00501B2B">
            <w:r>
              <w:t>Muahammad Nawaz</w:t>
            </w:r>
          </w:p>
        </w:tc>
        <w:tc>
          <w:tcPr>
            <w:tcW w:w="414" w:type="pct"/>
          </w:tcPr>
          <w:p w:rsidR="00501B2B" w:rsidRDefault="00501B2B">
            <w:r>
              <w:t>68.154167</w:t>
            </w:r>
          </w:p>
        </w:tc>
        <w:tc>
          <w:tcPr>
            <w:tcW w:w="415" w:type="pct"/>
          </w:tcPr>
          <w:p w:rsidR="00501B2B" w:rsidRDefault="00501B2B">
            <w:r>
              <w:t>101</w:t>
            </w:r>
          </w:p>
        </w:tc>
        <w:tc>
          <w:tcPr>
            <w:tcW w:w="713" w:type="pct"/>
          </w:tcPr>
          <w:p w:rsidR="00501B2B" w:rsidRDefault="00501B2B">
            <w:r>
              <w:t>Physiology</w:t>
            </w:r>
          </w:p>
        </w:tc>
        <w:tc>
          <w:tcPr>
            <w:tcW w:w="539" w:type="pct"/>
          </w:tcPr>
          <w:p w:rsidR="00501B2B" w:rsidRDefault="00501B2B">
            <w:r>
              <w:t>RMU Allied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</w:t>
            </w:r>
            <w:r>
              <w:lastRenderedPageBreak/>
              <w:t>55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2</w:t>
            </w:r>
          </w:p>
        </w:tc>
        <w:tc>
          <w:tcPr>
            <w:tcW w:w="377" w:type="pct"/>
          </w:tcPr>
          <w:p w:rsidR="00501B2B" w:rsidRDefault="00501B2B">
            <w:r>
              <w:t>189</w:t>
            </w:r>
            <w:r>
              <w:lastRenderedPageBreak/>
              <w:t>07</w:t>
            </w:r>
          </w:p>
        </w:tc>
        <w:tc>
          <w:tcPr>
            <w:tcW w:w="594" w:type="pct"/>
          </w:tcPr>
          <w:p w:rsidR="00501B2B" w:rsidRDefault="00501B2B">
            <w:r>
              <w:lastRenderedPageBreak/>
              <w:t xml:space="preserve">Ali Zain </w:t>
            </w:r>
            <w:r>
              <w:lastRenderedPageBreak/>
              <w:t>Hafeez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106347-</w:t>
            </w:r>
            <w:r>
              <w:lastRenderedPageBreak/>
              <w:t>P</w:t>
            </w:r>
          </w:p>
        </w:tc>
        <w:tc>
          <w:tcPr>
            <w:tcW w:w="506" w:type="pct"/>
          </w:tcPr>
          <w:p w:rsidR="00501B2B" w:rsidRDefault="00501B2B">
            <w:r>
              <w:lastRenderedPageBreak/>
              <w:t>Muha</w:t>
            </w:r>
            <w:r>
              <w:lastRenderedPageBreak/>
              <w:t>mmad Hafeez Fidai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67.9</w:t>
            </w:r>
            <w:r>
              <w:lastRenderedPageBreak/>
              <w:t>08333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73</w:t>
            </w:r>
          </w:p>
        </w:tc>
        <w:tc>
          <w:tcPr>
            <w:tcW w:w="713" w:type="pct"/>
          </w:tcPr>
          <w:p w:rsidR="00501B2B" w:rsidRDefault="00501B2B">
            <w:r>
              <w:t>Physiolog</w:t>
            </w:r>
            <w:r>
              <w:lastRenderedPageBreak/>
              <w:t>y</w:t>
            </w:r>
          </w:p>
        </w:tc>
        <w:tc>
          <w:tcPr>
            <w:tcW w:w="539" w:type="pct"/>
          </w:tcPr>
          <w:p w:rsidR="00501B2B" w:rsidRDefault="00501B2B">
            <w:r>
              <w:lastRenderedPageBreak/>
              <w:t xml:space="preserve">RMU </w:t>
            </w:r>
            <w:r>
              <w:lastRenderedPageBreak/>
              <w:t>Allied Hospital, Rawalpindi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556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20925</w:t>
            </w:r>
          </w:p>
        </w:tc>
        <w:tc>
          <w:tcPr>
            <w:tcW w:w="594" w:type="pct"/>
          </w:tcPr>
          <w:p w:rsidR="00501B2B" w:rsidRDefault="00501B2B">
            <w:r>
              <w:t>Afsheen Batool</w:t>
            </w:r>
          </w:p>
        </w:tc>
        <w:tc>
          <w:tcPr>
            <w:tcW w:w="624" w:type="pct"/>
          </w:tcPr>
          <w:p w:rsidR="00501B2B" w:rsidRDefault="00501B2B">
            <w:r>
              <w:t>114526-P</w:t>
            </w:r>
          </w:p>
        </w:tc>
        <w:tc>
          <w:tcPr>
            <w:tcW w:w="506" w:type="pct"/>
          </w:tcPr>
          <w:p w:rsidR="00501B2B" w:rsidRDefault="00501B2B">
            <w:r>
              <w:t>zain abbas</w:t>
            </w:r>
          </w:p>
        </w:tc>
        <w:tc>
          <w:tcPr>
            <w:tcW w:w="414" w:type="pct"/>
          </w:tcPr>
          <w:p w:rsidR="00501B2B" w:rsidRDefault="00501B2B">
            <w:r>
              <w:t>67.120833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Physiology</w:t>
            </w:r>
          </w:p>
        </w:tc>
        <w:tc>
          <w:tcPr>
            <w:tcW w:w="539" w:type="pct"/>
          </w:tcPr>
          <w:p w:rsidR="00501B2B" w:rsidRDefault="00501B2B">
            <w:r>
              <w:t>RMU Allied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557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21179</w:t>
            </w:r>
          </w:p>
        </w:tc>
        <w:tc>
          <w:tcPr>
            <w:tcW w:w="594" w:type="pct"/>
          </w:tcPr>
          <w:p w:rsidR="00501B2B" w:rsidRDefault="00501B2B">
            <w:r>
              <w:t>Fiza Munir</w:t>
            </w:r>
          </w:p>
        </w:tc>
        <w:tc>
          <w:tcPr>
            <w:tcW w:w="624" w:type="pct"/>
          </w:tcPr>
          <w:p w:rsidR="00501B2B" w:rsidRDefault="00501B2B">
            <w:r>
              <w:t>96457-p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Muhammad Munir </w:t>
            </w:r>
          </w:p>
        </w:tc>
        <w:tc>
          <w:tcPr>
            <w:tcW w:w="414" w:type="pct"/>
          </w:tcPr>
          <w:p w:rsidR="00501B2B" w:rsidRDefault="00501B2B">
            <w:r>
              <w:t>74.920833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Plastic Surgery</w:t>
            </w:r>
          </w:p>
        </w:tc>
        <w:tc>
          <w:tcPr>
            <w:tcW w:w="539" w:type="pct"/>
          </w:tcPr>
          <w:p w:rsidR="00501B2B" w:rsidRDefault="00501B2B">
            <w:r>
              <w:t>Allied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558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3999</w:t>
            </w:r>
          </w:p>
        </w:tc>
        <w:tc>
          <w:tcPr>
            <w:tcW w:w="594" w:type="pct"/>
          </w:tcPr>
          <w:p w:rsidR="00501B2B" w:rsidRDefault="00501B2B">
            <w:r>
              <w:t>Hafiz Muhammad Hamza Tahir Saleemi</w:t>
            </w:r>
          </w:p>
        </w:tc>
        <w:tc>
          <w:tcPr>
            <w:tcW w:w="624" w:type="pct"/>
          </w:tcPr>
          <w:p w:rsidR="00501B2B" w:rsidRDefault="00501B2B">
            <w:r>
              <w:t>103577-P</w:t>
            </w:r>
          </w:p>
        </w:tc>
        <w:tc>
          <w:tcPr>
            <w:tcW w:w="506" w:type="pct"/>
          </w:tcPr>
          <w:p w:rsidR="00501B2B" w:rsidRDefault="00501B2B">
            <w:r>
              <w:t>Tahir Mehmood Ahmad</w:t>
            </w:r>
          </w:p>
        </w:tc>
        <w:tc>
          <w:tcPr>
            <w:tcW w:w="414" w:type="pct"/>
          </w:tcPr>
          <w:p w:rsidR="00501B2B" w:rsidRDefault="00501B2B">
            <w:r>
              <w:t>72.054166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Plastic Surgery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559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21889</w:t>
            </w:r>
          </w:p>
        </w:tc>
        <w:tc>
          <w:tcPr>
            <w:tcW w:w="594" w:type="pct"/>
          </w:tcPr>
          <w:p w:rsidR="00501B2B" w:rsidRDefault="00501B2B">
            <w:r>
              <w:t>Maheen Iqbal</w:t>
            </w:r>
          </w:p>
        </w:tc>
        <w:tc>
          <w:tcPr>
            <w:tcW w:w="624" w:type="pct"/>
          </w:tcPr>
          <w:p w:rsidR="00501B2B" w:rsidRDefault="00501B2B">
            <w:r>
              <w:t>745905-01-M</w:t>
            </w:r>
          </w:p>
        </w:tc>
        <w:tc>
          <w:tcPr>
            <w:tcW w:w="506" w:type="pct"/>
          </w:tcPr>
          <w:p w:rsidR="00501B2B" w:rsidRDefault="00501B2B">
            <w:r>
              <w:t>Muhammad Iqbal</w:t>
            </w:r>
          </w:p>
        </w:tc>
        <w:tc>
          <w:tcPr>
            <w:tcW w:w="414" w:type="pct"/>
          </w:tcPr>
          <w:p w:rsidR="00501B2B" w:rsidRDefault="00501B2B">
            <w:r>
              <w:t>64.658333</w:t>
            </w:r>
          </w:p>
        </w:tc>
        <w:tc>
          <w:tcPr>
            <w:tcW w:w="415" w:type="pct"/>
          </w:tcPr>
          <w:p w:rsidR="00501B2B" w:rsidRDefault="00501B2B">
            <w:r>
              <w:t>8</w:t>
            </w:r>
          </w:p>
        </w:tc>
        <w:tc>
          <w:tcPr>
            <w:tcW w:w="713" w:type="pct"/>
          </w:tcPr>
          <w:p w:rsidR="00501B2B" w:rsidRDefault="00501B2B">
            <w:r>
              <w:t>Plastic Surgery</w:t>
            </w:r>
          </w:p>
        </w:tc>
        <w:tc>
          <w:tcPr>
            <w:tcW w:w="539" w:type="pct"/>
          </w:tcPr>
          <w:p w:rsidR="00501B2B" w:rsidRDefault="00501B2B">
            <w:r>
              <w:t>DHQ Hospital, DG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560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21219</w:t>
            </w:r>
          </w:p>
        </w:tc>
        <w:tc>
          <w:tcPr>
            <w:tcW w:w="594" w:type="pct"/>
          </w:tcPr>
          <w:p w:rsidR="00501B2B" w:rsidRDefault="00501B2B">
            <w:r>
              <w:t>Muhammad Usaid Khan</w:t>
            </w:r>
          </w:p>
        </w:tc>
        <w:tc>
          <w:tcPr>
            <w:tcW w:w="624" w:type="pct"/>
          </w:tcPr>
          <w:p w:rsidR="00501B2B" w:rsidRDefault="00501B2B">
            <w:r>
              <w:t>65943-P</w:t>
            </w:r>
          </w:p>
        </w:tc>
        <w:tc>
          <w:tcPr>
            <w:tcW w:w="506" w:type="pct"/>
          </w:tcPr>
          <w:p w:rsidR="00501B2B" w:rsidRDefault="00501B2B">
            <w:r>
              <w:t>Khalid Khan</w:t>
            </w:r>
          </w:p>
        </w:tc>
        <w:tc>
          <w:tcPr>
            <w:tcW w:w="414" w:type="pct"/>
          </w:tcPr>
          <w:p w:rsidR="00501B2B" w:rsidRDefault="00501B2B">
            <w:r>
              <w:t>79.16087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Plastic Surgery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561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20476</w:t>
            </w:r>
          </w:p>
        </w:tc>
        <w:tc>
          <w:tcPr>
            <w:tcW w:w="594" w:type="pct"/>
          </w:tcPr>
          <w:p w:rsidR="00501B2B" w:rsidRDefault="00501B2B">
            <w:r>
              <w:t>Rukhsana Perveen</w:t>
            </w:r>
          </w:p>
        </w:tc>
        <w:tc>
          <w:tcPr>
            <w:tcW w:w="624" w:type="pct"/>
          </w:tcPr>
          <w:p w:rsidR="00501B2B" w:rsidRDefault="00501B2B">
            <w:r>
              <w:t>85071-P</w:t>
            </w:r>
          </w:p>
        </w:tc>
        <w:tc>
          <w:tcPr>
            <w:tcW w:w="506" w:type="pct"/>
          </w:tcPr>
          <w:p w:rsidR="00501B2B" w:rsidRDefault="00501B2B">
            <w:r>
              <w:t>Muhammad Yousaf</w:t>
            </w:r>
          </w:p>
        </w:tc>
        <w:tc>
          <w:tcPr>
            <w:tcW w:w="414" w:type="pct"/>
          </w:tcPr>
          <w:p w:rsidR="00501B2B" w:rsidRDefault="00501B2B">
            <w:r>
              <w:t>77.9375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Plastic Surgery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56</w:t>
            </w:r>
            <w:r>
              <w:lastRenderedPageBreak/>
              <w:t>2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17767</w:t>
            </w:r>
          </w:p>
        </w:tc>
        <w:tc>
          <w:tcPr>
            <w:tcW w:w="594" w:type="pct"/>
          </w:tcPr>
          <w:p w:rsidR="00501B2B" w:rsidRDefault="00501B2B">
            <w:r>
              <w:t>Sana Naseem</w:t>
            </w:r>
          </w:p>
        </w:tc>
        <w:tc>
          <w:tcPr>
            <w:tcW w:w="624" w:type="pct"/>
          </w:tcPr>
          <w:p w:rsidR="00501B2B" w:rsidRDefault="00501B2B">
            <w:r>
              <w:t>100600-P</w:t>
            </w:r>
          </w:p>
        </w:tc>
        <w:tc>
          <w:tcPr>
            <w:tcW w:w="506" w:type="pct"/>
          </w:tcPr>
          <w:p w:rsidR="00501B2B" w:rsidRDefault="00501B2B">
            <w:r>
              <w:t xml:space="preserve">Naseem </w:t>
            </w:r>
            <w:r>
              <w:lastRenderedPageBreak/>
              <w:t>Javed Khan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76.7875</w:t>
            </w:r>
          </w:p>
        </w:tc>
        <w:tc>
          <w:tcPr>
            <w:tcW w:w="415" w:type="pct"/>
          </w:tcPr>
          <w:p w:rsidR="00501B2B" w:rsidRDefault="00501B2B">
            <w:r>
              <w:t>9</w:t>
            </w:r>
          </w:p>
        </w:tc>
        <w:tc>
          <w:tcPr>
            <w:tcW w:w="713" w:type="pct"/>
          </w:tcPr>
          <w:p w:rsidR="00501B2B" w:rsidRDefault="00501B2B">
            <w:r>
              <w:t>Plastic Surgery</w:t>
            </w:r>
          </w:p>
        </w:tc>
        <w:tc>
          <w:tcPr>
            <w:tcW w:w="539" w:type="pct"/>
          </w:tcPr>
          <w:p w:rsidR="00501B2B" w:rsidRDefault="00501B2B">
            <w:r>
              <w:t>Lahore Genera</w:t>
            </w:r>
            <w:r>
              <w:lastRenderedPageBreak/>
              <w:t>l Hospital, 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56</w:t>
            </w:r>
            <w:r>
              <w:lastRenderedPageBreak/>
              <w:t>3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1</w:t>
            </w:r>
          </w:p>
        </w:tc>
        <w:tc>
          <w:tcPr>
            <w:tcW w:w="377" w:type="pct"/>
          </w:tcPr>
          <w:p w:rsidR="00501B2B" w:rsidRDefault="00501B2B">
            <w:r>
              <w:t>502</w:t>
            </w:r>
            <w:r>
              <w:lastRenderedPageBreak/>
              <w:t>8</w:t>
            </w:r>
          </w:p>
        </w:tc>
        <w:tc>
          <w:tcPr>
            <w:tcW w:w="594" w:type="pct"/>
          </w:tcPr>
          <w:p w:rsidR="00501B2B" w:rsidRDefault="00501B2B">
            <w:r>
              <w:lastRenderedPageBreak/>
              <w:t xml:space="preserve">Amir </w:t>
            </w:r>
            <w:r>
              <w:lastRenderedPageBreak/>
              <w:t>Shahzad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107247-</w:t>
            </w:r>
            <w:r>
              <w:lastRenderedPageBreak/>
              <w:t>P</w:t>
            </w:r>
          </w:p>
        </w:tc>
        <w:tc>
          <w:tcPr>
            <w:tcW w:w="506" w:type="pct"/>
          </w:tcPr>
          <w:p w:rsidR="00501B2B" w:rsidRDefault="00501B2B">
            <w:r>
              <w:lastRenderedPageBreak/>
              <w:t>Abdul Majee</w:t>
            </w:r>
            <w:r>
              <w:lastRenderedPageBreak/>
              <w:t>d</w:t>
            </w:r>
          </w:p>
        </w:tc>
        <w:tc>
          <w:tcPr>
            <w:tcW w:w="414" w:type="pct"/>
          </w:tcPr>
          <w:p w:rsidR="00501B2B" w:rsidRDefault="00501B2B">
            <w:r>
              <w:lastRenderedPageBreak/>
              <w:t>77.2</w:t>
            </w:r>
            <w:r>
              <w:lastRenderedPageBreak/>
              <w:t>625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4</w:t>
            </w:r>
          </w:p>
        </w:tc>
        <w:tc>
          <w:tcPr>
            <w:tcW w:w="713" w:type="pct"/>
          </w:tcPr>
          <w:p w:rsidR="00501B2B" w:rsidRDefault="00501B2B">
            <w:r>
              <w:t xml:space="preserve">Plastic </w:t>
            </w:r>
            <w:r>
              <w:lastRenderedPageBreak/>
              <w:t>Surgery</w:t>
            </w:r>
          </w:p>
        </w:tc>
        <w:tc>
          <w:tcPr>
            <w:tcW w:w="539" w:type="pct"/>
          </w:tcPr>
          <w:p w:rsidR="00501B2B" w:rsidRDefault="00501B2B">
            <w:r>
              <w:lastRenderedPageBreak/>
              <w:t>Nishtar Hospit</w:t>
            </w:r>
            <w:r>
              <w:lastRenderedPageBreak/>
              <w:t>al, Multan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564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18863</w:t>
            </w:r>
          </w:p>
        </w:tc>
        <w:tc>
          <w:tcPr>
            <w:tcW w:w="594" w:type="pct"/>
          </w:tcPr>
          <w:p w:rsidR="00501B2B" w:rsidRDefault="00501B2B">
            <w:r>
              <w:t>Aqsa Saeed</w:t>
            </w:r>
          </w:p>
        </w:tc>
        <w:tc>
          <w:tcPr>
            <w:tcW w:w="624" w:type="pct"/>
          </w:tcPr>
          <w:p w:rsidR="00501B2B" w:rsidRDefault="00501B2B">
            <w:r>
              <w:t>101216-P</w:t>
            </w:r>
          </w:p>
        </w:tc>
        <w:tc>
          <w:tcPr>
            <w:tcW w:w="506" w:type="pct"/>
          </w:tcPr>
          <w:p w:rsidR="00501B2B" w:rsidRDefault="00501B2B">
            <w:r>
              <w:t xml:space="preserve">Saeed Ahmad </w:t>
            </w:r>
          </w:p>
        </w:tc>
        <w:tc>
          <w:tcPr>
            <w:tcW w:w="414" w:type="pct"/>
          </w:tcPr>
          <w:p w:rsidR="00501B2B" w:rsidRDefault="00501B2B">
            <w:r>
              <w:t>77.25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Plastic Surgery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565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22256</w:t>
            </w:r>
          </w:p>
        </w:tc>
        <w:tc>
          <w:tcPr>
            <w:tcW w:w="594" w:type="pct"/>
          </w:tcPr>
          <w:p w:rsidR="00501B2B" w:rsidRDefault="00501B2B">
            <w:r>
              <w:t>Abdul Mohsin</w:t>
            </w:r>
          </w:p>
        </w:tc>
        <w:tc>
          <w:tcPr>
            <w:tcW w:w="624" w:type="pct"/>
          </w:tcPr>
          <w:p w:rsidR="00501B2B" w:rsidRDefault="00501B2B">
            <w:r>
              <w:t>113342-P</w:t>
            </w:r>
          </w:p>
        </w:tc>
        <w:tc>
          <w:tcPr>
            <w:tcW w:w="506" w:type="pct"/>
          </w:tcPr>
          <w:p w:rsidR="00501B2B" w:rsidRDefault="00501B2B">
            <w:r>
              <w:t xml:space="preserve">Abdul Saboor </w:t>
            </w:r>
          </w:p>
        </w:tc>
        <w:tc>
          <w:tcPr>
            <w:tcW w:w="414" w:type="pct"/>
          </w:tcPr>
          <w:p w:rsidR="00501B2B" w:rsidRDefault="00501B2B">
            <w:r>
              <w:t>66.716666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Psychiatry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566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1055</w:t>
            </w:r>
          </w:p>
        </w:tc>
        <w:tc>
          <w:tcPr>
            <w:tcW w:w="594" w:type="pct"/>
          </w:tcPr>
          <w:p w:rsidR="00501B2B" w:rsidRDefault="00501B2B">
            <w:r>
              <w:t>Sidra Rasheed</w:t>
            </w:r>
          </w:p>
        </w:tc>
        <w:tc>
          <w:tcPr>
            <w:tcW w:w="624" w:type="pct"/>
          </w:tcPr>
          <w:p w:rsidR="00501B2B" w:rsidRDefault="00501B2B">
            <w:r>
              <w:t>89509–P</w:t>
            </w:r>
          </w:p>
        </w:tc>
        <w:tc>
          <w:tcPr>
            <w:tcW w:w="506" w:type="pct"/>
          </w:tcPr>
          <w:p w:rsidR="00501B2B" w:rsidRDefault="00501B2B">
            <w:r>
              <w:t>Muhammad Rasheed</w:t>
            </w:r>
          </w:p>
        </w:tc>
        <w:tc>
          <w:tcPr>
            <w:tcW w:w="414" w:type="pct"/>
          </w:tcPr>
          <w:p w:rsidR="00501B2B" w:rsidRDefault="00501B2B">
            <w:r>
              <w:t>77.441667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Psychiatry</w:t>
            </w:r>
          </w:p>
        </w:tc>
        <w:tc>
          <w:tcPr>
            <w:tcW w:w="539" w:type="pct"/>
          </w:tcPr>
          <w:p w:rsidR="00501B2B" w:rsidRDefault="00501B2B">
            <w:r>
              <w:t>DHQ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567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21791</w:t>
            </w:r>
          </w:p>
        </w:tc>
        <w:tc>
          <w:tcPr>
            <w:tcW w:w="594" w:type="pct"/>
          </w:tcPr>
          <w:p w:rsidR="00501B2B" w:rsidRDefault="00501B2B">
            <w:r>
              <w:t>Asra Batool</w:t>
            </w:r>
          </w:p>
        </w:tc>
        <w:tc>
          <w:tcPr>
            <w:tcW w:w="624" w:type="pct"/>
          </w:tcPr>
          <w:p w:rsidR="00501B2B" w:rsidRDefault="00501B2B">
            <w:r>
              <w:t>114210-P</w:t>
            </w:r>
          </w:p>
        </w:tc>
        <w:tc>
          <w:tcPr>
            <w:tcW w:w="506" w:type="pct"/>
          </w:tcPr>
          <w:p w:rsidR="00501B2B" w:rsidRDefault="00501B2B">
            <w:r>
              <w:t>Muhammad Ramzan</w:t>
            </w:r>
          </w:p>
        </w:tc>
        <w:tc>
          <w:tcPr>
            <w:tcW w:w="414" w:type="pct"/>
          </w:tcPr>
          <w:p w:rsidR="00501B2B" w:rsidRDefault="00501B2B">
            <w:r>
              <w:t>76.583333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Psychiatry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568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21271</w:t>
            </w:r>
          </w:p>
        </w:tc>
        <w:tc>
          <w:tcPr>
            <w:tcW w:w="594" w:type="pct"/>
          </w:tcPr>
          <w:p w:rsidR="00501B2B" w:rsidRDefault="00501B2B">
            <w:r>
              <w:t>Hina Khalid</w:t>
            </w:r>
          </w:p>
        </w:tc>
        <w:tc>
          <w:tcPr>
            <w:tcW w:w="624" w:type="pct"/>
          </w:tcPr>
          <w:p w:rsidR="00501B2B" w:rsidRDefault="00501B2B">
            <w:r>
              <w:t>99287-P</w:t>
            </w:r>
          </w:p>
        </w:tc>
        <w:tc>
          <w:tcPr>
            <w:tcW w:w="506" w:type="pct"/>
          </w:tcPr>
          <w:p w:rsidR="00501B2B" w:rsidRDefault="00501B2B">
            <w:r>
              <w:t>Ahmed khalid</w:t>
            </w:r>
          </w:p>
        </w:tc>
        <w:tc>
          <w:tcPr>
            <w:tcW w:w="414" w:type="pct"/>
          </w:tcPr>
          <w:p w:rsidR="00501B2B" w:rsidRDefault="00501B2B">
            <w:r>
              <w:t>62.320833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Psychiatry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569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21087</w:t>
            </w:r>
          </w:p>
        </w:tc>
        <w:tc>
          <w:tcPr>
            <w:tcW w:w="594" w:type="pct"/>
          </w:tcPr>
          <w:p w:rsidR="00501B2B" w:rsidRDefault="00501B2B">
            <w:r>
              <w:t>Waiza Batool</w:t>
            </w:r>
          </w:p>
        </w:tc>
        <w:tc>
          <w:tcPr>
            <w:tcW w:w="624" w:type="pct"/>
          </w:tcPr>
          <w:p w:rsidR="00501B2B" w:rsidRDefault="00501B2B">
            <w:r>
              <w:t>711739-01-M</w:t>
            </w:r>
          </w:p>
        </w:tc>
        <w:tc>
          <w:tcPr>
            <w:tcW w:w="506" w:type="pct"/>
          </w:tcPr>
          <w:p w:rsidR="00501B2B" w:rsidRDefault="00501B2B">
            <w:r>
              <w:t>Amjad Ali</w:t>
            </w:r>
          </w:p>
        </w:tc>
        <w:tc>
          <w:tcPr>
            <w:tcW w:w="414" w:type="pct"/>
          </w:tcPr>
          <w:p w:rsidR="00501B2B" w:rsidRDefault="00501B2B">
            <w:r>
              <w:t>60.281633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Psychiatry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570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20499</w:t>
            </w:r>
          </w:p>
        </w:tc>
        <w:tc>
          <w:tcPr>
            <w:tcW w:w="594" w:type="pct"/>
          </w:tcPr>
          <w:p w:rsidR="00501B2B" w:rsidRDefault="00501B2B">
            <w:r>
              <w:t>Yasmeen Anwer</w:t>
            </w:r>
          </w:p>
        </w:tc>
        <w:tc>
          <w:tcPr>
            <w:tcW w:w="624" w:type="pct"/>
          </w:tcPr>
          <w:p w:rsidR="00501B2B" w:rsidRDefault="00501B2B">
            <w:r>
              <w:t>44091-S</w:t>
            </w:r>
          </w:p>
        </w:tc>
        <w:tc>
          <w:tcPr>
            <w:tcW w:w="506" w:type="pct"/>
          </w:tcPr>
          <w:p w:rsidR="00501B2B" w:rsidRDefault="00501B2B">
            <w:r>
              <w:t>Syed Anwer Sultan</w:t>
            </w:r>
          </w:p>
        </w:tc>
        <w:tc>
          <w:tcPr>
            <w:tcW w:w="414" w:type="pct"/>
          </w:tcPr>
          <w:p w:rsidR="00501B2B" w:rsidRDefault="00501B2B">
            <w:r>
              <w:t>61.781633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Psychiatry</w:t>
            </w:r>
          </w:p>
        </w:tc>
        <w:tc>
          <w:tcPr>
            <w:tcW w:w="539" w:type="pct"/>
          </w:tcPr>
          <w:p w:rsidR="00501B2B" w:rsidRDefault="00501B2B">
            <w:r>
              <w:t>Punjab Institute of Mental Health,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571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7719</w:t>
            </w:r>
          </w:p>
        </w:tc>
        <w:tc>
          <w:tcPr>
            <w:tcW w:w="594" w:type="pct"/>
          </w:tcPr>
          <w:p w:rsidR="00501B2B" w:rsidRDefault="00501B2B">
            <w:r>
              <w:t>Bakhtawar Mir</w:t>
            </w:r>
          </w:p>
        </w:tc>
        <w:tc>
          <w:tcPr>
            <w:tcW w:w="624" w:type="pct"/>
          </w:tcPr>
          <w:p w:rsidR="00501B2B" w:rsidRDefault="00501B2B">
            <w:r>
              <w:t>105382-P</w:t>
            </w:r>
          </w:p>
        </w:tc>
        <w:tc>
          <w:tcPr>
            <w:tcW w:w="506" w:type="pct"/>
          </w:tcPr>
          <w:p w:rsidR="00501B2B" w:rsidRDefault="00501B2B">
            <w:r>
              <w:t>Zahoor Akhtar Mir</w:t>
            </w:r>
          </w:p>
        </w:tc>
        <w:tc>
          <w:tcPr>
            <w:tcW w:w="414" w:type="pct"/>
          </w:tcPr>
          <w:p w:rsidR="00501B2B" w:rsidRDefault="00501B2B">
            <w:r>
              <w:t>60.683333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Psychiatry</w:t>
            </w:r>
          </w:p>
        </w:tc>
        <w:tc>
          <w:tcPr>
            <w:tcW w:w="539" w:type="pct"/>
          </w:tcPr>
          <w:p w:rsidR="00501B2B" w:rsidRDefault="00501B2B">
            <w:r>
              <w:t>Punjab Institute of Mental Health,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572</w:t>
            </w:r>
          </w:p>
        </w:tc>
        <w:tc>
          <w:tcPr>
            <w:tcW w:w="173" w:type="pct"/>
          </w:tcPr>
          <w:p w:rsidR="00501B2B" w:rsidRDefault="00501B2B">
            <w:r>
              <w:t>3</w:t>
            </w:r>
          </w:p>
        </w:tc>
        <w:tc>
          <w:tcPr>
            <w:tcW w:w="377" w:type="pct"/>
          </w:tcPr>
          <w:p w:rsidR="00501B2B" w:rsidRDefault="00501B2B">
            <w:r>
              <w:t>20807</w:t>
            </w:r>
          </w:p>
        </w:tc>
        <w:tc>
          <w:tcPr>
            <w:tcW w:w="594" w:type="pct"/>
          </w:tcPr>
          <w:p w:rsidR="00501B2B" w:rsidRDefault="00501B2B">
            <w:r>
              <w:t>Laiba Abdaal Bela</w:t>
            </w:r>
          </w:p>
        </w:tc>
        <w:tc>
          <w:tcPr>
            <w:tcW w:w="624" w:type="pct"/>
          </w:tcPr>
          <w:p w:rsidR="00501B2B" w:rsidRDefault="00501B2B">
            <w:r>
              <w:t>717499-01-M</w:t>
            </w:r>
          </w:p>
        </w:tc>
        <w:tc>
          <w:tcPr>
            <w:tcW w:w="506" w:type="pct"/>
          </w:tcPr>
          <w:p w:rsidR="00501B2B" w:rsidRDefault="00501B2B">
            <w:r>
              <w:t>Muhammad Abdaal Bela</w:t>
            </w:r>
          </w:p>
        </w:tc>
        <w:tc>
          <w:tcPr>
            <w:tcW w:w="414" w:type="pct"/>
          </w:tcPr>
          <w:p w:rsidR="00501B2B" w:rsidRDefault="00501B2B">
            <w:r>
              <w:t>60.529167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Psychiatry</w:t>
            </w:r>
          </w:p>
        </w:tc>
        <w:tc>
          <w:tcPr>
            <w:tcW w:w="539" w:type="pct"/>
          </w:tcPr>
          <w:p w:rsidR="00501B2B" w:rsidRDefault="00501B2B">
            <w:r>
              <w:t>Punjab Institute of Mental Health,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573</w:t>
            </w:r>
          </w:p>
        </w:tc>
        <w:tc>
          <w:tcPr>
            <w:tcW w:w="173" w:type="pct"/>
          </w:tcPr>
          <w:p w:rsidR="00501B2B" w:rsidRDefault="00501B2B">
            <w:r>
              <w:t>4</w:t>
            </w:r>
          </w:p>
        </w:tc>
        <w:tc>
          <w:tcPr>
            <w:tcW w:w="377" w:type="pct"/>
          </w:tcPr>
          <w:p w:rsidR="00501B2B" w:rsidRDefault="00501B2B">
            <w:r>
              <w:t>20667</w:t>
            </w:r>
          </w:p>
        </w:tc>
        <w:tc>
          <w:tcPr>
            <w:tcW w:w="594" w:type="pct"/>
          </w:tcPr>
          <w:p w:rsidR="00501B2B" w:rsidRDefault="00501B2B">
            <w:r>
              <w:t>Asma Suleman</w:t>
            </w:r>
          </w:p>
        </w:tc>
        <w:tc>
          <w:tcPr>
            <w:tcW w:w="624" w:type="pct"/>
          </w:tcPr>
          <w:p w:rsidR="00501B2B" w:rsidRDefault="00501B2B">
            <w:r>
              <w:t>97587-P</w:t>
            </w:r>
          </w:p>
        </w:tc>
        <w:tc>
          <w:tcPr>
            <w:tcW w:w="506" w:type="pct"/>
          </w:tcPr>
          <w:p w:rsidR="00501B2B" w:rsidRDefault="00501B2B">
            <w:r>
              <w:t>Muhammad Suleman Zahid</w:t>
            </w:r>
          </w:p>
        </w:tc>
        <w:tc>
          <w:tcPr>
            <w:tcW w:w="414" w:type="pct"/>
          </w:tcPr>
          <w:p w:rsidR="00501B2B" w:rsidRDefault="00501B2B">
            <w:r>
              <w:t>59.183333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Psychiatry</w:t>
            </w:r>
          </w:p>
        </w:tc>
        <w:tc>
          <w:tcPr>
            <w:tcW w:w="539" w:type="pct"/>
          </w:tcPr>
          <w:p w:rsidR="00501B2B" w:rsidRDefault="00501B2B">
            <w:r>
              <w:t>Punjab Institute of Mental Health,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574</w:t>
            </w:r>
          </w:p>
        </w:tc>
        <w:tc>
          <w:tcPr>
            <w:tcW w:w="173" w:type="pct"/>
          </w:tcPr>
          <w:p w:rsidR="00501B2B" w:rsidRDefault="00501B2B">
            <w:r>
              <w:t>5</w:t>
            </w:r>
          </w:p>
        </w:tc>
        <w:tc>
          <w:tcPr>
            <w:tcW w:w="377" w:type="pct"/>
          </w:tcPr>
          <w:p w:rsidR="00501B2B" w:rsidRDefault="00501B2B">
            <w:r>
              <w:t>20538</w:t>
            </w:r>
          </w:p>
        </w:tc>
        <w:tc>
          <w:tcPr>
            <w:tcW w:w="594" w:type="pct"/>
          </w:tcPr>
          <w:p w:rsidR="00501B2B" w:rsidRDefault="00501B2B">
            <w:r>
              <w:t>Haider Jamal</w:t>
            </w:r>
          </w:p>
        </w:tc>
        <w:tc>
          <w:tcPr>
            <w:tcW w:w="624" w:type="pct"/>
          </w:tcPr>
          <w:p w:rsidR="00501B2B" w:rsidRDefault="00501B2B">
            <w:r>
              <w:t>112659-P</w:t>
            </w:r>
          </w:p>
        </w:tc>
        <w:tc>
          <w:tcPr>
            <w:tcW w:w="506" w:type="pct"/>
          </w:tcPr>
          <w:p w:rsidR="00501B2B" w:rsidRDefault="00501B2B">
            <w:r>
              <w:t>Muzaffar Ahmad</w:t>
            </w:r>
          </w:p>
        </w:tc>
        <w:tc>
          <w:tcPr>
            <w:tcW w:w="414" w:type="pct"/>
          </w:tcPr>
          <w:p w:rsidR="00501B2B" w:rsidRDefault="00501B2B">
            <w:r>
              <w:t>59.008333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Psychiatry</w:t>
            </w:r>
          </w:p>
        </w:tc>
        <w:tc>
          <w:tcPr>
            <w:tcW w:w="539" w:type="pct"/>
          </w:tcPr>
          <w:p w:rsidR="00501B2B" w:rsidRDefault="00501B2B">
            <w:r>
              <w:t>Punjab Institute of Mental Health,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575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15631</w:t>
            </w:r>
          </w:p>
        </w:tc>
        <w:tc>
          <w:tcPr>
            <w:tcW w:w="594" w:type="pct"/>
          </w:tcPr>
          <w:p w:rsidR="00501B2B" w:rsidRDefault="00501B2B">
            <w:r>
              <w:t>Dr Aima Khalid</w:t>
            </w:r>
          </w:p>
        </w:tc>
        <w:tc>
          <w:tcPr>
            <w:tcW w:w="624" w:type="pct"/>
          </w:tcPr>
          <w:p w:rsidR="00501B2B" w:rsidRDefault="00501B2B">
            <w:r>
              <w:t>96121-P</w:t>
            </w:r>
          </w:p>
        </w:tc>
        <w:tc>
          <w:tcPr>
            <w:tcW w:w="506" w:type="pct"/>
          </w:tcPr>
          <w:p w:rsidR="00501B2B" w:rsidRDefault="00501B2B">
            <w:r>
              <w:t>Aetzad Asghar</w:t>
            </w:r>
          </w:p>
        </w:tc>
        <w:tc>
          <w:tcPr>
            <w:tcW w:w="414" w:type="pct"/>
          </w:tcPr>
          <w:p w:rsidR="00501B2B" w:rsidRDefault="00501B2B">
            <w:r>
              <w:t>58.804167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Psychiatry</w:t>
            </w:r>
          </w:p>
        </w:tc>
        <w:tc>
          <w:tcPr>
            <w:tcW w:w="539" w:type="pct"/>
          </w:tcPr>
          <w:p w:rsidR="00501B2B" w:rsidRDefault="00501B2B">
            <w:r>
              <w:t>Punjab Institute of Mental Health, Lahore</w:t>
            </w:r>
          </w:p>
        </w:tc>
        <w:tc>
          <w:tcPr>
            <w:tcW w:w="439" w:type="pct"/>
          </w:tcPr>
          <w:p w:rsidR="00501B2B" w:rsidRDefault="00501B2B">
            <w:r>
              <w:t>AJK, G&amp;B, FATA, ICT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57</w:t>
            </w:r>
            <w:r>
              <w:lastRenderedPageBreak/>
              <w:t>6</w:t>
            </w:r>
          </w:p>
        </w:tc>
        <w:tc>
          <w:tcPr>
            <w:tcW w:w="173" w:type="pct"/>
          </w:tcPr>
          <w:p w:rsidR="00501B2B" w:rsidRDefault="00501B2B">
            <w:r>
              <w:lastRenderedPageBreak/>
              <w:t>6</w:t>
            </w:r>
          </w:p>
        </w:tc>
        <w:tc>
          <w:tcPr>
            <w:tcW w:w="377" w:type="pct"/>
          </w:tcPr>
          <w:p w:rsidR="00501B2B" w:rsidRDefault="00501B2B">
            <w:r>
              <w:t>20393</w:t>
            </w:r>
          </w:p>
        </w:tc>
        <w:tc>
          <w:tcPr>
            <w:tcW w:w="594" w:type="pct"/>
          </w:tcPr>
          <w:p w:rsidR="00501B2B" w:rsidRDefault="00501B2B">
            <w:r>
              <w:t>Momina Nasir</w:t>
            </w:r>
          </w:p>
        </w:tc>
        <w:tc>
          <w:tcPr>
            <w:tcW w:w="624" w:type="pct"/>
          </w:tcPr>
          <w:p w:rsidR="00501B2B" w:rsidRDefault="00501B2B">
            <w:r>
              <w:t>713875-01-M</w:t>
            </w:r>
          </w:p>
        </w:tc>
        <w:tc>
          <w:tcPr>
            <w:tcW w:w="506" w:type="pct"/>
          </w:tcPr>
          <w:p w:rsidR="00501B2B" w:rsidRDefault="00501B2B">
            <w:r>
              <w:t xml:space="preserve">Nasir Hayat </w:t>
            </w:r>
          </w:p>
        </w:tc>
        <w:tc>
          <w:tcPr>
            <w:tcW w:w="414" w:type="pct"/>
          </w:tcPr>
          <w:p w:rsidR="00501B2B" w:rsidRDefault="00501B2B">
            <w:r>
              <w:t>58.58431</w:t>
            </w:r>
            <w:r>
              <w:lastRenderedPageBreak/>
              <w:t>4</w:t>
            </w:r>
          </w:p>
        </w:tc>
        <w:tc>
          <w:tcPr>
            <w:tcW w:w="415" w:type="pct"/>
          </w:tcPr>
          <w:p w:rsidR="00501B2B" w:rsidRDefault="00501B2B">
            <w:r>
              <w:lastRenderedPageBreak/>
              <w:t>6</w:t>
            </w:r>
          </w:p>
        </w:tc>
        <w:tc>
          <w:tcPr>
            <w:tcW w:w="713" w:type="pct"/>
          </w:tcPr>
          <w:p w:rsidR="00501B2B" w:rsidRDefault="00501B2B">
            <w:r>
              <w:t>Psychiatry</w:t>
            </w:r>
          </w:p>
        </w:tc>
        <w:tc>
          <w:tcPr>
            <w:tcW w:w="539" w:type="pct"/>
          </w:tcPr>
          <w:p w:rsidR="00501B2B" w:rsidRDefault="00501B2B">
            <w:r>
              <w:t xml:space="preserve">Punjab Institute of </w:t>
            </w:r>
            <w:r>
              <w:lastRenderedPageBreak/>
              <w:t>Mental Health, 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577</w:t>
            </w:r>
          </w:p>
        </w:tc>
        <w:tc>
          <w:tcPr>
            <w:tcW w:w="173" w:type="pct"/>
          </w:tcPr>
          <w:p w:rsidR="00501B2B" w:rsidRDefault="00501B2B">
            <w:r>
              <w:t>7</w:t>
            </w:r>
          </w:p>
        </w:tc>
        <w:tc>
          <w:tcPr>
            <w:tcW w:w="377" w:type="pct"/>
          </w:tcPr>
          <w:p w:rsidR="00501B2B" w:rsidRDefault="00501B2B">
            <w:r>
              <w:t>15381</w:t>
            </w:r>
          </w:p>
        </w:tc>
        <w:tc>
          <w:tcPr>
            <w:tcW w:w="594" w:type="pct"/>
          </w:tcPr>
          <w:p w:rsidR="00501B2B" w:rsidRDefault="00501B2B">
            <w:r>
              <w:t>Aqsa Shahbaz</w:t>
            </w:r>
          </w:p>
        </w:tc>
        <w:tc>
          <w:tcPr>
            <w:tcW w:w="624" w:type="pct"/>
          </w:tcPr>
          <w:p w:rsidR="00501B2B" w:rsidRDefault="00501B2B">
            <w:r>
              <w:t>114794-P</w:t>
            </w:r>
          </w:p>
        </w:tc>
        <w:tc>
          <w:tcPr>
            <w:tcW w:w="506" w:type="pct"/>
          </w:tcPr>
          <w:p w:rsidR="00501B2B" w:rsidRDefault="00501B2B">
            <w:r>
              <w:t>Shahbaz hussain</w:t>
            </w:r>
          </w:p>
        </w:tc>
        <w:tc>
          <w:tcPr>
            <w:tcW w:w="414" w:type="pct"/>
          </w:tcPr>
          <w:p w:rsidR="00501B2B" w:rsidRDefault="00501B2B">
            <w:r>
              <w:t>58.10495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Psychiatry</w:t>
            </w:r>
          </w:p>
        </w:tc>
        <w:tc>
          <w:tcPr>
            <w:tcW w:w="539" w:type="pct"/>
          </w:tcPr>
          <w:p w:rsidR="00501B2B" w:rsidRDefault="00501B2B">
            <w:r>
              <w:t>Punjab Institute of Mental Health,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578</w:t>
            </w:r>
          </w:p>
        </w:tc>
        <w:tc>
          <w:tcPr>
            <w:tcW w:w="173" w:type="pct"/>
          </w:tcPr>
          <w:p w:rsidR="00501B2B" w:rsidRDefault="00501B2B">
            <w:r>
              <w:t>8</w:t>
            </w:r>
          </w:p>
        </w:tc>
        <w:tc>
          <w:tcPr>
            <w:tcW w:w="377" w:type="pct"/>
          </w:tcPr>
          <w:p w:rsidR="00501B2B" w:rsidRDefault="00501B2B">
            <w:r>
              <w:t>21398</w:t>
            </w:r>
          </w:p>
        </w:tc>
        <w:tc>
          <w:tcPr>
            <w:tcW w:w="594" w:type="pct"/>
          </w:tcPr>
          <w:p w:rsidR="00501B2B" w:rsidRDefault="00501B2B">
            <w:r>
              <w:t>Faiqa Jannat</w:t>
            </w:r>
          </w:p>
        </w:tc>
        <w:tc>
          <w:tcPr>
            <w:tcW w:w="624" w:type="pct"/>
          </w:tcPr>
          <w:p w:rsidR="00501B2B" w:rsidRDefault="00501B2B">
            <w:r>
              <w:t>118848-P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Muhammad Aslam </w:t>
            </w:r>
          </w:p>
        </w:tc>
        <w:tc>
          <w:tcPr>
            <w:tcW w:w="414" w:type="pct"/>
          </w:tcPr>
          <w:p w:rsidR="00501B2B" w:rsidRDefault="00501B2B">
            <w:r>
              <w:t>55.991667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Psychiatry</w:t>
            </w:r>
          </w:p>
        </w:tc>
        <w:tc>
          <w:tcPr>
            <w:tcW w:w="539" w:type="pct"/>
          </w:tcPr>
          <w:p w:rsidR="00501B2B" w:rsidRDefault="00501B2B">
            <w:r>
              <w:t>Punjab Institute of Mental Health,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579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20437</w:t>
            </w:r>
          </w:p>
        </w:tc>
        <w:tc>
          <w:tcPr>
            <w:tcW w:w="594" w:type="pct"/>
          </w:tcPr>
          <w:p w:rsidR="00501B2B" w:rsidRDefault="00501B2B">
            <w:r>
              <w:t>Baila  Haseeb</w:t>
            </w:r>
          </w:p>
        </w:tc>
        <w:tc>
          <w:tcPr>
            <w:tcW w:w="624" w:type="pct"/>
          </w:tcPr>
          <w:p w:rsidR="00501B2B" w:rsidRDefault="00501B2B">
            <w:r>
              <w:t>716172-01-M</w:t>
            </w:r>
          </w:p>
        </w:tc>
        <w:tc>
          <w:tcPr>
            <w:tcW w:w="506" w:type="pct"/>
          </w:tcPr>
          <w:p w:rsidR="00501B2B" w:rsidRDefault="00501B2B">
            <w:r>
              <w:t>Haseeb Ahmed Bhatti</w:t>
            </w:r>
          </w:p>
        </w:tc>
        <w:tc>
          <w:tcPr>
            <w:tcW w:w="414" w:type="pct"/>
          </w:tcPr>
          <w:p w:rsidR="00501B2B" w:rsidRDefault="00501B2B">
            <w:r>
              <w:t>60.375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Psychiatry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580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20590</w:t>
            </w:r>
          </w:p>
        </w:tc>
        <w:tc>
          <w:tcPr>
            <w:tcW w:w="594" w:type="pct"/>
          </w:tcPr>
          <w:p w:rsidR="00501B2B" w:rsidRDefault="00501B2B">
            <w:r>
              <w:t>Sumayyah Azhar</w:t>
            </w:r>
          </w:p>
        </w:tc>
        <w:tc>
          <w:tcPr>
            <w:tcW w:w="624" w:type="pct"/>
          </w:tcPr>
          <w:p w:rsidR="00501B2B" w:rsidRDefault="00501B2B">
            <w:r>
              <w:t>713830-01-M</w:t>
            </w:r>
          </w:p>
        </w:tc>
        <w:tc>
          <w:tcPr>
            <w:tcW w:w="506" w:type="pct"/>
          </w:tcPr>
          <w:p w:rsidR="00501B2B" w:rsidRDefault="00501B2B">
            <w:r>
              <w:t>Muhammad Azhar Majeed</w:t>
            </w:r>
          </w:p>
        </w:tc>
        <w:tc>
          <w:tcPr>
            <w:tcW w:w="414" w:type="pct"/>
          </w:tcPr>
          <w:p w:rsidR="00501B2B" w:rsidRDefault="00501B2B">
            <w:r>
              <w:t>64.596078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Psychiatry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581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6704</w:t>
            </w:r>
          </w:p>
        </w:tc>
        <w:tc>
          <w:tcPr>
            <w:tcW w:w="594" w:type="pct"/>
          </w:tcPr>
          <w:p w:rsidR="00501B2B" w:rsidRDefault="00501B2B">
            <w:r>
              <w:t>Hamza Farooq</w:t>
            </w:r>
          </w:p>
        </w:tc>
        <w:tc>
          <w:tcPr>
            <w:tcW w:w="624" w:type="pct"/>
          </w:tcPr>
          <w:p w:rsidR="00501B2B" w:rsidRDefault="00501B2B">
            <w:r>
              <w:t>103458-P</w:t>
            </w:r>
          </w:p>
        </w:tc>
        <w:tc>
          <w:tcPr>
            <w:tcW w:w="506" w:type="pct"/>
          </w:tcPr>
          <w:p w:rsidR="00501B2B" w:rsidRDefault="00501B2B">
            <w:r>
              <w:t xml:space="preserve">Umar Farooq </w:t>
            </w:r>
          </w:p>
        </w:tc>
        <w:tc>
          <w:tcPr>
            <w:tcW w:w="414" w:type="pct"/>
          </w:tcPr>
          <w:p w:rsidR="00501B2B" w:rsidRDefault="00501B2B">
            <w:r>
              <w:t>56.95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Psychiatry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582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412</w:t>
            </w:r>
          </w:p>
        </w:tc>
        <w:tc>
          <w:tcPr>
            <w:tcW w:w="594" w:type="pct"/>
          </w:tcPr>
          <w:p w:rsidR="00501B2B" w:rsidRDefault="00501B2B">
            <w:r>
              <w:t>Saddam Hussain</w:t>
            </w:r>
          </w:p>
        </w:tc>
        <w:tc>
          <w:tcPr>
            <w:tcW w:w="624" w:type="pct"/>
          </w:tcPr>
          <w:p w:rsidR="00501B2B" w:rsidRDefault="00501B2B">
            <w:r>
              <w:t>98599-P</w:t>
            </w:r>
          </w:p>
        </w:tc>
        <w:tc>
          <w:tcPr>
            <w:tcW w:w="506" w:type="pct"/>
          </w:tcPr>
          <w:p w:rsidR="00501B2B" w:rsidRDefault="00501B2B">
            <w:r>
              <w:t>Muhammad Ashraf Javed</w:t>
            </w:r>
          </w:p>
        </w:tc>
        <w:tc>
          <w:tcPr>
            <w:tcW w:w="414" w:type="pct"/>
          </w:tcPr>
          <w:p w:rsidR="00501B2B" w:rsidRDefault="00501B2B">
            <w:r>
              <w:t>79.179167</w:t>
            </w:r>
          </w:p>
        </w:tc>
        <w:tc>
          <w:tcPr>
            <w:tcW w:w="415" w:type="pct"/>
          </w:tcPr>
          <w:p w:rsidR="00501B2B" w:rsidRDefault="00501B2B">
            <w:r>
              <w:t>7</w:t>
            </w:r>
          </w:p>
        </w:tc>
        <w:tc>
          <w:tcPr>
            <w:tcW w:w="713" w:type="pct"/>
          </w:tcPr>
          <w:p w:rsidR="00501B2B" w:rsidRDefault="00501B2B">
            <w:r>
              <w:t>Pulmonology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</w:t>
            </w:r>
            <w:r>
              <w:lastRenderedPageBreak/>
              <w:t>alpur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583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16653</w:t>
            </w:r>
          </w:p>
        </w:tc>
        <w:tc>
          <w:tcPr>
            <w:tcW w:w="594" w:type="pct"/>
          </w:tcPr>
          <w:p w:rsidR="00501B2B" w:rsidRDefault="00501B2B">
            <w:r>
              <w:t>Muhammad Muddassir Ramzan</w:t>
            </w:r>
          </w:p>
        </w:tc>
        <w:tc>
          <w:tcPr>
            <w:tcW w:w="624" w:type="pct"/>
          </w:tcPr>
          <w:p w:rsidR="00501B2B" w:rsidRDefault="00501B2B">
            <w:r>
              <w:t>106104_p</w:t>
            </w:r>
          </w:p>
        </w:tc>
        <w:tc>
          <w:tcPr>
            <w:tcW w:w="506" w:type="pct"/>
          </w:tcPr>
          <w:p w:rsidR="00501B2B" w:rsidRDefault="00501B2B">
            <w:r>
              <w:t>Muhammad Ramzan</w:t>
            </w:r>
          </w:p>
        </w:tc>
        <w:tc>
          <w:tcPr>
            <w:tcW w:w="414" w:type="pct"/>
          </w:tcPr>
          <w:p w:rsidR="00501B2B" w:rsidRDefault="00501B2B">
            <w:r>
              <w:t>77.6125</w:t>
            </w:r>
          </w:p>
        </w:tc>
        <w:tc>
          <w:tcPr>
            <w:tcW w:w="415" w:type="pct"/>
          </w:tcPr>
          <w:p w:rsidR="00501B2B" w:rsidRDefault="00501B2B">
            <w:r>
              <w:t>16</w:t>
            </w:r>
          </w:p>
        </w:tc>
        <w:tc>
          <w:tcPr>
            <w:tcW w:w="713" w:type="pct"/>
          </w:tcPr>
          <w:p w:rsidR="00501B2B" w:rsidRDefault="00501B2B">
            <w:r>
              <w:t>Pulmonology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584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1492</w:t>
            </w:r>
          </w:p>
        </w:tc>
        <w:tc>
          <w:tcPr>
            <w:tcW w:w="594" w:type="pct"/>
          </w:tcPr>
          <w:p w:rsidR="00501B2B" w:rsidRDefault="00501B2B">
            <w:r>
              <w:t>Anjum Zahra</w:t>
            </w:r>
          </w:p>
        </w:tc>
        <w:tc>
          <w:tcPr>
            <w:tcW w:w="624" w:type="pct"/>
          </w:tcPr>
          <w:p w:rsidR="00501B2B" w:rsidRDefault="00501B2B">
            <w:r>
              <w:t>98913-P</w:t>
            </w:r>
          </w:p>
        </w:tc>
        <w:tc>
          <w:tcPr>
            <w:tcW w:w="506" w:type="pct"/>
          </w:tcPr>
          <w:p w:rsidR="00501B2B" w:rsidRDefault="00501B2B">
            <w:r>
              <w:t>Amjad Ali Shah</w:t>
            </w:r>
          </w:p>
        </w:tc>
        <w:tc>
          <w:tcPr>
            <w:tcW w:w="414" w:type="pct"/>
          </w:tcPr>
          <w:p w:rsidR="00501B2B" w:rsidRDefault="00501B2B">
            <w:r>
              <w:t>77.054167</w:t>
            </w:r>
          </w:p>
        </w:tc>
        <w:tc>
          <w:tcPr>
            <w:tcW w:w="415" w:type="pct"/>
          </w:tcPr>
          <w:p w:rsidR="00501B2B" w:rsidRDefault="00501B2B">
            <w:r>
              <w:t>9</w:t>
            </w:r>
          </w:p>
        </w:tc>
        <w:tc>
          <w:tcPr>
            <w:tcW w:w="713" w:type="pct"/>
          </w:tcPr>
          <w:p w:rsidR="00501B2B" w:rsidRDefault="00501B2B">
            <w:r>
              <w:t>Pulmonology</w:t>
            </w:r>
          </w:p>
        </w:tc>
        <w:tc>
          <w:tcPr>
            <w:tcW w:w="539" w:type="pct"/>
          </w:tcPr>
          <w:p w:rsidR="00501B2B" w:rsidRDefault="00501B2B">
            <w:r>
              <w:t>DHQ Hospital, DG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585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15063</w:t>
            </w:r>
          </w:p>
        </w:tc>
        <w:tc>
          <w:tcPr>
            <w:tcW w:w="594" w:type="pct"/>
          </w:tcPr>
          <w:p w:rsidR="00501B2B" w:rsidRDefault="00501B2B">
            <w:r>
              <w:t>Muhammad Nouman Manzoor</w:t>
            </w:r>
          </w:p>
        </w:tc>
        <w:tc>
          <w:tcPr>
            <w:tcW w:w="624" w:type="pct"/>
          </w:tcPr>
          <w:p w:rsidR="00501B2B" w:rsidRDefault="00501B2B">
            <w:r>
              <w:t>107465-P</w:t>
            </w:r>
          </w:p>
        </w:tc>
        <w:tc>
          <w:tcPr>
            <w:tcW w:w="506" w:type="pct"/>
          </w:tcPr>
          <w:p w:rsidR="00501B2B" w:rsidRDefault="00501B2B">
            <w:r>
              <w:t>Manzoor Ahmad</w:t>
            </w:r>
          </w:p>
        </w:tc>
        <w:tc>
          <w:tcPr>
            <w:tcW w:w="414" w:type="pct"/>
          </w:tcPr>
          <w:p w:rsidR="00501B2B" w:rsidRDefault="00501B2B">
            <w:r>
              <w:t>83.729167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Pulmonology</w:t>
            </w:r>
          </w:p>
        </w:tc>
        <w:tc>
          <w:tcPr>
            <w:tcW w:w="539" w:type="pct"/>
          </w:tcPr>
          <w:p w:rsidR="00501B2B" w:rsidRDefault="00501B2B">
            <w:r>
              <w:t>DHQ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586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16905</w:t>
            </w:r>
          </w:p>
        </w:tc>
        <w:tc>
          <w:tcPr>
            <w:tcW w:w="594" w:type="pct"/>
          </w:tcPr>
          <w:p w:rsidR="00501B2B" w:rsidRDefault="00501B2B">
            <w:r>
              <w:t>Arsalan Nasir</w:t>
            </w:r>
          </w:p>
        </w:tc>
        <w:tc>
          <w:tcPr>
            <w:tcW w:w="624" w:type="pct"/>
          </w:tcPr>
          <w:p w:rsidR="00501B2B" w:rsidRDefault="00501B2B">
            <w:r>
              <w:t>89017-P</w:t>
            </w:r>
          </w:p>
        </w:tc>
        <w:tc>
          <w:tcPr>
            <w:tcW w:w="506" w:type="pct"/>
          </w:tcPr>
          <w:p w:rsidR="00501B2B" w:rsidRDefault="00501B2B">
            <w:r>
              <w:t>Nasir Ali Zaidi</w:t>
            </w:r>
          </w:p>
        </w:tc>
        <w:tc>
          <w:tcPr>
            <w:tcW w:w="414" w:type="pct"/>
          </w:tcPr>
          <w:p w:rsidR="00501B2B" w:rsidRDefault="00501B2B">
            <w:r>
              <w:t>77.183333</w:t>
            </w:r>
          </w:p>
        </w:tc>
        <w:tc>
          <w:tcPr>
            <w:tcW w:w="415" w:type="pct"/>
          </w:tcPr>
          <w:p w:rsidR="00501B2B" w:rsidRDefault="00501B2B">
            <w:r>
              <w:t>13</w:t>
            </w:r>
          </w:p>
        </w:tc>
        <w:tc>
          <w:tcPr>
            <w:tcW w:w="713" w:type="pct"/>
          </w:tcPr>
          <w:p w:rsidR="00501B2B" w:rsidRDefault="00501B2B">
            <w:r>
              <w:t>Pulmonology</w:t>
            </w:r>
          </w:p>
        </w:tc>
        <w:tc>
          <w:tcPr>
            <w:tcW w:w="539" w:type="pct"/>
          </w:tcPr>
          <w:p w:rsidR="00501B2B" w:rsidRDefault="00501B2B">
            <w:r>
              <w:t>DHQ Hospital, Gujranwala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587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7418</w:t>
            </w:r>
          </w:p>
        </w:tc>
        <w:tc>
          <w:tcPr>
            <w:tcW w:w="594" w:type="pct"/>
          </w:tcPr>
          <w:p w:rsidR="00501B2B" w:rsidRDefault="00501B2B">
            <w:r>
              <w:t>Muhammad Idrees</w:t>
            </w:r>
          </w:p>
        </w:tc>
        <w:tc>
          <w:tcPr>
            <w:tcW w:w="624" w:type="pct"/>
          </w:tcPr>
          <w:p w:rsidR="00501B2B" w:rsidRDefault="00501B2B">
            <w:r>
              <w:t>94800-P</w:t>
            </w:r>
          </w:p>
        </w:tc>
        <w:tc>
          <w:tcPr>
            <w:tcW w:w="506" w:type="pct"/>
          </w:tcPr>
          <w:p w:rsidR="00501B2B" w:rsidRDefault="00501B2B">
            <w:r>
              <w:t>Mulazim Hussain</w:t>
            </w:r>
          </w:p>
        </w:tc>
        <w:tc>
          <w:tcPr>
            <w:tcW w:w="414" w:type="pct"/>
          </w:tcPr>
          <w:p w:rsidR="00501B2B" w:rsidRDefault="00501B2B">
            <w:r>
              <w:t>80.225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Pulmonology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588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15161</w:t>
            </w:r>
          </w:p>
        </w:tc>
        <w:tc>
          <w:tcPr>
            <w:tcW w:w="594" w:type="pct"/>
          </w:tcPr>
          <w:p w:rsidR="00501B2B" w:rsidRDefault="00501B2B">
            <w:r>
              <w:t>Muhammad Nadeem</w:t>
            </w:r>
          </w:p>
        </w:tc>
        <w:tc>
          <w:tcPr>
            <w:tcW w:w="624" w:type="pct"/>
          </w:tcPr>
          <w:p w:rsidR="00501B2B" w:rsidRDefault="00501B2B">
            <w:r>
              <w:t>7198-B</w:t>
            </w:r>
          </w:p>
        </w:tc>
        <w:tc>
          <w:tcPr>
            <w:tcW w:w="506" w:type="pct"/>
          </w:tcPr>
          <w:p w:rsidR="00501B2B" w:rsidRDefault="00501B2B">
            <w:r>
              <w:t>Muhammad Naseem</w:t>
            </w:r>
          </w:p>
        </w:tc>
        <w:tc>
          <w:tcPr>
            <w:tcW w:w="414" w:type="pct"/>
          </w:tcPr>
          <w:p w:rsidR="00501B2B" w:rsidRDefault="00501B2B">
            <w:r>
              <w:t>61.033333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Pulmonology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KPK, Sindh, Balochistan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589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17927</w:t>
            </w:r>
          </w:p>
        </w:tc>
        <w:tc>
          <w:tcPr>
            <w:tcW w:w="594" w:type="pct"/>
          </w:tcPr>
          <w:p w:rsidR="00501B2B" w:rsidRDefault="00501B2B">
            <w:r>
              <w:t>Amina Bibi</w:t>
            </w:r>
          </w:p>
        </w:tc>
        <w:tc>
          <w:tcPr>
            <w:tcW w:w="624" w:type="pct"/>
          </w:tcPr>
          <w:p w:rsidR="00501B2B" w:rsidRDefault="00501B2B">
            <w:r>
              <w:t>101657-P</w:t>
            </w:r>
          </w:p>
        </w:tc>
        <w:tc>
          <w:tcPr>
            <w:tcW w:w="506" w:type="pct"/>
          </w:tcPr>
          <w:p w:rsidR="00501B2B" w:rsidRDefault="00501B2B">
            <w:r>
              <w:t>Muhammad munir</w:t>
            </w:r>
          </w:p>
        </w:tc>
        <w:tc>
          <w:tcPr>
            <w:tcW w:w="414" w:type="pct"/>
          </w:tcPr>
          <w:p w:rsidR="00501B2B" w:rsidRDefault="00501B2B">
            <w:r>
              <w:t>80.025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Pulmonology</w:t>
            </w:r>
          </w:p>
        </w:tc>
        <w:tc>
          <w:tcPr>
            <w:tcW w:w="539" w:type="pct"/>
          </w:tcPr>
          <w:p w:rsidR="00501B2B" w:rsidRDefault="00501B2B">
            <w:r>
              <w:t xml:space="preserve">Lahore General Hospital, </w:t>
            </w:r>
            <w:r>
              <w:lastRenderedPageBreak/>
              <w:t>Lahore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590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5612</w:t>
            </w:r>
          </w:p>
        </w:tc>
        <w:tc>
          <w:tcPr>
            <w:tcW w:w="594" w:type="pct"/>
          </w:tcPr>
          <w:p w:rsidR="00501B2B" w:rsidRDefault="00501B2B">
            <w:r>
              <w:t>Muhammad Yaseen</w:t>
            </w:r>
          </w:p>
        </w:tc>
        <w:tc>
          <w:tcPr>
            <w:tcW w:w="624" w:type="pct"/>
          </w:tcPr>
          <w:p w:rsidR="00501B2B" w:rsidRDefault="00501B2B">
            <w:r>
              <w:t>93935-P</w:t>
            </w:r>
          </w:p>
        </w:tc>
        <w:tc>
          <w:tcPr>
            <w:tcW w:w="506" w:type="pct"/>
          </w:tcPr>
          <w:p w:rsidR="00501B2B" w:rsidRDefault="00501B2B">
            <w:r>
              <w:t>Rehmat Ullah</w:t>
            </w:r>
          </w:p>
        </w:tc>
        <w:tc>
          <w:tcPr>
            <w:tcW w:w="414" w:type="pct"/>
          </w:tcPr>
          <w:p w:rsidR="00501B2B" w:rsidRDefault="00501B2B">
            <w:r>
              <w:t>80.05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Pulmonology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591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4260</w:t>
            </w:r>
          </w:p>
        </w:tc>
        <w:tc>
          <w:tcPr>
            <w:tcW w:w="594" w:type="pct"/>
          </w:tcPr>
          <w:p w:rsidR="00501B2B" w:rsidRDefault="00501B2B">
            <w:r>
              <w:t>Moazza Muzzammil</w:t>
            </w:r>
          </w:p>
        </w:tc>
        <w:tc>
          <w:tcPr>
            <w:tcW w:w="624" w:type="pct"/>
          </w:tcPr>
          <w:p w:rsidR="00501B2B" w:rsidRDefault="00501B2B">
            <w:r>
              <w:t>105677-P</w:t>
            </w:r>
          </w:p>
        </w:tc>
        <w:tc>
          <w:tcPr>
            <w:tcW w:w="506" w:type="pct"/>
          </w:tcPr>
          <w:p w:rsidR="00501B2B" w:rsidRDefault="00501B2B">
            <w:r>
              <w:t>Muzzammil Hussain Siddiue</w:t>
            </w:r>
          </w:p>
        </w:tc>
        <w:tc>
          <w:tcPr>
            <w:tcW w:w="414" w:type="pct"/>
          </w:tcPr>
          <w:p w:rsidR="00501B2B" w:rsidRDefault="00501B2B">
            <w:r>
              <w:t>77.889796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Pulmonology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592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20678</w:t>
            </w:r>
          </w:p>
        </w:tc>
        <w:tc>
          <w:tcPr>
            <w:tcW w:w="594" w:type="pct"/>
          </w:tcPr>
          <w:p w:rsidR="00501B2B" w:rsidRDefault="00501B2B">
            <w:r>
              <w:t>Shahzad Jamil</w:t>
            </w:r>
          </w:p>
        </w:tc>
        <w:tc>
          <w:tcPr>
            <w:tcW w:w="624" w:type="pct"/>
          </w:tcPr>
          <w:p w:rsidR="00501B2B" w:rsidRDefault="00501B2B">
            <w:r>
              <w:t>101027-P</w:t>
            </w:r>
          </w:p>
        </w:tc>
        <w:tc>
          <w:tcPr>
            <w:tcW w:w="506" w:type="pct"/>
          </w:tcPr>
          <w:p w:rsidR="00501B2B" w:rsidRDefault="00501B2B">
            <w:r>
              <w:t xml:space="preserve">Peer Jamil Ahmed Shah </w:t>
            </w:r>
          </w:p>
        </w:tc>
        <w:tc>
          <w:tcPr>
            <w:tcW w:w="414" w:type="pct"/>
          </w:tcPr>
          <w:p w:rsidR="00501B2B" w:rsidRDefault="00501B2B">
            <w:r>
              <w:t>83.433333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Pulmonology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593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21756</w:t>
            </w:r>
          </w:p>
        </w:tc>
        <w:tc>
          <w:tcPr>
            <w:tcW w:w="594" w:type="pct"/>
          </w:tcPr>
          <w:p w:rsidR="00501B2B" w:rsidRDefault="00501B2B">
            <w:r>
              <w:t>Muhammad Iqbal</w:t>
            </w:r>
          </w:p>
        </w:tc>
        <w:tc>
          <w:tcPr>
            <w:tcW w:w="624" w:type="pct"/>
          </w:tcPr>
          <w:p w:rsidR="00501B2B" w:rsidRDefault="00501B2B">
            <w:r>
              <w:t>107368-P</w:t>
            </w:r>
          </w:p>
        </w:tc>
        <w:tc>
          <w:tcPr>
            <w:tcW w:w="506" w:type="pct"/>
          </w:tcPr>
          <w:p w:rsidR="00501B2B" w:rsidRDefault="00501B2B">
            <w:r>
              <w:t>Muhammad kamal</w:t>
            </w:r>
          </w:p>
        </w:tc>
        <w:tc>
          <w:tcPr>
            <w:tcW w:w="414" w:type="pct"/>
          </w:tcPr>
          <w:p w:rsidR="00501B2B" w:rsidRDefault="00501B2B">
            <w:r>
              <w:t>82.9125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Pulmonology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594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20125</w:t>
            </w:r>
          </w:p>
        </w:tc>
        <w:tc>
          <w:tcPr>
            <w:tcW w:w="594" w:type="pct"/>
          </w:tcPr>
          <w:p w:rsidR="00501B2B" w:rsidRDefault="00501B2B">
            <w:r>
              <w:t>Abberah Ibrahim</w:t>
            </w:r>
          </w:p>
        </w:tc>
        <w:tc>
          <w:tcPr>
            <w:tcW w:w="624" w:type="pct"/>
          </w:tcPr>
          <w:p w:rsidR="00501B2B" w:rsidRDefault="00501B2B">
            <w:r>
              <w:t>105473-P</w:t>
            </w:r>
          </w:p>
        </w:tc>
        <w:tc>
          <w:tcPr>
            <w:tcW w:w="506" w:type="pct"/>
          </w:tcPr>
          <w:p w:rsidR="00501B2B" w:rsidRDefault="00501B2B">
            <w:r>
              <w:t>MUHAMMAD IBRAHIM</w:t>
            </w:r>
          </w:p>
        </w:tc>
        <w:tc>
          <w:tcPr>
            <w:tcW w:w="414" w:type="pct"/>
          </w:tcPr>
          <w:p w:rsidR="00501B2B" w:rsidRDefault="00501B2B">
            <w:r>
              <w:t>78.316667</w:t>
            </w:r>
          </w:p>
        </w:tc>
        <w:tc>
          <w:tcPr>
            <w:tcW w:w="415" w:type="pct"/>
          </w:tcPr>
          <w:p w:rsidR="00501B2B" w:rsidRDefault="00501B2B">
            <w:r>
              <w:t>18</w:t>
            </w:r>
          </w:p>
        </w:tc>
        <w:tc>
          <w:tcPr>
            <w:tcW w:w="713" w:type="pct"/>
          </w:tcPr>
          <w:p w:rsidR="00501B2B" w:rsidRDefault="00501B2B">
            <w:r>
              <w:t>Pulmonology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595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20522</w:t>
            </w:r>
          </w:p>
        </w:tc>
        <w:tc>
          <w:tcPr>
            <w:tcW w:w="594" w:type="pct"/>
          </w:tcPr>
          <w:p w:rsidR="00501B2B" w:rsidRDefault="00501B2B">
            <w:r>
              <w:t>Muhammad Ali</w:t>
            </w:r>
          </w:p>
        </w:tc>
        <w:tc>
          <w:tcPr>
            <w:tcW w:w="624" w:type="pct"/>
          </w:tcPr>
          <w:p w:rsidR="00501B2B" w:rsidRDefault="00501B2B">
            <w:r>
              <w:t>107162-P</w:t>
            </w:r>
          </w:p>
        </w:tc>
        <w:tc>
          <w:tcPr>
            <w:tcW w:w="506" w:type="pct"/>
          </w:tcPr>
          <w:p w:rsidR="00501B2B" w:rsidRDefault="00501B2B">
            <w:r>
              <w:t>Murad Ali</w:t>
            </w:r>
          </w:p>
        </w:tc>
        <w:tc>
          <w:tcPr>
            <w:tcW w:w="414" w:type="pct"/>
          </w:tcPr>
          <w:p w:rsidR="00501B2B" w:rsidRDefault="00501B2B">
            <w:r>
              <w:t>83.525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Pulmonology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596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20617</w:t>
            </w:r>
          </w:p>
        </w:tc>
        <w:tc>
          <w:tcPr>
            <w:tcW w:w="594" w:type="pct"/>
          </w:tcPr>
          <w:p w:rsidR="00501B2B" w:rsidRDefault="00501B2B">
            <w:r>
              <w:t>Hafiza Amna Aman</w:t>
            </w:r>
          </w:p>
        </w:tc>
        <w:tc>
          <w:tcPr>
            <w:tcW w:w="624" w:type="pct"/>
          </w:tcPr>
          <w:p w:rsidR="00501B2B" w:rsidRDefault="00501B2B">
            <w:r>
              <w:t>87858-P</w:t>
            </w:r>
          </w:p>
        </w:tc>
        <w:tc>
          <w:tcPr>
            <w:tcW w:w="506" w:type="pct"/>
          </w:tcPr>
          <w:p w:rsidR="00501B2B" w:rsidRDefault="00501B2B">
            <w:r>
              <w:t>Amanullah</w:t>
            </w:r>
          </w:p>
        </w:tc>
        <w:tc>
          <w:tcPr>
            <w:tcW w:w="414" w:type="pct"/>
          </w:tcPr>
          <w:p w:rsidR="00501B2B" w:rsidRDefault="00501B2B">
            <w:r>
              <w:t>76.841666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Pulmonology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lastRenderedPageBreak/>
              <w:t>597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3829</w:t>
            </w:r>
          </w:p>
        </w:tc>
        <w:tc>
          <w:tcPr>
            <w:tcW w:w="594" w:type="pct"/>
          </w:tcPr>
          <w:p w:rsidR="00501B2B" w:rsidRDefault="00501B2B">
            <w:r>
              <w:t>Hadiqua Noreen</w:t>
            </w:r>
          </w:p>
        </w:tc>
        <w:tc>
          <w:tcPr>
            <w:tcW w:w="624" w:type="pct"/>
          </w:tcPr>
          <w:p w:rsidR="00501B2B" w:rsidRDefault="00501B2B">
            <w:r>
              <w:t>96757-P</w:t>
            </w:r>
          </w:p>
        </w:tc>
        <w:tc>
          <w:tcPr>
            <w:tcW w:w="506" w:type="pct"/>
          </w:tcPr>
          <w:p w:rsidR="00501B2B" w:rsidRDefault="00501B2B">
            <w:r>
              <w:t>Abdul Razzaq</w:t>
            </w:r>
          </w:p>
        </w:tc>
        <w:tc>
          <w:tcPr>
            <w:tcW w:w="414" w:type="pct"/>
          </w:tcPr>
          <w:p w:rsidR="00501B2B" w:rsidRDefault="00501B2B">
            <w:r>
              <w:t>76.320833</w:t>
            </w:r>
          </w:p>
        </w:tc>
        <w:tc>
          <w:tcPr>
            <w:tcW w:w="415" w:type="pct"/>
          </w:tcPr>
          <w:p w:rsidR="00501B2B" w:rsidRDefault="00501B2B">
            <w:r>
              <w:t>10</w:t>
            </w:r>
          </w:p>
        </w:tc>
        <w:tc>
          <w:tcPr>
            <w:tcW w:w="713" w:type="pct"/>
          </w:tcPr>
          <w:p w:rsidR="00501B2B" w:rsidRDefault="00501B2B">
            <w:r>
              <w:t>Radiotherapy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598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22207</w:t>
            </w:r>
          </w:p>
        </w:tc>
        <w:tc>
          <w:tcPr>
            <w:tcW w:w="594" w:type="pct"/>
          </w:tcPr>
          <w:p w:rsidR="00501B2B" w:rsidRDefault="00501B2B">
            <w:r>
              <w:t>Raza Rasool</w:t>
            </w:r>
          </w:p>
        </w:tc>
        <w:tc>
          <w:tcPr>
            <w:tcW w:w="624" w:type="pct"/>
          </w:tcPr>
          <w:p w:rsidR="00501B2B" w:rsidRDefault="00501B2B">
            <w:r>
              <w:t>106297-P</w:t>
            </w:r>
          </w:p>
        </w:tc>
        <w:tc>
          <w:tcPr>
            <w:tcW w:w="506" w:type="pct"/>
          </w:tcPr>
          <w:p w:rsidR="00501B2B" w:rsidRDefault="00501B2B">
            <w:r>
              <w:t>Faiz Rasool</w:t>
            </w:r>
          </w:p>
        </w:tc>
        <w:tc>
          <w:tcPr>
            <w:tcW w:w="414" w:type="pct"/>
          </w:tcPr>
          <w:p w:rsidR="00501B2B" w:rsidRDefault="00501B2B">
            <w:r>
              <w:t>66.520833</w:t>
            </w:r>
          </w:p>
        </w:tc>
        <w:tc>
          <w:tcPr>
            <w:tcW w:w="415" w:type="pct"/>
          </w:tcPr>
          <w:p w:rsidR="00501B2B" w:rsidRDefault="00501B2B">
            <w:r>
              <w:t>11</w:t>
            </w:r>
          </w:p>
        </w:tc>
        <w:tc>
          <w:tcPr>
            <w:tcW w:w="713" w:type="pct"/>
          </w:tcPr>
          <w:p w:rsidR="00501B2B" w:rsidRDefault="00501B2B">
            <w:r>
              <w:t>Thoracic Surgery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599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21421</w:t>
            </w:r>
          </w:p>
        </w:tc>
        <w:tc>
          <w:tcPr>
            <w:tcW w:w="594" w:type="pct"/>
          </w:tcPr>
          <w:p w:rsidR="00501B2B" w:rsidRDefault="00501B2B">
            <w:r>
              <w:t>Muhammad Bilal</w:t>
            </w:r>
          </w:p>
        </w:tc>
        <w:tc>
          <w:tcPr>
            <w:tcW w:w="624" w:type="pct"/>
          </w:tcPr>
          <w:p w:rsidR="00501B2B" w:rsidRDefault="00501B2B">
            <w:r>
              <w:t>99887-P</w:t>
            </w:r>
          </w:p>
        </w:tc>
        <w:tc>
          <w:tcPr>
            <w:tcW w:w="506" w:type="pct"/>
          </w:tcPr>
          <w:p w:rsidR="00501B2B" w:rsidRDefault="00501B2B">
            <w:r>
              <w:t>Ghulam Abbas</w:t>
            </w:r>
          </w:p>
        </w:tc>
        <w:tc>
          <w:tcPr>
            <w:tcW w:w="414" w:type="pct"/>
          </w:tcPr>
          <w:p w:rsidR="00501B2B" w:rsidRDefault="00501B2B">
            <w:r>
              <w:t>74.422449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Thoracic Surgery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600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20447</w:t>
            </w:r>
          </w:p>
        </w:tc>
        <w:tc>
          <w:tcPr>
            <w:tcW w:w="594" w:type="pct"/>
          </w:tcPr>
          <w:p w:rsidR="00501B2B" w:rsidRDefault="00501B2B">
            <w:r>
              <w:t xml:space="preserve">Waleed tariq </w:t>
            </w:r>
          </w:p>
        </w:tc>
        <w:tc>
          <w:tcPr>
            <w:tcW w:w="624" w:type="pct"/>
          </w:tcPr>
          <w:p w:rsidR="00501B2B" w:rsidRDefault="00501B2B">
            <w:r>
              <w:t>720699-01-M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Muhammad Tariq </w:t>
            </w:r>
          </w:p>
        </w:tc>
        <w:tc>
          <w:tcPr>
            <w:tcW w:w="414" w:type="pct"/>
          </w:tcPr>
          <w:p w:rsidR="00501B2B" w:rsidRDefault="00501B2B">
            <w:r>
              <w:t>65.454167</w:t>
            </w:r>
          </w:p>
        </w:tc>
        <w:tc>
          <w:tcPr>
            <w:tcW w:w="415" w:type="pct"/>
          </w:tcPr>
          <w:p w:rsidR="00501B2B" w:rsidRDefault="00501B2B">
            <w:r>
              <w:t>10</w:t>
            </w:r>
          </w:p>
        </w:tc>
        <w:tc>
          <w:tcPr>
            <w:tcW w:w="713" w:type="pct"/>
          </w:tcPr>
          <w:p w:rsidR="00501B2B" w:rsidRDefault="00501B2B">
            <w:r>
              <w:t>Thoracic Surgery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601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20808</w:t>
            </w:r>
          </w:p>
        </w:tc>
        <w:tc>
          <w:tcPr>
            <w:tcW w:w="594" w:type="pct"/>
          </w:tcPr>
          <w:p w:rsidR="00501B2B" w:rsidRDefault="00501B2B">
            <w:r>
              <w:t>Zameera Hafeez</w:t>
            </w:r>
          </w:p>
        </w:tc>
        <w:tc>
          <w:tcPr>
            <w:tcW w:w="624" w:type="pct"/>
          </w:tcPr>
          <w:p w:rsidR="00501B2B" w:rsidRDefault="00501B2B">
            <w:r>
              <w:t>112437-P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Muhammad Hafeez </w:t>
            </w:r>
          </w:p>
        </w:tc>
        <w:tc>
          <w:tcPr>
            <w:tcW w:w="414" w:type="pct"/>
          </w:tcPr>
          <w:p w:rsidR="00501B2B" w:rsidRDefault="00501B2B">
            <w:r>
              <w:t>64.9125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Thoracic Surgery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602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20419</w:t>
            </w:r>
          </w:p>
        </w:tc>
        <w:tc>
          <w:tcPr>
            <w:tcW w:w="594" w:type="pct"/>
          </w:tcPr>
          <w:p w:rsidR="00501B2B" w:rsidRDefault="00501B2B">
            <w:r>
              <w:t>Muhammad Salman Khan</w:t>
            </w:r>
          </w:p>
        </w:tc>
        <w:tc>
          <w:tcPr>
            <w:tcW w:w="624" w:type="pct"/>
          </w:tcPr>
          <w:p w:rsidR="00501B2B" w:rsidRDefault="00501B2B">
            <w:r>
              <w:t>94751-P</w:t>
            </w:r>
          </w:p>
        </w:tc>
        <w:tc>
          <w:tcPr>
            <w:tcW w:w="506" w:type="pct"/>
          </w:tcPr>
          <w:p w:rsidR="00501B2B" w:rsidRDefault="00501B2B">
            <w:r>
              <w:t xml:space="preserve">Muhammad Afzal </w:t>
            </w:r>
          </w:p>
        </w:tc>
        <w:tc>
          <w:tcPr>
            <w:tcW w:w="414" w:type="pct"/>
          </w:tcPr>
          <w:p w:rsidR="00501B2B" w:rsidRDefault="00501B2B">
            <w:r>
              <w:t>75.620833</w:t>
            </w:r>
          </w:p>
        </w:tc>
        <w:tc>
          <w:tcPr>
            <w:tcW w:w="415" w:type="pct"/>
          </w:tcPr>
          <w:p w:rsidR="00501B2B" w:rsidRDefault="00501B2B">
            <w:r>
              <w:t>20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>ABS Teaching Hospital, Gujrat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603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17614</w:t>
            </w:r>
          </w:p>
        </w:tc>
        <w:tc>
          <w:tcPr>
            <w:tcW w:w="594" w:type="pct"/>
          </w:tcPr>
          <w:p w:rsidR="00501B2B" w:rsidRDefault="00501B2B">
            <w:r>
              <w:t>Wazir Karamat Hussain</w:t>
            </w:r>
          </w:p>
        </w:tc>
        <w:tc>
          <w:tcPr>
            <w:tcW w:w="624" w:type="pct"/>
          </w:tcPr>
          <w:p w:rsidR="00501B2B" w:rsidRDefault="00501B2B">
            <w:r>
              <w:t>6021-AJK</w:t>
            </w:r>
          </w:p>
        </w:tc>
        <w:tc>
          <w:tcPr>
            <w:tcW w:w="506" w:type="pct"/>
          </w:tcPr>
          <w:p w:rsidR="00501B2B" w:rsidRDefault="00501B2B">
            <w:r>
              <w:t>Wazir Hussain</w:t>
            </w:r>
          </w:p>
        </w:tc>
        <w:tc>
          <w:tcPr>
            <w:tcW w:w="414" w:type="pct"/>
          </w:tcPr>
          <w:p w:rsidR="00501B2B" w:rsidRDefault="00501B2B">
            <w:r>
              <w:t>57.677551</w:t>
            </w:r>
          </w:p>
        </w:tc>
        <w:tc>
          <w:tcPr>
            <w:tcW w:w="415" w:type="pct"/>
          </w:tcPr>
          <w:p w:rsidR="00501B2B" w:rsidRDefault="00501B2B">
            <w:r>
              <w:t>6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>ABS Teaching Hospital, Gujrat</w:t>
            </w:r>
          </w:p>
        </w:tc>
        <w:tc>
          <w:tcPr>
            <w:tcW w:w="439" w:type="pct"/>
          </w:tcPr>
          <w:p w:rsidR="00501B2B" w:rsidRDefault="00501B2B">
            <w:r>
              <w:t>AJK, G&amp;B, FATA, ICT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604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20483</w:t>
            </w:r>
          </w:p>
        </w:tc>
        <w:tc>
          <w:tcPr>
            <w:tcW w:w="594" w:type="pct"/>
          </w:tcPr>
          <w:p w:rsidR="00501B2B" w:rsidRDefault="00501B2B">
            <w:r>
              <w:t xml:space="preserve">Hafiz Muhammad </w:t>
            </w:r>
            <w:r>
              <w:lastRenderedPageBreak/>
              <w:t>Faraz Hassan</w:t>
            </w:r>
          </w:p>
        </w:tc>
        <w:tc>
          <w:tcPr>
            <w:tcW w:w="624" w:type="pct"/>
          </w:tcPr>
          <w:p w:rsidR="00501B2B" w:rsidRDefault="00501B2B">
            <w:r>
              <w:lastRenderedPageBreak/>
              <w:t>104095-P</w:t>
            </w:r>
          </w:p>
        </w:tc>
        <w:tc>
          <w:tcPr>
            <w:tcW w:w="506" w:type="pct"/>
          </w:tcPr>
          <w:p w:rsidR="00501B2B" w:rsidRDefault="00501B2B">
            <w:r>
              <w:t>Muhammad Ijaz</w:t>
            </w:r>
          </w:p>
        </w:tc>
        <w:tc>
          <w:tcPr>
            <w:tcW w:w="414" w:type="pct"/>
          </w:tcPr>
          <w:p w:rsidR="00501B2B" w:rsidRDefault="00501B2B">
            <w:r>
              <w:t>83.054167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 xml:space="preserve">Allied Hospital, </w:t>
            </w:r>
            <w:r>
              <w:lastRenderedPageBreak/>
              <w:t>Faisalabad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605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21689</w:t>
            </w:r>
          </w:p>
        </w:tc>
        <w:tc>
          <w:tcPr>
            <w:tcW w:w="594" w:type="pct"/>
          </w:tcPr>
          <w:p w:rsidR="00501B2B" w:rsidRDefault="00501B2B">
            <w:r>
              <w:t>Hafiz Muhammad Usama Anees</w:t>
            </w:r>
          </w:p>
        </w:tc>
        <w:tc>
          <w:tcPr>
            <w:tcW w:w="624" w:type="pct"/>
          </w:tcPr>
          <w:p w:rsidR="00501B2B" w:rsidRDefault="00501B2B">
            <w:r>
              <w:t>98592-P</w:t>
            </w:r>
          </w:p>
        </w:tc>
        <w:tc>
          <w:tcPr>
            <w:tcW w:w="506" w:type="pct"/>
          </w:tcPr>
          <w:p w:rsidR="00501B2B" w:rsidRDefault="00501B2B">
            <w:r>
              <w:t>Muhammad Anees</w:t>
            </w:r>
          </w:p>
        </w:tc>
        <w:tc>
          <w:tcPr>
            <w:tcW w:w="414" w:type="pct"/>
          </w:tcPr>
          <w:p w:rsidR="00501B2B" w:rsidRDefault="00501B2B">
            <w:r>
              <w:t>83.354167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606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7205</w:t>
            </w:r>
          </w:p>
        </w:tc>
        <w:tc>
          <w:tcPr>
            <w:tcW w:w="594" w:type="pct"/>
          </w:tcPr>
          <w:p w:rsidR="00501B2B" w:rsidRDefault="00501B2B">
            <w:r>
              <w:t>Muhammad Akram</w:t>
            </w:r>
          </w:p>
        </w:tc>
        <w:tc>
          <w:tcPr>
            <w:tcW w:w="624" w:type="pct"/>
          </w:tcPr>
          <w:p w:rsidR="00501B2B" w:rsidRDefault="00501B2B">
            <w:r>
              <w:t>106714-P</w:t>
            </w:r>
          </w:p>
        </w:tc>
        <w:tc>
          <w:tcPr>
            <w:tcW w:w="506" w:type="pct"/>
          </w:tcPr>
          <w:p w:rsidR="00501B2B" w:rsidRDefault="00501B2B">
            <w:r>
              <w:t>Muhammad Qasim</w:t>
            </w:r>
          </w:p>
        </w:tc>
        <w:tc>
          <w:tcPr>
            <w:tcW w:w="414" w:type="pct"/>
          </w:tcPr>
          <w:p w:rsidR="00501B2B" w:rsidRDefault="00501B2B">
            <w:r>
              <w:t>78.029167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>Bahawal Victoria Hospital, Bahawalpur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607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22058</w:t>
            </w:r>
          </w:p>
        </w:tc>
        <w:tc>
          <w:tcPr>
            <w:tcW w:w="594" w:type="pct"/>
          </w:tcPr>
          <w:p w:rsidR="00501B2B" w:rsidRDefault="00501B2B">
            <w:r>
              <w:t>Mustaeen Ud Din</w:t>
            </w:r>
          </w:p>
        </w:tc>
        <w:tc>
          <w:tcPr>
            <w:tcW w:w="624" w:type="pct"/>
          </w:tcPr>
          <w:p w:rsidR="00501B2B" w:rsidRDefault="00501B2B">
            <w:r>
              <w:t>106395-P</w:t>
            </w:r>
          </w:p>
        </w:tc>
        <w:tc>
          <w:tcPr>
            <w:tcW w:w="506" w:type="pct"/>
          </w:tcPr>
          <w:p w:rsidR="00501B2B" w:rsidRDefault="00501B2B">
            <w:r>
              <w:t>Nizam Ud Din</w:t>
            </w:r>
          </w:p>
        </w:tc>
        <w:tc>
          <w:tcPr>
            <w:tcW w:w="414" w:type="pct"/>
          </w:tcPr>
          <w:p w:rsidR="00501B2B" w:rsidRDefault="00501B2B">
            <w:r>
              <w:t>77.579167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>Benazir Bhutto Hospital, Rawalpindi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608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20464</w:t>
            </w:r>
          </w:p>
        </w:tc>
        <w:tc>
          <w:tcPr>
            <w:tcW w:w="594" w:type="pct"/>
          </w:tcPr>
          <w:p w:rsidR="00501B2B" w:rsidRDefault="00501B2B">
            <w:r>
              <w:t>Muhammad Luqman</w:t>
            </w:r>
          </w:p>
        </w:tc>
        <w:tc>
          <w:tcPr>
            <w:tcW w:w="624" w:type="pct"/>
          </w:tcPr>
          <w:p w:rsidR="00501B2B" w:rsidRDefault="00501B2B">
            <w:r>
              <w:t>106903-P</w:t>
            </w:r>
          </w:p>
        </w:tc>
        <w:tc>
          <w:tcPr>
            <w:tcW w:w="506" w:type="pct"/>
          </w:tcPr>
          <w:p w:rsidR="00501B2B" w:rsidRDefault="00501B2B">
            <w:r>
              <w:t>Muhammad Aslam</w:t>
            </w:r>
          </w:p>
        </w:tc>
        <w:tc>
          <w:tcPr>
            <w:tcW w:w="414" w:type="pct"/>
          </w:tcPr>
          <w:p w:rsidR="00501B2B" w:rsidRDefault="00501B2B">
            <w:r>
              <w:t>79.904167</w:t>
            </w:r>
          </w:p>
        </w:tc>
        <w:tc>
          <w:tcPr>
            <w:tcW w:w="415" w:type="pct"/>
          </w:tcPr>
          <w:p w:rsidR="00501B2B" w:rsidRDefault="00501B2B">
            <w:r>
              <w:t>3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>DHQ Hospital, DG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609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21668</w:t>
            </w:r>
          </w:p>
        </w:tc>
        <w:tc>
          <w:tcPr>
            <w:tcW w:w="594" w:type="pct"/>
          </w:tcPr>
          <w:p w:rsidR="00501B2B" w:rsidRDefault="00501B2B">
            <w:r>
              <w:t>Muhammad Yousuf</w:t>
            </w:r>
          </w:p>
        </w:tc>
        <w:tc>
          <w:tcPr>
            <w:tcW w:w="624" w:type="pct"/>
          </w:tcPr>
          <w:p w:rsidR="00501B2B" w:rsidRDefault="00501B2B">
            <w:r>
              <w:t>107579</w:t>
            </w:r>
          </w:p>
        </w:tc>
        <w:tc>
          <w:tcPr>
            <w:tcW w:w="506" w:type="pct"/>
          </w:tcPr>
          <w:p w:rsidR="00501B2B" w:rsidRDefault="00501B2B">
            <w:r>
              <w:t>Muhammad Moosa</w:t>
            </w:r>
          </w:p>
        </w:tc>
        <w:tc>
          <w:tcPr>
            <w:tcW w:w="414" w:type="pct"/>
          </w:tcPr>
          <w:p w:rsidR="00501B2B" w:rsidRDefault="00501B2B">
            <w:r>
              <w:t>76.554167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>DHQ Hospital, Faisalabad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610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22111</w:t>
            </w:r>
          </w:p>
        </w:tc>
        <w:tc>
          <w:tcPr>
            <w:tcW w:w="594" w:type="pct"/>
          </w:tcPr>
          <w:p w:rsidR="00501B2B" w:rsidRDefault="00501B2B">
            <w:r>
              <w:t>Muhammad Usman Malik</w:t>
            </w:r>
          </w:p>
        </w:tc>
        <w:tc>
          <w:tcPr>
            <w:tcW w:w="624" w:type="pct"/>
          </w:tcPr>
          <w:p w:rsidR="00501B2B" w:rsidRDefault="00501B2B">
            <w:r>
              <w:t>57173-P</w:t>
            </w:r>
          </w:p>
        </w:tc>
        <w:tc>
          <w:tcPr>
            <w:tcW w:w="506" w:type="pct"/>
          </w:tcPr>
          <w:p w:rsidR="00501B2B" w:rsidRDefault="00501B2B">
            <w:r>
              <w:t>MALIK MANZOOR HUSSAIN</w:t>
            </w:r>
          </w:p>
        </w:tc>
        <w:tc>
          <w:tcPr>
            <w:tcW w:w="414" w:type="pct"/>
          </w:tcPr>
          <w:p w:rsidR="00501B2B" w:rsidRDefault="00501B2B">
            <w:r>
              <w:t>74.613636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>DHQ Teaching Hospital, Sargod</w:t>
            </w:r>
            <w:r>
              <w:lastRenderedPageBreak/>
              <w:t>ha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611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16966</w:t>
            </w:r>
          </w:p>
        </w:tc>
        <w:tc>
          <w:tcPr>
            <w:tcW w:w="594" w:type="pct"/>
          </w:tcPr>
          <w:p w:rsidR="00501B2B" w:rsidRDefault="00501B2B">
            <w:r>
              <w:t>Muhammad Shafqat Ullah</w:t>
            </w:r>
          </w:p>
        </w:tc>
        <w:tc>
          <w:tcPr>
            <w:tcW w:w="624" w:type="pct"/>
          </w:tcPr>
          <w:p w:rsidR="00501B2B" w:rsidRDefault="00501B2B">
            <w:r>
              <w:t>98483- P</w:t>
            </w:r>
          </w:p>
        </w:tc>
        <w:tc>
          <w:tcPr>
            <w:tcW w:w="506" w:type="pct"/>
          </w:tcPr>
          <w:p w:rsidR="00501B2B" w:rsidRDefault="00501B2B">
            <w:r>
              <w:t>Ubaid ullah</w:t>
            </w:r>
          </w:p>
        </w:tc>
        <w:tc>
          <w:tcPr>
            <w:tcW w:w="414" w:type="pct"/>
          </w:tcPr>
          <w:p w:rsidR="00501B2B" w:rsidRDefault="00501B2B">
            <w:r>
              <w:t>81.891667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>Jinnah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612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17851</w:t>
            </w:r>
          </w:p>
        </w:tc>
        <w:tc>
          <w:tcPr>
            <w:tcW w:w="594" w:type="pct"/>
          </w:tcPr>
          <w:p w:rsidR="00501B2B" w:rsidRDefault="00501B2B">
            <w:r>
              <w:t>Zubair</w:t>
            </w:r>
          </w:p>
        </w:tc>
        <w:tc>
          <w:tcPr>
            <w:tcW w:w="624" w:type="pct"/>
          </w:tcPr>
          <w:p w:rsidR="00501B2B" w:rsidRDefault="00501B2B">
            <w:r>
              <w:t>114517-P</w:t>
            </w:r>
          </w:p>
        </w:tc>
        <w:tc>
          <w:tcPr>
            <w:tcW w:w="506" w:type="pct"/>
          </w:tcPr>
          <w:p w:rsidR="00501B2B" w:rsidRDefault="00501B2B">
            <w:r>
              <w:t>Muhammad ali</w:t>
            </w:r>
          </w:p>
        </w:tc>
        <w:tc>
          <w:tcPr>
            <w:tcW w:w="414" w:type="pct"/>
          </w:tcPr>
          <w:p w:rsidR="00501B2B" w:rsidRDefault="00501B2B">
            <w:r>
              <w:t>78.308334</w:t>
            </w:r>
          </w:p>
        </w:tc>
        <w:tc>
          <w:tcPr>
            <w:tcW w:w="415" w:type="pct"/>
          </w:tcPr>
          <w:p w:rsidR="00501B2B" w:rsidRDefault="00501B2B">
            <w:r>
              <w:t>11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>Lahore General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613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21246</w:t>
            </w:r>
          </w:p>
        </w:tc>
        <w:tc>
          <w:tcPr>
            <w:tcW w:w="594" w:type="pct"/>
          </w:tcPr>
          <w:p w:rsidR="00501B2B" w:rsidRDefault="00501B2B">
            <w:r>
              <w:t>Muhammad Tahir Maqsood</w:t>
            </w:r>
          </w:p>
        </w:tc>
        <w:tc>
          <w:tcPr>
            <w:tcW w:w="624" w:type="pct"/>
          </w:tcPr>
          <w:p w:rsidR="00501B2B" w:rsidRDefault="00501B2B">
            <w:r>
              <w:t>104137-P</w:t>
            </w:r>
          </w:p>
        </w:tc>
        <w:tc>
          <w:tcPr>
            <w:tcW w:w="506" w:type="pct"/>
          </w:tcPr>
          <w:p w:rsidR="00501B2B" w:rsidRDefault="00501B2B">
            <w:r>
              <w:t>Maqsood Ahmad</w:t>
            </w:r>
          </w:p>
        </w:tc>
        <w:tc>
          <w:tcPr>
            <w:tcW w:w="414" w:type="pct"/>
          </w:tcPr>
          <w:p w:rsidR="00501B2B" w:rsidRDefault="00501B2B">
            <w:r>
              <w:t>76.521622</w:t>
            </w:r>
          </w:p>
        </w:tc>
        <w:tc>
          <w:tcPr>
            <w:tcW w:w="415" w:type="pct"/>
          </w:tcPr>
          <w:p w:rsidR="00501B2B" w:rsidRDefault="00501B2B">
            <w:r>
              <w:t>5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614</w:t>
            </w:r>
          </w:p>
        </w:tc>
        <w:tc>
          <w:tcPr>
            <w:tcW w:w="173" w:type="pct"/>
          </w:tcPr>
          <w:p w:rsidR="00501B2B" w:rsidRDefault="00501B2B">
            <w:r>
              <w:t>2</w:t>
            </w:r>
          </w:p>
        </w:tc>
        <w:tc>
          <w:tcPr>
            <w:tcW w:w="377" w:type="pct"/>
          </w:tcPr>
          <w:p w:rsidR="00501B2B" w:rsidRDefault="00501B2B">
            <w:r>
              <w:t>6277</w:t>
            </w:r>
          </w:p>
        </w:tc>
        <w:tc>
          <w:tcPr>
            <w:tcW w:w="594" w:type="pct"/>
          </w:tcPr>
          <w:p w:rsidR="00501B2B" w:rsidRDefault="00501B2B">
            <w:r>
              <w:t>Muhammad Muzzamal Irshad</w:t>
            </w:r>
          </w:p>
        </w:tc>
        <w:tc>
          <w:tcPr>
            <w:tcW w:w="624" w:type="pct"/>
          </w:tcPr>
          <w:p w:rsidR="00501B2B" w:rsidRDefault="00501B2B">
            <w:r>
              <w:t>98771-P</w:t>
            </w:r>
          </w:p>
        </w:tc>
        <w:tc>
          <w:tcPr>
            <w:tcW w:w="506" w:type="pct"/>
          </w:tcPr>
          <w:p w:rsidR="00501B2B" w:rsidRDefault="00501B2B">
            <w:r>
              <w:t>Irshad Ahmed</w:t>
            </w:r>
          </w:p>
        </w:tc>
        <w:tc>
          <w:tcPr>
            <w:tcW w:w="414" w:type="pct"/>
          </w:tcPr>
          <w:p w:rsidR="00501B2B" w:rsidRDefault="00501B2B">
            <w:r>
              <w:t>75.821739</w:t>
            </w:r>
          </w:p>
        </w:tc>
        <w:tc>
          <w:tcPr>
            <w:tcW w:w="415" w:type="pct"/>
          </w:tcPr>
          <w:p w:rsidR="00501B2B" w:rsidRDefault="00501B2B">
            <w:r>
              <w:t>12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>Mayo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615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21776</w:t>
            </w:r>
          </w:p>
        </w:tc>
        <w:tc>
          <w:tcPr>
            <w:tcW w:w="594" w:type="pct"/>
          </w:tcPr>
          <w:p w:rsidR="00501B2B" w:rsidRDefault="00501B2B">
            <w:r>
              <w:t>Dr.M.Manan Javed</w:t>
            </w:r>
          </w:p>
        </w:tc>
        <w:tc>
          <w:tcPr>
            <w:tcW w:w="624" w:type="pct"/>
          </w:tcPr>
          <w:p w:rsidR="00501B2B" w:rsidRDefault="00501B2B">
            <w:r>
              <w:t>10009P</w:t>
            </w:r>
          </w:p>
        </w:tc>
        <w:tc>
          <w:tcPr>
            <w:tcW w:w="506" w:type="pct"/>
          </w:tcPr>
          <w:p w:rsidR="00501B2B" w:rsidRDefault="00501B2B">
            <w:r>
              <w:t>Muhammad Amjad Javed</w:t>
            </w:r>
          </w:p>
        </w:tc>
        <w:tc>
          <w:tcPr>
            <w:tcW w:w="414" w:type="pct"/>
          </w:tcPr>
          <w:p w:rsidR="00501B2B" w:rsidRDefault="00501B2B">
            <w:r>
              <w:t>81.249824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>Nishtar Hospital, Multan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616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20949</w:t>
            </w:r>
          </w:p>
        </w:tc>
        <w:tc>
          <w:tcPr>
            <w:tcW w:w="594" w:type="pct"/>
          </w:tcPr>
          <w:p w:rsidR="00501B2B" w:rsidRDefault="00501B2B">
            <w:r>
              <w:t>Zia Shahid</w:t>
            </w:r>
          </w:p>
        </w:tc>
        <w:tc>
          <w:tcPr>
            <w:tcW w:w="624" w:type="pct"/>
          </w:tcPr>
          <w:p w:rsidR="00501B2B" w:rsidRDefault="00501B2B">
            <w:r>
              <w:t>89827-P</w:t>
            </w:r>
          </w:p>
        </w:tc>
        <w:tc>
          <w:tcPr>
            <w:tcW w:w="506" w:type="pct"/>
          </w:tcPr>
          <w:p w:rsidR="00501B2B" w:rsidRDefault="00501B2B">
            <w:r>
              <w:t>Faqir Muhammad</w:t>
            </w:r>
          </w:p>
        </w:tc>
        <w:tc>
          <w:tcPr>
            <w:tcW w:w="414" w:type="pct"/>
          </w:tcPr>
          <w:p w:rsidR="00501B2B" w:rsidRDefault="00501B2B">
            <w:r>
              <w:t>82.533333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>Sahiwal Teaching Hospital, Sahiwal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617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20572</w:t>
            </w:r>
          </w:p>
        </w:tc>
        <w:tc>
          <w:tcPr>
            <w:tcW w:w="594" w:type="pct"/>
          </w:tcPr>
          <w:p w:rsidR="00501B2B" w:rsidRDefault="00501B2B">
            <w:r>
              <w:t>Noor Ul Haq Khan</w:t>
            </w:r>
          </w:p>
        </w:tc>
        <w:tc>
          <w:tcPr>
            <w:tcW w:w="624" w:type="pct"/>
          </w:tcPr>
          <w:p w:rsidR="00501B2B" w:rsidRDefault="00501B2B">
            <w:r>
              <w:t xml:space="preserve">4187-F </w:t>
            </w:r>
          </w:p>
        </w:tc>
        <w:tc>
          <w:tcPr>
            <w:tcW w:w="506" w:type="pct"/>
          </w:tcPr>
          <w:p w:rsidR="00501B2B" w:rsidRDefault="00501B2B">
            <w:r>
              <w:t xml:space="preserve">Haji Hikmatullah </w:t>
            </w:r>
          </w:p>
        </w:tc>
        <w:tc>
          <w:tcPr>
            <w:tcW w:w="414" w:type="pct"/>
          </w:tcPr>
          <w:p w:rsidR="00501B2B" w:rsidRDefault="00501B2B">
            <w:r>
              <w:t>56.945833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>Sahiwal Teaching Hospit</w:t>
            </w:r>
            <w:r>
              <w:lastRenderedPageBreak/>
              <w:t>al, Sahiwal</w:t>
            </w:r>
          </w:p>
        </w:tc>
        <w:tc>
          <w:tcPr>
            <w:tcW w:w="439" w:type="pct"/>
          </w:tcPr>
          <w:p w:rsidR="00501B2B" w:rsidRDefault="00501B2B">
            <w:r>
              <w:lastRenderedPageBreak/>
              <w:t>Foriegn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618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16926</w:t>
            </w:r>
          </w:p>
        </w:tc>
        <w:tc>
          <w:tcPr>
            <w:tcW w:w="594" w:type="pct"/>
          </w:tcPr>
          <w:p w:rsidR="00501B2B" w:rsidRDefault="00501B2B">
            <w:r>
              <w:t>Muhammad Asghar Khan</w:t>
            </w:r>
          </w:p>
        </w:tc>
        <w:tc>
          <w:tcPr>
            <w:tcW w:w="624" w:type="pct"/>
          </w:tcPr>
          <w:p w:rsidR="00501B2B" w:rsidRDefault="00501B2B">
            <w:r>
              <w:t>105921-P</w:t>
            </w:r>
          </w:p>
        </w:tc>
        <w:tc>
          <w:tcPr>
            <w:tcW w:w="506" w:type="pct"/>
          </w:tcPr>
          <w:p w:rsidR="00501B2B" w:rsidRDefault="00501B2B">
            <w:r>
              <w:t>Murid Hussain</w:t>
            </w:r>
          </w:p>
        </w:tc>
        <w:tc>
          <w:tcPr>
            <w:tcW w:w="414" w:type="pct"/>
          </w:tcPr>
          <w:p w:rsidR="00501B2B" w:rsidRDefault="00501B2B">
            <w:r>
              <w:t>82.475</w:t>
            </w:r>
          </w:p>
        </w:tc>
        <w:tc>
          <w:tcPr>
            <w:tcW w:w="415" w:type="pct"/>
          </w:tcPr>
          <w:p w:rsidR="00501B2B" w:rsidRDefault="00501B2B">
            <w:r>
              <w:t>1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>Services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619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21417</w:t>
            </w:r>
          </w:p>
        </w:tc>
        <w:tc>
          <w:tcPr>
            <w:tcW w:w="594" w:type="pct"/>
          </w:tcPr>
          <w:p w:rsidR="00501B2B" w:rsidRDefault="00501B2B">
            <w:r>
              <w:t>Waqas Butt</w:t>
            </w:r>
          </w:p>
        </w:tc>
        <w:tc>
          <w:tcPr>
            <w:tcW w:w="624" w:type="pct"/>
          </w:tcPr>
          <w:p w:rsidR="00501B2B" w:rsidRDefault="00501B2B">
            <w:r>
              <w:t>93136-P</w:t>
            </w:r>
          </w:p>
        </w:tc>
        <w:tc>
          <w:tcPr>
            <w:tcW w:w="506" w:type="pct"/>
          </w:tcPr>
          <w:p w:rsidR="00501B2B" w:rsidRDefault="00501B2B">
            <w:r>
              <w:t>Tariq pervaiz butt</w:t>
            </w:r>
          </w:p>
        </w:tc>
        <w:tc>
          <w:tcPr>
            <w:tcW w:w="414" w:type="pct"/>
          </w:tcPr>
          <w:p w:rsidR="00501B2B" w:rsidRDefault="00501B2B">
            <w:r>
              <w:t>76.738095</w:t>
            </w:r>
          </w:p>
        </w:tc>
        <w:tc>
          <w:tcPr>
            <w:tcW w:w="415" w:type="pct"/>
          </w:tcPr>
          <w:p w:rsidR="00501B2B" w:rsidRDefault="00501B2B">
            <w:r>
              <w:t>2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>Sir Ganga Ram Hospital, Lahore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  <w:tr w:rsidR="00501B2B" w:rsidTr="00501B2B">
        <w:tc>
          <w:tcPr>
            <w:tcW w:w="206" w:type="pct"/>
          </w:tcPr>
          <w:p w:rsidR="00501B2B" w:rsidRDefault="00501B2B">
            <w:r>
              <w:t>620</w:t>
            </w:r>
          </w:p>
        </w:tc>
        <w:tc>
          <w:tcPr>
            <w:tcW w:w="173" w:type="pct"/>
          </w:tcPr>
          <w:p w:rsidR="00501B2B" w:rsidRDefault="00501B2B">
            <w:r>
              <w:t>1</w:t>
            </w:r>
          </w:p>
        </w:tc>
        <w:tc>
          <w:tcPr>
            <w:tcW w:w="377" w:type="pct"/>
          </w:tcPr>
          <w:p w:rsidR="00501B2B" w:rsidRDefault="00501B2B">
            <w:r>
              <w:t>2968</w:t>
            </w:r>
          </w:p>
        </w:tc>
        <w:tc>
          <w:tcPr>
            <w:tcW w:w="594" w:type="pct"/>
          </w:tcPr>
          <w:p w:rsidR="00501B2B" w:rsidRDefault="00501B2B">
            <w:r>
              <w:t>Usama Ibrar</w:t>
            </w:r>
          </w:p>
        </w:tc>
        <w:tc>
          <w:tcPr>
            <w:tcW w:w="624" w:type="pct"/>
          </w:tcPr>
          <w:p w:rsidR="00501B2B" w:rsidRDefault="00501B2B">
            <w:r>
              <w:t>94863-P</w:t>
            </w:r>
          </w:p>
        </w:tc>
        <w:tc>
          <w:tcPr>
            <w:tcW w:w="506" w:type="pct"/>
          </w:tcPr>
          <w:p w:rsidR="00501B2B" w:rsidRDefault="00501B2B">
            <w:r>
              <w:t>Ibrar Hussain</w:t>
            </w:r>
          </w:p>
        </w:tc>
        <w:tc>
          <w:tcPr>
            <w:tcW w:w="414" w:type="pct"/>
          </w:tcPr>
          <w:p w:rsidR="00501B2B" w:rsidRDefault="00501B2B">
            <w:r>
              <w:t>76.241667</w:t>
            </w:r>
          </w:p>
        </w:tc>
        <w:tc>
          <w:tcPr>
            <w:tcW w:w="415" w:type="pct"/>
          </w:tcPr>
          <w:p w:rsidR="00501B2B" w:rsidRDefault="00501B2B">
            <w:r>
              <w:t>4</w:t>
            </w:r>
          </w:p>
        </w:tc>
        <w:tc>
          <w:tcPr>
            <w:tcW w:w="713" w:type="pct"/>
          </w:tcPr>
          <w:p w:rsidR="00501B2B" w:rsidRDefault="00501B2B">
            <w:r>
              <w:t>Urology</w:t>
            </w:r>
          </w:p>
        </w:tc>
        <w:tc>
          <w:tcPr>
            <w:tcW w:w="539" w:type="pct"/>
          </w:tcPr>
          <w:p w:rsidR="00501B2B" w:rsidRDefault="00501B2B">
            <w:r>
              <w:t>SZ Hospital, Rahim Yar Khan</w:t>
            </w:r>
          </w:p>
        </w:tc>
        <w:tc>
          <w:tcPr>
            <w:tcW w:w="439" w:type="pct"/>
          </w:tcPr>
          <w:p w:rsidR="00501B2B" w:rsidRDefault="00501B2B">
            <w:r>
              <w:t>Punjab</w:t>
            </w:r>
          </w:p>
        </w:tc>
      </w:tr>
    </w:tbl>
    <w:p w:rsidR="00FC3FBD" w:rsidRDefault="00FC3FBD"/>
    <w:sectPr w:rsidR="00FC3FBD" w:rsidSect="00501B2B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5220021">
    <w:abstractNumId w:val="8"/>
  </w:num>
  <w:num w:numId="2" w16cid:durableId="144202902">
    <w:abstractNumId w:val="6"/>
  </w:num>
  <w:num w:numId="3" w16cid:durableId="705910835">
    <w:abstractNumId w:val="5"/>
  </w:num>
  <w:num w:numId="4" w16cid:durableId="314922577">
    <w:abstractNumId w:val="4"/>
  </w:num>
  <w:num w:numId="5" w16cid:durableId="793984504">
    <w:abstractNumId w:val="7"/>
  </w:num>
  <w:num w:numId="6" w16cid:durableId="1770807163">
    <w:abstractNumId w:val="3"/>
  </w:num>
  <w:num w:numId="7" w16cid:durableId="1555038999">
    <w:abstractNumId w:val="2"/>
  </w:num>
  <w:num w:numId="8" w16cid:durableId="906190757">
    <w:abstractNumId w:val="1"/>
  </w:num>
  <w:num w:numId="9" w16cid:durableId="134790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1B2B"/>
    <w:rsid w:val="00880583"/>
    <w:rsid w:val="00AA1D8D"/>
    <w:rsid w:val="00B47730"/>
    <w:rsid w:val="00CB0664"/>
    <w:rsid w:val="00FC3F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1BE8958-F9EA-487F-A9B1-4BB1CC54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91</Pages>
  <Words>10730</Words>
  <Characters>61167</Characters>
  <Application>Microsoft Office Word</Application>
  <DocSecurity>0</DocSecurity>
  <Lines>509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2023-01-19T14:07:00Z</dcterms:modified>
  <cp:category/>
</cp:coreProperties>
</file>
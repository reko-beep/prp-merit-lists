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419"/>
        <w:gridCol w:w="924"/>
        <w:gridCol w:w="1254"/>
        <w:gridCol w:w="1456"/>
        <w:gridCol w:w="1493"/>
        <w:gridCol w:w="1014"/>
        <w:gridCol w:w="1017"/>
        <w:gridCol w:w="1496"/>
        <w:gridCol w:w="1323"/>
        <w:gridCol w:w="1075"/>
      </w:tblGrid>
      <w:tr w:rsidR="00734521" w:rsidTr="00734521">
        <w:tc>
          <w:tcPr>
            <w:tcW w:w="210" w:type="pct"/>
          </w:tcPr>
          <w:p w:rsidR="00734521" w:rsidRDefault="00734521">
            <w:r>
              <w:t>Sr</w:t>
            </w:r>
          </w:p>
        </w:tc>
        <w:tc>
          <w:tcPr>
            <w:tcW w:w="175" w:type="pct"/>
          </w:tcPr>
          <w:p w:rsidR="00734521" w:rsidRDefault="00734521">
            <w:r>
              <w:t>Rn</w:t>
            </w:r>
          </w:p>
        </w:tc>
        <w:tc>
          <w:tcPr>
            <w:tcW w:w="386" w:type="pct"/>
          </w:tcPr>
          <w:p w:rsidR="00734521" w:rsidRDefault="00734521">
            <w:r>
              <w:t>Applicant Id</w:t>
            </w:r>
          </w:p>
        </w:tc>
        <w:tc>
          <w:tcPr>
            <w:tcW w:w="524" w:type="pct"/>
          </w:tcPr>
          <w:p w:rsidR="00734521" w:rsidRDefault="00734521">
            <w:r>
              <w:t>Name</w:t>
            </w:r>
          </w:p>
        </w:tc>
        <w:tc>
          <w:tcPr>
            <w:tcW w:w="608" w:type="pct"/>
          </w:tcPr>
          <w:p w:rsidR="00734521" w:rsidRDefault="00734521">
            <w:proofErr w:type="spellStart"/>
            <w:r>
              <w:t>Pmdc</w:t>
            </w:r>
            <w:proofErr w:type="spellEnd"/>
            <w:r>
              <w:t xml:space="preserve"> No</w:t>
            </w:r>
          </w:p>
        </w:tc>
        <w:tc>
          <w:tcPr>
            <w:tcW w:w="623" w:type="pct"/>
          </w:tcPr>
          <w:p w:rsidR="00734521" w:rsidRDefault="00734521">
            <w:r>
              <w:t>Father Name</w:t>
            </w:r>
          </w:p>
        </w:tc>
        <w:tc>
          <w:tcPr>
            <w:tcW w:w="423" w:type="pct"/>
          </w:tcPr>
          <w:p w:rsidR="00734521" w:rsidRDefault="00734521">
            <w:r>
              <w:t>Marks</w:t>
            </w:r>
          </w:p>
        </w:tc>
        <w:tc>
          <w:tcPr>
            <w:tcW w:w="425" w:type="pct"/>
          </w:tcPr>
          <w:p w:rsidR="00734521" w:rsidRDefault="00734521">
            <w:r>
              <w:t>Preference No</w:t>
            </w:r>
          </w:p>
        </w:tc>
        <w:tc>
          <w:tcPr>
            <w:tcW w:w="625" w:type="pct"/>
          </w:tcPr>
          <w:p w:rsidR="00734521" w:rsidRDefault="00734521">
            <w:proofErr w:type="spellStart"/>
            <w:r>
              <w:t>Speciality</w:t>
            </w:r>
            <w:proofErr w:type="spellEnd"/>
            <w:r>
              <w:t xml:space="preserve"> Name</w:t>
            </w:r>
          </w:p>
        </w:tc>
        <w:tc>
          <w:tcPr>
            <w:tcW w:w="552" w:type="pct"/>
          </w:tcPr>
          <w:p w:rsidR="00734521" w:rsidRDefault="00734521">
            <w:r>
              <w:t>Hospital Name</w:t>
            </w:r>
          </w:p>
        </w:tc>
        <w:tc>
          <w:tcPr>
            <w:tcW w:w="449" w:type="pct"/>
          </w:tcPr>
          <w:p w:rsidR="00734521" w:rsidRDefault="00734521">
            <w:r>
              <w:t>Quota Name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17232</w:t>
            </w:r>
          </w:p>
        </w:tc>
        <w:tc>
          <w:tcPr>
            <w:tcW w:w="524" w:type="pct"/>
          </w:tcPr>
          <w:p w:rsidR="00734521" w:rsidRDefault="00734521">
            <w:r>
              <w:t>Hamza Saeed</w:t>
            </w:r>
          </w:p>
        </w:tc>
        <w:tc>
          <w:tcPr>
            <w:tcW w:w="608" w:type="pct"/>
          </w:tcPr>
          <w:p w:rsidR="00734521" w:rsidRDefault="00734521">
            <w:r>
              <w:t>102974-P</w:t>
            </w:r>
          </w:p>
        </w:tc>
        <w:tc>
          <w:tcPr>
            <w:tcW w:w="623" w:type="pct"/>
          </w:tcPr>
          <w:p w:rsidR="00734521" w:rsidRDefault="00734521">
            <w:r>
              <w:t>Muhammad Saeed</w:t>
            </w:r>
          </w:p>
        </w:tc>
        <w:tc>
          <w:tcPr>
            <w:tcW w:w="423" w:type="pct"/>
          </w:tcPr>
          <w:p w:rsidR="00734521" w:rsidRDefault="00734521">
            <w:r>
              <w:t>59.679167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17110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Tobajaved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109045-P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Muhammadjaved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56.47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20462</w:t>
            </w:r>
          </w:p>
        </w:tc>
        <w:tc>
          <w:tcPr>
            <w:tcW w:w="524" w:type="pct"/>
          </w:tcPr>
          <w:p w:rsidR="00734521" w:rsidRDefault="00734521">
            <w:r>
              <w:t>Ahsan Khurshid</w:t>
            </w:r>
          </w:p>
        </w:tc>
        <w:tc>
          <w:tcPr>
            <w:tcW w:w="608" w:type="pct"/>
          </w:tcPr>
          <w:p w:rsidR="00734521" w:rsidRDefault="00734521">
            <w:r>
              <w:t>715527-01-M</w:t>
            </w:r>
          </w:p>
        </w:tc>
        <w:tc>
          <w:tcPr>
            <w:tcW w:w="623" w:type="pct"/>
          </w:tcPr>
          <w:p w:rsidR="00734521" w:rsidRDefault="00734521">
            <w:r>
              <w:t>Khurshid Ahmad</w:t>
            </w:r>
          </w:p>
        </w:tc>
        <w:tc>
          <w:tcPr>
            <w:tcW w:w="423" w:type="pct"/>
          </w:tcPr>
          <w:p w:rsidR="00734521" w:rsidRDefault="00734521">
            <w:r>
              <w:t>56.040833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21539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Fareena</w:t>
            </w:r>
            <w:proofErr w:type="spellEnd"/>
            <w:r>
              <w:t xml:space="preserve"> Arshad</w:t>
            </w:r>
          </w:p>
        </w:tc>
        <w:tc>
          <w:tcPr>
            <w:tcW w:w="608" w:type="pct"/>
          </w:tcPr>
          <w:p w:rsidR="00734521" w:rsidRDefault="00734521">
            <w:r>
              <w:t>118670-P</w:t>
            </w:r>
          </w:p>
        </w:tc>
        <w:tc>
          <w:tcPr>
            <w:tcW w:w="623" w:type="pct"/>
          </w:tcPr>
          <w:p w:rsidR="00734521" w:rsidRDefault="00734521">
            <w:r>
              <w:t>Arshad Ali</w:t>
            </w:r>
          </w:p>
        </w:tc>
        <w:tc>
          <w:tcPr>
            <w:tcW w:w="423" w:type="pct"/>
          </w:tcPr>
          <w:p w:rsidR="00734521" w:rsidRDefault="00734521">
            <w:r>
              <w:t>47.54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20923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</w:t>
            </w:r>
            <w:proofErr w:type="spellEnd"/>
            <w:r>
              <w:t xml:space="preserve"> Tariq</w:t>
            </w:r>
          </w:p>
        </w:tc>
        <w:tc>
          <w:tcPr>
            <w:tcW w:w="608" w:type="pct"/>
          </w:tcPr>
          <w:p w:rsidR="00734521" w:rsidRDefault="00734521">
            <w:r>
              <w:t>716428-01-M</w:t>
            </w:r>
          </w:p>
        </w:tc>
        <w:tc>
          <w:tcPr>
            <w:tcW w:w="623" w:type="pct"/>
          </w:tcPr>
          <w:p w:rsidR="00734521" w:rsidRDefault="00734521">
            <w:r>
              <w:t>TARIQ MEHMOOD</w:t>
            </w:r>
          </w:p>
        </w:tc>
        <w:tc>
          <w:tcPr>
            <w:tcW w:w="423" w:type="pct"/>
          </w:tcPr>
          <w:p w:rsidR="00734521" w:rsidRDefault="00734521">
            <w:r>
              <w:t>57.860833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7361</w:t>
            </w:r>
          </w:p>
        </w:tc>
        <w:tc>
          <w:tcPr>
            <w:tcW w:w="524" w:type="pct"/>
          </w:tcPr>
          <w:p w:rsidR="00734521" w:rsidRDefault="00734521">
            <w:r>
              <w:t>Muhammad Zain Naveed</w:t>
            </w:r>
          </w:p>
        </w:tc>
        <w:tc>
          <w:tcPr>
            <w:tcW w:w="608" w:type="pct"/>
          </w:tcPr>
          <w:p w:rsidR="00734521" w:rsidRDefault="00734521">
            <w:r>
              <w:t>82406-P</w:t>
            </w:r>
          </w:p>
        </w:tc>
        <w:tc>
          <w:tcPr>
            <w:tcW w:w="623" w:type="pct"/>
          </w:tcPr>
          <w:p w:rsidR="00734521" w:rsidRDefault="00734521">
            <w:r>
              <w:t>MUHAMMAD NAVEED GULZAR</w:t>
            </w:r>
          </w:p>
        </w:tc>
        <w:tc>
          <w:tcPr>
            <w:tcW w:w="423" w:type="pct"/>
          </w:tcPr>
          <w:p w:rsidR="00734521" w:rsidRDefault="00734521">
            <w:r>
              <w:t>63.190526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20755</w:t>
            </w:r>
          </w:p>
        </w:tc>
        <w:tc>
          <w:tcPr>
            <w:tcW w:w="524" w:type="pct"/>
          </w:tcPr>
          <w:p w:rsidR="00734521" w:rsidRDefault="00734521">
            <w:r>
              <w:t>Muhammad Zohaib Ch</w:t>
            </w:r>
          </w:p>
        </w:tc>
        <w:tc>
          <w:tcPr>
            <w:tcW w:w="608" w:type="pct"/>
          </w:tcPr>
          <w:p w:rsidR="00734521" w:rsidRDefault="00734521">
            <w:r>
              <w:t>102051_p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zulfiqar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58.25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20467</w:t>
            </w:r>
          </w:p>
        </w:tc>
        <w:tc>
          <w:tcPr>
            <w:tcW w:w="524" w:type="pct"/>
          </w:tcPr>
          <w:p w:rsidR="00734521" w:rsidRDefault="00734521">
            <w:r>
              <w:t>Abdul Basit</w:t>
            </w:r>
          </w:p>
        </w:tc>
        <w:tc>
          <w:tcPr>
            <w:tcW w:w="608" w:type="pct"/>
          </w:tcPr>
          <w:p w:rsidR="00734521" w:rsidRDefault="00734521">
            <w:r>
              <w:t xml:space="preserve">108955-P </w:t>
            </w:r>
          </w:p>
        </w:tc>
        <w:tc>
          <w:tcPr>
            <w:tcW w:w="623" w:type="pct"/>
          </w:tcPr>
          <w:p w:rsidR="00734521" w:rsidRDefault="00734521">
            <w:r>
              <w:t>Muhammad Tariq</w:t>
            </w:r>
          </w:p>
        </w:tc>
        <w:tc>
          <w:tcPr>
            <w:tcW w:w="423" w:type="pct"/>
          </w:tcPr>
          <w:p w:rsidR="00734521" w:rsidRDefault="00734521">
            <w:r>
              <w:t>53.7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6499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102684-P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Dilawar</w:t>
            </w:r>
            <w:proofErr w:type="spellEnd"/>
            <w:r>
              <w:t xml:space="preserve"> Hussain</w:t>
            </w:r>
          </w:p>
        </w:tc>
        <w:tc>
          <w:tcPr>
            <w:tcW w:w="423" w:type="pct"/>
          </w:tcPr>
          <w:p w:rsidR="00734521" w:rsidRDefault="00734521">
            <w:r>
              <w:t>54.752381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18611</w:t>
            </w:r>
          </w:p>
        </w:tc>
        <w:tc>
          <w:tcPr>
            <w:tcW w:w="524" w:type="pct"/>
          </w:tcPr>
          <w:p w:rsidR="00734521" w:rsidRDefault="00734521">
            <w:r>
              <w:t>Muhammad Noman</w:t>
            </w:r>
          </w:p>
        </w:tc>
        <w:tc>
          <w:tcPr>
            <w:tcW w:w="608" w:type="pct"/>
          </w:tcPr>
          <w:p w:rsidR="00734521" w:rsidRDefault="00734521">
            <w:r>
              <w:t>101241-P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52.559167</w:t>
            </w:r>
          </w:p>
        </w:tc>
        <w:tc>
          <w:tcPr>
            <w:tcW w:w="425" w:type="pct"/>
          </w:tcPr>
          <w:p w:rsidR="00734521" w:rsidRDefault="00734521">
            <w:r>
              <w:t>12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DHQ Teaching Hospital, Sargodha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17660</w:t>
            </w:r>
          </w:p>
        </w:tc>
        <w:tc>
          <w:tcPr>
            <w:tcW w:w="524" w:type="pct"/>
          </w:tcPr>
          <w:p w:rsidR="00734521" w:rsidRDefault="00734521">
            <w:r>
              <w:t>Ahmed Bin Tahir</w:t>
            </w:r>
          </w:p>
        </w:tc>
        <w:tc>
          <w:tcPr>
            <w:tcW w:w="608" w:type="pct"/>
          </w:tcPr>
          <w:p w:rsidR="00734521" w:rsidRDefault="00734521">
            <w:r>
              <w:t>101431-P</w:t>
            </w:r>
          </w:p>
        </w:tc>
        <w:tc>
          <w:tcPr>
            <w:tcW w:w="623" w:type="pct"/>
          </w:tcPr>
          <w:p w:rsidR="00734521" w:rsidRDefault="00734521">
            <w:r>
              <w:t>Tahir Iqbal</w:t>
            </w:r>
          </w:p>
        </w:tc>
        <w:tc>
          <w:tcPr>
            <w:tcW w:w="423" w:type="pct"/>
          </w:tcPr>
          <w:p w:rsidR="00734521" w:rsidRDefault="00734521">
            <w:r>
              <w:t>61.768334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Faisalabad Institute of Cardiology,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15209</w:t>
            </w:r>
          </w:p>
        </w:tc>
        <w:tc>
          <w:tcPr>
            <w:tcW w:w="524" w:type="pct"/>
          </w:tcPr>
          <w:p w:rsidR="00734521" w:rsidRDefault="00734521">
            <w:r>
              <w:t>Syed Ali Haziq Bukhari</w:t>
            </w:r>
          </w:p>
        </w:tc>
        <w:tc>
          <w:tcPr>
            <w:tcW w:w="608" w:type="pct"/>
          </w:tcPr>
          <w:p w:rsidR="00734521" w:rsidRDefault="00734521">
            <w:r>
              <w:t>107471-p</w:t>
            </w:r>
          </w:p>
        </w:tc>
        <w:tc>
          <w:tcPr>
            <w:tcW w:w="623" w:type="pct"/>
          </w:tcPr>
          <w:p w:rsidR="00734521" w:rsidRDefault="00734521">
            <w:r>
              <w:t>Syed Imtiaz Ali</w:t>
            </w:r>
          </w:p>
        </w:tc>
        <w:tc>
          <w:tcPr>
            <w:tcW w:w="423" w:type="pct"/>
          </w:tcPr>
          <w:p w:rsidR="00734521" w:rsidRDefault="00734521">
            <w:r>
              <w:t>57.985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Faisalabad Institute of Cardiology,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18937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Zanib</w:t>
            </w:r>
            <w:proofErr w:type="spellEnd"/>
            <w:r>
              <w:t xml:space="preserve"> Maqbool</w:t>
            </w:r>
          </w:p>
        </w:tc>
        <w:tc>
          <w:tcPr>
            <w:tcW w:w="608" w:type="pct"/>
          </w:tcPr>
          <w:p w:rsidR="00734521" w:rsidRDefault="00734521">
            <w:r>
              <w:t>103871-P</w:t>
            </w:r>
          </w:p>
        </w:tc>
        <w:tc>
          <w:tcPr>
            <w:tcW w:w="623" w:type="pct"/>
          </w:tcPr>
          <w:p w:rsidR="00734521" w:rsidRDefault="00734521">
            <w:r>
              <w:t>Maqbool Ahmed</w:t>
            </w:r>
          </w:p>
        </w:tc>
        <w:tc>
          <w:tcPr>
            <w:tcW w:w="423" w:type="pct"/>
          </w:tcPr>
          <w:p w:rsidR="00734521" w:rsidRDefault="00734521">
            <w:r>
              <w:t>56.410103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Faisalabad Institute of Cardiology,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3990</w:t>
            </w:r>
          </w:p>
        </w:tc>
        <w:tc>
          <w:tcPr>
            <w:tcW w:w="524" w:type="pct"/>
          </w:tcPr>
          <w:p w:rsidR="00734521" w:rsidRDefault="00734521">
            <w:r>
              <w:t>Muhammad Zubair</w:t>
            </w:r>
          </w:p>
        </w:tc>
        <w:tc>
          <w:tcPr>
            <w:tcW w:w="608" w:type="pct"/>
          </w:tcPr>
          <w:p w:rsidR="00734521" w:rsidRDefault="00734521">
            <w:r>
              <w:t>105820-p</w:t>
            </w:r>
          </w:p>
        </w:tc>
        <w:tc>
          <w:tcPr>
            <w:tcW w:w="623" w:type="pct"/>
          </w:tcPr>
          <w:p w:rsidR="00734521" w:rsidRDefault="00734521">
            <w:r>
              <w:t>Abdul Majeed</w:t>
            </w:r>
          </w:p>
        </w:tc>
        <w:tc>
          <w:tcPr>
            <w:tcW w:w="423" w:type="pct"/>
          </w:tcPr>
          <w:p w:rsidR="00734521" w:rsidRDefault="00734521">
            <w:r>
              <w:t>65.791666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7157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Asad</w:t>
            </w:r>
            <w:proofErr w:type="spellEnd"/>
            <w:r>
              <w:t xml:space="preserve"> </w:t>
            </w:r>
            <w:r>
              <w:lastRenderedPageBreak/>
              <w:t>Ramzan</w:t>
            </w:r>
          </w:p>
        </w:tc>
        <w:tc>
          <w:tcPr>
            <w:tcW w:w="608" w:type="pct"/>
          </w:tcPr>
          <w:p w:rsidR="00734521" w:rsidRDefault="00734521">
            <w:r>
              <w:lastRenderedPageBreak/>
              <w:t>105528-P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r>
              <w:lastRenderedPageBreak/>
              <w:t xml:space="preserve">RAMZAN </w:t>
            </w:r>
          </w:p>
        </w:tc>
        <w:tc>
          <w:tcPr>
            <w:tcW w:w="423" w:type="pct"/>
          </w:tcPr>
          <w:p w:rsidR="00734521" w:rsidRDefault="00734521">
            <w:r>
              <w:lastRenderedPageBreak/>
              <w:t>60.0375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21423</w:t>
            </w:r>
          </w:p>
        </w:tc>
        <w:tc>
          <w:tcPr>
            <w:tcW w:w="524" w:type="pct"/>
          </w:tcPr>
          <w:p w:rsidR="00734521" w:rsidRDefault="00734521">
            <w:r>
              <w:t>Abdul Rashid</w:t>
            </w:r>
          </w:p>
        </w:tc>
        <w:tc>
          <w:tcPr>
            <w:tcW w:w="608" w:type="pct"/>
          </w:tcPr>
          <w:p w:rsidR="00734521" w:rsidRDefault="00734521">
            <w:r>
              <w:t>42595-P</w:t>
            </w:r>
          </w:p>
        </w:tc>
        <w:tc>
          <w:tcPr>
            <w:tcW w:w="623" w:type="pct"/>
          </w:tcPr>
          <w:p w:rsidR="00734521" w:rsidRDefault="00734521">
            <w:r>
              <w:t>Abdul Hamid Sheikh</w:t>
            </w:r>
          </w:p>
        </w:tc>
        <w:tc>
          <w:tcPr>
            <w:tcW w:w="423" w:type="pct"/>
          </w:tcPr>
          <w:p w:rsidR="00734521" w:rsidRDefault="00734521">
            <w:r>
              <w:t>58.973333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6233</w:t>
            </w:r>
          </w:p>
        </w:tc>
        <w:tc>
          <w:tcPr>
            <w:tcW w:w="524" w:type="pct"/>
          </w:tcPr>
          <w:p w:rsidR="00734521" w:rsidRDefault="00734521">
            <w:r>
              <w:t xml:space="preserve">Ahmed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4352-F</w:t>
            </w:r>
          </w:p>
        </w:tc>
        <w:tc>
          <w:tcPr>
            <w:tcW w:w="623" w:type="pct"/>
          </w:tcPr>
          <w:p w:rsidR="00734521" w:rsidRDefault="00734521">
            <w:r>
              <w:t>Muhammad Hamed</w:t>
            </w:r>
          </w:p>
        </w:tc>
        <w:tc>
          <w:tcPr>
            <w:tcW w:w="423" w:type="pct"/>
          </w:tcPr>
          <w:p w:rsidR="00734521" w:rsidRDefault="00734521">
            <w:r>
              <w:t>46.44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20771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Iqraarooj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112165-p</w:t>
            </w:r>
          </w:p>
        </w:tc>
        <w:tc>
          <w:tcPr>
            <w:tcW w:w="623" w:type="pct"/>
          </w:tcPr>
          <w:p w:rsidR="00734521" w:rsidRDefault="00734521">
            <w:r>
              <w:t>Zahoor Ahmad</w:t>
            </w:r>
          </w:p>
        </w:tc>
        <w:tc>
          <w:tcPr>
            <w:tcW w:w="423" w:type="pct"/>
          </w:tcPr>
          <w:p w:rsidR="00734521" w:rsidRDefault="00734521">
            <w:r>
              <w:t>57.568333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15184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Qura</w:t>
            </w:r>
            <w:proofErr w:type="spellEnd"/>
            <w:r>
              <w:t xml:space="preserve"> </w:t>
            </w:r>
            <w:proofErr w:type="spellStart"/>
            <w:r>
              <w:t>Tull</w:t>
            </w:r>
            <w:proofErr w:type="spellEnd"/>
            <w:r>
              <w:t xml:space="preserve"> Ain</w:t>
            </w:r>
          </w:p>
        </w:tc>
        <w:tc>
          <w:tcPr>
            <w:tcW w:w="608" w:type="pct"/>
          </w:tcPr>
          <w:p w:rsidR="00734521" w:rsidRDefault="00734521">
            <w:r>
              <w:t>111188-P</w:t>
            </w:r>
          </w:p>
        </w:tc>
        <w:tc>
          <w:tcPr>
            <w:tcW w:w="623" w:type="pct"/>
          </w:tcPr>
          <w:p w:rsidR="00734521" w:rsidRDefault="00734521">
            <w:r>
              <w:t>Muhammad Asif</w:t>
            </w:r>
          </w:p>
        </w:tc>
        <w:tc>
          <w:tcPr>
            <w:tcW w:w="423" w:type="pct"/>
          </w:tcPr>
          <w:p w:rsidR="00734521" w:rsidRDefault="00734521">
            <w:r>
              <w:t>63.125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1880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Rukhe</w:t>
            </w:r>
            <w:proofErr w:type="spellEnd"/>
            <w:r>
              <w:t xml:space="preserve"> Zahra</w:t>
            </w:r>
          </w:p>
        </w:tc>
        <w:tc>
          <w:tcPr>
            <w:tcW w:w="608" w:type="pct"/>
          </w:tcPr>
          <w:p w:rsidR="00734521" w:rsidRDefault="00734521">
            <w:r>
              <w:t>95569-P</w:t>
            </w:r>
          </w:p>
        </w:tc>
        <w:tc>
          <w:tcPr>
            <w:tcW w:w="623" w:type="pct"/>
          </w:tcPr>
          <w:p w:rsidR="00734521" w:rsidRDefault="00734521">
            <w:r>
              <w:t>Iftikhar Ali Bhatti</w:t>
            </w:r>
          </w:p>
        </w:tc>
        <w:tc>
          <w:tcPr>
            <w:tcW w:w="423" w:type="pct"/>
          </w:tcPr>
          <w:p w:rsidR="00734521" w:rsidRDefault="00734521">
            <w:r>
              <w:t>61.885834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16187</w:t>
            </w:r>
          </w:p>
        </w:tc>
        <w:tc>
          <w:tcPr>
            <w:tcW w:w="524" w:type="pct"/>
          </w:tcPr>
          <w:p w:rsidR="00734521" w:rsidRDefault="00734521">
            <w:r>
              <w:t>Usama Bilal</w:t>
            </w:r>
          </w:p>
        </w:tc>
        <w:tc>
          <w:tcPr>
            <w:tcW w:w="608" w:type="pct"/>
          </w:tcPr>
          <w:p w:rsidR="00734521" w:rsidRDefault="00734521">
            <w:r>
              <w:t>106990-P</w:t>
            </w:r>
          </w:p>
        </w:tc>
        <w:tc>
          <w:tcPr>
            <w:tcW w:w="623" w:type="pct"/>
          </w:tcPr>
          <w:p w:rsidR="00734521" w:rsidRDefault="00734521">
            <w:r>
              <w:t>Bilal Ahmad</w:t>
            </w:r>
          </w:p>
        </w:tc>
        <w:tc>
          <w:tcPr>
            <w:tcW w:w="423" w:type="pct"/>
          </w:tcPr>
          <w:p w:rsidR="00734521" w:rsidRDefault="00734521">
            <w:r>
              <w:t>61.57617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17303</w:t>
            </w:r>
          </w:p>
        </w:tc>
        <w:tc>
          <w:tcPr>
            <w:tcW w:w="524" w:type="pct"/>
          </w:tcPr>
          <w:p w:rsidR="00734521" w:rsidRDefault="00734521">
            <w:r>
              <w:t>Kashif Aleem</w:t>
            </w:r>
          </w:p>
        </w:tc>
        <w:tc>
          <w:tcPr>
            <w:tcW w:w="608" w:type="pct"/>
          </w:tcPr>
          <w:p w:rsidR="00734521" w:rsidRDefault="00734521">
            <w:r>
              <w:t>104304-P</w:t>
            </w:r>
          </w:p>
        </w:tc>
        <w:tc>
          <w:tcPr>
            <w:tcW w:w="623" w:type="pct"/>
          </w:tcPr>
          <w:p w:rsidR="00734521" w:rsidRDefault="00734521">
            <w:r>
              <w:t xml:space="preserve">Ghulam </w:t>
            </w:r>
            <w:proofErr w:type="spellStart"/>
            <w:r>
              <w:t>yaseen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60.115833</w:t>
            </w:r>
          </w:p>
        </w:tc>
        <w:tc>
          <w:tcPr>
            <w:tcW w:w="425" w:type="pct"/>
          </w:tcPr>
          <w:p w:rsidR="00734521" w:rsidRDefault="00734521">
            <w:r>
              <w:t>18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18893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Ayzaz</w:t>
            </w:r>
            <w:proofErr w:type="spellEnd"/>
            <w:r>
              <w:t xml:space="preserve"> Ismail</w:t>
            </w:r>
          </w:p>
        </w:tc>
        <w:tc>
          <w:tcPr>
            <w:tcW w:w="608" w:type="pct"/>
          </w:tcPr>
          <w:p w:rsidR="00734521" w:rsidRDefault="00734521">
            <w:r>
              <w:t>108477-P</w:t>
            </w:r>
          </w:p>
        </w:tc>
        <w:tc>
          <w:tcPr>
            <w:tcW w:w="623" w:type="pct"/>
          </w:tcPr>
          <w:p w:rsidR="00734521" w:rsidRDefault="00734521">
            <w:r>
              <w:t>Muhammad Ismail</w:t>
            </w:r>
          </w:p>
        </w:tc>
        <w:tc>
          <w:tcPr>
            <w:tcW w:w="423" w:type="pct"/>
          </w:tcPr>
          <w:p w:rsidR="00734521" w:rsidRDefault="00734521">
            <w:r>
              <w:t>59.373617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</w:t>
            </w:r>
          </w:p>
        </w:tc>
        <w:tc>
          <w:tcPr>
            <w:tcW w:w="175" w:type="pct"/>
          </w:tcPr>
          <w:p w:rsidR="00734521" w:rsidRDefault="00734521">
            <w:r>
              <w:t>6</w:t>
            </w:r>
          </w:p>
        </w:tc>
        <w:tc>
          <w:tcPr>
            <w:tcW w:w="386" w:type="pct"/>
          </w:tcPr>
          <w:p w:rsidR="00734521" w:rsidRDefault="00734521">
            <w:r>
              <w:t>7621</w:t>
            </w:r>
          </w:p>
        </w:tc>
        <w:tc>
          <w:tcPr>
            <w:tcW w:w="524" w:type="pct"/>
          </w:tcPr>
          <w:p w:rsidR="00734521" w:rsidRDefault="00734521">
            <w:r>
              <w:t>Hamza Saeed</w:t>
            </w:r>
          </w:p>
        </w:tc>
        <w:tc>
          <w:tcPr>
            <w:tcW w:w="608" w:type="pct"/>
          </w:tcPr>
          <w:p w:rsidR="00734521" w:rsidRDefault="00734521">
            <w:r>
              <w:t>96189-P</w:t>
            </w:r>
          </w:p>
        </w:tc>
        <w:tc>
          <w:tcPr>
            <w:tcW w:w="623" w:type="pct"/>
          </w:tcPr>
          <w:p w:rsidR="00734521" w:rsidRDefault="00734521">
            <w:r>
              <w:t>Saeed Akbar</w:t>
            </w:r>
          </w:p>
        </w:tc>
        <w:tc>
          <w:tcPr>
            <w:tcW w:w="423" w:type="pct"/>
          </w:tcPr>
          <w:p w:rsidR="00734521" w:rsidRDefault="00734521">
            <w:r>
              <w:t>58.9625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</w:t>
            </w:r>
          </w:p>
        </w:tc>
        <w:tc>
          <w:tcPr>
            <w:tcW w:w="175" w:type="pct"/>
          </w:tcPr>
          <w:p w:rsidR="00734521" w:rsidRDefault="00734521">
            <w:r>
              <w:t>7</w:t>
            </w:r>
          </w:p>
        </w:tc>
        <w:tc>
          <w:tcPr>
            <w:tcW w:w="386" w:type="pct"/>
          </w:tcPr>
          <w:p w:rsidR="00734521" w:rsidRDefault="00734521">
            <w:r>
              <w:t>21062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Faiz</w:t>
            </w:r>
            <w:proofErr w:type="spellEnd"/>
            <w:r>
              <w:t xml:space="preserve"> Rasool</w:t>
            </w:r>
          </w:p>
        </w:tc>
        <w:tc>
          <w:tcPr>
            <w:tcW w:w="608" w:type="pct"/>
          </w:tcPr>
          <w:p w:rsidR="00734521" w:rsidRDefault="00734521">
            <w:r>
              <w:t>101918-P</w:t>
            </w:r>
          </w:p>
        </w:tc>
        <w:tc>
          <w:tcPr>
            <w:tcW w:w="623" w:type="pct"/>
          </w:tcPr>
          <w:p w:rsidR="00734521" w:rsidRDefault="00734521">
            <w:r>
              <w:t>Muhammad Shaukat Hayat</w:t>
            </w:r>
          </w:p>
        </w:tc>
        <w:tc>
          <w:tcPr>
            <w:tcW w:w="423" w:type="pct"/>
          </w:tcPr>
          <w:p w:rsidR="00734521" w:rsidRDefault="00734521">
            <w:r>
              <w:t>58.941667</w:t>
            </w:r>
          </w:p>
        </w:tc>
        <w:tc>
          <w:tcPr>
            <w:tcW w:w="425" w:type="pct"/>
          </w:tcPr>
          <w:p w:rsidR="00734521" w:rsidRDefault="00734521">
            <w:r>
              <w:t>14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Cardiology,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21229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Faran</w:t>
            </w:r>
            <w:proofErr w:type="spellEnd"/>
            <w:r>
              <w:t xml:space="preserve"> </w:t>
            </w:r>
            <w:proofErr w:type="spellStart"/>
            <w:r>
              <w:t>Umer</w:t>
            </w:r>
            <w:proofErr w:type="spellEnd"/>
            <w:r>
              <w:t xml:space="preserve"> Qureshi</w:t>
            </w:r>
          </w:p>
        </w:tc>
        <w:tc>
          <w:tcPr>
            <w:tcW w:w="608" w:type="pct"/>
          </w:tcPr>
          <w:p w:rsidR="00734521" w:rsidRDefault="00734521">
            <w:r>
              <w:t>93958-P</w:t>
            </w:r>
          </w:p>
        </w:tc>
        <w:tc>
          <w:tcPr>
            <w:tcW w:w="623" w:type="pct"/>
          </w:tcPr>
          <w:p w:rsidR="00734521" w:rsidRDefault="00734521">
            <w:r>
              <w:t>Khalid Umar Qureshi Hashmi</w:t>
            </w:r>
          </w:p>
        </w:tc>
        <w:tc>
          <w:tcPr>
            <w:tcW w:w="423" w:type="pct"/>
          </w:tcPr>
          <w:p w:rsidR="00734521" w:rsidRDefault="00734521">
            <w:r>
              <w:t>63.023265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17282</w:t>
            </w:r>
          </w:p>
        </w:tc>
        <w:tc>
          <w:tcPr>
            <w:tcW w:w="524" w:type="pct"/>
          </w:tcPr>
          <w:p w:rsidR="00734521" w:rsidRDefault="00734521">
            <w:r>
              <w:t>Tasneem Abbas</w:t>
            </w:r>
          </w:p>
        </w:tc>
        <w:tc>
          <w:tcPr>
            <w:tcW w:w="608" w:type="pct"/>
          </w:tcPr>
          <w:p w:rsidR="00734521" w:rsidRDefault="00734521">
            <w:r>
              <w:t>78861-p</w:t>
            </w:r>
          </w:p>
        </w:tc>
        <w:tc>
          <w:tcPr>
            <w:tcW w:w="623" w:type="pct"/>
          </w:tcPr>
          <w:p w:rsidR="00734521" w:rsidRDefault="00734521">
            <w:r>
              <w:t>Syed Wakeel Abbas</w:t>
            </w:r>
          </w:p>
        </w:tc>
        <w:tc>
          <w:tcPr>
            <w:tcW w:w="423" w:type="pct"/>
          </w:tcPr>
          <w:p w:rsidR="00734521" w:rsidRDefault="00734521">
            <w:r>
              <w:t>57.693684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17106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Waheed</w:t>
            </w:r>
            <w:proofErr w:type="spellEnd"/>
            <w:r>
              <w:t xml:space="preserve"> Sardar</w:t>
            </w:r>
          </w:p>
        </w:tc>
        <w:tc>
          <w:tcPr>
            <w:tcW w:w="608" w:type="pct"/>
          </w:tcPr>
          <w:p w:rsidR="00734521" w:rsidRDefault="00734521">
            <w:r>
              <w:t>102689-p</w:t>
            </w:r>
          </w:p>
        </w:tc>
        <w:tc>
          <w:tcPr>
            <w:tcW w:w="623" w:type="pct"/>
          </w:tcPr>
          <w:p w:rsidR="00734521" w:rsidRDefault="00734521">
            <w:r>
              <w:t>SARDAR AHMAD</w:t>
            </w:r>
          </w:p>
        </w:tc>
        <w:tc>
          <w:tcPr>
            <w:tcW w:w="423" w:type="pct"/>
          </w:tcPr>
          <w:p w:rsidR="00734521" w:rsidRDefault="00734521">
            <w:r>
              <w:t>54.716667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16420</w:t>
            </w:r>
          </w:p>
        </w:tc>
        <w:tc>
          <w:tcPr>
            <w:tcW w:w="524" w:type="pct"/>
          </w:tcPr>
          <w:p w:rsidR="00734521" w:rsidRDefault="00734521">
            <w:r>
              <w:t>Waqas Ahmad</w:t>
            </w:r>
          </w:p>
        </w:tc>
        <w:tc>
          <w:tcPr>
            <w:tcW w:w="608" w:type="pct"/>
          </w:tcPr>
          <w:p w:rsidR="00734521" w:rsidRDefault="00734521">
            <w:r>
              <w:t>116984-P</w:t>
            </w:r>
          </w:p>
        </w:tc>
        <w:tc>
          <w:tcPr>
            <w:tcW w:w="623" w:type="pct"/>
          </w:tcPr>
          <w:p w:rsidR="00734521" w:rsidRDefault="00734521">
            <w:r>
              <w:t>Haji Dilshad</w:t>
            </w:r>
          </w:p>
        </w:tc>
        <w:tc>
          <w:tcPr>
            <w:tcW w:w="423" w:type="pct"/>
          </w:tcPr>
          <w:p w:rsidR="00734521" w:rsidRDefault="00734521">
            <w:r>
              <w:t>57.879167</w:t>
            </w:r>
          </w:p>
        </w:tc>
        <w:tc>
          <w:tcPr>
            <w:tcW w:w="425" w:type="pct"/>
          </w:tcPr>
          <w:p w:rsidR="00734521" w:rsidRDefault="00734521">
            <w:r>
              <w:t>24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17056</w:t>
            </w:r>
          </w:p>
        </w:tc>
        <w:tc>
          <w:tcPr>
            <w:tcW w:w="524" w:type="pct"/>
          </w:tcPr>
          <w:p w:rsidR="00734521" w:rsidRDefault="00734521">
            <w:r>
              <w:t>Usama Sajid</w:t>
            </w:r>
          </w:p>
        </w:tc>
        <w:tc>
          <w:tcPr>
            <w:tcW w:w="608" w:type="pct"/>
          </w:tcPr>
          <w:p w:rsidR="00734521" w:rsidRDefault="00734521">
            <w:r>
              <w:t>86925-P</w:t>
            </w:r>
          </w:p>
        </w:tc>
        <w:tc>
          <w:tcPr>
            <w:tcW w:w="623" w:type="pct"/>
          </w:tcPr>
          <w:p w:rsidR="00734521" w:rsidRDefault="00734521">
            <w:r>
              <w:t>Sajid Farooq</w:t>
            </w:r>
          </w:p>
        </w:tc>
        <w:tc>
          <w:tcPr>
            <w:tcW w:w="423" w:type="pct"/>
          </w:tcPr>
          <w:p w:rsidR="00734521" w:rsidRDefault="00734521">
            <w:r>
              <w:t>66.139592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31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11326</w:t>
            </w:r>
          </w:p>
        </w:tc>
        <w:tc>
          <w:tcPr>
            <w:tcW w:w="524" w:type="pct"/>
          </w:tcPr>
          <w:p w:rsidR="00734521" w:rsidRDefault="00734521">
            <w:r>
              <w:t>Usman Farooq Dar</w:t>
            </w:r>
          </w:p>
        </w:tc>
        <w:tc>
          <w:tcPr>
            <w:tcW w:w="608" w:type="pct"/>
          </w:tcPr>
          <w:p w:rsidR="00734521" w:rsidRDefault="00734521">
            <w:r>
              <w:t>74988-P</w:t>
            </w:r>
          </w:p>
        </w:tc>
        <w:tc>
          <w:tcPr>
            <w:tcW w:w="623" w:type="pct"/>
          </w:tcPr>
          <w:p w:rsidR="00734521" w:rsidRDefault="00734521">
            <w:r>
              <w:t>Hafiz Farooq Ahsan Ullah Dar</w:t>
            </w:r>
          </w:p>
        </w:tc>
        <w:tc>
          <w:tcPr>
            <w:tcW w:w="423" w:type="pct"/>
          </w:tcPr>
          <w:p w:rsidR="00734521" w:rsidRDefault="00734521">
            <w:r>
              <w:t>63.183404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Cardiology</w:t>
            </w:r>
          </w:p>
        </w:tc>
        <w:tc>
          <w:tcPr>
            <w:tcW w:w="552" w:type="pct"/>
          </w:tcPr>
          <w:p w:rsidR="00734521" w:rsidRDefault="00734521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32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16594</w:t>
            </w:r>
          </w:p>
        </w:tc>
        <w:tc>
          <w:tcPr>
            <w:tcW w:w="524" w:type="pct"/>
          </w:tcPr>
          <w:p w:rsidR="00734521" w:rsidRDefault="00734521">
            <w:r>
              <w:t>Taimoor Afzal</w:t>
            </w:r>
          </w:p>
        </w:tc>
        <w:tc>
          <w:tcPr>
            <w:tcW w:w="608" w:type="pct"/>
          </w:tcPr>
          <w:p w:rsidR="00734521" w:rsidRDefault="00734521">
            <w:r>
              <w:t>108201-p</w:t>
            </w:r>
          </w:p>
        </w:tc>
        <w:tc>
          <w:tcPr>
            <w:tcW w:w="623" w:type="pct"/>
          </w:tcPr>
          <w:p w:rsidR="00734521" w:rsidRDefault="00734521">
            <w:r>
              <w:t>Muhammad Afzal</w:t>
            </w:r>
          </w:p>
        </w:tc>
        <w:tc>
          <w:tcPr>
            <w:tcW w:w="423" w:type="pct"/>
          </w:tcPr>
          <w:p w:rsidR="00734521" w:rsidRDefault="00734521">
            <w:r>
              <w:t>62.043704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18289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Farwa</w:t>
            </w:r>
            <w:proofErr w:type="spellEnd"/>
            <w:r>
              <w:t xml:space="preserve"> Amin</w:t>
            </w:r>
          </w:p>
        </w:tc>
        <w:tc>
          <w:tcPr>
            <w:tcW w:w="608" w:type="pct"/>
          </w:tcPr>
          <w:p w:rsidR="00734521" w:rsidRDefault="00734521">
            <w:r>
              <w:t>102918-P</w:t>
            </w:r>
          </w:p>
        </w:tc>
        <w:tc>
          <w:tcPr>
            <w:tcW w:w="623" w:type="pct"/>
          </w:tcPr>
          <w:p w:rsidR="00734521" w:rsidRDefault="00734521">
            <w:r>
              <w:t>Muhammad Amin</w:t>
            </w:r>
          </w:p>
        </w:tc>
        <w:tc>
          <w:tcPr>
            <w:tcW w:w="423" w:type="pct"/>
          </w:tcPr>
          <w:p w:rsidR="00734521" w:rsidRDefault="00734521">
            <w:r>
              <w:t>64.514167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20636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90285-P</w:t>
            </w:r>
          </w:p>
        </w:tc>
        <w:tc>
          <w:tcPr>
            <w:tcW w:w="623" w:type="pct"/>
          </w:tcPr>
          <w:p w:rsidR="00734521" w:rsidRDefault="00734521">
            <w:r>
              <w:t>Usman Anwar</w:t>
            </w:r>
          </w:p>
        </w:tc>
        <w:tc>
          <w:tcPr>
            <w:tcW w:w="423" w:type="pct"/>
          </w:tcPr>
          <w:p w:rsidR="00734521" w:rsidRDefault="00734521">
            <w:r>
              <w:t>64.848333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16966</w:t>
            </w:r>
          </w:p>
        </w:tc>
        <w:tc>
          <w:tcPr>
            <w:tcW w:w="524" w:type="pct"/>
          </w:tcPr>
          <w:p w:rsidR="00734521" w:rsidRDefault="00734521">
            <w:r>
              <w:t>Muhammad Shafqat Ullah</w:t>
            </w:r>
          </w:p>
        </w:tc>
        <w:tc>
          <w:tcPr>
            <w:tcW w:w="608" w:type="pct"/>
          </w:tcPr>
          <w:p w:rsidR="00734521" w:rsidRDefault="00734521">
            <w:r>
              <w:t>98483- P</w:t>
            </w:r>
          </w:p>
        </w:tc>
        <w:tc>
          <w:tcPr>
            <w:tcW w:w="623" w:type="pct"/>
          </w:tcPr>
          <w:p w:rsidR="00734521" w:rsidRDefault="00734521">
            <w:r>
              <w:t xml:space="preserve">Ubaid </w:t>
            </w:r>
            <w:proofErr w:type="spellStart"/>
            <w:r>
              <w:t>ullah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67.491667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21447</w:t>
            </w:r>
          </w:p>
        </w:tc>
        <w:tc>
          <w:tcPr>
            <w:tcW w:w="524" w:type="pct"/>
          </w:tcPr>
          <w:p w:rsidR="00734521" w:rsidRDefault="00734521">
            <w:r>
              <w:t xml:space="preserve">Sana </w:t>
            </w:r>
            <w:proofErr w:type="spellStart"/>
            <w:r>
              <w:t>Muazzam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89710-P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Muazzam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64.270833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20990</w:t>
            </w:r>
          </w:p>
        </w:tc>
        <w:tc>
          <w:tcPr>
            <w:tcW w:w="524" w:type="pct"/>
          </w:tcPr>
          <w:p w:rsidR="00734521" w:rsidRDefault="00734521">
            <w:r>
              <w:t xml:space="preserve">Hafiz Muhammad Salman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95909-P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Javed</w:t>
            </w:r>
            <w:proofErr w:type="spellEnd"/>
            <w:r>
              <w:t xml:space="preserve"> Iqbal</w:t>
            </w:r>
          </w:p>
        </w:tc>
        <w:tc>
          <w:tcPr>
            <w:tcW w:w="423" w:type="pct"/>
          </w:tcPr>
          <w:p w:rsidR="00734521" w:rsidRDefault="00734521">
            <w:r>
              <w:t>67.71102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38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6439</w:t>
            </w:r>
          </w:p>
        </w:tc>
        <w:tc>
          <w:tcPr>
            <w:tcW w:w="524" w:type="pct"/>
          </w:tcPr>
          <w:p w:rsidR="00734521" w:rsidRDefault="00734521">
            <w:r>
              <w:t>Sana Tariq</w:t>
            </w:r>
          </w:p>
        </w:tc>
        <w:tc>
          <w:tcPr>
            <w:tcW w:w="608" w:type="pct"/>
          </w:tcPr>
          <w:p w:rsidR="00734521" w:rsidRDefault="00734521">
            <w:r>
              <w:t>90534-P</w:t>
            </w:r>
          </w:p>
        </w:tc>
        <w:tc>
          <w:tcPr>
            <w:tcW w:w="623" w:type="pct"/>
          </w:tcPr>
          <w:p w:rsidR="00734521" w:rsidRDefault="00734521">
            <w:r>
              <w:t>Muhammad Tariq Latif</w:t>
            </w:r>
          </w:p>
        </w:tc>
        <w:tc>
          <w:tcPr>
            <w:tcW w:w="423" w:type="pct"/>
          </w:tcPr>
          <w:p w:rsidR="00734521" w:rsidRDefault="00734521">
            <w:r>
              <w:t>65.7425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39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18564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Touqeer</w:t>
            </w:r>
            <w:proofErr w:type="spellEnd"/>
            <w:r>
              <w:t xml:space="preserve"> </w:t>
            </w:r>
            <w:proofErr w:type="spellStart"/>
            <w:r>
              <w:t>Qasim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107599-P</w:t>
            </w:r>
          </w:p>
        </w:tc>
        <w:tc>
          <w:tcPr>
            <w:tcW w:w="623" w:type="pct"/>
          </w:tcPr>
          <w:p w:rsidR="00734521" w:rsidRDefault="00734521">
            <w:r>
              <w:t xml:space="preserve">Ghulam </w:t>
            </w:r>
            <w:proofErr w:type="spellStart"/>
            <w:r>
              <w:t>Qasim</w:t>
            </w:r>
            <w:proofErr w:type="spellEnd"/>
            <w:r>
              <w:t xml:space="preserve"> </w:t>
            </w:r>
          </w:p>
        </w:tc>
        <w:tc>
          <w:tcPr>
            <w:tcW w:w="423" w:type="pct"/>
          </w:tcPr>
          <w:p w:rsidR="00734521" w:rsidRDefault="00734521">
            <w:r>
              <w:t>66.3575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17798</w:t>
            </w:r>
          </w:p>
        </w:tc>
        <w:tc>
          <w:tcPr>
            <w:tcW w:w="524" w:type="pct"/>
          </w:tcPr>
          <w:p w:rsidR="00734521" w:rsidRDefault="00734521">
            <w:r>
              <w:t>Muhammad Wasim Iqbal</w:t>
            </w:r>
          </w:p>
        </w:tc>
        <w:tc>
          <w:tcPr>
            <w:tcW w:w="608" w:type="pct"/>
          </w:tcPr>
          <w:p w:rsidR="00734521" w:rsidRDefault="00734521">
            <w:r>
              <w:t>98559-P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zaffar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64.370833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3779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Ameema</w:t>
            </w:r>
            <w:proofErr w:type="spellEnd"/>
            <w:r>
              <w:t xml:space="preserve"> Saleem</w:t>
            </w:r>
          </w:p>
        </w:tc>
        <w:tc>
          <w:tcPr>
            <w:tcW w:w="608" w:type="pct"/>
          </w:tcPr>
          <w:p w:rsidR="00734521" w:rsidRDefault="00734521">
            <w:r>
              <w:t>109806-P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67.966667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Dermatology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1319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Abeer</w:t>
            </w:r>
            <w:proofErr w:type="spellEnd"/>
            <w:r>
              <w:t xml:space="preserve"> Mushtaq</w:t>
            </w:r>
          </w:p>
        </w:tc>
        <w:tc>
          <w:tcPr>
            <w:tcW w:w="608" w:type="pct"/>
          </w:tcPr>
          <w:p w:rsidR="00734521" w:rsidRDefault="00734521">
            <w:r>
              <w:t>97084-P</w:t>
            </w:r>
          </w:p>
        </w:tc>
        <w:tc>
          <w:tcPr>
            <w:tcW w:w="623" w:type="pct"/>
          </w:tcPr>
          <w:p w:rsidR="00734521" w:rsidRDefault="00734521">
            <w:r>
              <w:t>Mushtaq Ahmad</w:t>
            </w:r>
          </w:p>
        </w:tc>
        <w:tc>
          <w:tcPr>
            <w:tcW w:w="423" w:type="pct"/>
          </w:tcPr>
          <w:p w:rsidR="00734521" w:rsidRDefault="00734521">
            <w:r>
              <w:t>66.096667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43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4626</w:t>
            </w:r>
          </w:p>
        </w:tc>
        <w:tc>
          <w:tcPr>
            <w:tcW w:w="524" w:type="pct"/>
          </w:tcPr>
          <w:p w:rsidR="00734521" w:rsidRDefault="00734521">
            <w:r>
              <w:t xml:space="preserve">Dr </w:t>
            </w:r>
            <w:proofErr w:type="spellStart"/>
            <w:r>
              <w:t>Aniqa</w:t>
            </w:r>
            <w:proofErr w:type="spellEnd"/>
            <w:r>
              <w:t xml:space="preserve"> Riaz</w:t>
            </w:r>
          </w:p>
        </w:tc>
        <w:tc>
          <w:tcPr>
            <w:tcW w:w="608" w:type="pct"/>
          </w:tcPr>
          <w:p w:rsidR="00734521" w:rsidRDefault="00734521">
            <w:r>
              <w:t>81205-P</w:t>
            </w:r>
          </w:p>
        </w:tc>
        <w:tc>
          <w:tcPr>
            <w:tcW w:w="623" w:type="pct"/>
          </w:tcPr>
          <w:p w:rsidR="00734521" w:rsidRDefault="00734521">
            <w:r>
              <w:t>Hafiz Bilal Hassan</w:t>
            </w:r>
          </w:p>
        </w:tc>
        <w:tc>
          <w:tcPr>
            <w:tcW w:w="423" w:type="pct"/>
          </w:tcPr>
          <w:p w:rsidR="00734521" w:rsidRDefault="00734521">
            <w:r>
              <w:t>63.108333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18540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Inam</w:t>
            </w:r>
            <w:proofErr w:type="spellEnd"/>
            <w:r>
              <w:t xml:space="preserve"> Tanveer</w:t>
            </w:r>
          </w:p>
        </w:tc>
        <w:tc>
          <w:tcPr>
            <w:tcW w:w="608" w:type="pct"/>
          </w:tcPr>
          <w:p w:rsidR="00734521" w:rsidRDefault="00734521">
            <w:r>
              <w:t>107423-P</w:t>
            </w:r>
          </w:p>
        </w:tc>
        <w:tc>
          <w:tcPr>
            <w:tcW w:w="623" w:type="pct"/>
          </w:tcPr>
          <w:p w:rsidR="00734521" w:rsidRDefault="00734521">
            <w:r>
              <w:t>Haji Tanveer Ahmad Bhatti</w:t>
            </w:r>
          </w:p>
        </w:tc>
        <w:tc>
          <w:tcPr>
            <w:tcW w:w="423" w:type="pct"/>
          </w:tcPr>
          <w:p w:rsidR="00734521" w:rsidRDefault="00734521">
            <w:r>
              <w:t>41.755833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Disable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16753</w:t>
            </w:r>
          </w:p>
        </w:tc>
        <w:tc>
          <w:tcPr>
            <w:tcW w:w="524" w:type="pct"/>
          </w:tcPr>
          <w:p w:rsidR="00734521" w:rsidRDefault="00734521">
            <w:r>
              <w:t>Osama Ijaz</w:t>
            </w:r>
          </w:p>
        </w:tc>
        <w:tc>
          <w:tcPr>
            <w:tcW w:w="608" w:type="pct"/>
          </w:tcPr>
          <w:p w:rsidR="00734521" w:rsidRDefault="00734521">
            <w:r>
              <w:t>113113-P</w:t>
            </w:r>
          </w:p>
        </w:tc>
        <w:tc>
          <w:tcPr>
            <w:tcW w:w="623" w:type="pct"/>
          </w:tcPr>
          <w:p w:rsidR="00734521" w:rsidRDefault="00734521">
            <w:r>
              <w:t>Muhammad Ijaz</w:t>
            </w:r>
          </w:p>
        </w:tc>
        <w:tc>
          <w:tcPr>
            <w:tcW w:w="423" w:type="pct"/>
          </w:tcPr>
          <w:p w:rsidR="00734521" w:rsidRDefault="00734521">
            <w:r>
              <w:t>63.720834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2699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Memoona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88521-P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Ehtsham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62.7125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16277</w:t>
            </w:r>
          </w:p>
        </w:tc>
        <w:tc>
          <w:tcPr>
            <w:tcW w:w="524" w:type="pct"/>
          </w:tcPr>
          <w:p w:rsidR="00734521" w:rsidRDefault="00734521">
            <w:r>
              <w:t>Huda Rauf</w:t>
            </w:r>
          </w:p>
        </w:tc>
        <w:tc>
          <w:tcPr>
            <w:tcW w:w="608" w:type="pct"/>
          </w:tcPr>
          <w:p w:rsidR="00734521" w:rsidRDefault="00734521">
            <w:r>
              <w:t xml:space="preserve"> 89551-P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Shahroz</w:t>
            </w:r>
            <w:proofErr w:type="spellEnd"/>
            <w:r>
              <w:t xml:space="preserve"> Khan</w:t>
            </w:r>
          </w:p>
        </w:tc>
        <w:tc>
          <w:tcPr>
            <w:tcW w:w="423" w:type="pct"/>
          </w:tcPr>
          <w:p w:rsidR="00734521" w:rsidRDefault="00734521">
            <w:r>
              <w:t>62.3625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1719</w:t>
            </w:r>
          </w:p>
        </w:tc>
        <w:tc>
          <w:tcPr>
            <w:tcW w:w="524" w:type="pct"/>
          </w:tcPr>
          <w:p w:rsidR="00734521" w:rsidRDefault="00734521">
            <w:r>
              <w:t>Zahra Akhtar</w:t>
            </w:r>
          </w:p>
        </w:tc>
        <w:tc>
          <w:tcPr>
            <w:tcW w:w="608" w:type="pct"/>
          </w:tcPr>
          <w:p w:rsidR="00734521" w:rsidRDefault="00734521">
            <w:r>
              <w:t>90664-P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Raheel</w:t>
            </w:r>
            <w:proofErr w:type="spellEnd"/>
            <w:r>
              <w:t xml:space="preserve"> Shahzad</w:t>
            </w:r>
          </w:p>
        </w:tc>
        <w:tc>
          <w:tcPr>
            <w:tcW w:w="423" w:type="pct"/>
          </w:tcPr>
          <w:p w:rsidR="00734521" w:rsidRDefault="00734521">
            <w:r>
              <w:t>63.885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49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18899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Hafiza</w:t>
            </w:r>
            <w:proofErr w:type="spellEnd"/>
            <w:r>
              <w:t xml:space="preserve"> Manal Ahmed</w:t>
            </w:r>
          </w:p>
        </w:tc>
        <w:tc>
          <w:tcPr>
            <w:tcW w:w="608" w:type="pct"/>
          </w:tcPr>
          <w:p w:rsidR="00734521" w:rsidRDefault="00734521">
            <w:r>
              <w:t>102011-P</w:t>
            </w:r>
          </w:p>
        </w:tc>
        <w:tc>
          <w:tcPr>
            <w:tcW w:w="623" w:type="pct"/>
          </w:tcPr>
          <w:p w:rsidR="00734521" w:rsidRDefault="00734521">
            <w:r>
              <w:t xml:space="preserve">Rana Muhammad Ajmal </w:t>
            </w:r>
          </w:p>
        </w:tc>
        <w:tc>
          <w:tcPr>
            <w:tcW w:w="423" w:type="pct"/>
          </w:tcPr>
          <w:p w:rsidR="00734521" w:rsidRDefault="00734521">
            <w:r>
              <w:t>64.985833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21429</w:t>
            </w:r>
          </w:p>
        </w:tc>
        <w:tc>
          <w:tcPr>
            <w:tcW w:w="524" w:type="pct"/>
          </w:tcPr>
          <w:p w:rsidR="00734521" w:rsidRDefault="00734521">
            <w:r>
              <w:t xml:space="preserve">Zulaikha </w:t>
            </w:r>
            <w:proofErr w:type="spellStart"/>
            <w:r>
              <w:lastRenderedPageBreak/>
              <w:t>Ayub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lastRenderedPageBreak/>
              <w:t>98257-P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lastRenderedPageBreak/>
              <w:t>Ayub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lastRenderedPageBreak/>
              <w:t>63.5186</w:t>
            </w:r>
            <w:r>
              <w:lastRenderedPageBreak/>
              <w:t>67</w:t>
            </w:r>
          </w:p>
        </w:tc>
        <w:tc>
          <w:tcPr>
            <w:tcW w:w="425" w:type="pct"/>
          </w:tcPr>
          <w:p w:rsidR="00734521" w:rsidRDefault="00734521">
            <w:r>
              <w:lastRenderedPageBreak/>
              <w:t>2</w:t>
            </w:r>
          </w:p>
        </w:tc>
        <w:tc>
          <w:tcPr>
            <w:tcW w:w="625" w:type="pct"/>
          </w:tcPr>
          <w:p w:rsidR="00734521" w:rsidRDefault="00734521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552" w:type="pct"/>
          </w:tcPr>
          <w:p w:rsidR="00734521" w:rsidRDefault="00734521">
            <w:r>
              <w:lastRenderedPageBreak/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18700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Quratulain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92842-P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Umer</w:t>
            </w:r>
            <w:proofErr w:type="spellEnd"/>
            <w:r>
              <w:t xml:space="preserve"> Shafiq</w:t>
            </w:r>
          </w:p>
        </w:tc>
        <w:tc>
          <w:tcPr>
            <w:tcW w:w="423" w:type="pct"/>
          </w:tcPr>
          <w:p w:rsidR="00734521" w:rsidRDefault="00734521">
            <w:r>
              <w:t>66.641667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52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16480</w:t>
            </w:r>
          </w:p>
        </w:tc>
        <w:tc>
          <w:tcPr>
            <w:tcW w:w="524" w:type="pct"/>
          </w:tcPr>
          <w:p w:rsidR="00734521" w:rsidRDefault="00734521">
            <w:r>
              <w:t>Sara Shafiq</w:t>
            </w:r>
          </w:p>
        </w:tc>
        <w:tc>
          <w:tcPr>
            <w:tcW w:w="608" w:type="pct"/>
          </w:tcPr>
          <w:p w:rsidR="00734521" w:rsidRDefault="00734521">
            <w:r>
              <w:t>105236</w:t>
            </w:r>
          </w:p>
        </w:tc>
        <w:tc>
          <w:tcPr>
            <w:tcW w:w="623" w:type="pct"/>
          </w:tcPr>
          <w:p w:rsidR="00734521" w:rsidRDefault="00734521">
            <w:r>
              <w:t xml:space="preserve">M </w:t>
            </w:r>
            <w:proofErr w:type="spellStart"/>
            <w:r>
              <w:t>shafiq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66.553333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18629</w:t>
            </w:r>
          </w:p>
        </w:tc>
        <w:tc>
          <w:tcPr>
            <w:tcW w:w="524" w:type="pct"/>
          </w:tcPr>
          <w:p w:rsidR="00734521" w:rsidRDefault="00734521">
            <w:r>
              <w:t>Sadia Nazir</w:t>
            </w:r>
          </w:p>
        </w:tc>
        <w:tc>
          <w:tcPr>
            <w:tcW w:w="608" w:type="pct"/>
          </w:tcPr>
          <w:p w:rsidR="00734521" w:rsidRDefault="00734521">
            <w:r>
              <w:t>93870-p</w:t>
            </w:r>
          </w:p>
        </w:tc>
        <w:tc>
          <w:tcPr>
            <w:tcW w:w="623" w:type="pct"/>
          </w:tcPr>
          <w:p w:rsidR="00734521" w:rsidRDefault="00734521">
            <w:r>
              <w:t>Nazir Ahmad</w:t>
            </w:r>
          </w:p>
        </w:tc>
        <w:tc>
          <w:tcPr>
            <w:tcW w:w="423" w:type="pct"/>
          </w:tcPr>
          <w:p w:rsidR="00734521" w:rsidRDefault="00734521">
            <w:r>
              <w:t>63.951667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17868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Wajih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608" w:type="pct"/>
          </w:tcPr>
          <w:p w:rsidR="00734521" w:rsidRDefault="00734521">
            <w:r>
              <w:t>6079-AJK</w:t>
            </w:r>
          </w:p>
        </w:tc>
        <w:tc>
          <w:tcPr>
            <w:tcW w:w="623" w:type="pct"/>
          </w:tcPr>
          <w:p w:rsidR="00734521" w:rsidRDefault="00734521">
            <w:r>
              <w:t>Muhammad Rafique</w:t>
            </w:r>
          </w:p>
        </w:tc>
        <w:tc>
          <w:tcPr>
            <w:tcW w:w="423" w:type="pct"/>
          </w:tcPr>
          <w:p w:rsidR="00734521" w:rsidRDefault="00734521">
            <w:r>
              <w:t>47.8675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21638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Sohaib</w:t>
            </w:r>
            <w:proofErr w:type="spellEnd"/>
            <w:r>
              <w:t xml:space="preserve"> Ghafoor</w:t>
            </w:r>
          </w:p>
        </w:tc>
        <w:tc>
          <w:tcPr>
            <w:tcW w:w="608" w:type="pct"/>
          </w:tcPr>
          <w:p w:rsidR="00734521" w:rsidRDefault="00734521">
            <w:r>
              <w:t>92476-P</w:t>
            </w:r>
          </w:p>
        </w:tc>
        <w:tc>
          <w:tcPr>
            <w:tcW w:w="623" w:type="pct"/>
          </w:tcPr>
          <w:p w:rsidR="00734521" w:rsidRDefault="00734521">
            <w:r>
              <w:t xml:space="preserve">Abdul Ghafoor </w:t>
            </w:r>
          </w:p>
        </w:tc>
        <w:tc>
          <w:tcPr>
            <w:tcW w:w="423" w:type="pct"/>
          </w:tcPr>
          <w:p w:rsidR="00734521" w:rsidRDefault="00734521">
            <w:r>
              <w:t>65.66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56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20581</w:t>
            </w:r>
          </w:p>
        </w:tc>
        <w:tc>
          <w:tcPr>
            <w:tcW w:w="524" w:type="pct"/>
          </w:tcPr>
          <w:p w:rsidR="00734521" w:rsidRDefault="00734521">
            <w:r>
              <w:t>Ishrat Nagina</w:t>
            </w:r>
          </w:p>
        </w:tc>
        <w:tc>
          <w:tcPr>
            <w:tcW w:w="608" w:type="pct"/>
          </w:tcPr>
          <w:p w:rsidR="00734521" w:rsidRDefault="00734521">
            <w:r>
              <w:t>96217-p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khalid</w:t>
            </w:r>
            <w:proofErr w:type="spellEnd"/>
            <w:r>
              <w:t xml:space="preserve"> </w:t>
            </w:r>
          </w:p>
        </w:tc>
        <w:tc>
          <w:tcPr>
            <w:tcW w:w="423" w:type="pct"/>
          </w:tcPr>
          <w:p w:rsidR="00734521" w:rsidRDefault="00734521">
            <w:r>
              <w:t>64.195833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16896</w:t>
            </w:r>
          </w:p>
        </w:tc>
        <w:tc>
          <w:tcPr>
            <w:tcW w:w="524" w:type="pct"/>
          </w:tcPr>
          <w:p w:rsidR="00734521" w:rsidRDefault="00734521">
            <w:r>
              <w:t>Muhammad Abu Bakar Siddique</w:t>
            </w:r>
          </w:p>
        </w:tc>
        <w:tc>
          <w:tcPr>
            <w:tcW w:w="608" w:type="pct"/>
          </w:tcPr>
          <w:p w:rsidR="00734521" w:rsidRDefault="00734521">
            <w:r>
              <w:t>108299-P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Zahur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52.175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Disable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17191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Jafir</w:t>
            </w:r>
            <w:proofErr w:type="spellEnd"/>
            <w:r>
              <w:t xml:space="preserve"> Khan</w:t>
            </w:r>
          </w:p>
        </w:tc>
        <w:tc>
          <w:tcPr>
            <w:tcW w:w="608" w:type="pct"/>
          </w:tcPr>
          <w:p w:rsidR="00734521" w:rsidRDefault="00734521">
            <w:r>
              <w:t>92769-p</w:t>
            </w:r>
          </w:p>
        </w:tc>
        <w:tc>
          <w:tcPr>
            <w:tcW w:w="623" w:type="pct"/>
          </w:tcPr>
          <w:p w:rsidR="00734521" w:rsidRDefault="00734521">
            <w:r>
              <w:t xml:space="preserve">atta </w:t>
            </w:r>
            <w:proofErr w:type="spellStart"/>
            <w:r>
              <w:t>muhammad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63.202564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Neurosciences,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59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2196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Hananzulfqar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89712-p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Zulfqar</w:t>
            </w:r>
            <w:proofErr w:type="spellEnd"/>
            <w:r>
              <w:t xml:space="preserve"> Ali</w:t>
            </w:r>
          </w:p>
        </w:tc>
        <w:tc>
          <w:tcPr>
            <w:tcW w:w="423" w:type="pct"/>
          </w:tcPr>
          <w:p w:rsidR="00734521" w:rsidRDefault="00734521">
            <w:r>
              <w:t>62.86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Neurosciences,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21090</w:t>
            </w:r>
          </w:p>
        </w:tc>
        <w:tc>
          <w:tcPr>
            <w:tcW w:w="524" w:type="pct"/>
          </w:tcPr>
          <w:p w:rsidR="00734521" w:rsidRDefault="00734521">
            <w:r>
              <w:t xml:space="preserve">Fatima </w:t>
            </w:r>
            <w:proofErr w:type="spellStart"/>
            <w:r>
              <w:t>Madadi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747682-07-M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Ahmadshah</w:t>
            </w:r>
            <w:proofErr w:type="spellEnd"/>
            <w:r>
              <w:t xml:space="preserve"> </w:t>
            </w:r>
          </w:p>
        </w:tc>
        <w:tc>
          <w:tcPr>
            <w:tcW w:w="423" w:type="pct"/>
          </w:tcPr>
          <w:p w:rsidR="00734521" w:rsidRDefault="00734521">
            <w:r>
              <w:t>43.511667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Neurosciences, Lahore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21942</w:t>
            </w:r>
          </w:p>
        </w:tc>
        <w:tc>
          <w:tcPr>
            <w:tcW w:w="524" w:type="pct"/>
          </w:tcPr>
          <w:p w:rsidR="00734521" w:rsidRDefault="00734521">
            <w:r>
              <w:t>Asma Arshad</w:t>
            </w:r>
          </w:p>
        </w:tc>
        <w:tc>
          <w:tcPr>
            <w:tcW w:w="608" w:type="pct"/>
          </w:tcPr>
          <w:p w:rsidR="00734521" w:rsidRDefault="00734521">
            <w:r>
              <w:t>95581-P</w:t>
            </w:r>
          </w:p>
        </w:tc>
        <w:tc>
          <w:tcPr>
            <w:tcW w:w="623" w:type="pct"/>
          </w:tcPr>
          <w:p w:rsidR="00734521" w:rsidRDefault="00734521">
            <w:r>
              <w:t>Arshad Munir Khalid</w:t>
            </w:r>
          </w:p>
        </w:tc>
        <w:tc>
          <w:tcPr>
            <w:tcW w:w="423" w:type="pct"/>
          </w:tcPr>
          <w:p w:rsidR="00734521" w:rsidRDefault="00734521">
            <w:r>
              <w:t>65.2825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4508</w:t>
            </w:r>
          </w:p>
        </w:tc>
        <w:tc>
          <w:tcPr>
            <w:tcW w:w="524" w:type="pct"/>
          </w:tcPr>
          <w:p w:rsidR="00734521" w:rsidRDefault="00734521">
            <w:r>
              <w:t>Safa Munawar</w:t>
            </w:r>
          </w:p>
        </w:tc>
        <w:tc>
          <w:tcPr>
            <w:tcW w:w="608" w:type="pct"/>
          </w:tcPr>
          <w:p w:rsidR="00734521" w:rsidRDefault="00734521">
            <w:r>
              <w:t>106031-P</w:t>
            </w:r>
          </w:p>
        </w:tc>
        <w:tc>
          <w:tcPr>
            <w:tcW w:w="623" w:type="pct"/>
          </w:tcPr>
          <w:p w:rsidR="00734521" w:rsidRDefault="00734521">
            <w:r>
              <w:t>Munawar Hussain</w:t>
            </w:r>
          </w:p>
        </w:tc>
        <w:tc>
          <w:tcPr>
            <w:tcW w:w="423" w:type="pct"/>
          </w:tcPr>
          <w:p w:rsidR="00734521" w:rsidRDefault="00734521">
            <w:r>
              <w:t>64.314167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17822</w:t>
            </w:r>
          </w:p>
        </w:tc>
        <w:tc>
          <w:tcPr>
            <w:tcW w:w="524" w:type="pct"/>
          </w:tcPr>
          <w:p w:rsidR="00734521" w:rsidRDefault="00734521">
            <w:r>
              <w:t xml:space="preserve">Dr. </w:t>
            </w:r>
            <w:proofErr w:type="spellStart"/>
            <w:r>
              <w:t>Mehrosh</w:t>
            </w:r>
            <w:proofErr w:type="spellEnd"/>
            <w:r>
              <w:t xml:space="preserve"> Ali</w:t>
            </w:r>
          </w:p>
        </w:tc>
        <w:tc>
          <w:tcPr>
            <w:tcW w:w="608" w:type="pct"/>
          </w:tcPr>
          <w:p w:rsidR="00734521" w:rsidRDefault="00734521">
            <w:r>
              <w:t>96215-P</w:t>
            </w:r>
          </w:p>
        </w:tc>
        <w:tc>
          <w:tcPr>
            <w:tcW w:w="623" w:type="pct"/>
          </w:tcPr>
          <w:p w:rsidR="00734521" w:rsidRDefault="00734521">
            <w:r>
              <w:t>Abdul Razzaq</w:t>
            </w:r>
          </w:p>
        </w:tc>
        <w:tc>
          <w:tcPr>
            <w:tcW w:w="423" w:type="pct"/>
          </w:tcPr>
          <w:p w:rsidR="00734521" w:rsidRDefault="00734521">
            <w:r>
              <w:t>58.890833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Disable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7908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Uzma</w:t>
            </w:r>
            <w:proofErr w:type="spellEnd"/>
            <w:r>
              <w:t xml:space="preserve"> Abbas</w:t>
            </w:r>
          </w:p>
        </w:tc>
        <w:tc>
          <w:tcPr>
            <w:tcW w:w="608" w:type="pct"/>
          </w:tcPr>
          <w:p w:rsidR="00734521" w:rsidRDefault="00734521">
            <w:r>
              <w:t>92873-p</w:t>
            </w:r>
          </w:p>
        </w:tc>
        <w:tc>
          <w:tcPr>
            <w:tcW w:w="623" w:type="pct"/>
          </w:tcPr>
          <w:p w:rsidR="00734521" w:rsidRDefault="00734521">
            <w:r>
              <w:t>Muhammad Abbas</w:t>
            </w:r>
          </w:p>
        </w:tc>
        <w:tc>
          <w:tcPr>
            <w:tcW w:w="423" w:type="pct"/>
          </w:tcPr>
          <w:p w:rsidR="00734521" w:rsidRDefault="00734521">
            <w:r>
              <w:t>63.405833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20471</w:t>
            </w:r>
          </w:p>
        </w:tc>
        <w:tc>
          <w:tcPr>
            <w:tcW w:w="524" w:type="pct"/>
          </w:tcPr>
          <w:p w:rsidR="00734521" w:rsidRDefault="00734521">
            <w:r>
              <w:t>Amna Ikram</w:t>
            </w:r>
          </w:p>
        </w:tc>
        <w:tc>
          <w:tcPr>
            <w:tcW w:w="608" w:type="pct"/>
          </w:tcPr>
          <w:p w:rsidR="00734521" w:rsidRDefault="00734521">
            <w:r>
              <w:t>105025-P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Ikram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66.268333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Diagnostic Radiology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18119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Usman </w:t>
            </w:r>
            <w:proofErr w:type="spellStart"/>
            <w:r>
              <w:t>Arif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99136-p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arif</w:t>
            </w:r>
            <w:proofErr w:type="spellEnd"/>
            <w:r>
              <w:t xml:space="preserve"> </w:t>
            </w:r>
            <w:proofErr w:type="spellStart"/>
            <w:r>
              <w:t>mehmood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57.0275</w:t>
            </w:r>
          </w:p>
        </w:tc>
        <w:tc>
          <w:tcPr>
            <w:tcW w:w="425" w:type="pct"/>
          </w:tcPr>
          <w:p w:rsidR="00734521" w:rsidRDefault="00734521">
            <w:r>
              <w:t>11</w:t>
            </w:r>
          </w:p>
        </w:tc>
        <w:tc>
          <w:tcPr>
            <w:tcW w:w="625" w:type="pct"/>
          </w:tcPr>
          <w:p w:rsidR="00734521" w:rsidRDefault="00734521">
            <w:r>
              <w:t>Emergency Medicine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22070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Falaq</w:t>
            </w:r>
            <w:proofErr w:type="spellEnd"/>
            <w:r>
              <w:t xml:space="preserve"> Iqbal</w:t>
            </w:r>
          </w:p>
        </w:tc>
        <w:tc>
          <w:tcPr>
            <w:tcW w:w="608" w:type="pct"/>
          </w:tcPr>
          <w:p w:rsidR="00734521" w:rsidRDefault="00734521">
            <w:r>
              <w:t>113136-P</w:t>
            </w:r>
          </w:p>
        </w:tc>
        <w:tc>
          <w:tcPr>
            <w:tcW w:w="623" w:type="pct"/>
          </w:tcPr>
          <w:p w:rsidR="00734521" w:rsidRDefault="00734521">
            <w:r>
              <w:t>Pervaiz Iqbal</w:t>
            </w:r>
          </w:p>
        </w:tc>
        <w:tc>
          <w:tcPr>
            <w:tcW w:w="423" w:type="pct"/>
          </w:tcPr>
          <w:p w:rsidR="00734521" w:rsidRDefault="00734521">
            <w:r>
              <w:t>55.849167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Emergency Medicine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4414</w:t>
            </w:r>
          </w:p>
        </w:tc>
        <w:tc>
          <w:tcPr>
            <w:tcW w:w="524" w:type="pct"/>
          </w:tcPr>
          <w:p w:rsidR="00734521" w:rsidRDefault="00734521">
            <w:r>
              <w:t>Muhammad Saad</w:t>
            </w:r>
          </w:p>
        </w:tc>
        <w:tc>
          <w:tcPr>
            <w:tcW w:w="608" w:type="pct"/>
          </w:tcPr>
          <w:p w:rsidR="00734521" w:rsidRDefault="00734521">
            <w:r>
              <w:t>107090-P</w:t>
            </w:r>
          </w:p>
        </w:tc>
        <w:tc>
          <w:tcPr>
            <w:tcW w:w="623" w:type="pct"/>
          </w:tcPr>
          <w:p w:rsidR="00734521" w:rsidRDefault="00734521">
            <w:r>
              <w:t>Muhammad Abbas</w:t>
            </w:r>
          </w:p>
        </w:tc>
        <w:tc>
          <w:tcPr>
            <w:tcW w:w="423" w:type="pct"/>
          </w:tcPr>
          <w:p w:rsidR="00734521" w:rsidRDefault="00734521">
            <w:r>
              <w:t>59.194167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</w:t>
            </w:r>
            <w:r>
              <w:lastRenderedPageBreak/>
              <w:t>Hospital, Bahawalpur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69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7443</w:t>
            </w:r>
          </w:p>
        </w:tc>
        <w:tc>
          <w:tcPr>
            <w:tcW w:w="524" w:type="pct"/>
          </w:tcPr>
          <w:p w:rsidR="00734521" w:rsidRDefault="00734521">
            <w:r>
              <w:t>Hadiya Asif</w:t>
            </w:r>
          </w:p>
        </w:tc>
        <w:tc>
          <w:tcPr>
            <w:tcW w:w="608" w:type="pct"/>
          </w:tcPr>
          <w:p w:rsidR="00734521" w:rsidRDefault="00734521">
            <w:r>
              <w:t>95237-P</w:t>
            </w:r>
          </w:p>
        </w:tc>
        <w:tc>
          <w:tcPr>
            <w:tcW w:w="623" w:type="pct"/>
          </w:tcPr>
          <w:p w:rsidR="00734521" w:rsidRDefault="00734521">
            <w:r>
              <w:t>Asif Javaid</w:t>
            </w:r>
          </w:p>
        </w:tc>
        <w:tc>
          <w:tcPr>
            <w:tcW w:w="423" w:type="pct"/>
          </w:tcPr>
          <w:p w:rsidR="00734521" w:rsidRDefault="00734521">
            <w:r>
              <w:t>59.8075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17242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Asad</w:t>
            </w:r>
            <w:proofErr w:type="spellEnd"/>
            <w:r>
              <w:t xml:space="preserve"> Shabbir</w:t>
            </w:r>
          </w:p>
        </w:tc>
        <w:tc>
          <w:tcPr>
            <w:tcW w:w="608" w:type="pct"/>
          </w:tcPr>
          <w:p w:rsidR="00734521" w:rsidRDefault="00734521">
            <w:r>
              <w:t>112008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shabbir</w:t>
            </w:r>
            <w:proofErr w:type="spellEnd"/>
            <w:r>
              <w:t xml:space="preserve"> </w:t>
            </w:r>
            <w:proofErr w:type="spellStart"/>
            <w:r>
              <w:t>yousaf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60.878333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Govt. Teaching Hospital GM Abad,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2299</w:t>
            </w:r>
          </w:p>
        </w:tc>
        <w:tc>
          <w:tcPr>
            <w:tcW w:w="524" w:type="pct"/>
          </w:tcPr>
          <w:p w:rsidR="00734521" w:rsidRDefault="00734521">
            <w:r>
              <w:t>Dr Muhammad Waqar Nazir</w:t>
            </w:r>
          </w:p>
        </w:tc>
        <w:tc>
          <w:tcPr>
            <w:tcW w:w="608" w:type="pct"/>
          </w:tcPr>
          <w:p w:rsidR="00734521" w:rsidRDefault="00734521">
            <w:r>
              <w:t>103987-p</w:t>
            </w:r>
          </w:p>
        </w:tc>
        <w:tc>
          <w:tcPr>
            <w:tcW w:w="623" w:type="pct"/>
          </w:tcPr>
          <w:p w:rsidR="00734521" w:rsidRDefault="00734521">
            <w:r>
              <w:t>Nazir Ahmad</w:t>
            </w:r>
          </w:p>
        </w:tc>
        <w:tc>
          <w:tcPr>
            <w:tcW w:w="423" w:type="pct"/>
          </w:tcPr>
          <w:p w:rsidR="00734521" w:rsidRDefault="00734521">
            <w:r>
              <w:t>61.418333</w:t>
            </w:r>
          </w:p>
        </w:tc>
        <w:tc>
          <w:tcPr>
            <w:tcW w:w="425" w:type="pct"/>
          </w:tcPr>
          <w:p w:rsidR="00734521" w:rsidRDefault="00734521">
            <w:r>
              <w:t>36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22189</w:t>
            </w:r>
          </w:p>
        </w:tc>
        <w:tc>
          <w:tcPr>
            <w:tcW w:w="524" w:type="pct"/>
          </w:tcPr>
          <w:p w:rsidR="00734521" w:rsidRDefault="00734521">
            <w:r>
              <w:t>Muhammad Bilal</w:t>
            </w:r>
          </w:p>
        </w:tc>
        <w:tc>
          <w:tcPr>
            <w:tcW w:w="608" w:type="pct"/>
          </w:tcPr>
          <w:p w:rsidR="00734521" w:rsidRDefault="00734521">
            <w:r>
              <w:t>105513-P</w:t>
            </w:r>
          </w:p>
        </w:tc>
        <w:tc>
          <w:tcPr>
            <w:tcW w:w="623" w:type="pct"/>
          </w:tcPr>
          <w:p w:rsidR="00734521" w:rsidRDefault="00734521">
            <w:r>
              <w:t>Muhammad Mumtaz Zahid</w:t>
            </w:r>
          </w:p>
        </w:tc>
        <w:tc>
          <w:tcPr>
            <w:tcW w:w="423" w:type="pct"/>
          </w:tcPr>
          <w:p w:rsidR="00734521" w:rsidRDefault="00734521">
            <w:r>
              <w:t>62.108333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16653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Muddassir</w:t>
            </w:r>
            <w:proofErr w:type="spellEnd"/>
            <w:r>
              <w:t xml:space="preserve"> Ramzan</w:t>
            </w:r>
          </w:p>
        </w:tc>
        <w:tc>
          <w:tcPr>
            <w:tcW w:w="608" w:type="pct"/>
          </w:tcPr>
          <w:p w:rsidR="00734521" w:rsidRDefault="00734521">
            <w:r>
              <w:t>106104_p</w:t>
            </w:r>
          </w:p>
        </w:tc>
        <w:tc>
          <w:tcPr>
            <w:tcW w:w="623" w:type="pct"/>
          </w:tcPr>
          <w:p w:rsidR="00734521" w:rsidRDefault="00734521">
            <w:r>
              <w:t>Muhammad Ramzan</w:t>
            </w:r>
          </w:p>
        </w:tc>
        <w:tc>
          <w:tcPr>
            <w:tcW w:w="423" w:type="pct"/>
          </w:tcPr>
          <w:p w:rsidR="00734521" w:rsidRDefault="00734521">
            <w:r>
              <w:t>61.9325</w:t>
            </w:r>
          </w:p>
        </w:tc>
        <w:tc>
          <w:tcPr>
            <w:tcW w:w="425" w:type="pct"/>
          </w:tcPr>
          <w:p w:rsidR="00734521" w:rsidRDefault="00734521">
            <w:r>
              <w:t>16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18377</w:t>
            </w:r>
          </w:p>
        </w:tc>
        <w:tc>
          <w:tcPr>
            <w:tcW w:w="524" w:type="pct"/>
          </w:tcPr>
          <w:p w:rsidR="00734521" w:rsidRDefault="00734521">
            <w:r>
              <w:t>Hafiz Muhammad Abrar Riaz</w:t>
            </w:r>
          </w:p>
        </w:tc>
        <w:tc>
          <w:tcPr>
            <w:tcW w:w="608" w:type="pct"/>
          </w:tcPr>
          <w:p w:rsidR="00734521" w:rsidRDefault="00734521">
            <w:r>
              <w:t>102950-p</w:t>
            </w:r>
          </w:p>
        </w:tc>
        <w:tc>
          <w:tcPr>
            <w:tcW w:w="623" w:type="pct"/>
          </w:tcPr>
          <w:p w:rsidR="00734521" w:rsidRDefault="00734521">
            <w:r>
              <w:t>MUHAMMAD RIAZ</w:t>
            </w:r>
          </w:p>
        </w:tc>
        <w:tc>
          <w:tcPr>
            <w:tcW w:w="423" w:type="pct"/>
          </w:tcPr>
          <w:p w:rsidR="00734521" w:rsidRDefault="00734521">
            <w:r>
              <w:t>61.9875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18143</w:t>
            </w:r>
          </w:p>
        </w:tc>
        <w:tc>
          <w:tcPr>
            <w:tcW w:w="524" w:type="pct"/>
          </w:tcPr>
          <w:p w:rsidR="00734521" w:rsidRDefault="00734521">
            <w:r>
              <w:t>Tanveer Abbas</w:t>
            </w:r>
          </w:p>
        </w:tc>
        <w:tc>
          <w:tcPr>
            <w:tcW w:w="608" w:type="pct"/>
          </w:tcPr>
          <w:p w:rsidR="00734521" w:rsidRDefault="00734521">
            <w:r>
              <w:t>107017-P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Rafiq </w:t>
            </w:r>
          </w:p>
        </w:tc>
        <w:tc>
          <w:tcPr>
            <w:tcW w:w="423" w:type="pct"/>
          </w:tcPr>
          <w:p w:rsidR="00734521" w:rsidRDefault="00734521">
            <w:r>
              <w:t>66.1075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Gastroenterology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17387</w:t>
            </w:r>
          </w:p>
        </w:tc>
        <w:tc>
          <w:tcPr>
            <w:tcW w:w="524" w:type="pct"/>
          </w:tcPr>
          <w:p w:rsidR="00734521" w:rsidRDefault="00734521">
            <w:r>
              <w:t>Huzaifa Naeem</w:t>
            </w:r>
          </w:p>
        </w:tc>
        <w:tc>
          <w:tcPr>
            <w:tcW w:w="608" w:type="pct"/>
          </w:tcPr>
          <w:p w:rsidR="00734521" w:rsidRDefault="00734521">
            <w:r>
              <w:t>112006-P</w:t>
            </w:r>
          </w:p>
        </w:tc>
        <w:tc>
          <w:tcPr>
            <w:tcW w:w="623" w:type="pct"/>
          </w:tcPr>
          <w:p w:rsidR="00734521" w:rsidRDefault="00734521">
            <w:r>
              <w:t>Naeem Akhtar Siddiqi</w:t>
            </w:r>
          </w:p>
        </w:tc>
        <w:tc>
          <w:tcPr>
            <w:tcW w:w="423" w:type="pct"/>
          </w:tcPr>
          <w:p w:rsidR="00734521" w:rsidRDefault="00734521">
            <w:r>
              <w:t>58.429167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Medical Oncology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18865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Atia</w:t>
            </w:r>
            <w:proofErr w:type="spellEnd"/>
            <w:r>
              <w:t xml:space="preserve"> Batool</w:t>
            </w:r>
          </w:p>
        </w:tc>
        <w:tc>
          <w:tcPr>
            <w:tcW w:w="608" w:type="pct"/>
          </w:tcPr>
          <w:p w:rsidR="00734521" w:rsidRDefault="00734521">
            <w:r>
              <w:t>90683-P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Zamin</w:t>
            </w:r>
            <w:proofErr w:type="spellEnd"/>
            <w:r>
              <w:t xml:space="preserve"> Abbas</w:t>
            </w:r>
          </w:p>
        </w:tc>
        <w:tc>
          <w:tcPr>
            <w:tcW w:w="423" w:type="pct"/>
          </w:tcPr>
          <w:p w:rsidR="00734521" w:rsidRDefault="00734521">
            <w:r>
              <w:t>57.5125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Medical Oncology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78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21119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Zain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Abideen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717508-01-M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Zafar Iqbal </w:t>
            </w:r>
            <w:proofErr w:type="spellStart"/>
            <w:r>
              <w:t>Rehmani</w:t>
            </w:r>
            <w:proofErr w:type="spellEnd"/>
            <w:r>
              <w:t xml:space="preserve"> </w:t>
            </w:r>
          </w:p>
        </w:tc>
        <w:tc>
          <w:tcPr>
            <w:tcW w:w="423" w:type="pct"/>
          </w:tcPr>
          <w:p w:rsidR="00734521" w:rsidRDefault="00734521">
            <w:r>
              <w:t>56.551667</w:t>
            </w:r>
          </w:p>
        </w:tc>
        <w:tc>
          <w:tcPr>
            <w:tcW w:w="425" w:type="pct"/>
          </w:tcPr>
          <w:p w:rsidR="00734521" w:rsidRDefault="00734521">
            <w:r>
              <w:t>25</w:t>
            </w:r>
          </w:p>
        </w:tc>
        <w:tc>
          <w:tcPr>
            <w:tcW w:w="625" w:type="pct"/>
          </w:tcPr>
          <w:p w:rsidR="00734521" w:rsidRDefault="00734521">
            <w:r>
              <w:t>Medical Oncology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79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15982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Kainat</w:t>
            </w:r>
            <w:proofErr w:type="spellEnd"/>
            <w:r>
              <w:t xml:space="preserve"> </w:t>
            </w:r>
            <w:proofErr w:type="spellStart"/>
            <w:r>
              <w:t>Zulqadar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109684-P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Zulqadar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57.593878</w:t>
            </w:r>
          </w:p>
        </w:tc>
        <w:tc>
          <w:tcPr>
            <w:tcW w:w="425" w:type="pct"/>
          </w:tcPr>
          <w:p w:rsidR="00734521" w:rsidRDefault="00734521">
            <w:r>
              <w:t>47</w:t>
            </w:r>
          </w:p>
        </w:tc>
        <w:tc>
          <w:tcPr>
            <w:tcW w:w="625" w:type="pct"/>
          </w:tcPr>
          <w:p w:rsidR="00734521" w:rsidRDefault="00734521">
            <w:r>
              <w:t>Medical Oncology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6386</w:t>
            </w:r>
          </w:p>
        </w:tc>
        <w:tc>
          <w:tcPr>
            <w:tcW w:w="524" w:type="pct"/>
          </w:tcPr>
          <w:p w:rsidR="00734521" w:rsidRDefault="00734521">
            <w:r>
              <w:t xml:space="preserve">Sarfraz </w:t>
            </w:r>
            <w:proofErr w:type="spellStart"/>
            <w:proofErr w:type="gramStart"/>
            <w:r>
              <w:t>Arif</w:t>
            </w:r>
            <w:proofErr w:type="spellEnd"/>
            <w:r>
              <w:t xml:space="preserve">  Chaudhry</w:t>
            </w:r>
            <w:proofErr w:type="gramEnd"/>
          </w:p>
        </w:tc>
        <w:tc>
          <w:tcPr>
            <w:tcW w:w="608" w:type="pct"/>
          </w:tcPr>
          <w:p w:rsidR="00734521" w:rsidRDefault="00734521">
            <w:r>
              <w:t>99969-p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chaudhry</w:t>
            </w:r>
            <w:proofErr w:type="spellEnd"/>
            <w:r>
              <w:t xml:space="preserve"> </w:t>
            </w:r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58.586667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ABS Teaching Hospital, Gujrat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81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6924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Mudasser</w:t>
            </w:r>
            <w:proofErr w:type="spellEnd"/>
            <w:r>
              <w:t xml:space="preserve"> Saleem</w:t>
            </w:r>
          </w:p>
        </w:tc>
        <w:tc>
          <w:tcPr>
            <w:tcW w:w="608" w:type="pct"/>
          </w:tcPr>
          <w:p w:rsidR="00734521" w:rsidRDefault="00734521">
            <w:r>
              <w:t>88581-P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56.218334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ABS Teaching Hospital, Gujrat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20653</w:t>
            </w:r>
          </w:p>
        </w:tc>
        <w:tc>
          <w:tcPr>
            <w:tcW w:w="524" w:type="pct"/>
          </w:tcPr>
          <w:p w:rsidR="00734521" w:rsidRDefault="00734521">
            <w:r>
              <w:t xml:space="preserve">Atif </w:t>
            </w:r>
            <w:proofErr w:type="spellStart"/>
            <w:r>
              <w:t>Arif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60245-P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Arif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63.00087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AIMH, Sialkot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18274</w:t>
            </w:r>
          </w:p>
        </w:tc>
        <w:tc>
          <w:tcPr>
            <w:tcW w:w="524" w:type="pct"/>
          </w:tcPr>
          <w:p w:rsidR="00734521" w:rsidRDefault="00734521">
            <w:r>
              <w:t>Muhammad Zain Aftab</w:t>
            </w:r>
          </w:p>
        </w:tc>
        <w:tc>
          <w:tcPr>
            <w:tcW w:w="608" w:type="pct"/>
          </w:tcPr>
          <w:p w:rsidR="00734521" w:rsidRDefault="00734521">
            <w:r>
              <w:t>115945-P</w:t>
            </w:r>
          </w:p>
        </w:tc>
        <w:tc>
          <w:tcPr>
            <w:tcW w:w="623" w:type="pct"/>
          </w:tcPr>
          <w:p w:rsidR="00734521" w:rsidRDefault="00734521">
            <w:r>
              <w:t>Aftab Ahmad</w:t>
            </w:r>
          </w:p>
        </w:tc>
        <w:tc>
          <w:tcPr>
            <w:tcW w:w="423" w:type="pct"/>
          </w:tcPr>
          <w:p w:rsidR="00734521" w:rsidRDefault="00734521">
            <w:r>
              <w:t>60.663333</w:t>
            </w:r>
          </w:p>
        </w:tc>
        <w:tc>
          <w:tcPr>
            <w:tcW w:w="425" w:type="pct"/>
          </w:tcPr>
          <w:p w:rsidR="00734521" w:rsidRDefault="00734521">
            <w:r>
              <w:t>25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84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17544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Wardah</w:t>
            </w:r>
            <w:proofErr w:type="spellEnd"/>
            <w:r>
              <w:t xml:space="preserve"> Tahir</w:t>
            </w:r>
          </w:p>
        </w:tc>
        <w:tc>
          <w:tcPr>
            <w:tcW w:w="608" w:type="pct"/>
          </w:tcPr>
          <w:p w:rsidR="00734521" w:rsidRDefault="00734521">
            <w:r>
              <w:t>110388-P</w:t>
            </w:r>
          </w:p>
        </w:tc>
        <w:tc>
          <w:tcPr>
            <w:tcW w:w="623" w:type="pct"/>
          </w:tcPr>
          <w:p w:rsidR="00734521" w:rsidRDefault="00734521">
            <w:r>
              <w:t>Muhammad Tahir Bhatti</w:t>
            </w:r>
          </w:p>
        </w:tc>
        <w:tc>
          <w:tcPr>
            <w:tcW w:w="423" w:type="pct"/>
          </w:tcPr>
          <w:p w:rsidR="00734521" w:rsidRDefault="00734521">
            <w:r>
              <w:t>56.614167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85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18355</w:t>
            </w:r>
          </w:p>
        </w:tc>
        <w:tc>
          <w:tcPr>
            <w:tcW w:w="524" w:type="pct"/>
          </w:tcPr>
          <w:p w:rsidR="00734521" w:rsidRDefault="00734521">
            <w:r>
              <w:t>Bilal Nazir</w:t>
            </w:r>
          </w:p>
        </w:tc>
        <w:tc>
          <w:tcPr>
            <w:tcW w:w="608" w:type="pct"/>
          </w:tcPr>
          <w:p w:rsidR="00734521" w:rsidRDefault="00734521">
            <w:r>
              <w:t>110467-P</w:t>
            </w:r>
          </w:p>
        </w:tc>
        <w:tc>
          <w:tcPr>
            <w:tcW w:w="623" w:type="pct"/>
          </w:tcPr>
          <w:p w:rsidR="00734521" w:rsidRDefault="00734521">
            <w:r>
              <w:t>Nazir Hussain</w:t>
            </w:r>
          </w:p>
        </w:tc>
        <w:tc>
          <w:tcPr>
            <w:tcW w:w="423" w:type="pct"/>
          </w:tcPr>
          <w:p w:rsidR="00734521" w:rsidRDefault="00734521">
            <w:r>
              <w:t>56.08</w:t>
            </w:r>
          </w:p>
        </w:tc>
        <w:tc>
          <w:tcPr>
            <w:tcW w:w="425" w:type="pct"/>
          </w:tcPr>
          <w:p w:rsidR="00734521" w:rsidRDefault="00734521">
            <w:r>
              <w:t>24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86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20427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Safullah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101339-p</w:t>
            </w:r>
          </w:p>
        </w:tc>
        <w:tc>
          <w:tcPr>
            <w:tcW w:w="623" w:type="pct"/>
          </w:tcPr>
          <w:p w:rsidR="00734521" w:rsidRDefault="00734521">
            <w:r>
              <w:t xml:space="preserve">Rana Muhammad </w:t>
            </w:r>
            <w:proofErr w:type="spellStart"/>
            <w:r>
              <w:t>Zawar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54.931667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21403</w:t>
            </w:r>
          </w:p>
        </w:tc>
        <w:tc>
          <w:tcPr>
            <w:tcW w:w="524" w:type="pct"/>
          </w:tcPr>
          <w:p w:rsidR="00734521" w:rsidRDefault="00734521">
            <w:r>
              <w:t>Liaqat Ali</w:t>
            </w:r>
          </w:p>
        </w:tc>
        <w:tc>
          <w:tcPr>
            <w:tcW w:w="608" w:type="pct"/>
          </w:tcPr>
          <w:p w:rsidR="00734521" w:rsidRDefault="00734521">
            <w:r>
              <w:t xml:space="preserve">716681-05-M 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Hussain </w:t>
            </w:r>
          </w:p>
        </w:tc>
        <w:tc>
          <w:tcPr>
            <w:tcW w:w="423" w:type="pct"/>
          </w:tcPr>
          <w:p w:rsidR="00734521" w:rsidRDefault="00734521">
            <w:r>
              <w:t>47.456667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88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16537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Hussnain</w:t>
            </w:r>
            <w:proofErr w:type="spellEnd"/>
            <w:r>
              <w:t xml:space="preserve"> Mehboob</w:t>
            </w:r>
          </w:p>
        </w:tc>
        <w:tc>
          <w:tcPr>
            <w:tcW w:w="608" w:type="pct"/>
          </w:tcPr>
          <w:p w:rsidR="00734521" w:rsidRDefault="00734521">
            <w:r>
              <w:t>108934-P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mehboob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55.381667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89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22104</w:t>
            </w:r>
          </w:p>
        </w:tc>
        <w:tc>
          <w:tcPr>
            <w:tcW w:w="524" w:type="pct"/>
          </w:tcPr>
          <w:p w:rsidR="00734521" w:rsidRDefault="00734521">
            <w:r>
              <w:t>Alia Wahid</w:t>
            </w:r>
          </w:p>
        </w:tc>
        <w:tc>
          <w:tcPr>
            <w:tcW w:w="608" w:type="pct"/>
          </w:tcPr>
          <w:p w:rsidR="00734521" w:rsidRDefault="00734521">
            <w:r>
              <w:t>109750-P</w:t>
            </w:r>
          </w:p>
        </w:tc>
        <w:tc>
          <w:tcPr>
            <w:tcW w:w="623" w:type="pct"/>
          </w:tcPr>
          <w:p w:rsidR="00734521" w:rsidRDefault="00734521">
            <w:r>
              <w:t>Abdul Wahid</w:t>
            </w:r>
          </w:p>
        </w:tc>
        <w:tc>
          <w:tcPr>
            <w:tcW w:w="423" w:type="pct"/>
          </w:tcPr>
          <w:p w:rsidR="00734521" w:rsidRDefault="00734521">
            <w:r>
              <w:t>53.963333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90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17612</w:t>
            </w:r>
          </w:p>
        </w:tc>
        <w:tc>
          <w:tcPr>
            <w:tcW w:w="524" w:type="pct"/>
          </w:tcPr>
          <w:p w:rsidR="00734521" w:rsidRDefault="00734521">
            <w:r>
              <w:t>Zainab Naseer Hashmi</w:t>
            </w:r>
          </w:p>
        </w:tc>
        <w:tc>
          <w:tcPr>
            <w:tcW w:w="608" w:type="pct"/>
          </w:tcPr>
          <w:p w:rsidR="00734521" w:rsidRDefault="00734521">
            <w:r>
              <w:t>108877-P</w:t>
            </w:r>
          </w:p>
        </w:tc>
        <w:tc>
          <w:tcPr>
            <w:tcW w:w="623" w:type="pct"/>
          </w:tcPr>
          <w:p w:rsidR="00734521" w:rsidRDefault="00734521">
            <w:r>
              <w:t xml:space="preserve">Naseer </w:t>
            </w:r>
            <w:proofErr w:type="spellStart"/>
            <w:r>
              <w:t>Ud</w:t>
            </w:r>
            <w:proofErr w:type="spellEnd"/>
            <w:r>
              <w:t xml:space="preserve"> Din Hashmi</w:t>
            </w:r>
          </w:p>
        </w:tc>
        <w:tc>
          <w:tcPr>
            <w:tcW w:w="423" w:type="pct"/>
          </w:tcPr>
          <w:p w:rsidR="00734521" w:rsidRDefault="00734521">
            <w:r>
              <w:t>53.311667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91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21434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Saffa</w:t>
            </w:r>
            <w:proofErr w:type="spellEnd"/>
            <w:r>
              <w:t xml:space="preserve"> Nadeem</w:t>
            </w:r>
          </w:p>
        </w:tc>
        <w:tc>
          <w:tcPr>
            <w:tcW w:w="608" w:type="pct"/>
          </w:tcPr>
          <w:p w:rsidR="00734521" w:rsidRDefault="00734521">
            <w:r>
              <w:t>715829-01-M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Nadeem </w:t>
            </w:r>
            <w:proofErr w:type="spellStart"/>
            <w:r>
              <w:t>Ishaq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52.24</w:t>
            </w:r>
          </w:p>
        </w:tc>
        <w:tc>
          <w:tcPr>
            <w:tcW w:w="425" w:type="pct"/>
          </w:tcPr>
          <w:p w:rsidR="00734521" w:rsidRDefault="00734521">
            <w:r>
              <w:t>15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92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16016</w:t>
            </w:r>
          </w:p>
        </w:tc>
        <w:tc>
          <w:tcPr>
            <w:tcW w:w="524" w:type="pct"/>
          </w:tcPr>
          <w:p w:rsidR="00734521" w:rsidRDefault="00734521">
            <w:r>
              <w:t>Sana Khalid</w:t>
            </w:r>
          </w:p>
        </w:tc>
        <w:tc>
          <w:tcPr>
            <w:tcW w:w="608" w:type="pct"/>
          </w:tcPr>
          <w:p w:rsidR="00734521" w:rsidRDefault="00734521">
            <w:r>
              <w:t>109532-P</w:t>
            </w:r>
          </w:p>
        </w:tc>
        <w:tc>
          <w:tcPr>
            <w:tcW w:w="623" w:type="pct"/>
          </w:tcPr>
          <w:p w:rsidR="00734521" w:rsidRDefault="00734521">
            <w:r>
              <w:t>Muhammad Khalid Shah</w:t>
            </w:r>
          </w:p>
        </w:tc>
        <w:tc>
          <w:tcPr>
            <w:tcW w:w="423" w:type="pct"/>
          </w:tcPr>
          <w:p w:rsidR="00734521" w:rsidRDefault="00734521">
            <w:r>
              <w:t>51.873333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21565</w:t>
            </w:r>
          </w:p>
        </w:tc>
        <w:tc>
          <w:tcPr>
            <w:tcW w:w="524" w:type="pct"/>
          </w:tcPr>
          <w:p w:rsidR="00734521" w:rsidRDefault="00734521">
            <w:r>
              <w:t>Asim Rafiq</w:t>
            </w:r>
          </w:p>
        </w:tc>
        <w:tc>
          <w:tcPr>
            <w:tcW w:w="608" w:type="pct"/>
          </w:tcPr>
          <w:p w:rsidR="00734521" w:rsidRDefault="00734521">
            <w:r>
              <w:t>26737-N</w:t>
            </w:r>
          </w:p>
        </w:tc>
        <w:tc>
          <w:tcPr>
            <w:tcW w:w="623" w:type="pct"/>
          </w:tcPr>
          <w:p w:rsidR="00734521" w:rsidRDefault="00734521">
            <w:r>
              <w:t>Rafiq Ahmed</w:t>
            </w:r>
          </w:p>
        </w:tc>
        <w:tc>
          <w:tcPr>
            <w:tcW w:w="423" w:type="pct"/>
          </w:tcPr>
          <w:p w:rsidR="00734521" w:rsidRDefault="00734521">
            <w:r>
              <w:t>38.852941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21350</w:t>
            </w:r>
          </w:p>
        </w:tc>
        <w:tc>
          <w:tcPr>
            <w:tcW w:w="524" w:type="pct"/>
          </w:tcPr>
          <w:p w:rsidR="00734521" w:rsidRDefault="00734521">
            <w:r>
              <w:t>Danish Arshad</w:t>
            </w:r>
          </w:p>
        </w:tc>
        <w:tc>
          <w:tcPr>
            <w:tcW w:w="608" w:type="pct"/>
          </w:tcPr>
          <w:p w:rsidR="00734521" w:rsidRDefault="00734521">
            <w:r>
              <w:t>717996-01-M</w:t>
            </w:r>
          </w:p>
        </w:tc>
        <w:tc>
          <w:tcPr>
            <w:tcW w:w="623" w:type="pct"/>
          </w:tcPr>
          <w:p w:rsidR="00734521" w:rsidRDefault="00734521">
            <w:r>
              <w:t>Arshad Mehmood</w:t>
            </w:r>
          </w:p>
        </w:tc>
        <w:tc>
          <w:tcPr>
            <w:tcW w:w="423" w:type="pct"/>
          </w:tcPr>
          <w:p w:rsidR="00734521" w:rsidRDefault="00734521">
            <w:r>
              <w:t>55.714167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95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21827</w:t>
            </w:r>
          </w:p>
        </w:tc>
        <w:tc>
          <w:tcPr>
            <w:tcW w:w="524" w:type="pct"/>
          </w:tcPr>
          <w:p w:rsidR="00734521" w:rsidRDefault="00734521">
            <w:r>
              <w:t>Muhammad Arsalan Shah</w:t>
            </w:r>
          </w:p>
        </w:tc>
        <w:tc>
          <w:tcPr>
            <w:tcW w:w="608" w:type="pct"/>
          </w:tcPr>
          <w:p w:rsidR="00734521" w:rsidRDefault="00734521">
            <w:r>
              <w:t>98997-p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ahsan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shah</w:t>
            </w:r>
          </w:p>
        </w:tc>
        <w:tc>
          <w:tcPr>
            <w:tcW w:w="423" w:type="pct"/>
          </w:tcPr>
          <w:p w:rsidR="00734521" w:rsidRDefault="00734521">
            <w:r>
              <w:t>53.878333</w:t>
            </w:r>
          </w:p>
        </w:tc>
        <w:tc>
          <w:tcPr>
            <w:tcW w:w="425" w:type="pct"/>
          </w:tcPr>
          <w:p w:rsidR="00734521" w:rsidRDefault="00734521">
            <w:r>
              <w:t>12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96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20932</w:t>
            </w:r>
          </w:p>
        </w:tc>
        <w:tc>
          <w:tcPr>
            <w:tcW w:w="524" w:type="pct"/>
          </w:tcPr>
          <w:p w:rsidR="00734521" w:rsidRDefault="00734521">
            <w:r>
              <w:t>Ayesha Manan</w:t>
            </w:r>
          </w:p>
        </w:tc>
        <w:tc>
          <w:tcPr>
            <w:tcW w:w="608" w:type="pct"/>
          </w:tcPr>
          <w:p w:rsidR="00734521" w:rsidRDefault="00734521">
            <w:r>
              <w:t>716426-01-M</w:t>
            </w:r>
          </w:p>
        </w:tc>
        <w:tc>
          <w:tcPr>
            <w:tcW w:w="623" w:type="pct"/>
          </w:tcPr>
          <w:p w:rsidR="00734521" w:rsidRDefault="00734521">
            <w:r>
              <w:t>Abdul Manan</w:t>
            </w:r>
          </w:p>
        </w:tc>
        <w:tc>
          <w:tcPr>
            <w:tcW w:w="423" w:type="pct"/>
          </w:tcPr>
          <w:p w:rsidR="00734521" w:rsidRDefault="00734521">
            <w:r>
              <w:t>53.575833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15397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Waheed</w:t>
            </w:r>
            <w:proofErr w:type="spellEnd"/>
            <w:r>
              <w:t xml:space="preserve"> Tariq</w:t>
            </w:r>
          </w:p>
        </w:tc>
        <w:tc>
          <w:tcPr>
            <w:tcW w:w="608" w:type="pct"/>
          </w:tcPr>
          <w:p w:rsidR="00734521" w:rsidRDefault="00734521">
            <w:r>
              <w:t>111654-P</w:t>
            </w:r>
          </w:p>
        </w:tc>
        <w:tc>
          <w:tcPr>
            <w:tcW w:w="623" w:type="pct"/>
          </w:tcPr>
          <w:p w:rsidR="00734521" w:rsidRDefault="00734521">
            <w:r>
              <w:t>MUHAMMAD TARIQ</w:t>
            </w:r>
          </w:p>
        </w:tc>
        <w:tc>
          <w:tcPr>
            <w:tcW w:w="423" w:type="pct"/>
          </w:tcPr>
          <w:p w:rsidR="00734521" w:rsidRDefault="00734521">
            <w:r>
              <w:t>52.555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Hospital, DG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98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21312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Mahnoor</w:t>
            </w:r>
            <w:proofErr w:type="spellEnd"/>
            <w:r>
              <w:t xml:space="preserve"> Shah</w:t>
            </w:r>
          </w:p>
        </w:tc>
        <w:tc>
          <w:tcPr>
            <w:tcW w:w="608" w:type="pct"/>
          </w:tcPr>
          <w:p w:rsidR="00734521" w:rsidRDefault="00734521">
            <w:r>
              <w:t>715115-01-M</w:t>
            </w:r>
          </w:p>
        </w:tc>
        <w:tc>
          <w:tcPr>
            <w:tcW w:w="623" w:type="pct"/>
          </w:tcPr>
          <w:p w:rsidR="00734521" w:rsidRDefault="00734521">
            <w:r>
              <w:t>Hamid Shah</w:t>
            </w:r>
          </w:p>
        </w:tc>
        <w:tc>
          <w:tcPr>
            <w:tcW w:w="423" w:type="pct"/>
          </w:tcPr>
          <w:p w:rsidR="00734521" w:rsidRDefault="00734521">
            <w:r>
              <w:t>49.899592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Hospital, DG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99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16083</w:t>
            </w:r>
          </w:p>
        </w:tc>
        <w:tc>
          <w:tcPr>
            <w:tcW w:w="524" w:type="pct"/>
          </w:tcPr>
          <w:p w:rsidR="00734521" w:rsidRDefault="00734521">
            <w:r>
              <w:t>Zohaib Nisar</w:t>
            </w:r>
          </w:p>
        </w:tc>
        <w:tc>
          <w:tcPr>
            <w:tcW w:w="608" w:type="pct"/>
          </w:tcPr>
          <w:p w:rsidR="00734521" w:rsidRDefault="00734521">
            <w:r>
              <w:t>103938-P</w:t>
            </w:r>
          </w:p>
        </w:tc>
        <w:tc>
          <w:tcPr>
            <w:tcW w:w="623" w:type="pct"/>
          </w:tcPr>
          <w:p w:rsidR="00734521" w:rsidRDefault="00734521">
            <w:r>
              <w:t>Muhammad Nisar</w:t>
            </w:r>
          </w:p>
        </w:tc>
        <w:tc>
          <w:tcPr>
            <w:tcW w:w="423" w:type="pct"/>
          </w:tcPr>
          <w:p w:rsidR="00734521" w:rsidRDefault="00734521">
            <w:r>
              <w:t>56.795833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20596</w:t>
            </w:r>
          </w:p>
        </w:tc>
        <w:tc>
          <w:tcPr>
            <w:tcW w:w="524" w:type="pct"/>
          </w:tcPr>
          <w:p w:rsidR="00734521" w:rsidRDefault="00734521">
            <w:r>
              <w:t>Adnan Nasir</w:t>
            </w:r>
          </w:p>
        </w:tc>
        <w:tc>
          <w:tcPr>
            <w:tcW w:w="608" w:type="pct"/>
          </w:tcPr>
          <w:p w:rsidR="00734521" w:rsidRDefault="00734521">
            <w:r>
              <w:t>717207-01-M</w:t>
            </w:r>
          </w:p>
        </w:tc>
        <w:tc>
          <w:tcPr>
            <w:tcW w:w="623" w:type="pct"/>
          </w:tcPr>
          <w:p w:rsidR="00734521" w:rsidRDefault="00734521">
            <w:r>
              <w:t>Muhammad Nasir</w:t>
            </w:r>
          </w:p>
        </w:tc>
        <w:tc>
          <w:tcPr>
            <w:tcW w:w="423" w:type="pct"/>
          </w:tcPr>
          <w:p w:rsidR="00734521" w:rsidRDefault="00734521">
            <w:r>
              <w:t>53.8225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22215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Shaista</w:t>
            </w:r>
            <w:proofErr w:type="spellEnd"/>
            <w:r>
              <w:t xml:space="preserve"> Tahir</w:t>
            </w:r>
          </w:p>
        </w:tc>
        <w:tc>
          <w:tcPr>
            <w:tcW w:w="608" w:type="pct"/>
          </w:tcPr>
          <w:p w:rsidR="00734521" w:rsidRDefault="00734521">
            <w:r>
              <w:t>719937-01-M</w:t>
            </w:r>
          </w:p>
        </w:tc>
        <w:tc>
          <w:tcPr>
            <w:tcW w:w="623" w:type="pct"/>
          </w:tcPr>
          <w:p w:rsidR="00734521" w:rsidRDefault="00734521">
            <w:r>
              <w:t>Muhammad Tahir</w:t>
            </w:r>
          </w:p>
        </w:tc>
        <w:tc>
          <w:tcPr>
            <w:tcW w:w="423" w:type="pct"/>
          </w:tcPr>
          <w:p w:rsidR="00734521" w:rsidRDefault="00734521">
            <w:r>
              <w:t>56.1925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102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7156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Farrakh</w:t>
            </w:r>
            <w:proofErr w:type="spellEnd"/>
            <w:r>
              <w:t xml:space="preserve"> Iqbal </w:t>
            </w:r>
            <w:proofErr w:type="spellStart"/>
            <w:r>
              <w:t>Ghumman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101894-P</w:t>
            </w:r>
          </w:p>
        </w:tc>
        <w:tc>
          <w:tcPr>
            <w:tcW w:w="623" w:type="pct"/>
          </w:tcPr>
          <w:p w:rsidR="00734521" w:rsidRDefault="00734521">
            <w:r>
              <w:t xml:space="preserve">Iqbal Rasul </w:t>
            </w:r>
            <w:proofErr w:type="spellStart"/>
            <w:r>
              <w:t>Ghumman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54.6275</w:t>
            </w:r>
          </w:p>
        </w:tc>
        <w:tc>
          <w:tcPr>
            <w:tcW w:w="425" w:type="pct"/>
          </w:tcPr>
          <w:p w:rsidR="00734521" w:rsidRDefault="00734521">
            <w:r>
              <w:t>22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21497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Nimrah</w:t>
            </w:r>
            <w:proofErr w:type="spellEnd"/>
            <w:r>
              <w:t xml:space="preserve"> Iqbal</w:t>
            </w:r>
          </w:p>
        </w:tc>
        <w:tc>
          <w:tcPr>
            <w:tcW w:w="608" w:type="pct"/>
          </w:tcPr>
          <w:p w:rsidR="00734521" w:rsidRDefault="00734521">
            <w:r>
              <w:t>716414-01-M</w:t>
            </w:r>
          </w:p>
        </w:tc>
        <w:tc>
          <w:tcPr>
            <w:tcW w:w="623" w:type="pct"/>
          </w:tcPr>
          <w:p w:rsidR="00734521" w:rsidRDefault="00734521">
            <w:r>
              <w:t>Muhammad Iqbal</w:t>
            </w:r>
          </w:p>
        </w:tc>
        <w:tc>
          <w:tcPr>
            <w:tcW w:w="423" w:type="pct"/>
          </w:tcPr>
          <w:p w:rsidR="00734521" w:rsidRDefault="00734521">
            <w:r>
              <w:t>52.2025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104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21611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Ibrar</w:t>
            </w:r>
            <w:proofErr w:type="spellEnd"/>
            <w:r>
              <w:t xml:space="preserve"> Hussain</w:t>
            </w:r>
          </w:p>
        </w:tc>
        <w:tc>
          <w:tcPr>
            <w:tcW w:w="608" w:type="pct"/>
          </w:tcPr>
          <w:p w:rsidR="00734521" w:rsidRDefault="00734521">
            <w:r>
              <w:t>99477-P</w:t>
            </w:r>
          </w:p>
        </w:tc>
        <w:tc>
          <w:tcPr>
            <w:tcW w:w="623" w:type="pct"/>
          </w:tcPr>
          <w:p w:rsidR="00734521" w:rsidRDefault="00734521">
            <w:r>
              <w:t xml:space="preserve">Mian Khan </w:t>
            </w:r>
          </w:p>
        </w:tc>
        <w:tc>
          <w:tcPr>
            <w:tcW w:w="423" w:type="pct"/>
          </w:tcPr>
          <w:p w:rsidR="00734521" w:rsidRDefault="00734521">
            <w:r>
              <w:t>52.18</w:t>
            </w:r>
          </w:p>
        </w:tc>
        <w:tc>
          <w:tcPr>
            <w:tcW w:w="425" w:type="pct"/>
          </w:tcPr>
          <w:p w:rsidR="00734521" w:rsidRDefault="00734521">
            <w:r>
              <w:t>24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18739</w:t>
            </w:r>
          </w:p>
        </w:tc>
        <w:tc>
          <w:tcPr>
            <w:tcW w:w="524" w:type="pct"/>
          </w:tcPr>
          <w:p w:rsidR="00734521" w:rsidRDefault="00734521">
            <w:r>
              <w:t>Rabia Saeed</w:t>
            </w:r>
          </w:p>
        </w:tc>
        <w:tc>
          <w:tcPr>
            <w:tcW w:w="608" w:type="pct"/>
          </w:tcPr>
          <w:p w:rsidR="00734521" w:rsidRDefault="00734521">
            <w:r>
              <w:t>103676-P</w:t>
            </w:r>
          </w:p>
        </w:tc>
        <w:tc>
          <w:tcPr>
            <w:tcW w:w="623" w:type="pct"/>
          </w:tcPr>
          <w:p w:rsidR="00734521" w:rsidRDefault="00734521">
            <w:r>
              <w:t>Saeed Ahmed</w:t>
            </w:r>
          </w:p>
        </w:tc>
        <w:tc>
          <w:tcPr>
            <w:tcW w:w="423" w:type="pct"/>
          </w:tcPr>
          <w:p w:rsidR="00734521" w:rsidRDefault="00734521">
            <w:r>
              <w:t>54.634167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 xml:space="preserve">DHQ Teaching Hospital, </w:t>
            </w:r>
            <w:r>
              <w:lastRenderedPageBreak/>
              <w:t>Sargodha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106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7830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Tamoor</w:t>
            </w:r>
            <w:proofErr w:type="spellEnd"/>
            <w:r>
              <w:t xml:space="preserve"> Akhtar Shaikh</w:t>
            </w:r>
          </w:p>
        </w:tc>
        <w:tc>
          <w:tcPr>
            <w:tcW w:w="608" w:type="pct"/>
          </w:tcPr>
          <w:p w:rsidR="00734521" w:rsidRDefault="00734521">
            <w:r>
              <w:t>104452-P</w:t>
            </w:r>
          </w:p>
        </w:tc>
        <w:tc>
          <w:tcPr>
            <w:tcW w:w="623" w:type="pct"/>
          </w:tcPr>
          <w:p w:rsidR="00734521" w:rsidRDefault="00734521">
            <w:r>
              <w:t>Akhtar Hussain Shaikh</w:t>
            </w:r>
          </w:p>
        </w:tc>
        <w:tc>
          <w:tcPr>
            <w:tcW w:w="423" w:type="pct"/>
          </w:tcPr>
          <w:p w:rsidR="00734521" w:rsidRDefault="00734521">
            <w:r>
              <w:t>52.366667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DHQ Teaching Hospital, Sargodha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15265</w:t>
            </w:r>
          </w:p>
        </w:tc>
        <w:tc>
          <w:tcPr>
            <w:tcW w:w="524" w:type="pct"/>
          </w:tcPr>
          <w:p w:rsidR="00734521" w:rsidRDefault="00734521">
            <w:r>
              <w:t xml:space="preserve">Hafiz Ehtisham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112809-P</w:t>
            </w:r>
          </w:p>
        </w:tc>
        <w:tc>
          <w:tcPr>
            <w:tcW w:w="623" w:type="pct"/>
          </w:tcPr>
          <w:p w:rsidR="00734521" w:rsidRDefault="00734521">
            <w:r>
              <w:t xml:space="preserve">Abdul </w:t>
            </w:r>
            <w:proofErr w:type="spellStart"/>
            <w:r>
              <w:t>Haq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53.576667</w:t>
            </w:r>
          </w:p>
        </w:tc>
        <w:tc>
          <w:tcPr>
            <w:tcW w:w="425" w:type="pct"/>
          </w:tcPr>
          <w:p w:rsidR="00734521" w:rsidRDefault="00734521">
            <w:r>
              <w:t>32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Govt. Teaching Hospital GM Abad,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21493</w:t>
            </w:r>
          </w:p>
        </w:tc>
        <w:tc>
          <w:tcPr>
            <w:tcW w:w="524" w:type="pct"/>
          </w:tcPr>
          <w:p w:rsidR="00734521" w:rsidRDefault="00734521">
            <w:r>
              <w:t>Shahzaib Maqbool</w:t>
            </w:r>
          </w:p>
        </w:tc>
        <w:tc>
          <w:tcPr>
            <w:tcW w:w="608" w:type="pct"/>
          </w:tcPr>
          <w:p w:rsidR="00734521" w:rsidRDefault="00734521">
            <w:r>
              <w:t>716762-01-M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Malik Maqbool Hussain Shad </w:t>
            </w:r>
          </w:p>
        </w:tc>
        <w:tc>
          <w:tcPr>
            <w:tcW w:w="423" w:type="pct"/>
          </w:tcPr>
          <w:p w:rsidR="00734521" w:rsidRDefault="00734521">
            <w:r>
              <w:t>53.74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109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22305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Laraib</w:t>
            </w:r>
            <w:proofErr w:type="spellEnd"/>
            <w:r>
              <w:t xml:space="preserve"> </w:t>
            </w:r>
            <w:proofErr w:type="spellStart"/>
            <w:r>
              <w:t>Arsh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718968-01-M</w:t>
            </w:r>
          </w:p>
        </w:tc>
        <w:tc>
          <w:tcPr>
            <w:tcW w:w="623" w:type="pct"/>
          </w:tcPr>
          <w:p w:rsidR="00734521" w:rsidRDefault="00734521">
            <w:r>
              <w:t>Khalil Ahmed</w:t>
            </w:r>
          </w:p>
        </w:tc>
        <w:tc>
          <w:tcPr>
            <w:tcW w:w="423" w:type="pct"/>
          </w:tcPr>
          <w:p w:rsidR="00734521" w:rsidRDefault="00734521">
            <w:r>
              <w:t>53.568333</w:t>
            </w:r>
          </w:p>
        </w:tc>
        <w:tc>
          <w:tcPr>
            <w:tcW w:w="425" w:type="pct"/>
          </w:tcPr>
          <w:p w:rsidR="00734521" w:rsidRDefault="00734521">
            <w:r>
              <w:t>16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110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21570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Mubashira</w:t>
            </w:r>
            <w:proofErr w:type="spellEnd"/>
            <w:r>
              <w:t xml:space="preserve"> Kiran</w:t>
            </w:r>
          </w:p>
        </w:tc>
        <w:tc>
          <w:tcPr>
            <w:tcW w:w="608" w:type="pct"/>
          </w:tcPr>
          <w:p w:rsidR="00734521" w:rsidRDefault="00734521">
            <w:r>
              <w:t>718020-01-M</w:t>
            </w:r>
          </w:p>
        </w:tc>
        <w:tc>
          <w:tcPr>
            <w:tcW w:w="623" w:type="pct"/>
          </w:tcPr>
          <w:p w:rsidR="00734521" w:rsidRDefault="00734521">
            <w:r>
              <w:t>Muhammad Shahid</w:t>
            </w:r>
          </w:p>
        </w:tc>
        <w:tc>
          <w:tcPr>
            <w:tcW w:w="423" w:type="pct"/>
          </w:tcPr>
          <w:p w:rsidR="00734521" w:rsidRDefault="00734521">
            <w:r>
              <w:t>53.346667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111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17411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Areeba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106652-p</w:t>
            </w:r>
          </w:p>
        </w:tc>
        <w:tc>
          <w:tcPr>
            <w:tcW w:w="623" w:type="pct"/>
          </w:tcPr>
          <w:p w:rsidR="00734521" w:rsidRDefault="00734521">
            <w:r>
              <w:t>Junaid khan</w:t>
            </w:r>
          </w:p>
        </w:tc>
        <w:tc>
          <w:tcPr>
            <w:tcW w:w="423" w:type="pct"/>
          </w:tcPr>
          <w:p w:rsidR="00734521" w:rsidRDefault="00734521">
            <w:r>
              <w:t>52.255833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20403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Zaineb</w:t>
            </w:r>
            <w:proofErr w:type="spellEnd"/>
            <w:r>
              <w:t xml:space="preserve"> Haider</w:t>
            </w:r>
          </w:p>
        </w:tc>
        <w:tc>
          <w:tcPr>
            <w:tcW w:w="608" w:type="pct"/>
          </w:tcPr>
          <w:p w:rsidR="00734521" w:rsidRDefault="00734521">
            <w:r>
              <w:t>111937-P</w:t>
            </w:r>
          </w:p>
        </w:tc>
        <w:tc>
          <w:tcPr>
            <w:tcW w:w="623" w:type="pct"/>
          </w:tcPr>
          <w:p w:rsidR="00734521" w:rsidRDefault="00734521">
            <w:r>
              <w:t>Malik Sajjad Haider</w:t>
            </w:r>
          </w:p>
        </w:tc>
        <w:tc>
          <w:tcPr>
            <w:tcW w:w="423" w:type="pct"/>
          </w:tcPr>
          <w:p w:rsidR="00734521" w:rsidRDefault="00734521">
            <w:r>
              <w:t>61.288333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113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20885</w:t>
            </w:r>
          </w:p>
        </w:tc>
        <w:tc>
          <w:tcPr>
            <w:tcW w:w="524" w:type="pct"/>
          </w:tcPr>
          <w:p w:rsidR="00734521" w:rsidRDefault="00734521">
            <w:r>
              <w:t>Syed Ali Abbas Babar</w:t>
            </w:r>
          </w:p>
        </w:tc>
        <w:tc>
          <w:tcPr>
            <w:tcW w:w="608" w:type="pct"/>
          </w:tcPr>
          <w:p w:rsidR="00734521" w:rsidRDefault="00734521">
            <w:r>
              <w:t>111160-P</w:t>
            </w:r>
          </w:p>
        </w:tc>
        <w:tc>
          <w:tcPr>
            <w:tcW w:w="623" w:type="pct"/>
          </w:tcPr>
          <w:p w:rsidR="00734521" w:rsidRDefault="00734521">
            <w:r>
              <w:t>SYED BABAR ABBAS</w:t>
            </w:r>
          </w:p>
        </w:tc>
        <w:tc>
          <w:tcPr>
            <w:tcW w:w="423" w:type="pct"/>
          </w:tcPr>
          <w:p w:rsidR="00734521" w:rsidRDefault="00734521">
            <w:r>
              <w:t>60.340833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114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15294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Zunaira</w:t>
            </w:r>
            <w:proofErr w:type="spellEnd"/>
            <w:r>
              <w:t xml:space="preserve"> Naz</w:t>
            </w:r>
          </w:p>
        </w:tc>
        <w:tc>
          <w:tcPr>
            <w:tcW w:w="608" w:type="pct"/>
          </w:tcPr>
          <w:p w:rsidR="00734521" w:rsidRDefault="00734521">
            <w:r>
              <w:t>111853-P</w:t>
            </w:r>
          </w:p>
        </w:tc>
        <w:tc>
          <w:tcPr>
            <w:tcW w:w="623" w:type="pct"/>
          </w:tcPr>
          <w:p w:rsidR="00734521" w:rsidRDefault="00734521">
            <w:r>
              <w:t>ZAFAR IQBAL</w:t>
            </w:r>
          </w:p>
        </w:tc>
        <w:tc>
          <w:tcPr>
            <w:tcW w:w="423" w:type="pct"/>
          </w:tcPr>
          <w:p w:rsidR="00734521" w:rsidRDefault="00734521">
            <w:r>
              <w:t>58.076667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115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5129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Aliyeen</w:t>
            </w:r>
            <w:proofErr w:type="spellEnd"/>
            <w:r>
              <w:t xml:space="preserve"> Shahid Mir</w:t>
            </w:r>
          </w:p>
        </w:tc>
        <w:tc>
          <w:tcPr>
            <w:tcW w:w="608" w:type="pct"/>
          </w:tcPr>
          <w:p w:rsidR="00734521" w:rsidRDefault="00734521">
            <w:r>
              <w:t>105578-P</w:t>
            </w:r>
          </w:p>
        </w:tc>
        <w:tc>
          <w:tcPr>
            <w:tcW w:w="623" w:type="pct"/>
          </w:tcPr>
          <w:p w:rsidR="00734521" w:rsidRDefault="00734521">
            <w:r>
              <w:t>Shahid Saeed Mir</w:t>
            </w:r>
          </w:p>
        </w:tc>
        <w:tc>
          <w:tcPr>
            <w:tcW w:w="423" w:type="pct"/>
          </w:tcPr>
          <w:p w:rsidR="00734521" w:rsidRDefault="00734521">
            <w:r>
              <w:t>57.915</w:t>
            </w:r>
          </w:p>
        </w:tc>
        <w:tc>
          <w:tcPr>
            <w:tcW w:w="425" w:type="pct"/>
          </w:tcPr>
          <w:p w:rsidR="00734521" w:rsidRDefault="00734521">
            <w:r>
              <w:t>16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116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21655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Afaq</w:t>
            </w:r>
            <w:proofErr w:type="spellEnd"/>
            <w:r>
              <w:t xml:space="preserve"> Naeem</w:t>
            </w:r>
          </w:p>
        </w:tc>
        <w:tc>
          <w:tcPr>
            <w:tcW w:w="608" w:type="pct"/>
          </w:tcPr>
          <w:p w:rsidR="00734521" w:rsidRDefault="00734521">
            <w:r>
              <w:t>715912-01-M</w:t>
            </w:r>
          </w:p>
        </w:tc>
        <w:tc>
          <w:tcPr>
            <w:tcW w:w="623" w:type="pct"/>
          </w:tcPr>
          <w:p w:rsidR="00734521" w:rsidRDefault="00734521">
            <w:r>
              <w:t>Naeem Hussain</w:t>
            </w:r>
          </w:p>
        </w:tc>
        <w:tc>
          <w:tcPr>
            <w:tcW w:w="423" w:type="pct"/>
          </w:tcPr>
          <w:p w:rsidR="00734521" w:rsidRDefault="00734521">
            <w:r>
              <w:t>57.473333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117</w:t>
            </w:r>
          </w:p>
        </w:tc>
        <w:tc>
          <w:tcPr>
            <w:tcW w:w="175" w:type="pct"/>
          </w:tcPr>
          <w:p w:rsidR="00734521" w:rsidRDefault="00734521">
            <w:r>
              <w:t>6</w:t>
            </w:r>
          </w:p>
        </w:tc>
        <w:tc>
          <w:tcPr>
            <w:tcW w:w="386" w:type="pct"/>
          </w:tcPr>
          <w:p w:rsidR="00734521" w:rsidRDefault="00734521">
            <w:r>
              <w:t>16720</w:t>
            </w:r>
          </w:p>
        </w:tc>
        <w:tc>
          <w:tcPr>
            <w:tcW w:w="524" w:type="pct"/>
          </w:tcPr>
          <w:p w:rsidR="00734521" w:rsidRDefault="00734521">
            <w:r>
              <w:t xml:space="preserve">Ayesha </w:t>
            </w:r>
            <w:proofErr w:type="spellStart"/>
            <w:r>
              <w:t>Jamshaid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110977-P</w:t>
            </w:r>
          </w:p>
        </w:tc>
        <w:tc>
          <w:tcPr>
            <w:tcW w:w="623" w:type="pct"/>
          </w:tcPr>
          <w:p w:rsidR="00734521" w:rsidRDefault="00734521">
            <w:r>
              <w:t>MUHAMMAD JAMSHAID</w:t>
            </w:r>
          </w:p>
        </w:tc>
        <w:tc>
          <w:tcPr>
            <w:tcW w:w="423" w:type="pct"/>
          </w:tcPr>
          <w:p w:rsidR="00734521" w:rsidRDefault="00734521">
            <w:r>
              <w:t>55.714167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17802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Abdur</w:t>
            </w:r>
            <w:proofErr w:type="spellEnd"/>
            <w:r>
              <w:t xml:space="preserve"> Rahman</w:t>
            </w:r>
          </w:p>
        </w:tc>
        <w:tc>
          <w:tcPr>
            <w:tcW w:w="608" w:type="pct"/>
          </w:tcPr>
          <w:p w:rsidR="00734521" w:rsidRDefault="00734521">
            <w:r>
              <w:t>4490-F</w:t>
            </w:r>
          </w:p>
        </w:tc>
        <w:tc>
          <w:tcPr>
            <w:tcW w:w="623" w:type="pct"/>
          </w:tcPr>
          <w:p w:rsidR="00734521" w:rsidRDefault="00734521">
            <w:r>
              <w:t xml:space="preserve">Nasir </w:t>
            </w:r>
            <w:proofErr w:type="spellStart"/>
            <w:r>
              <w:t>Abdur</w:t>
            </w:r>
            <w:proofErr w:type="spellEnd"/>
            <w:r>
              <w:t xml:space="preserve"> Rahman</w:t>
            </w:r>
          </w:p>
        </w:tc>
        <w:tc>
          <w:tcPr>
            <w:tcW w:w="423" w:type="pct"/>
          </w:tcPr>
          <w:p w:rsidR="00734521" w:rsidRDefault="00734521">
            <w:r>
              <w:t>51.004255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119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17910</w:t>
            </w:r>
          </w:p>
        </w:tc>
        <w:tc>
          <w:tcPr>
            <w:tcW w:w="524" w:type="pct"/>
          </w:tcPr>
          <w:p w:rsidR="00734521" w:rsidRDefault="00734521">
            <w:r>
              <w:t xml:space="preserve">Rashid </w:t>
            </w:r>
            <w:proofErr w:type="spellStart"/>
            <w:r>
              <w:t>Hamayun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24870-N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Hamayun</w:t>
            </w:r>
            <w:proofErr w:type="spellEnd"/>
            <w:r>
              <w:t xml:space="preserve"> Khan </w:t>
            </w:r>
          </w:p>
        </w:tc>
        <w:tc>
          <w:tcPr>
            <w:tcW w:w="423" w:type="pct"/>
          </w:tcPr>
          <w:p w:rsidR="00734521" w:rsidRDefault="00734521">
            <w:r>
              <w:t>44.101509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20882</w:t>
            </w:r>
          </w:p>
        </w:tc>
        <w:tc>
          <w:tcPr>
            <w:tcW w:w="524" w:type="pct"/>
          </w:tcPr>
          <w:p w:rsidR="00734521" w:rsidRDefault="00734521">
            <w:r>
              <w:t>Rana Arslan Rabbani</w:t>
            </w:r>
          </w:p>
        </w:tc>
        <w:tc>
          <w:tcPr>
            <w:tcW w:w="608" w:type="pct"/>
          </w:tcPr>
          <w:p w:rsidR="00734521" w:rsidRDefault="00734521">
            <w:r>
              <w:t>720628-01-M</w:t>
            </w:r>
          </w:p>
        </w:tc>
        <w:tc>
          <w:tcPr>
            <w:tcW w:w="623" w:type="pct"/>
          </w:tcPr>
          <w:p w:rsidR="00734521" w:rsidRDefault="00734521">
            <w:r>
              <w:t>Ahmad Raza Rabbani</w:t>
            </w:r>
          </w:p>
        </w:tc>
        <w:tc>
          <w:tcPr>
            <w:tcW w:w="423" w:type="pct"/>
          </w:tcPr>
          <w:p w:rsidR="00734521" w:rsidRDefault="00734521">
            <w:r>
              <w:t>53.9825</w:t>
            </w:r>
          </w:p>
        </w:tc>
        <w:tc>
          <w:tcPr>
            <w:tcW w:w="425" w:type="pct"/>
          </w:tcPr>
          <w:p w:rsidR="00734521" w:rsidRDefault="00734521">
            <w:r>
              <w:t>50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121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20848</w:t>
            </w:r>
          </w:p>
        </w:tc>
        <w:tc>
          <w:tcPr>
            <w:tcW w:w="524" w:type="pct"/>
          </w:tcPr>
          <w:p w:rsidR="00734521" w:rsidRDefault="00734521">
            <w:r>
              <w:t xml:space="preserve">Chaudhary Abdul </w:t>
            </w:r>
            <w:proofErr w:type="spellStart"/>
            <w:r>
              <w:t>Fatir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720696-01-M</w:t>
            </w:r>
          </w:p>
        </w:tc>
        <w:tc>
          <w:tcPr>
            <w:tcW w:w="623" w:type="pct"/>
          </w:tcPr>
          <w:p w:rsidR="00734521" w:rsidRDefault="00734521">
            <w:r>
              <w:t>Chaudhry Irfan Ahmed</w:t>
            </w:r>
          </w:p>
        </w:tc>
        <w:tc>
          <w:tcPr>
            <w:tcW w:w="423" w:type="pct"/>
          </w:tcPr>
          <w:p w:rsidR="00734521" w:rsidRDefault="00734521">
            <w:r>
              <w:t>53.654167</w:t>
            </w:r>
          </w:p>
        </w:tc>
        <w:tc>
          <w:tcPr>
            <w:tcW w:w="425" w:type="pct"/>
          </w:tcPr>
          <w:p w:rsidR="00734521" w:rsidRDefault="00734521">
            <w:r>
              <w:t>13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122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16454</w:t>
            </w:r>
          </w:p>
        </w:tc>
        <w:tc>
          <w:tcPr>
            <w:tcW w:w="524" w:type="pct"/>
          </w:tcPr>
          <w:p w:rsidR="00734521" w:rsidRDefault="00734521">
            <w:r>
              <w:t>Muhammad Ahmad Sama</w:t>
            </w:r>
          </w:p>
        </w:tc>
        <w:tc>
          <w:tcPr>
            <w:tcW w:w="608" w:type="pct"/>
          </w:tcPr>
          <w:p w:rsidR="00734521" w:rsidRDefault="00734521">
            <w:r>
              <w:t>110924-P</w:t>
            </w:r>
          </w:p>
        </w:tc>
        <w:tc>
          <w:tcPr>
            <w:tcW w:w="623" w:type="pct"/>
          </w:tcPr>
          <w:p w:rsidR="00734521" w:rsidRDefault="00734521">
            <w:r>
              <w:t>Abdul Razzaq</w:t>
            </w:r>
          </w:p>
        </w:tc>
        <w:tc>
          <w:tcPr>
            <w:tcW w:w="423" w:type="pct"/>
          </w:tcPr>
          <w:p w:rsidR="00734521" w:rsidRDefault="00734521">
            <w:r>
              <w:t>53.504167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123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21171</w:t>
            </w:r>
          </w:p>
        </w:tc>
        <w:tc>
          <w:tcPr>
            <w:tcW w:w="524" w:type="pct"/>
          </w:tcPr>
          <w:p w:rsidR="00734521" w:rsidRDefault="00734521">
            <w:r>
              <w:t>Ayesha Muzaffar</w:t>
            </w:r>
          </w:p>
        </w:tc>
        <w:tc>
          <w:tcPr>
            <w:tcW w:w="608" w:type="pct"/>
          </w:tcPr>
          <w:p w:rsidR="00734521" w:rsidRDefault="00734521">
            <w:r>
              <w:t>720603-01-M</w:t>
            </w:r>
          </w:p>
        </w:tc>
        <w:tc>
          <w:tcPr>
            <w:tcW w:w="623" w:type="pct"/>
          </w:tcPr>
          <w:p w:rsidR="00734521" w:rsidRDefault="00734521">
            <w:r>
              <w:t>Muzaffar Mehmood</w:t>
            </w:r>
          </w:p>
        </w:tc>
        <w:tc>
          <w:tcPr>
            <w:tcW w:w="423" w:type="pct"/>
          </w:tcPr>
          <w:p w:rsidR="00734521" w:rsidRDefault="00734521">
            <w:r>
              <w:t>53.064167</w:t>
            </w:r>
          </w:p>
        </w:tc>
        <w:tc>
          <w:tcPr>
            <w:tcW w:w="425" w:type="pct"/>
          </w:tcPr>
          <w:p w:rsidR="00734521" w:rsidRDefault="00734521">
            <w:r>
              <w:t>21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124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21166</w:t>
            </w:r>
          </w:p>
        </w:tc>
        <w:tc>
          <w:tcPr>
            <w:tcW w:w="524" w:type="pct"/>
          </w:tcPr>
          <w:p w:rsidR="00734521" w:rsidRDefault="00734521">
            <w:r>
              <w:t>Qamar Abbas Khan</w:t>
            </w:r>
          </w:p>
        </w:tc>
        <w:tc>
          <w:tcPr>
            <w:tcW w:w="608" w:type="pct"/>
          </w:tcPr>
          <w:p w:rsidR="00734521" w:rsidRDefault="00734521">
            <w:r>
              <w:t>86055-P</w:t>
            </w:r>
          </w:p>
        </w:tc>
        <w:tc>
          <w:tcPr>
            <w:tcW w:w="623" w:type="pct"/>
          </w:tcPr>
          <w:p w:rsidR="00734521" w:rsidRDefault="00734521">
            <w:r>
              <w:t>Sher Abbas Khan</w:t>
            </w:r>
          </w:p>
        </w:tc>
        <w:tc>
          <w:tcPr>
            <w:tcW w:w="423" w:type="pct"/>
          </w:tcPr>
          <w:p w:rsidR="00734521" w:rsidRDefault="00734521">
            <w:r>
              <w:t>66.752308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125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20630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Samrah</w:t>
            </w:r>
            <w:proofErr w:type="spellEnd"/>
            <w:r>
              <w:t xml:space="preserve"> Khalid</w:t>
            </w:r>
          </w:p>
        </w:tc>
        <w:tc>
          <w:tcPr>
            <w:tcW w:w="608" w:type="pct"/>
          </w:tcPr>
          <w:p w:rsidR="00734521" w:rsidRDefault="00734521">
            <w:r>
              <w:t>716189-01-M</w:t>
            </w:r>
          </w:p>
        </w:tc>
        <w:tc>
          <w:tcPr>
            <w:tcW w:w="623" w:type="pct"/>
          </w:tcPr>
          <w:p w:rsidR="00734521" w:rsidRDefault="00734521">
            <w:r>
              <w:t>Khalid Mahmood</w:t>
            </w:r>
          </w:p>
        </w:tc>
        <w:tc>
          <w:tcPr>
            <w:tcW w:w="423" w:type="pct"/>
          </w:tcPr>
          <w:p w:rsidR="00734521" w:rsidRDefault="00734521">
            <w:r>
              <w:t>58.843265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126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7285</w:t>
            </w:r>
          </w:p>
        </w:tc>
        <w:tc>
          <w:tcPr>
            <w:tcW w:w="524" w:type="pct"/>
          </w:tcPr>
          <w:p w:rsidR="00734521" w:rsidRDefault="00734521">
            <w:r>
              <w:t xml:space="preserve">Ayesha </w:t>
            </w:r>
            <w:proofErr w:type="spellStart"/>
            <w:r>
              <w:t>Sohail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103927-P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Qasim</w:t>
            </w:r>
            <w:proofErr w:type="spellEnd"/>
            <w:r>
              <w:t xml:space="preserve"> Aziz</w:t>
            </w:r>
          </w:p>
        </w:tc>
        <w:tc>
          <w:tcPr>
            <w:tcW w:w="423" w:type="pct"/>
          </w:tcPr>
          <w:p w:rsidR="00734521" w:rsidRDefault="00734521">
            <w:r>
              <w:t>57.660408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127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21850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Mahrukh</w:t>
            </w:r>
            <w:proofErr w:type="spellEnd"/>
            <w:r>
              <w:t xml:space="preserve"> Naeem</w:t>
            </w:r>
          </w:p>
        </w:tc>
        <w:tc>
          <w:tcPr>
            <w:tcW w:w="608" w:type="pct"/>
          </w:tcPr>
          <w:p w:rsidR="00734521" w:rsidRDefault="00734521">
            <w:r>
              <w:t>715771-01-M</w:t>
            </w:r>
          </w:p>
        </w:tc>
        <w:tc>
          <w:tcPr>
            <w:tcW w:w="623" w:type="pct"/>
          </w:tcPr>
          <w:p w:rsidR="00734521" w:rsidRDefault="00734521">
            <w:r>
              <w:t>Mirza Naeem Ahmed</w:t>
            </w:r>
          </w:p>
        </w:tc>
        <w:tc>
          <w:tcPr>
            <w:tcW w:w="423" w:type="pct"/>
          </w:tcPr>
          <w:p w:rsidR="00734521" w:rsidRDefault="00734521">
            <w:r>
              <w:t>57.081633</w:t>
            </w:r>
          </w:p>
        </w:tc>
        <w:tc>
          <w:tcPr>
            <w:tcW w:w="425" w:type="pct"/>
          </w:tcPr>
          <w:p w:rsidR="00734521" w:rsidRDefault="00734521">
            <w:r>
              <w:t>11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128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17757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Faiq</w:t>
            </w:r>
            <w:proofErr w:type="spellEnd"/>
            <w:r>
              <w:t xml:space="preserve"> Umar</w:t>
            </w:r>
          </w:p>
        </w:tc>
        <w:tc>
          <w:tcPr>
            <w:tcW w:w="608" w:type="pct"/>
          </w:tcPr>
          <w:p w:rsidR="00734521" w:rsidRDefault="00734521">
            <w:r>
              <w:t>108392-P</w:t>
            </w:r>
          </w:p>
        </w:tc>
        <w:tc>
          <w:tcPr>
            <w:tcW w:w="623" w:type="pct"/>
          </w:tcPr>
          <w:p w:rsidR="00734521" w:rsidRDefault="00734521">
            <w:r>
              <w:t>Muhammad Umar</w:t>
            </w:r>
          </w:p>
        </w:tc>
        <w:tc>
          <w:tcPr>
            <w:tcW w:w="423" w:type="pct"/>
          </w:tcPr>
          <w:p w:rsidR="00734521" w:rsidRDefault="00734521">
            <w:r>
              <w:t>56.719184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129</w:t>
            </w:r>
          </w:p>
        </w:tc>
        <w:tc>
          <w:tcPr>
            <w:tcW w:w="175" w:type="pct"/>
          </w:tcPr>
          <w:p w:rsidR="00734521" w:rsidRDefault="00734521">
            <w:r>
              <w:t>6</w:t>
            </w:r>
          </w:p>
        </w:tc>
        <w:tc>
          <w:tcPr>
            <w:tcW w:w="386" w:type="pct"/>
          </w:tcPr>
          <w:p w:rsidR="00734521" w:rsidRDefault="00734521">
            <w:r>
              <w:t>5037</w:t>
            </w:r>
          </w:p>
        </w:tc>
        <w:tc>
          <w:tcPr>
            <w:tcW w:w="524" w:type="pct"/>
          </w:tcPr>
          <w:p w:rsidR="00734521" w:rsidRDefault="00734521">
            <w:r>
              <w:t>Maryam Ijaz</w:t>
            </w:r>
          </w:p>
        </w:tc>
        <w:tc>
          <w:tcPr>
            <w:tcW w:w="608" w:type="pct"/>
          </w:tcPr>
          <w:p w:rsidR="00734521" w:rsidRDefault="00734521">
            <w:r>
              <w:t>102067-P</w:t>
            </w:r>
          </w:p>
        </w:tc>
        <w:tc>
          <w:tcPr>
            <w:tcW w:w="623" w:type="pct"/>
          </w:tcPr>
          <w:p w:rsidR="00734521" w:rsidRDefault="00734521">
            <w:r>
              <w:t>Ijaz Ahmad</w:t>
            </w:r>
          </w:p>
        </w:tc>
        <w:tc>
          <w:tcPr>
            <w:tcW w:w="423" w:type="pct"/>
          </w:tcPr>
          <w:p w:rsidR="00734521" w:rsidRDefault="00734521">
            <w:r>
              <w:t>56.604082</w:t>
            </w:r>
          </w:p>
        </w:tc>
        <w:tc>
          <w:tcPr>
            <w:tcW w:w="425" w:type="pct"/>
          </w:tcPr>
          <w:p w:rsidR="00734521" w:rsidRDefault="00734521">
            <w:r>
              <w:t>30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130</w:t>
            </w:r>
          </w:p>
        </w:tc>
        <w:tc>
          <w:tcPr>
            <w:tcW w:w="175" w:type="pct"/>
          </w:tcPr>
          <w:p w:rsidR="00734521" w:rsidRDefault="00734521">
            <w:r>
              <w:t>7</w:t>
            </w:r>
          </w:p>
        </w:tc>
        <w:tc>
          <w:tcPr>
            <w:tcW w:w="386" w:type="pct"/>
          </w:tcPr>
          <w:p w:rsidR="00734521" w:rsidRDefault="00734521">
            <w:r>
              <w:t>21185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Najiyah</w:t>
            </w:r>
            <w:proofErr w:type="spellEnd"/>
            <w:r>
              <w:t xml:space="preserve"> Noor</w:t>
            </w:r>
          </w:p>
        </w:tc>
        <w:tc>
          <w:tcPr>
            <w:tcW w:w="608" w:type="pct"/>
          </w:tcPr>
          <w:p w:rsidR="00734521" w:rsidRDefault="00734521">
            <w:r>
              <w:t>717868-01-M</w:t>
            </w:r>
          </w:p>
        </w:tc>
        <w:tc>
          <w:tcPr>
            <w:tcW w:w="623" w:type="pct"/>
          </w:tcPr>
          <w:p w:rsidR="00734521" w:rsidRDefault="00734521">
            <w:r>
              <w:t>Zia Ahmad Khan</w:t>
            </w:r>
          </w:p>
        </w:tc>
        <w:tc>
          <w:tcPr>
            <w:tcW w:w="423" w:type="pct"/>
          </w:tcPr>
          <w:p w:rsidR="00734521" w:rsidRDefault="00734521">
            <w:r>
              <w:t>55.277551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131</w:t>
            </w:r>
          </w:p>
        </w:tc>
        <w:tc>
          <w:tcPr>
            <w:tcW w:w="175" w:type="pct"/>
          </w:tcPr>
          <w:p w:rsidR="00734521" w:rsidRDefault="00734521">
            <w:r>
              <w:t>8</w:t>
            </w:r>
          </w:p>
        </w:tc>
        <w:tc>
          <w:tcPr>
            <w:tcW w:w="386" w:type="pct"/>
          </w:tcPr>
          <w:p w:rsidR="00734521" w:rsidRDefault="00734521">
            <w:r>
              <w:t>5490</w:t>
            </w:r>
          </w:p>
        </w:tc>
        <w:tc>
          <w:tcPr>
            <w:tcW w:w="524" w:type="pct"/>
          </w:tcPr>
          <w:p w:rsidR="00734521" w:rsidRDefault="00734521">
            <w:r>
              <w:t>Atiya Mahmood</w:t>
            </w:r>
          </w:p>
        </w:tc>
        <w:tc>
          <w:tcPr>
            <w:tcW w:w="608" w:type="pct"/>
          </w:tcPr>
          <w:p w:rsidR="00734521" w:rsidRDefault="00734521">
            <w:r>
              <w:t>103283-P</w:t>
            </w:r>
          </w:p>
        </w:tc>
        <w:tc>
          <w:tcPr>
            <w:tcW w:w="623" w:type="pct"/>
          </w:tcPr>
          <w:p w:rsidR="00734521" w:rsidRDefault="00734521">
            <w:r>
              <w:t>Mahmood Akhtar Amer</w:t>
            </w:r>
          </w:p>
        </w:tc>
        <w:tc>
          <w:tcPr>
            <w:tcW w:w="423" w:type="pct"/>
          </w:tcPr>
          <w:p w:rsidR="00734521" w:rsidRDefault="00734521">
            <w:r>
              <w:t>55.108571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132</w:t>
            </w:r>
          </w:p>
        </w:tc>
        <w:tc>
          <w:tcPr>
            <w:tcW w:w="175" w:type="pct"/>
          </w:tcPr>
          <w:p w:rsidR="00734521" w:rsidRDefault="00734521">
            <w:r>
              <w:t>9</w:t>
            </w:r>
          </w:p>
        </w:tc>
        <w:tc>
          <w:tcPr>
            <w:tcW w:w="386" w:type="pct"/>
          </w:tcPr>
          <w:p w:rsidR="00734521" w:rsidRDefault="00734521">
            <w:r>
              <w:t>20864</w:t>
            </w:r>
          </w:p>
        </w:tc>
        <w:tc>
          <w:tcPr>
            <w:tcW w:w="524" w:type="pct"/>
          </w:tcPr>
          <w:p w:rsidR="00734521" w:rsidRDefault="00734521">
            <w:r>
              <w:t>Zainab</w:t>
            </w:r>
          </w:p>
        </w:tc>
        <w:tc>
          <w:tcPr>
            <w:tcW w:w="608" w:type="pct"/>
          </w:tcPr>
          <w:p w:rsidR="00734521" w:rsidRDefault="00734521">
            <w:r>
              <w:t>715241-01-M</w:t>
            </w:r>
          </w:p>
        </w:tc>
        <w:tc>
          <w:tcPr>
            <w:tcW w:w="623" w:type="pct"/>
          </w:tcPr>
          <w:p w:rsidR="00734521" w:rsidRDefault="00734521">
            <w:r>
              <w:t>Abdul Qayyum</w:t>
            </w:r>
          </w:p>
        </w:tc>
        <w:tc>
          <w:tcPr>
            <w:tcW w:w="423" w:type="pct"/>
          </w:tcPr>
          <w:p w:rsidR="00734521" w:rsidRDefault="00734521">
            <w:r>
              <w:t>54.374694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3003</w:t>
            </w:r>
          </w:p>
        </w:tc>
        <w:tc>
          <w:tcPr>
            <w:tcW w:w="524" w:type="pct"/>
          </w:tcPr>
          <w:p w:rsidR="00734521" w:rsidRDefault="00734521">
            <w:r>
              <w:t>Nagina Nawaz</w:t>
            </w:r>
          </w:p>
        </w:tc>
        <w:tc>
          <w:tcPr>
            <w:tcW w:w="608" w:type="pct"/>
          </w:tcPr>
          <w:p w:rsidR="00734521" w:rsidRDefault="00734521">
            <w:r>
              <w:t>87446-P</w:t>
            </w:r>
          </w:p>
        </w:tc>
        <w:tc>
          <w:tcPr>
            <w:tcW w:w="623" w:type="pct"/>
          </w:tcPr>
          <w:p w:rsidR="00734521" w:rsidRDefault="00734521">
            <w:r>
              <w:t>Muhammad Nawaz</w:t>
            </w:r>
          </w:p>
        </w:tc>
        <w:tc>
          <w:tcPr>
            <w:tcW w:w="423" w:type="pct"/>
          </w:tcPr>
          <w:p w:rsidR="00734521" w:rsidRDefault="00734521">
            <w:r>
              <w:t>62.251667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134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22160</w:t>
            </w:r>
          </w:p>
        </w:tc>
        <w:tc>
          <w:tcPr>
            <w:tcW w:w="524" w:type="pct"/>
          </w:tcPr>
          <w:p w:rsidR="00734521" w:rsidRDefault="00734521">
            <w:r>
              <w:t>Sana Iqbal</w:t>
            </w:r>
          </w:p>
        </w:tc>
        <w:tc>
          <w:tcPr>
            <w:tcW w:w="608" w:type="pct"/>
          </w:tcPr>
          <w:p w:rsidR="00734521" w:rsidRDefault="00734521">
            <w:r>
              <w:t>113650</w:t>
            </w:r>
          </w:p>
        </w:tc>
        <w:tc>
          <w:tcPr>
            <w:tcW w:w="623" w:type="pct"/>
          </w:tcPr>
          <w:p w:rsidR="00734521" w:rsidRDefault="00734521">
            <w:r>
              <w:t>Muhammad Iqbal</w:t>
            </w:r>
          </w:p>
        </w:tc>
        <w:tc>
          <w:tcPr>
            <w:tcW w:w="423" w:type="pct"/>
          </w:tcPr>
          <w:p w:rsidR="00734521" w:rsidRDefault="00734521">
            <w:r>
              <w:t>57.840833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135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21826</w:t>
            </w:r>
          </w:p>
        </w:tc>
        <w:tc>
          <w:tcPr>
            <w:tcW w:w="524" w:type="pct"/>
          </w:tcPr>
          <w:p w:rsidR="00734521" w:rsidRDefault="00734521">
            <w:r>
              <w:t>Fazal Abbas</w:t>
            </w:r>
          </w:p>
        </w:tc>
        <w:tc>
          <w:tcPr>
            <w:tcW w:w="608" w:type="pct"/>
          </w:tcPr>
          <w:p w:rsidR="00734521" w:rsidRDefault="00734521">
            <w:r>
              <w:t>104000-P</w:t>
            </w:r>
          </w:p>
        </w:tc>
        <w:tc>
          <w:tcPr>
            <w:tcW w:w="623" w:type="pct"/>
          </w:tcPr>
          <w:p w:rsidR="00734521" w:rsidRDefault="00734521">
            <w:r>
              <w:t>Muhammad Abbas</w:t>
            </w:r>
          </w:p>
        </w:tc>
        <w:tc>
          <w:tcPr>
            <w:tcW w:w="423" w:type="pct"/>
          </w:tcPr>
          <w:p w:rsidR="00734521" w:rsidRDefault="00734521">
            <w:r>
              <w:t>56.629167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136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16822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Hina</w:t>
            </w:r>
            <w:proofErr w:type="spellEnd"/>
            <w:r>
              <w:t xml:space="preserve"> Saleem</w:t>
            </w:r>
          </w:p>
        </w:tc>
        <w:tc>
          <w:tcPr>
            <w:tcW w:w="608" w:type="pct"/>
          </w:tcPr>
          <w:p w:rsidR="00734521" w:rsidRDefault="00734521">
            <w:r>
              <w:t>112156-P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56.041667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17420</w:t>
            </w:r>
          </w:p>
        </w:tc>
        <w:tc>
          <w:tcPr>
            <w:tcW w:w="524" w:type="pct"/>
          </w:tcPr>
          <w:p w:rsidR="00734521" w:rsidRDefault="00734521">
            <w:r>
              <w:t>Noreen Ashraf</w:t>
            </w:r>
          </w:p>
        </w:tc>
        <w:tc>
          <w:tcPr>
            <w:tcW w:w="608" w:type="pct"/>
          </w:tcPr>
          <w:p w:rsidR="00734521" w:rsidRDefault="00734521">
            <w:r>
              <w:t>81887-p</w:t>
            </w:r>
          </w:p>
        </w:tc>
        <w:tc>
          <w:tcPr>
            <w:tcW w:w="623" w:type="pct"/>
          </w:tcPr>
          <w:p w:rsidR="00734521" w:rsidRDefault="00734521">
            <w:r>
              <w:t>Ch. Muhammad Ashraf</w:t>
            </w:r>
          </w:p>
        </w:tc>
        <w:tc>
          <w:tcPr>
            <w:tcW w:w="423" w:type="pct"/>
          </w:tcPr>
          <w:p w:rsidR="00734521" w:rsidRDefault="00734521">
            <w:r>
              <w:t>65.21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138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16599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Aiza</w:t>
            </w:r>
            <w:proofErr w:type="spellEnd"/>
            <w:r>
              <w:t xml:space="preserve"> Mukhtar</w:t>
            </w:r>
          </w:p>
        </w:tc>
        <w:tc>
          <w:tcPr>
            <w:tcW w:w="608" w:type="pct"/>
          </w:tcPr>
          <w:p w:rsidR="00734521" w:rsidRDefault="00734521">
            <w:r>
              <w:t>104060-P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Qaiser</w:t>
            </w:r>
            <w:proofErr w:type="spellEnd"/>
            <w:r>
              <w:t xml:space="preserve"> Hassan</w:t>
            </w:r>
          </w:p>
        </w:tc>
        <w:tc>
          <w:tcPr>
            <w:tcW w:w="423" w:type="pct"/>
          </w:tcPr>
          <w:p w:rsidR="00734521" w:rsidRDefault="00734521">
            <w:r>
              <w:t>62.509388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139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21315</w:t>
            </w:r>
          </w:p>
        </w:tc>
        <w:tc>
          <w:tcPr>
            <w:tcW w:w="524" w:type="pct"/>
          </w:tcPr>
          <w:p w:rsidR="00734521" w:rsidRDefault="00734521">
            <w:r>
              <w:t>Ahmad Ali</w:t>
            </w:r>
          </w:p>
        </w:tc>
        <w:tc>
          <w:tcPr>
            <w:tcW w:w="608" w:type="pct"/>
          </w:tcPr>
          <w:p w:rsidR="00734521" w:rsidRDefault="00734521">
            <w:r>
              <w:t>114922-P</w:t>
            </w:r>
          </w:p>
        </w:tc>
        <w:tc>
          <w:tcPr>
            <w:tcW w:w="623" w:type="pct"/>
          </w:tcPr>
          <w:p w:rsidR="00734521" w:rsidRDefault="00734521">
            <w:r>
              <w:t>Ashiq Ali</w:t>
            </w:r>
          </w:p>
        </w:tc>
        <w:tc>
          <w:tcPr>
            <w:tcW w:w="423" w:type="pct"/>
          </w:tcPr>
          <w:p w:rsidR="00734521" w:rsidRDefault="00734521">
            <w:r>
              <w:t>55.765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15681</w:t>
            </w:r>
          </w:p>
        </w:tc>
        <w:tc>
          <w:tcPr>
            <w:tcW w:w="524" w:type="pct"/>
          </w:tcPr>
          <w:p w:rsidR="00734521" w:rsidRDefault="00734521">
            <w:r>
              <w:t>Muhammad Usama Khalid</w:t>
            </w:r>
          </w:p>
        </w:tc>
        <w:tc>
          <w:tcPr>
            <w:tcW w:w="608" w:type="pct"/>
          </w:tcPr>
          <w:p w:rsidR="00734521" w:rsidRDefault="00734521">
            <w:r>
              <w:t>116487-P</w:t>
            </w:r>
          </w:p>
        </w:tc>
        <w:tc>
          <w:tcPr>
            <w:tcW w:w="623" w:type="pct"/>
          </w:tcPr>
          <w:p w:rsidR="00734521" w:rsidRDefault="00734521">
            <w:r>
              <w:t>Muhammad Khalid Malik</w:t>
            </w:r>
          </w:p>
        </w:tc>
        <w:tc>
          <w:tcPr>
            <w:tcW w:w="423" w:type="pct"/>
          </w:tcPr>
          <w:p w:rsidR="00734521" w:rsidRDefault="00734521">
            <w:r>
              <w:t>55.420833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141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7346</w:t>
            </w:r>
          </w:p>
        </w:tc>
        <w:tc>
          <w:tcPr>
            <w:tcW w:w="524" w:type="pct"/>
          </w:tcPr>
          <w:p w:rsidR="00734521" w:rsidRDefault="00734521">
            <w:r>
              <w:t xml:space="preserve">Dr </w:t>
            </w:r>
            <w:proofErr w:type="spellStart"/>
            <w:r>
              <w:t>Namrah</w:t>
            </w:r>
            <w:proofErr w:type="spellEnd"/>
            <w:r>
              <w:t xml:space="preserve"> Khalid</w:t>
            </w:r>
          </w:p>
        </w:tc>
        <w:tc>
          <w:tcPr>
            <w:tcW w:w="608" w:type="pct"/>
          </w:tcPr>
          <w:p w:rsidR="00734521" w:rsidRDefault="00734521">
            <w:r>
              <w:t>101448-P</w:t>
            </w:r>
          </w:p>
        </w:tc>
        <w:tc>
          <w:tcPr>
            <w:tcW w:w="623" w:type="pct"/>
          </w:tcPr>
          <w:p w:rsidR="00734521" w:rsidRDefault="00734521">
            <w:r>
              <w:t>Khalid Mehmood</w:t>
            </w:r>
          </w:p>
        </w:tc>
        <w:tc>
          <w:tcPr>
            <w:tcW w:w="423" w:type="pct"/>
          </w:tcPr>
          <w:p w:rsidR="00734521" w:rsidRDefault="00734521">
            <w:r>
              <w:t>55.023333</w:t>
            </w:r>
          </w:p>
        </w:tc>
        <w:tc>
          <w:tcPr>
            <w:tcW w:w="425" w:type="pct"/>
          </w:tcPr>
          <w:p w:rsidR="00734521" w:rsidRDefault="00734521">
            <w:r>
              <w:t>39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142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21472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Risham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720041-01-M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Sohail</w:t>
            </w:r>
            <w:proofErr w:type="spellEnd"/>
            <w:r>
              <w:t xml:space="preserve"> Latif</w:t>
            </w:r>
          </w:p>
        </w:tc>
        <w:tc>
          <w:tcPr>
            <w:tcW w:w="423" w:type="pct"/>
          </w:tcPr>
          <w:p w:rsidR="00734521" w:rsidRDefault="00734521">
            <w:r>
              <w:t>54.555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15598</w:t>
            </w:r>
          </w:p>
        </w:tc>
        <w:tc>
          <w:tcPr>
            <w:tcW w:w="524" w:type="pct"/>
          </w:tcPr>
          <w:p w:rsidR="00734521" w:rsidRDefault="00734521">
            <w:r>
              <w:t>Muhammad Ahmed Khan</w:t>
            </w:r>
          </w:p>
        </w:tc>
        <w:tc>
          <w:tcPr>
            <w:tcW w:w="608" w:type="pct"/>
          </w:tcPr>
          <w:p w:rsidR="00734521" w:rsidRDefault="00734521">
            <w:r>
              <w:t>94650-P</w:t>
            </w:r>
          </w:p>
        </w:tc>
        <w:tc>
          <w:tcPr>
            <w:tcW w:w="623" w:type="pct"/>
          </w:tcPr>
          <w:p w:rsidR="00734521" w:rsidRDefault="00734521">
            <w:r>
              <w:t>Muhammad Arshad Khan</w:t>
            </w:r>
          </w:p>
        </w:tc>
        <w:tc>
          <w:tcPr>
            <w:tcW w:w="423" w:type="pct"/>
          </w:tcPr>
          <w:p w:rsidR="00734521" w:rsidRDefault="00734521">
            <w:r>
              <w:t>58.459167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144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22117</w:t>
            </w:r>
          </w:p>
        </w:tc>
        <w:tc>
          <w:tcPr>
            <w:tcW w:w="524" w:type="pct"/>
          </w:tcPr>
          <w:p w:rsidR="00734521" w:rsidRDefault="00734521">
            <w:r>
              <w:t>Ayesha Zaheer74666</w:t>
            </w:r>
          </w:p>
        </w:tc>
        <w:tc>
          <w:tcPr>
            <w:tcW w:w="608" w:type="pct"/>
          </w:tcPr>
          <w:p w:rsidR="00734521" w:rsidRDefault="00734521">
            <w:r>
              <w:t>746660-01-M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Mirza </w:t>
            </w:r>
            <w:proofErr w:type="spellStart"/>
            <w:r>
              <w:t>zaheer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55.882353</w:t>
            </w:r>
          </w:p>
        </w:tc>
        <w:tc>
          <w:tcPr>
            <w:tcW w:w="425" w:type="pct"/>
          </w:tcPr>
          <w:p w:rsidR="00734521" w:rsidRDefault="00734521">
            <w:r>
              <w:t>41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145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21566</w:t>
            </w:r>
          </w:p>
        </w:tc>
        <w:tc>
          <w:tcPr>
            <w:tcW w:w="524" w:type="pct"/>
          </w:tcPr>
          <w:p w:rsidR="00734521" w:rsidRDefault="00734521">
            <w:r>
              <w:t xml:space="preserve">Samiullah </w:t>
            </w:r>
            <w:proofErr w:type="spellStart"/>
            <w:r>
              <w:t>Emal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R11245</w:t>
            </w:r>
          </w:p>
        </w:tc>
        <w:tc>
          <w:tcPr>
            <w:tcW w:w="623" w:type="pct"/>
          </w:tcPr>
          <w:p w:rsidR="00734521" w:rsidRDefault="00734521">
            <w:r>
              <w:t>Mohammad Daud</w:t>
            </w:r>
          </w:p>
        </w:tc>
        <w:tc>
          <w:tcPr>
            <w:tcW w:w="423" w:type="pct"/>
          </w:tcPr>
          <w:p w:rsidR="00734521" w:rsidRDefault="00734521">
            <w:r>
              <w:t>45.258261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22121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Kainat</w:t>
            </w:r>
            <w:proofErr w:type="spellEnd"/>
            <w:r>
              <w:t xml:space="preserve"> Fatima</w:t>
            </w:r>
          </w:p>
        </w:tc>
        <w:tc>
          <w:tcPr>
            <w:tcW w:w="608" w:type="pct"/>
          </w:tcPr>
          <w:p w:rsidR="00734521" w:rsidRDefault="00734521">
            <w:r>
              <w:t>117617-P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51.46</w:t>
            </w:r>
          </w:p>
        </w:tc>
        <w:tc>
          <w:tcPr>
            <w:tcW w:w="425" w:type="pct"/>
          </w:tcPr>
          <w:p w:rsidR="00734521" w:rsidRDefault="00734521">
            <w:r>
              <w:t>35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21767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Farwa</w:t>
            </w:r>
            <w:proofErr w:type="spellEnd"/>
            <w:r>
              <w:t xml:space="preserve"> Malik</w:t>
            </w:r>
          </w:p>
        </w:tc>
        <w:tc>
          <w:tcPr>
            <w:tcW w:w="608" w:type="pct"/>
          </w:tcPr>
          <w:p w:rsidR="00734521" w:rsidRDefault="00734521">
            <w:r>
              <w:t>715064-01-M</w:t>
            </w:r>
          </w:p>
        </w:tc>
        <w:tc>
          <w:tcPr>
            <w:tcW w:w="623" w:type="pct"/>
          </w:tcPr>
          <w:p w:rsidR="00734521" w:rsidRDefault="00734521">
            <w:r>
              <w:t>Talib Hussain Malik</w:t>
            </w:r>
          </w:p>
        </w:tc>
        <w:tc>
          <w:tcPr>
            <w:tcW w:w="423" w:type="pct"/>
          </w:tcPr>
          <w:p w:rsidR="00734521" w:rsidRDefault="00734521">
            <w:r>
              <w:t>51.455833</w:t>
            </w:r>
          </w:p>
        </w:tc>
        <w:tc>
          <w:tcPr>
            <w:tcW w:w="425" w:type="pct"/>
          </w:tcPr>
          <w:p w:rsidR="00734521" w:rsidRDefault="00734521">
            <w:r>
              <w:t>12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148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6166</w:t>
            </w:r>
          </w:p>
        </w:tc>
        <w:tc>
          <w:tcPr>
            <w:tcW w:w="524" w:type="pct"/>
          </w:tcPr>
          <w:p w:rsidR="00734521" w:rsidRDefault="00734521">
            <w:r>
              <w:t>Ijaz Ahmed</w:t>
            </w:r>
          </w:p>
        </w:tc>
        <w:tc>
          <w:tcPr>
            <w:tcW w:w="608" w:type="pct"/>
          </w:tcPr>
          <w:p w:rsidR="00734521" w:rsidRDefault="00734521">
            <w:r>
              <w:t>103650-P</w:t>
            </w:r>
          </w:p>
        </w:tc>
        <w:tc>
          <w:tcPr>
            <w:tcW w:w="623" w:type="pct"/>
          </w:tcPr>
          <w:p w:rsidR="00734521" w:rsidRDefault="00734521">
            <w:r>
              <w:t>Haji Saeed Ahmed</w:t>
            </w:r>
          </w:p>
        </w:tc>
        <w:tc>
          <w:tcPr>
            <w:tcW w:w="423" w:type="pct"/>
          </w:tcPr>
          <w:p w:rsidR="00734521" w:rsidRDefault="00734521">
            <w:r>
              <w:t>51.198333</w:t>
            </w:r>
          </w:p>
        </w:tc>
        <w:tc>
          <w:tcPr>
            <w:tcW w:w="425" w:type="pct"/>
          </w:tcPr>
          <w:p w:rsidR="00734521" w:rsidRDefault="00734521">
            <w:r>
              <w:t>21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149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21201</w:t>
            </w:r>
          </w:p>
        </w:tc>
        <w:tc>
          <w:tcPr>
            <w:tcW w:w="524" w:type="pct"/>
          </w:tcPr>
          <w:p w:rsidR="00734521" w:rsidRDefault="00734521">
            <w:r>
              <w:t>Faisal Habib</w:t>
            </w:r>
          </w:p>
        </w:tc>
        <w:tc>
          <w:tcPr>
            <w:tcW w:w="608" w:type="pct"/>
          </w:tcPr>
          <w:p w:rsidR="00734521" w:rsidRDefault="00734521">
            <w:r>
              <w:t>745851-01-M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Habib </w:t>
            </w:r>
            <w:proofErr w:type="spellStart"/>
            <w:r>
              <w:t>ullah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50.649167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20896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Duhaa</w:t>
            </w:r>
            <w:proofErr w:type="spellEnd"/>
            <w:r>
              <w:t xml:space="preserve"> Rafique</w:t>
            </w:r>
          </w:p>
        </w:tc>
        <w:tc>
          <w:tcPr>
            <w:tcW w:w="608" w:type="pct"/>
          </w:tcPr>
          <w:p w:rsidR="00734521" w:rsidRDefault="00734521">
            <w:r>
              <w:t>718793-01-M</w:t>
            </w:r>
          </w:p>
        </w:tc>
        <w:tc>
          <w:tcPr>
            <w:tcW w:w="623" w:type="pct"/>
          </w:tcPr>
          <w:p w:rsidR="00734521" w:rsidRDefault="00734521">
            <w:r>
              <w:t>Muhammad Rafique</w:t>
            </w:r>
          </w:p>
        </w:tc>
        <w:tc>
          <w:tcPr>
            <w:tcW w:w="423" w:type="pct"/>
          </w:tcPr>
          <w:p w:rsidR="00734521" w:rsidRDefault="00734521">
            <w:r>
              <w:t>45.598333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Medicine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16944</w:t>
            </w:r>
          </w:p>
        </w:tc>
        <w:tc>
          <w:tcPr>
            <w:tcW w:w="524" w:type="pct"/>
          </w:tcPr>
          <w:p w:rsidR="00734521" w:rsidRDefault="00734521">
            <w:r>
              <w:t>Aqsa Rahat</w:t>
            </w:r>
          </w:p>
        </w:tc>
        <w:tc>
          <w:tcPr>
            <w:tcW w:w="608" w:type="pct"/>
          </w:tcPr>
          <w:p w:rsidR="00734521" w:rsidRDefault="00734521">
            <w:r>
              <w:t>103420-P</w:t>
            </w:r>
          </w:p>
        </w:tc>
        <w:tc>
          <w:tcPr>
            <w:tcW w:w="623" w:type="pct"/>
          </w:tcPr>
          <w:p w:rsidR="00734521" w:rsidRDefault="00734521">
            <w:r>
              <w:t>Rahat Ali</w:t>
            </w:r>
          </w:p>
        </w:tc>
        <w:tc>
          <w:tcPr>
            <w:tcW w:w="423" w:type="pct"/>
          </w:tcPr>
          <w:p w:rsidR="00734521" w:rsidRDefault="00734521">
            <w:r>
              <w:t>60.845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18458</w:t>
            </w:r>
          </w:p>
        </w:tc>
        <w:tc>
          <w:tcPr>
            <w:tcW w:w="524" w:type="pct"/>
          </w:tcPr>
          <w:p w:rsidR="00734521" w:rsidRDefault="00734521">
            <w:r>
              <w:t xml:space="preserve">Behzad </w:t>
            </w:r>
            <w:proofErr w:type="spellStart"/>
            <w:r>
              <w:t>Tanweer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94165-P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Tanweer</w:t>
            </w:r>
            <w:proofErr w:type="spellEnd"/>
            <w:r>
              <w:t xml:space="preserve"> Ahmed Khan</w:t>
            </w:r>
          </w:p>
        </w:tc>
        <w:tc>
          <w:tcPr>
            <w:tcW w:w="423" w:type="pct"/>
          </w:tcPr>
          <w:p w:rsidR="00734521" w:rsidRDefault="00734521">
            <w:r>
              <w:t>58.3025</w:t>
            </w:r>
          </w:p>
        </w:tc>
        <w:tc>
          <w:tcPr>
            <w:tcW w:w="425" w:type="pct"/>
          </w:tcPr>
          <w:p w:rsidR="00734521" w:rsidRDefault="00734521">
            <w:r>
              <w:t>13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17199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Aiman</w:t>
            </w:r>
            <w:proofErr w:type="spellEnd"/>
            <w:r>
              <w:t xml:space="preserve"> Khalil</w:t>
            </w:r>
          </w:p>
        </w:tc>
        <w:tc>
          <w:tcPr>
            <w:tcW w:w="608" w:type="pct"/>
          </w:tcPr>
          <w:p w:rsidR="00734521" w:rsidRDefault="00734521">
            <w:r>
              <w:t>82245-p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khalil</w:t>
            </w:r>
            <w:proofErr w:type="spellEnd"/>
            <w:r>
              <w:t xml:space="preserve"> u </w:t>
            </w:r>
            <w:proofErr w:type="spellStart"/>
            <w:r>
              <w:t>rehman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62.719167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7837</w:t>
            </w:r>
          </w:p>
        </w:tc>
        <w:tc>
          <w:tcPr>
            <w:tcW w:w="524" w:type="pct"/>
          </w:tcPr>
          <w:p w:rsidR="00734521" w:rsidRDefault="00734521">
            <w:r>
              <w:t>Muhammad Zain Khalid</w:t>
            </w:r>
          </w:p>
        </w:tc>
        <w:tc>
          <w:tcPr>
            <w:tcW w:w="608" w:type="pct"/>
          </w:tcPr>
          <w:p w:rsidR="00734521" w:rsidRDefault="00734521">
            <w:r>
              <w:t>104298-P</w:t>
            </w:r>
          </w:p>
        </w:tc>
        <w:tc>
          <w:tcPr>
            <w:tcW w:w="623" w:type="pct"/>
          </w:tcPr>
          <w:p w:rsidR="00734521" w:rsidRDefault="00734521">
            <w:r>
              <w:t>KHALID RAFIQ</w:t>
            </w:r>
          </w:p>
        </w:tc>
        <w:tc>
          <w:tcPr>
            <w:tcW w:w="423" w:type="pct"/>
          </w:tcPr>
          <w:p w:rsidR="00734521" w:rsidRDefault="00734521">
            <w:r>
              <w:t>61.93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4337</w:t>
            </w:r>
          </w:p>
        </w:tc>
        <w:tc>
          <w:tcPr>
            <w:tcW w:w="524" w:type="pct"/>
          </w:tcPr>
          <w:p w:rsidR="00734521" w:rsidRDefault="00734521">
            <w:r>
              <w:t>Muhammad Faisal</w:t>
            </w:r>
          </w:p>
        </w:tc>
        <w:tc>
          <w:tcPr>
            <w:tcW w:w="608" w:type="pct"/>
          </w:tcPr>
          <w:p w:rsidR="00734521" w:rsidRDefault="00734521">
            <w:r>
              <w:t>104270-P</w:t>
            </w:r>
          </w:p>
        </w:tc>
        <w:tc>
          <w:tcPr>
            <w:tcW w:w="623" w:type="pct"/>
          </w:tcPr>
          <w:p w:rsidR="00734521" w:rsidRDefault="00734521">
            <w:r>
              <w:t>Muhammad Ramzan</w:t>
            </w:r>
          </w:p>
        </w:tc>
        <w:tc>
          <w:tcPr>
            <w:tcW w:w="423" w:type="pct"/>
          </w:tcPr>
          <w:p w:rsidR="00734521" w:rsidRDefault="00734521">
            <w:r>
              <w:t>58.925248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16333</w:t>
            </w:r>
          </w:p>
        </w:tc>
        <w:tc>
          <w:tcPr>
            <w:tcW w:w="524" w:type="pct"/>
          </w:tcPr>
          <w:p w:rsidR="00734521" w:rsidRDefault="00734521">
            <w:r>
              <w:t>Ghazanfar Nawaz</w:t>
            </w:r>
          </w:p>
        </w:tc>
        <w:tc>
          <w:tcPr>
            <w:tcW w:w="608" w:type="pct"/>
          </w:tcPr>
          <w:p w:rsidR="00734521" w:rsidRDefault="00734521">
            <w:r>
              <w:t>93028-P</w:t>
            </w:r>
          </w:p>
        </w:tc>
        <w:tc>
          <w:tcPr>
            <w:tcW w:w="623" w:type="pct"/>
          </w:tcPr>
          <w:p w:rsidR="00734521" w:rsidRDefault="00734521">
            <w:r>
              <w:t>RUB NAWAZ</w:t>
            </w:r>
          </w:p>
        </w:tc>
        <w:tc>
          <w:tcPr>
            <w:tcW w:w="423" w:type="pct"/>
          </w:tcPr>
          <w:p w:rsidR="00734521" w:rsidRDefault="00734521">
            <w:r>
              <w:t>61.750909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3767</w:t>
            </w:r>
          </w:p>
        </w:tc>
        <w:tc>
          <w:tcPr>
            <w:tcW w:w="524" w:type="pct"/>
          </w:tcPr>
          <w:p w:rsidR="00734521" w:rsidRDefault="00734521">
            <w:r>
              <w:t>Zeeshan Younas</w:t>
            </w:r>
          </w:p>
        </w:tc>
        <w:tc>
          <w:tcPr>
            <w:tcW w:w="608" w:type="pct"/>
          </w:tcPr>
          <w:p w:rsidR="00734521" w:rsidRDefault="00734521">
            <w:r>
              <w:t>111786-P</w:t>
            </w:r>
          </w:p>
        </w:tc>
        <w:tc>
          <w:tcPr>
            <w:tcW w:w="623" w:type="pct"/>
          </w:tcPr>
          <w:p w:rsidR="00734521" w:rsidRDefault="00734521">
            <w:r>
              <w:t>Muhammad Younas</w:t>
            </w:r>
          </w:p>
        </w:tc>
        <w:tc>
          <w:tcPr>
            <w:tcW w:w="423" w:type="pct"/>
          </w:tcPr>
          <w:p w:rsidR="00734521" w:rsidRDefault="00734521">
            <w:r>
              <w:t>58.591667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17839</w:t>
            </w:r>
          </w:p>
        </w:tc>
        <w:tc>
          <w:tcPr>
            <w:tcW w:w="524" w:type="pct"/>
          </w:tcPr>
          <w:p w:rsidR="00734521" w:rsidRDefault="00734521">
            <w:r>
              <w:t>Ali Salman</w:t>
            </w:r>
          </w:p>
        </w:tc>
        <w:tc>
          <w:tcPr>
            <w:tcW w:w="608" w:type="pct"/>
          </w:tcPr>
          <w:p w:rsidR="00734521" w:rsidRDefault="00734521">
            <w:r>
              <w:t>107164-P</w:t>
            </w:r>
          </w:p>
        </w:tc>
        <w:tc>
          <w:tcPr>
            <w:tcW w:w="623" w:type="pct"/>
          </w:tcPr>
          <w:p w:rsidR="00734521" w:rsidRDefault="00734521">
            <w:r>
              <w:t>SAFDAR ALI</w:t>
            </w:r>
          </w:p>
        </w:tc>
        <w:tc>
          <w:tcPr>
            <w:tcW w:w="423" w:type="pct"/>
          </w:tcPr>
          <w:p w:rsidR="00734521" w:rsidRDefault="00734521">
            <w:r>
              <w:t>61.535833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159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21769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Maheen</w:t>
            </w:r>
            <w:proofErr w:type="spellEnd"/>
            <w:r>
              <w:t xml:space="preserve"> Shahid</w:t>
            </w:r>
          </w:p>
        </w:tc>
        <w:tc>
          <w:tcPr>
            <w:tcW w:w="608" w:type="pct"/>
          </w:tcPr>
          <w:p w:rsidR="00734521" w:rsidRDefault="00734521">
            <w:r>
              <w:t>74288401-M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Shahid Iqbal </w:t>
            </w:r>
          </w:p>
        </w:tc>
        <w:tc>
          <w:tcPr>
            <w:tcW w:w="423" w:type="pct"/>
          </w:tcPr>
          <w:p w:rsidR="00734521" w:rsidRDefault="00734521">
            <w:r>
              <w:t>53.366667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Nephrology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21001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Turab</w:t>
            </w:r>
            <w:proofErr w:type="spellEnd"/>
            <w:r>
              <w:t xml:space="preserve"> Imam Khan</w:t>
            </w:r>
          </w:p>
        </w:tc>
        <w:tc>
          <w:tcPr>
            <w:tcW w:w="608" w:type="pct"/>
          </w:tcPr>
          <w:p w:rsidR="00734521" w:rsidRDefault="00734521">
            <w:r>
              <w:t>107477-P</w:t>
            </w:r>
          </w:p>
        </w:tc>
        <w:tc>
          <w:tcPr>
            <w:tcW w:w="623" w:type="pct"/>
          </w:tcPr>
          <w:p w:rsidR="00734521" w:rsidRDefault="00734521">
            <w:r>
              <w:t>IMAM HAIDER</w:t>
            </w:r>
          </w:p>
        </w:tc>
        <w:tc>
          <w:tcPr>
            <w:tcW w:w="423" w:type="pct"/>
          </w:tcPr>
          <w:p w:rsidR="00734521" w:rsidRDefault="00734521">
            <w:r>
              <w:t>66.635834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Neurology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20660</w:t>
            </w:r>
          </w:p>
        </w:tc>
        <w:tc>
          <w:tcPr>
            <w:tcW w:w="524" w:type="pct"/>
          </w:tcPr>
          <w:p w:rsidR="00734521" w:rsidRDefault="00734521">
            <w:r>
              <w:t>Usman Ahmed</w:t>
            </w:r>
          </w:p>
        </w:tc>
        <w:tc>
          <w:tcPr>
            <w:tcW w:w="608" w:type="pct"/>
          </w:tcPr>
          <w:p w:rsidR="00734521" w:rsidRDefault="00734521">
            <w:r>
              <w:t>108049-p</w:t>
            </w:r>
          </w:p>
        </w:tc>
        <w:tc>
          <w:tcPr>
            <w:tcW w:w="623" w:type="pct"/>
          </w:tcPr>
          <w:p w:rsidR="00734521" w:rsidRDefault="00734521">
            <w:r>
              <w:t>Usman Ahmed</w:t>
            </w:r>
          </w:p>
        </w:tc>
        <w:tc>
          <w:tcPr>
            <w:tcW w:w="423" w:type="pct"/>
          </w:tcPr>
          <w:p w:rsidR="00734521" w:rsidRDefault="00734521">
            <w:r>
              <w:t>62.443333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Neurology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18242</w:t>
            </w:r>
          </w:p>
        </w:tc>
        <w:tc>
          <w:tcPr>
            <w:tcW w:w="524" w:type="pct"/>
          </w:tcPr>
          <w:p w:rsidR="00734521" w:rsidRDefault="00734521">
            <w:r>
              <w:t>Abdullah Zafar</w:t>
            </w:r>
          </w:p>
        </w:tc>
        <w:tc>
          <w:tcPr>
            <w:tcW w:w="608" w:type="pct"/>
          </w:tcPr>
          <w:p w:rsidR="00734521" w:rsidRDefault="00734521">
            <w:r>
              <w:t>101648-P</w:t>
            </w:r>
          </w:p>
        </w:tc>
        <w:tc>
          <w:tcPr>
            <w:tcW w:w="623" w:type="pct"/>
          </w:tcPr>
          <w:p w:rsidR="00734521" w:rsidRDefault="00734521">
            <w:r>
              <w:t>Muhammad Zafar Iqbal</w:t>
            </w:r>
          </w:p>
        </w:tc>
        <w:tc>
          <w:tcPr>
            <w:tcW w:w="423" w:type="pct"/>
          </w:tcPr>
          <w:p w:rsidR="00734521" w:rsidRDefault="00734521">
            <w:r>
              <w:t>64.149166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Neurology</w:t>
            </w:r>
          </w:p>
        </w:tc>
        <w:tc>
          <w:tcPr>
            <w:tcW w:w="552" w:type="pct"/>
          </w:tcPr>
          <w:p w:rsidR="00734521" w:rsidRDefault="00734521">
            <w:r>
              <w:t>Punjab Institute of Neurosciences,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163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21218</w:t>
            </w:r>
          </w:p>
        </w:tc>
        <w:tc>
          <w:tcPr>
            <w:tcW w:w="524" w:type="pct"/>
          </w:tcPr>
          <w:p w:rsidR="00734521" w:rsidRDefault="00734521">
            <w:r>
              <w:t>Muhammad Javaid Mushtaq</w:t>
            </w:r>
          </w:p>
        </w:tc>
        <w:tc>
          <w:tcPr>
            <w:tcW w:w="608" w:type="pct"/>
          </w:tcPr>
          <w:p w:rsidR="00734521" w:rsidRDefault="00734521">
            <w:r>
              <w:t>95488-P</w:t>
            </w:r>
          </w:p>
        </w:tc>
        <w:tc>
          <w:tcPr>
            <w:tcW w:w="623" w:type="pct"/>
          </w:tcPr>
          <w:p w:rsidR="00734521" w:rsidRDefault="00734521">
            <w:r>
              <w:t>Muhammad Mushtaq Ahmad</w:t>
            </w:r>
          </w:p>
        </w:tc>
        <w:tc>
          <w:tcPr>
            <w:tcW w:w="423" w:type="pct"/>
          </w:tcPr>
          <w:p w:rsidR="00734521" w:rsidRDefault="00734521">
            <w:r>
              <w:t>61.965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Neurology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18110</w:t>
            </w:r>
          </w:p>
        </w:tc>
        <w:tc>
          <w:tcPr>
            <w:tcW w:w="524" w:type="pct"/>
          </w:tcPr>
          <w:p w:rsidR="00734521" w:rsidRDefault="00734521">
            <w:r>
              <w:t>Syed Kaleem Ullah Gillani</w:t>
            </w:r>
          </w:p>
        </w:tc>
        <w:tc>
          <w:tcPr>
            <w:tcW w:w="608" w:type="pct"/>
          </w:tcPr>
          <w:p w:rsidR="00734521" w:rsidRDefault="00734521">
            <w:r>
              <w:t>111496-p</w:t>
            </w:r>
          </w:p>
        </w:tc>
        <w:tc>
          <w:tcPr>
            <w:tcW w:w="623" w:type="pct"/>
          </w:tcPr>
          <w:p w:rsidR="00734521" w:rsidRDefault="00734521">
            <w:r>
              <w:t xml:space="preserve">Syed </w:t>
            </w:r>
            <w:proofErr w:type="spellStart"/>
            <w:r>
              <w:t>Saif</w:t>
            </w:r>
            <w:proofErr w:type="spellEnd"/>
            <w:r>
              <w:t xml:space="preserve"> Ullah Gillani </w:t>
            </w:r>
          </w:p>
        </w:tc>
        <w:tc>
          <w:tcPr>
            <w:tcW w:w="423" w:type="pct"/>
          </w:tcPr>
          <w:p w:rsidR="00734521" w:rsidRDefault="00734521">
            <w:r>
              <w:t>57.207619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Neurology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18465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Faizan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101583_P</w:t>
            </w:r>
          </w:p>
        </w:tc>
        <w:tc>
          <w:tcPr>
            <w:tcW w:w="623" w:type="pct"/>
          </w:tcPr>
          <w:p w:rsidR="00734521" w:rsidRDefault="00734521">
            <w:r>
              <w:t>Abdul Wahid</w:t>
            </w:r>
          </w:p>
        </w:tc>
        <w:tc>
          <w:tcPr>
            <w:tcW w:w="423" w:type="pct"/>
          </w:tcPr>
          <w:p w:rsidR="00734521" w:rsidRDefault="00734521">
            <w:r>
              <w:t>50.033333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ABS Teaching Hospital, Gujrat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18814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</w:t>
            </w:r>
            <w:proofErr w:type="spellEnd"/>
            <w:r>
              <w:t xml:space="preserve"> Saeed</w:t>
            </w:r>
          </w:p>
        </w:tc>
        <w:tc>
          <w:tcPr>
            <w:tcW w:w="608" w:type="pct"/>
          </w:tcPr>
          <w:p w:rsidR="00734521" w:rsidRDefault="00734521">
            <w:r>
              <w:t>104161-P</w:t>
            </w:r>
          </w:p>
        </w:tc>
        <w:tc>
          <w:tcPr>
            <w:tcW w:w="623" w:type="pct"/>
          </w:tcPr>
          <w:p w:rsidR="00734521" w:rsidRDefault="00734521">
            <w:r>
              <w:t>Muhammad Saeed</w:t>
            </w:r>
          </w:p>
        </w:tc>
        <w:tc>
          <w:tcPr>
            <w:tcW w:w="423" w:type="pct"/>
          </w:tcPr>
          <w:p w:rsidR="00734521" w:rsidRDefault="00734521">
            <w:r>
              <w:t>63.029167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16369</w:t>
            </w:r>
          </w:p>
        </w:tc>
        <w:tc>
          <w:tcPr>
            <w:tcW w:w="524" w:type="pct"/>
          </w:tcPr>
          <w:p w:rsidR="00734521" w:rsidRDefault="00734521">
            <w:r>
              <w:t>Sana Saeed</w:t>
            </w:r>
          </w:p>
        </w:tc>
        <w:tc>
          <w:tcPr>
            <w:tcW w:w="608" w:type="pct"/>
          </w:tcPr>
          <w:p w:rsidR="00734521" w:rsidRDefault="00734521">
            <w:r>
              <w:t>114610-P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saeed</w:t>
            </w:r>
            <w:proofErr w:type="spellEnd"/>
            <w:r>
              <w:t xml:space="preserve"> </w:t>
            </w:r>
            <w:proofErr w:type="spellStart"/>
            <w:r>
              <w:t>anwar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59.435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168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5786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Zaara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104096-P</w:t>
            </w:r>
          </w:p>
        </w:tc>
        <w:tc>
          <w:tcPr>
            <w:tcW w:w="623" w:type="pct"/>
          </w:tcPr>
          <w:p w:rsidR="00734521" w:rsidRDefault="00734521">
            <w:r>
              <w:t xml:space="preserve">Ch. Muhammad </w:t>
            </w:r>
            <w:proofErr w:type="spellStart"/>
            <w:r>
              <w:t>Akram</w:t>
            </w:r>
            <w:proofErr w:type="spellEnd"/>
            <w:r>
              <w:t xml:space="preserve"> Nasir</w:t>
            </w:r>
          </w:p>
        </w:tc>
        <w:tc>
          <w:tcPr>
            <w:tcW w:w="423" w:type="pct"/>
          </w:tcPr>
          <w:p w:rsidR="00734521" w:rsidRDefault="00734521">
            <w:r>
              <w:t>58.964167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Allied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169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16666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Wajeeha</w:t>
            </w:r>
            <w:proofErr w:type="spellEnd"/>
            <w:r>
              <w:t xml:space="preserve"> Fatima</w:t>
            </w:r>
          </w:p>
        </w:tc>
        <w:tc>
          <w:tcPr>
            <w:tcW w:w="608" w:type="pct"/>
          </w:tcPr>
          <w:p w:rsidR="00734521" w:rsidRDefault="00734521">
            <w:r>
              <w:t>108990-P</w:t>
            </w:r>
          </w:p>
        </w:tc>
        <w:tc>
          <w:tcPr>
            <w:tcW w:w="623" w:type="pct"/>
          </w:tcPr>
          <w:p w:rsidR="00734521" w:rsidRDefault="00734521">
            <w:r>
              <w:t>Muhammad Anwar</w:t>
            </w:r>
          </w:p>
        </w:tc>
        <w:tc>
          <w:tcPr>
            <w:tcW w:w="423" w:type="pct"/>
          </w:tcPr>
          <w:p w:rsidR="00734521" w:rsidRDefault="00734521">
            <w:r>
              <w:t>54.6475</w:t>
            </w:r>
          </w:p>
        </w:tc>
        <w:tc>
          <w:tcPr>
            <w:tcW w:w="425" w:type="pct"/>
          </w:tcPr>
          <w:p w:rsidR="00734521" w:rsidRDefault="00734521">
            <w:r>
              <w:t>16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15610</w:t>
            </w:r>
          </w:p>
        </w:tc>
        <w:tc>
          <w:tcPr>
            <w:tcW w:w="524" w:type="pct"/>
          </w:tcPr>
          <w:p w:rsidR="00734521" w:rsidRDefault="00734521">
            <w:r>
              <w:t>Ali Tahir</w:t>
            </w:r>
          </w:p>
        </w:tc>
        <w:tc>
          <w:tcPr>
            <w:tcW w:w="608" w:type="pct"/>
          </w:tcPr>
          <w:p w:rsidR="00734521" w:rsidRDefault="00734521">
            <w:r>
              <w:t>108101-P</w:t>
            </w:r>
          </w:p>
        </w:tc>
        <w:tc>
          <w:tcPr>
            <w:tcW w:w="623" w:type="pct"/>
          </w:tcPr>
          <w:p w:rsidR="00734521" w:rsidRDefault="00734521">
            <w:r>
              <w:t>TAHIR IDREES AKHTAR</w:t>
            </w:r>
          </w:p>
        </w:tc>
        <w:tc>
          <w:tcPr>
            <w:tcW w:w="423" w:type="pct"/>
          </w:tcPr>
          <w:p w:rsidR="00734521" w:rsidRDefault="00734521">
            <w:r>
              <w:t>53.374167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171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21681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Fatina</w:t>
            </w:r>
            <w:proofErr w:type="spellEnd"/>
            <w:r>
              <w:t xml:space="preserve"> Munawar</w:t>
            </w:r>
          </w:p>
        </w:tc>
        <w:tc>
          <w:tcPr>
            <w:tcW w:w="608" w:type="pct"/>
          </w:tcPr>
          <w:p w:rsidR="00734521" w:rsidRDefault="00734521">
            <w:r>
              <w:t>715399-01-M</w:t>
            </w:r>
          </w:p>
        </w:tc>
        <w:tc>
          <w:tcPr>
            <w:tcW w:w="623" w:type="pct"/>
          </w:tcPr>
          <w:p w:rsidR="00734521" w:rsidRDefault="00734521">
            <w:r>
              <w:t>MIAN MUNAWAR AHMAD</w:t>
            </w:r>
          </w:p>
        </w:tc>
        <w:tc>
          <w:tcPr>
            <w:tcW w:w="423" w:type="pct"/>
          </w:tcPr>
          <w:p w:rsidR="00734521" w:rsidRDefault="00734521">
            <w:r>
              <w:t>52.153333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5727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Tooba</w:t>
            </w:r>
            <w:proofErr w:type="spellEnd"/>
            <w:r>
              <w:t xml:space="preserve"> Nisar</w:t>
            </w:r>
          </w:p>
        </w:tc>
        <w:tc>
          <w:tcPr>
            <w:tcW w:w="608" w:type="pct"/>
          </w:tcPr>
          <w:p w:rsidR="00734521" w:rsidRDefault="00734521">
            <w:r>
              <w:t>102776-P</w:t>
            </w:r>
          </w:p>
        </w:tc>
        <w:tc>
          <w:tcPr>
            <w:tcW w:w="623" w:type="pct"/>
          </w:tcPr>
          <w:p w:rsidR="00734521" w:rsidRDefault="00734521">
            <w:r>
              <w:t>Syed Nisar Ahmed</w:t>
            </w:r>
          </w:p>
        </w:tc>
        <w:tc>
          <w:tcPr>
            <w:tcW w:w="423" w:type="pct"/>
          </w:tcPr>
          <w:p w:rsidR="00734521" w:rsidRDefault="00734521">
            <w:r>
              <w:t>61.527075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173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21810</w:t>
            </w:r>
          </w:p>
        </w:tc>
        <w:tc>
          <w:tcPr>
            <w:tcW w:w="524" w:type="pct"/>
          </w:tcPr>
          <w:p w:rsidR="00734521" w:rsidRDefault="00734521">
            <w:r>
              <w:t xml:space="preserve">Amna </w:t>
            </w:r>
            <w:proofErr w:type="spellStart"/>
            <w:r>
              <w:t>Masud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716604-01-M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Fakhar </w:t>
            </w:r>
            <w:proofErr w:type="spellStart"/>
            <w:r>
              <w:t>ul</w:t>
            </w:r>
            <w:proofErr w:type="spellEnd"/>
            <w:r>
              <w:t xml:space="preserve"> din </w:t>
            </w:r>
            <w:proofErr w:type="spellStart"/>
            <w:r>
              <w:t>Masud</w:t>
            </w:r>
            <w:proofErr w:type="spellEnd"/>
            <w:r>
              <w:t xml:space="preserve"> Ahmad</w:t>
            </w:r>
          </w:p>
        </w:tc>
        <w:tc>
          <w:tcPr>
            <w:tcW w:w="423" w:type="pct"/>
          </w:tcPr>
          <w:p w:rsidR="00734521" w:rsidRDefault="00734521">
            <w:r>
              <w:t>55.139167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174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7590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Munazah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104856-P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Arif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54.549167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175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7216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Jawaria</w:t>
            </w:r>
            <w:proofErr w:type="spellEnd"/>
            <w:r>
              <w:t xml:space="preserve"> Qureshi</w:t>
            </w:r>
          </w:p>
        </w:tc>
        <w:tc>
          <w:tcPr>
            <w:tcW w:w="608" w:type="pct"/>
          </w:tcPr>
          <w:p w:rsidR="00734521" w:rsidRDefault="00734521">
            <w:r>
              <w:t>105370_p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tahir</w:t>
            </w:r>
            <w:proofErr w:type="spellEnd"/>
            <w:r>
              <w:t xml:space="preserve"> </w:t>
            </w:r>
            <w:proofErr w:type="spellStart"/>
            <w:r>
              <w:t>naseer</w:t>
            </w:r>
            <w:proofErr w:type="spellEnd"/>
            <w:r>
              <w:t xml:space="preserve"> </w:t>
            </w:r>
            <w:proofErr w:type="spellStart"/>
            <w:r>
              <w:t>qureshi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54.308333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7881</w:t>
            </w:r>
          </w:p>
        </w:tc>
        <w:tc>
          <w:tcPr>
            <w:tcW w:w="524" w:type="pct"/>
          </w:tcPr>
          <w:p w:rsidR="00734521" w:rsidRDefault="00734521">
            <w:r>
              <w:t xml:space="preserve">Dr Tuba </w:t>
            </w:r>
            <w:proofErr w:type="spellStart"/>
            <w:r>
              <w:t>Sehar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102572-P</w:t>
            </w:r>
          </w:p>
        </w:tc>
        <w:tc>
          <w:tcPr>
            <w:tcW w:w="623" w:type="pct"/>
          </w:tcPr>
          <w:p w:rsidR="00734521" w:rsidRDefault="00734521">
            <w:r>
              <w:t>Nazeer Ahmad</w:t>
            </w:r>
          </w:p>
        </w:tc>
        <w:tc>
          <w:tcPr>
            <w:tcW w:w="423" w:type="pct"/>
          </w:tcPr>
          <w:p w:rsidR="00734521" w:rsidRDefault="00734521">
            <w:r>
              <w:t>59.235504</w:t>
            </w:r>
          </w:p>
        </w:tc>
        <w:tc>
          <w:tcPr>
            <w:tcW w:w="425" w:type="pct"/>
          </w:tcPr>
          <w:p w:rsidR="00734521" w:rsidRDefault="00734521">
            <w:r>
              <w:t>28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678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Zarka</w:t>
            </w:r>
            <w:proofErr w:type="spellEnd"/>
            <w:r>
              <w:t xml:space="preserve"> Yaqoob</w:t>
            </w:r>
          </w:p>
        </w:tc>
        <w:tc>
          <w:tcPr>
            <w:tcW w:w="608" w:type="pct"/>
          </w:tcPr>
          <w:p w:rsidR="00734521" w:rsidRDefault="00734521">
            <w:r>
              <w:t>76345-P</w:t>
            </w:r>
          </w:p>
        </w:tc>
        <w:tc>
          <w:tcPr>
            <w:tcW w:w="623" w:type="pct"/>
          </w:tcPr>
          <w:p w:rsidR="00734521" w:rsidRDefault="00734521">
            <w:r>
              <w:t>Muhammad Yaqoob</w:t>
            </w:r>
          </w:p>
        </w:tc>
        <w:tc>
          <w:tcPr>
            <w:tcW w:w="423" w:type="pct"/>
          </w:tcPr>
          <w:p w:rsidR="00734521" w:rsidRDefault="00734521">
            <w:r>
              <w:t>58.642105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178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20709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Hajra</w:t>
            </w:r>
            <w:proofErr w:type="spellEnd"/>
            <w:r>
              <w:t xml:space="preserve"> Amin</w:t>
            </w:r>
          </w:p>
        </w:tc>
        <w:tc>
          <w:tcPr>
            <w:tcW w:w="608" w:type="pct"/>
          </w:tcPr>
          <w:p w:rsidR="00734521" w:rsidRDefault="00734521">
            <w:r>
              <w:t>99113-P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Amin </w:t>
            </w:r>
            <w:proofErr w:type="spellStart"/>
            <w:r>
              <w:t>uddin</w:t>
            </w:r>
            <w:proofErr w:type="spellEnd"/>
            <w:r>
              <w:t xml:space="preserve"> </w:t>
            </w:r>
          </w:p>
        </w:tc>
        <w:tc>
          <w:tcPr>
            <w:tcW w:w="423" w:type="pct"/>
          </w:tcPr>
          <w:p w:rsidR="00734521" w:rsidRDefault="00734521">
            <w:r>
              <w:t>55.215833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179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18995</w:t>
            </w:r>
          </w:p>
        </w:tc>
        <w:tc>
          <w:tcPr>
            <w:tcW w:w="524" w:type="pct"/>
          </w:tcPr>
          <w:p w:rsidR="00734521" w:rsidRDefault="00734521">
            <w:r>
              <w:t>Komal Iqbal</w:t>
            </w:r>
          </w:p>
        </w:tc>
        <w:tc>
          <w:tcPr>
            <w:tcW w:w="608" w:type="pct"/>
          </w:tcPr>
          <w:p w:rsidR="00734521" w:rsidRDefault="00734521">
            <w:r>
              <w:t>111809-P</w:t>
            </w:r>
          </w:p>
        </w:tc>
        <w:tc>
          <w:tcPr>
            <w:tcW w:w="623" w:type="pct"/>
          </w:tcPr>
          <w:p w:rsidR="00734521" w:rsidRDefault="00734521">
            <w:r>
              <w:t>Muhammad Iqbal</w:t>
            </w:r>
          </w:p>
        </w:tc>
        <w:tc>
          <w:tcPr>
            <w:tcW w:w="423" w:type="pct"/>
          </w:tcPr>
          <w:p w:rsidR="00734521" w:rsidRDefault="00734521">
            <w:r>
              <w:t>54.346667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180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15343</w:t>
            </w:r>
          </w:p>
        </w:tc>
        <w:tc>
          <w:tcPr>
            <w:tcW w:w="524" w:type="pct"/>
          </w:tcPr>
          <w:p w:rsidR="00734521" w:rsidRDefault="00734521">
            <w:r>
              <w:t>Mohsin Waqar Abdul</w:t>
            </w:r>
          </w:p>
        </w:tc>
        <w:tc>
          <w:tcPr>
            <w:tcW w:w="608" w:type="pct"/>
          </w:tcPr>
          <w:p w:rsidR="00734521" w:rsidRDefault="00734521">
            <w:r>
              <w:t>104017-P</w:t>
            </w:r>
          </w:p>
        </w:tc>
        <w:tc>
          <w:tcPr>
            <w:tcW w:w="623" w:type="pct"/>
          </w:tcPr>
          <w:p w:rsidR="00734521" w:rsidRDefault="00734521">
            <w:r>
              <w:t>Ghulam Mustafa</w:t>
            </w:r>
          </w:p>
        </w:tc>
        <w:tc>
          <w:tcPr>
            <w:tcW w:w="423" w:type="pct"/>
          </w:tcPr>
          <w:p w:rsidR="00734521" w:rsidRDefault="00734521">
            <w:r>
              <w:t>54.131765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</w:t>
            </w:r>
            <w:r>
              <w:lastRenderedPageBreak/>
              <w:t>1</w:t>
            </w:r>
          </w:p>
        </w:tc>
        <w:tc>
          <w:tcPr>
            <w:tcW w:w="175" w:type="pct"/>
          </w:tcPr>
          <w:p w:rsidR="00734521" w:rsidRDefault="00734521">
            <w:r>
              <w:lastRenderedPageBreak/>
              <w:t>6</w:t>
            </w:r>
          </w:p>
        </w:tc>
        <w:tc>
          <w:tcPr>
            <w:tcW w:w="386" w:type="pct"/>
          </w:tcPr>
          <w:p w:rsidR="00734521" w:rsidRDefault="00734521">
            <w:r>
              <w:t>17643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Hina</w:t>
            </w:r>
            <w:proofErr w:type="spellEnd"/>
            <w:r>
              <w:t xml:space="preserve"> </w:t>
            </w:r>
            <w:r>
              <w:lastRenderedPageBreak/>
              <w:t>Masood</w:t>
            </w:r>
          </w:p>
        </w:tc>
        <w:tc>
          <w:tcPr>
            <w:tcW w:w="608" w:type="pct"/>
          </w:tcPr>
          <w:p w:rsidR="00734521" w:rsidRDefault="00734521">
            <w:r>
              <w:lastRenderedPageBreak/>
              <w:t>57523-P</w:t>
            </w:r>
          </w:p>
        </w:tc>
        <w:tc>
          <w:tcPr>
            <w:tcW w:w="623" w:type="pct"/>
          </w:tcPr>
          <w:p w:rsidR="00734521" w:rsidRDefault="00734521">
            <w:r>
              <w:t xml:space="preserve">Masood </w:t>
            </w:r>
            <w:r>
              <w:lastRenderedPageBreak/>
              <w:t xml:space="preserve">Ahmed </w:t>
            </w:r>
          </w:p>
        </w:tc>
        <w:tc>
          <w:tcPr>
            <w:tcW w:w="423" w:type="pct"/>
          </w:tcPr>
          <w:p w:rsidR="00734521" w:rsidRDefault="00734521">
            <w:r>
              <w:lastRenderedPageBreak/>
              <w:t>53.8577</w:t>
            </w:r>
            <w:r>
              <w:lastRenderedPageBreak/>
              <w:t>78</w:t>
            </w:r>
          </w:p>
        </w:tc>
        <w:tc>
          <w:tcPr>
            <w:tcW w:w="425" w:type="pct"/>
          </w:tcPr>
          <w:p w:rsidR="00734521" w:rsidRDefault="00734521">
            <w:r>
              <w:lastRenderedPageBreak/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182</w:t>
            </w:r>
          </w:p>
        </w:tc>
        <w:tc>
          <w:tcPr>
            <w:tcW w:w="175" w:type="pct"/>
          </w:tcPr>
          <w:p w:rsidR="00734521" w:rsidRDefault="00734521">
            <w:r>
              <w:t>7</w:t>
            </w:r>
          </w:p>
        </w:tc>
        <w:tc>
          <w:tcPr>
            <w:tcW w:w="386" w:type="pct"/>
          </w:tcPr>
          <w:p w:rsidR="00734521" w:rsidRDefault="00734521">
            <w:r>
              <w:t>21990</w:t>
            </w:r>
          </w:p>
        </w:tc>
        <w:tc>
          <w:tcPr>
            <w:tcW w:w="524" w:type="pct"/>
          </w:tcPr>
          <w:p w:rsidR="00734521" w:rsidRDefault="00734521">
            <w:r>
              <w:t>Usman Ameen</w:t>
            </w:r>
          </w:p>
        </w:tc>
        <w:tc>
          <w:tcPr>
            <w:tcW w:w="608" w:type="pct"/>
          </w:tcPr>
          <w:p w:rsidR="00734521" w:rsidRDefault="00734521">
            <w:r>
              <w:t>102823-p</w:t>
            </w:r>
          </w:p>
        </w:tc>
        <w:tc>
          <w:tcPr>
            <w:tcW w:w="623" w:type="pct"/>
          </w:tcPr>
          <w:p w:rsidR="00734521" w:rsidRDefault="00734521">
            <w:r>
              <w:t>Muhammad Ameen</w:t>
            </w:r>
          </w:p>
        </w:tc>
        <w:tc>
          <w:tcPr>
            <w:tcW w:w="423" w:type="pct"/>
          </w:tcPr>
          <w:p w:rsidR="00734521" w:rsidRDefault="00734521">
            <w:r>
              <w:t>53.595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183</w:t>
            </w:r>
          </w:p>
        </w:tc>
        <w:tc>
          <w:tcPr>
            <w:tcW w:w="175" w:type="pct"/>
          </w:tcPr>
          <w:p w:rsidR="00734521" w:rsidRDefault="00734521">
            <w:r>
              <w:t>8</w:t>
            </w:r>
          </w:p>
        </w:tc>
        <w:tc>
          <w:tcPr>
            <w:tcW w:w="386" w:type="pct"/>
          </w:tcPr>
          <w:p w:rsidR="00734521" w:rsidRDefault="00734521">
            <w:r>
              <w:t>6739</w:t>
            </w:r>
          </w:p>
        </w:tc>
        <w:tc>
          <w:tcPr>
            <w:tcW w:w="524" w:type="pct"/>
          </w:tcPr>
          <w:p w:rsidR="00734521" w:rsidRDefault="00734521">
            <w:r>
              <w:t>Hafiz Muhammad Salman</w:t>
            </w:r>
          </w:p>
        </w:tc>
        <w:tc>
          <w:tcPr>
            <w:tcW w:w="608" w:type="pct"/>
          </w:tcPr>
          <w:p w:rsidR="00734521" w:rsidRDefault="00734521">
            <w:r>
              <w:t>103181-P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Sakhawat</w:t>
            </w:r>
            <w:proofErr w:type="spellEnd"/>
            <w:r>
              <w:t xml:space="preserve"> Ali</w:t>
            </w:r>
          </w:p>
        </w:tc>
        <w:tc>
          <w:tcPr>
            <w:tcW w:w="423" w:type="pct"/>
          </w:tcPr>
          <w:p w:rsidR="00734521" w:rsidRDefault="00734521">
            <w:r>
              <w:t>53.531666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184</w:t>
            </w:r>
          </w:p>
        </w:tc>
        <w:tc>
          <w:tcPr>
            <w:tcW w:w="175" w:type="pct"/>
          </w:tcPr>
          <w:p w:rsidR="00734521" w:rsidRDefault="00734521">
            <w:r>
              <w:t>9</w:t>
            </w:r>
          </w:p>
        </w:tc>
        <w:tc>
          <w:tcPr>
            <w:tcW w:w="386" w:type="pct"/>
          </w:tcPr>
          <w:p w:rsidR="00734521" w:rsidRDefault="00734521">
            <w:r>
              <w:t>16400</w:t>
            </w:r>
          </w:p>
        </w:tc>
        <w:tc>
          <w:tcPr>
            <w:tcW w:w="524" w:type="pct"/>
          </w:tcPr>
          <w:p w:rsidR="00734521" w:rsidRDefault="00734521">
            <w:r>
              <w:t>Bushra Saleem</w:t>
            </w:r>
          </w:p>
        </w:tc>
        <w:tc>
          <w:tcPr>
            <w:tcW w:w="608" w:type="pct"/>
          </w:tcPr>
          <w:p w:rsidR="00734521" w:rsidRDefault="00734521">
            <w:r>
              <w:t>109671-P</w:t>
            </w:r>
          </w:p>
        </w:tc>
        <w:tc>
          <w:tcPr>
            <w:tcW w:w="623" w:type="pct"/>
          </w:tcPr>
          <w:p w:rsidR="00734521" w:rsidRDefault="00734521">
            <w:r>
              <w:t>Muhammad Saleem Akhtar</w:t>
            </w:r>
          </w:p>
        </w:tc>
        <w:tc>
          <w:tcPr>
            <w:tcW w:w="423" w:type="pct"/>
          </w:tcPr>
          <w:p w:rsidR="00734521" w:rsidRDefault="00734521">
            <w:r>
              <w:t>53.325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185</w:t>
            </w:r>
          </w:p>
        </w:tc>
        <w:tc>
          <w:tcPr>
            <w:tcW w:w="175" w:type="pct"/>
          </w:tcPr>
          <w:p w:rsidR="00734521" w:rsidRDefault="00734521">
            <w:r>
              <w:t>10</w:t>
            </w:r>
          </w:p>
        </w:tc>
        <w:tc>
          <w:tcPr>
            <w:tcW w:w="386" w:type="pct"/>
          </w:tcPr>
          <w:p w:rsidR="00734521" w:rsidRDefault="00734521">
            <w:r>
              <w:t>6384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Maheen</w:t>
            </w:r>
            <w:proofErr w:type="spellEnd"/>
            <w:r>
              <w:t xml:space="preserve"> Khalid</w:t>
            </w:r>
          </w:p>
        </w:tc>
        <w:tc>
          <w:tcPr>
            <w:tcW w:w="608" w:type="pct"/>
          </w:tcPr>
          <w:p w:rsidR="00734521" w:rsidRDefault="00734521">
            <w:r>
              <w:t>105263-P</w:t>
            </w:r>
          </w:p>
        </w:tc>
        <w:tc>
          <w:tcPr>
            <w:tcW w:w="623" w:type="pct"/>
          </w:tcPr>
          <w:p w:rsidR="00734521" w:rsidRDefault="00734521">
            <w:r>
              <w:t>Khalid Mehmood</w:t>
            </w:r>
          </w:p>
        </w:tc>
        <w:tc>
          <w:tcPr>
            <w:tcW w:w="423" w:type="pct"/>
          </w:tcPr>
          <w:p w:rsidR="00734521" w:rsidRDefault="00734521">
            <w:r>
              <w:t>53.3025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186</w:t>
            </w:r>
          </w:p>
        </w:tc>
        <w:tc>
          <w:tcPr>
            <w:tcW w:w="175" w:type="pct"/>
          </w:tcPr>
          <w:p w:rsidR="00734521" w:rsidRDefault="00734521">
            <w:r>
              <w:t>11</w:t>
            </w:r>
          </w:p>
        </w:tc>
        <w:tc>
          <w:tcPr>
            <w:tcW w:w="386" w:type="pct"/>
          </w:tcPr>
          <w:p w:rsidR="00734521" w:rsidRDefault="00734521">
            <w:r>
              <w:t>21040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Saram</w:t>
            </w:r>
            <w:proofErr w:type="spellEnd"/>
            <w:r>
              <w:t xml:space="preserve"> Zafar</w:t>
            </w:r>
          </w:p>
        </w:tc>
        <w:tc>
          <w:tcPr>
            <w:tcW w:w="608" w:type="pct"/>
          </w:tcPr>
          <w:p w:rsidR="00734521" w:rsidRDefault="00734521">
            <w:r>
              <w:t>117879-P</w:t>
            </w:r>
          </w:p>
        </w:tc>
        <w:tc>
          <w:tcPr>
            <w:tcW w:w="623" w:type="pct"/>
          </w:tcPr>
          <w:p w:rsidR="00734521" w:rsidRDefault="00734521">
            <w:r>
              <w:t>Zafar Iqbal</w:t>
            </w:r>
          </w:p>
        </w:tc>
        <w:tc>
          <w:tcPr>
            <w:tcW w:w="423" w:type="pct"/>
          </w:tcPr>
          <w:p w:rsidR="00734521" w:rsidRDefault="00734521">
            <w:r>
              <w:t>53.043333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18704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Samia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5881-AJK</w:t>
            </w:r>
          </w:p>
        </w:tc>
        <w:tc>
          <w:tcPr>
            <w:tcW w:w="623" w:type="pct"/>
          </w:tcPr>
          <w:p w:rsidR="00734521" w:rsidRDefault="00734521">
            <w:r>
              <w:t xml:space="preserve">Mir </w:t>
            </w:r>
            <w:proofErr w:type="spellStart"/>
            <w:r>
              <w:t>Wali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47.398367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Lahore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6468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Irum</w:t>
            </w:r>
            <w:proofErr w:type="spellEnd"/>
            <w:r>
              <w:t xml:space="preserve"> </w:t>
            </w:r>
            <w:proofErr w:type="spellStart"/>
            <w:r>
              <w:t>Balooch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90200-P</w:t>
            </w:r>
          </w:p>
        </w:tc>
        <w:tc>
          <w:tcPr>
            <w:tcW w:w="623" w:type="pct"/>
          </w:tcPr>
          <w:p w:rsidR="00734521" w:rsidRDefault="00734521">
            <w:r>
              <w:t>MUHAMMAD ASLAM</w:t>
            </w:r>
          </w:p>
        </w:tc>
        <w:tc>
          <w:tcPr>
            <w:tcW w:w="423" w:type="pct"/>
          </w:tcPr>
          <w:p w:rsidR="00734521" w:rsidRDefault="00734521">
            <w:r>
              <w:t>59.701666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189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16180</w:t>
            </w:r>
          </w:p>
        </w:tc>
        <w:tc>
          <w:tcPr>
            <w:tcW w:w="524" w:type="pct"/>
          </w:tcPr>
          <w:p w:rsidR="00734521" w:rsidRDefault="00734521">
            <w:r>
              <w:t>Muhammad Saad Khan</w:t>
            </w:r>
          </w:p>
        </w:tc>
        <w:tc>
          <w:tcPr>
            <w:tcW w:w="608" w:type="pct"/>
          </w:tcPr>
          <w:p w:rsidR="00734521" w:rsidRDefault="00734521">
            <w:r>
              <w:t>114275-P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iqbal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56.505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190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21308</w:t>
            </w:r>
          </w:p>
        </w:tc>
        <w:tc>
          <w:tcPr>
            <w:tcW w:w="524" w:type="pct"/>
          </w:tcPr>
          <w:p w:rsidR="00734521" w:rsidRDefault="00734521">
            <w:r>
              <w:t>Abdul Razzaq</w:t>
            </w:r>
          </w:p>
        </w:tc>
        <w:tc>
          <w:tcPr>
            <w:tcW w:w="608" w:type="pct"/>
          </w:tcPr>
          <w:p w:rsidR="00734521" w:rsidRDefault="00734521">
            <w:r>
              <w:t>102645-p</w:t>
            </w:r>
          </w:p>
        </w:tc>
        <w:tc>
          <w:tcPr>
            <w:tcW w:w="623" w:type="pct"/>
          </w:tcPr>
          <w:p w:rsidR="00734521" w:rsidRDefault="00734521">
            <w:r>
              <w:t>Haji Muhammad Iqbal</w:t>
            </w:r>
          </w:p>
        </w:tc>
        <w:tc>
          <w:tcPr>
            <w:tcW w:w="423" w:type="pct"/>
          </w:tcPr>
          <w:p w:rsidR="00734521" w:rsidRDefault="00734521">
            <w:r>
              <w:t>53.817073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191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18876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Shajee</w:t>
            </w:r>
            <w:proofErr w:type="spellEnd"/>
            <w:r>
              <w:t xml:space="preserve"> </w:t>
            </w:r>
            <w:proofErr w:type="spellStart"/>
            <w:r>
              <w:t>Ud</w:t>
            </w:r>
            <w:proofErr w:type="spellEnd"/>
            <w:r>
              <w:t xml:space="preserve"> Din</w:t>
            </w:r>
          </w:p>
        </w:tc>
        <w:tc>
          <w:tcPr>
            <w:tcW w:w="608" w:type="pct"/>
          </w:tcPr>
          <w:p w:rsidR="00734521" w:rsidRDefault="00734521">
            <w:r>
              <w:t>108884-P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Wajeeh</w:t>
            </w:r>
            <w:proofErr w:type="spellEnd"/>
            <w:r>
              <w:t xml:space="preserve"> Tahir Nazir</w:t>
            </w:r>
          </w:p>
        </w:tc>
        <w:tc>
          <w:tcPr>
            <w:tcW w:w="423" w:type="pct"/>
          </w:tcPr>
          <w:p w:rsidR="00734521" w:rsidRDefault="00734521">
            <w:r>
              <w:t>52.88898</w:t>
            </w:r>
          </w:p>
        </w:tc>
        <w:tc>
          <w:tcPr>
            <w:tcW w:w="425" w:type="pct"/>
          </w:tcPr>
          <w:p w:rsidR="00734521" w:rsidRDefault="00734521">
            <w:r>
              <w:t>11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192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20411</w:t>
            </w:r>
          </w:p>
        </w:tc>
        <w:tc>
          <w:tcPr>
            <w:tcW w:w="524" w:type="pct"/>
          </w:tcPr>
          <w:p w:rsidR="00734521" w:rsidRDefault="00734521">
            <w:r>
              <w:t>Noor Fatima</w:t>
            </w:r>
          </w:p>
        </w:tc>
        <w:tc>
          <w:tcPr>
            <w:tcW w:w="608" w:type="pct"/>
          </w:tcPr>
          <w:p w:rsidR="00734521" w:rsidRDefault="00734521">
            <w:r>
              <w:t xml:space="preserve">721648-01-M </w:t>
            </w:r>
          </w:p>
        </w:tc>
        <w:tc>
          <w:tcPr>
            <w:tcW w:w="623" w:type="pct"/>
          </w:tcPr>
          <w:p w:rsidR="00734521" w:rsidRDefault="00734521">
            <w:r>
              <w:t>Malik Farrukh Naveed</w:t>
            </w:r>
          </w:p>
        </w:tc>
        <w:tc>
          <w:tcPr>
            <w:tcW w:w="423" w:type="pct"/>
          </w:tcPr>
          <w:p w:rsidR="00734521" w:rsidRDefault="00734521">
            <w:r>
              <w:t>52.719167</w:t>
            </w:r>
          </w:p>
        </w:tc>
        <w:tc>
          <w:tcPr>
            <w:tcW w:w="425" w:type="pct"/>
          </w:tcPr>
          <w:p w:rsidR="00734521" w:rsidRDefault="00734521">
            <w:r>
              <w:t>10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193</w:t>
            </w:r>
          </w:p>
        </w:tc>
        <w:tc>
          <w:tcPr>
            <w:tcW w:w="175" w:type="pct"/>
          </w:tcPr>
          <w:p w:rsidR="00734521" w:rsidRDefault="00734521">
            <w:r>
              <w:t>6</w:t>
            </w:r>
          </w:p>
        </w:tc>
        <w:tc>
          <w:tcPr>
            <w:tcW w:w="386" w:type="pct"/>
          </w:tcPr>
          <w:p w:rsidR="00734521" w:rsidRDefault="00734521">
            <w:r>
              <w:t>22387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Khush</w:t>
            </w:r>
            <w:proofErr w:type="spellEnd"/>
            <w:r>
              <w:t xml:space="preserve"> </w:t>
            </w:r>
            <w:proofErr w:type="spellStart"/>
            <w:r>
              <w:t>Naseeb</w:t>
            </w:r>
            <w:proofErr w:type="spellEnd"/>
            <w:r>
              <w:t xml:space="preserve"> Leghari</w:t>
            </w:r>
          </w:p>
        </w:tc>
        <w:tc>
          <w:tcPr>
            <w:tcW w:w="608" w:type="pct"/>
          </w:tcPr>
          <w:p w:rsidR="00734521" w:rsidRDefault="00734521">
            <w:r>
              <w:t>104177-P</w:t>
            </w:r>
          </w:p>
        </w:tc>
        <w:tc>
          <w:tcPr>
            <w:tcW w:w="623" w:type="pct"/>
          </w:tcPr>
          <w:p w:rsidR="00734521" w:rsidRDefault="00734521">
            <w:r>
              <w:t>RUB NAWAZ LEGHARI</w:t>
            </w:r>
          </w:p>
        </w:tc>
        <w:tc>
          <w:tcPr>
            <w:tcW w:w="423" w:type="pct"/>
          </w:tcPr>
          <w:p w:rsidR="00734521" w:rsidRDefault="00734521">
            <w:r>
              <w:t>52.638334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15713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Madiha</w:t>
            </w:r>
            <w:proofErr w:type="spellEnd"/>
            <w:r>
              <w:t xml:space="preserve"> Nawaz</w:t>
            </w:r>
          </w:p>
        </w:tc>
        <w:tc>
          <w:tcPr>
            <w:tcW w:w="608" w:type="pct"/>
          </w:tcPr>
          <w:p w:rsidR="00734521" w:rsidRDefault="00734521">
            <w:r>
              <w:t>6294-AJK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Haq</w:t>
            </w:r>
            <w:proofErr w:type="spellEnd"/>
            <w:r>
              <w:t xml:space="preserve"> Nawaz Khan</w:t>
            </w:r>
          </w:p>
        </w:tc>
        <w:tc>
          <w:tcPr>
            <w:tcW w:w="423" w:type="pct"/>
          </w:tcPr>
          <w:p w:rsidR="00734521" w:rsidRDefault="00734521">
            <w:r>
              <w:t>44.874468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18219</w:t>
            </w:r>
          </w:p>
        </w:tc>
        <w:tc>
          <w:tcPr>
            <w:tcW w:w="524" w:type="pct"/>
          </w:tcPr>
          <w:p w:rsidR="00734521" w:rsidRDefault="00734521">
            <w:r>
              <w:t xml:space="preserve">Syed Muhammad </w:t>
            </w:r>
            <w:proofErr w:type="spellStart"/>
            <w:r>
              <w:t>Baqar</w:t>
            </w:r>
            <w:proofErr w:type="spellEnd"/>
            <w:r>
              <w:t xml:space="preserve"> Raza</w:t>
            </w:r>
          </w:p>
        </w:tc>
        <w:tc>
          <w:tcPr>
            <w:tcW w:w="608" w:type="pct"/>
          </w:tcPr>
          <w:p w:rsidR="00734521" w:rsidRDefault="00734521">
            <w:r>
              <w:t>110690-P</w:t>
            </w:r>
          </w:p>
        </w:tc>
        <w:tc>
          <w:tcPr>
            <w:tcW w:w="623" w:type="pct"/>
          </w:tcPr>
          <w:p w:rsidR="00734521" w:rsidRDefault="00734521">
            <w:r>
              <w:t xml:space="preserve">Syed </w:t>
            </w:r>
            <w:proofErr w:type="spellStart"/>
            <w:r>
              <w:t>Qasim</w:t>
            </w:r>
            <w:proofErr w:type="spellEnd"/>
            <w:r>
              <w:t xml:space="preserve"> Raza Naqvi </w:t>
            </w:r>
          </w:p>
        </w:tc>
        <w:tc>
          <w:tcPr>
            <w:tcW w:w="423" w:type="pct"/>
          </w:tcPr>
          <w:p w:rsidR="00734521" w:rsidRDefault="00734521">
            <w:r>
              <w:t>40.6825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Children Hospital, Multan</w:t>
            </w:r>
          </w:p>
        </w:tc>
        <w:tc>
          <w:tcPr>
            <w:tcW w:w="449" w:type="pct"/>
          </w:tcPr>
          <w:p w:rsidR="00734521" w:rsidRDefault="00734521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20746</w:t>
            </w:r>
          </w:p>
        </w:tc>
        <w:tc>
          <w:tcPr>
            <w:tcW w:w="524" w:type="pct"/>
          </w:tcPr>
          <w:p w:rsidR="00734521" w:rsidRDefault="00734521">
            <w:r>
              <w:t>Bushra Rehman</w:t>
            </w:r>
          </w:p>
        </w:tc>
        <w:tc>
          <w:tcPr>
            <w:tcW w:w="608" w:type="pct"/>
          </w:tcPr>
          <w:p w:rsidR="00734521" w:rsidRDefault="00734521">
            <w:r>
              <w:t>715776-01-M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Abdul Rehman </w:t>
            </w:r>
          </w:p>
        </w:tc>
        <w:tc>
          <w:tcPr>
            <w:tcW w:w="423" w:type="pct"/>
          </w:tcPr>
          <w:p w:rsidR="00734521" w:rsidRDefault="00734521">
            <w:r>
              <w:t>52.114167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Civil Hospital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21365</w:t>
            </w:r>
          </w:p>
        </w:tc>
        <w:tc>
          <w:tcPr>
            <w:tcW w:w="524" w:type="pct"/>
          </w:tcPr>
          <w:p w:rsidR="00734521" w:rsidRDefault="00734521">
            <w:r>
              <w:t xml:space="preserve">Shamshad </w:t>
            </w:r>
            <w:proofErr w:type="spellStart"/>
            <w:r>
              <w:t>Shinwari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0000000000</w:t>
            </w:r>
          </w:p>
        </w:tc>
        <w:tc>
          <w:tcPr>
            <w:tcW w:w="623" w:type="pct"/>
          </w:tcPr>
          <w:p w:rsidR="00734521" w:rsidRDefault="00734521">
            <w:r>
              <w:t xml:space="preserve">Ghulam </w:t>
            </w:r>
            <w:proofErr w:type="spellStart"/>
            <w:r>
              <w:t>mahiuddin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42.990435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Civil Hospital Bahawalpur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21710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</w:t>
            </w:r>
            <w:proofErr w:type="spellEnd"/>
            <w:r>
              <w:t xml:space="preserve"> Asghar Ali</w:t>
            </w:r>
          </w:p>
        </w:tc>
        <w:tc>
          <w:tcPr>
            <w:tcW w:w="608" w:type="pct"/>
          </w:tcPr>
          <w:p w:rsidR="00734521" w:rsidRDefault="00734521">
            <w:r>
              <w:t>718772-01-M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Asghar Ali </w:t>
            </w:r>
          </w:p>
        </w:tc>
        <w:tc>
          <w:tcPr>
            <w:tcW w:w="423" w:type="pct"/>
          </w:tcPr>
          <w:p w:rsidR="00734521" w:rsidRDefault="00734521">
            <w:r>
              <w:t>53.515</w:t>
            </w:r>
          </w:p>
        </w:tc>
        <w:tc>
          <w:tcPr>
            <w:tcW w:w="425" w:type="pct"/>
          </w:tcPr>
          <w:p w:rsidR="00734521" w:rsidRDefault="00734521">
            <w:r>
              <w:t>30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Hospital, DG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199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7115</w:t>
            </w:r>
          </w:p>
        </w:tc>
        <w:tc>
          <w:tcPr>
            <w:tcW w:w="524" w:type="pct"/>
          </w:tcPr>
          <w:p w:rsidR="00734521" w:rsidRDefault="00734521">
            <w:r>
              <w:t>Sufyan Ashraf</w:t>
            </w:r>
          </w:p>
        </w:tc>
        <w:tc>
          <w:tcPr>
            <w:tcW w:w="608" w:type="pct"/>
          </w:tcPr>
          <w:p w:rsidR="00734521" w:rsidRDefault="00734521">
            <w:r>
              <w:t>107472-p</w:t>
            </w:r>
          </w:p>
        </w:tc>
        <w:tc>
          <w:tcPr>
            <w:tcW w:w="623" w:type="pct"/>
          </w:tcPr>
          <w:p w:rsidR="00734521" w:rsidRDefault="00734521">
            <w:r>
              <w:t>Muhammad Ashraf</w:t>
            </w:r>
          </w:p>
        </w:tc>
        <w:tc>
          <w:tcPr>
            <w:tcW w:w="423" w:type="pct"/>
          </w:tcPr>
          <w:p w:rsidR="00734521" w:rsidRDefault="00734521">
            <w:r>
              <w:t>58.9125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21283</w:t>
            </w:r>
          </w:p>
        </w:tc>
        <w:tc>
          <w:tcPr>
            <w:tcW w:w="524" w:type="pct"/>
          </w:tcPr>
          <w:p w:rsidR="00734521" w:rsidRDefault="00734521">
            <w:r>
              <w:t>Hafsa Zulfiqar</w:t>
            </w:r>
          </w:p>
        </w:tc>
        <w:tc>
          <w:tcPr>
            <w:tcW w:w="608" w:type="pct"/>
          </w:tcPr>
          <w:p w:rsidR="00734521" w:rsidRDefault="00734521">
            <w:r>
              <w:t>110203-P</w:t>
            </w:r>
          </w:p>
        </w:tc>
        <w:tc>
          <w:tcPr>
            <w:tcW w:w="623" w:type="pct"/>
          </w:tcPr>
          <w:p w:rsidR="00734521" w:rsidRDefault="00734521">
            <w:r>
              <w:t>ZULFIQAR ALI</w:t>
            </w:r>
          </w:p>
        </w:tc>
        <w:tc>
          <w:tcPr>
            <w:tcW w:w="423" w:type="pct"/>
          </w:tcPr>
          <w:p w:rsidR="00734521" w:rsidRDefault="00734521">
            <w:r>
              <w:t>57.040833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18265</w:t>
            </w:r>
          </w:p>
        </w:tc>
        <w:tc>
          <w:tcPr>
            <w:tcW w:w="524" w:type="pct"/>
          </w:tcPr>
          <w:p w:rsidR="00734521" w:rsidRDefault="00734521">
            <w:r>
              <w:t>Aqsa Iqbal</w:t>
            </w:r>
          </w:p>
        </w:tc>
        <w:tc>
          <w:tcPr>
            <w:tcW w:w="608" w:type="pct"/>
          </w:tcPr>
          <w:p w:rsidR="00734521" w:rsidRDefault="00734521">
            <w:r>
              <w:t>106972-P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Iqbal </w:t>
            </w:r>
          </w:p>
        </w:tc>
        <w:tc>
          <w:tcPr>
            <w:tcW w:w="423" w:type="pct"/>
          </w:tcPr>
          <w:p w:rsidR="00734521" w:rsidRDefault="00734521">
            <w:r>
              <w:t>59.644167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202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6965</w:t>
            </w:r>
          </w:p>
        </w:tc>
        <w:tc>
          <w:tcPr>
            <w:tcW w:w="524" w:type="pct"/>
          </w:tcPr>
          <w:p w:rsidR="00734521" w:rsidRDefault="00734521">
            <w:r>
              <w:t>Dr Ayesha Mazhar</w:t>
            </w:r>
          </w:p>
        </w:tc>
        <w:tc>
          <w:tcPr>
            <w:tcW w:w="608" w:type="pct"/>
          </w:tcPr>
          <w:p w:rsidR="00734521" w:rsidRDefault="00734521">
            <w:r>
              <w:t>104873-P</w:t>
            </w:r>
          </w:p>
        </w:tc>
        <w:tc>
          <w:tcPr>
            <w:tcW w:w="623" w:type="pct"/>
          </w:tcPr>
          <w:p w:rsidR="00734521" w:rsidRDefault="00734521">
            <w:r>
              <w:t xml:space="preserve">Allah </w:t>
            </w:r>
            <w:proofErr w:type="spellStart"/>
            <w:r>
              <w:t>Ditta</w:t>
            </w:r>
            <w:proofErr w:type="spellEnd"/>
            <w:r>
              <w:t xml:space="preserve"> Mazhar </w:t>
            </w:r>
          </w:p>
        </w:tc>
        <w:tc>
          <w:tcPr>
            <w:tcW w:w="423" w:type="pct"/>
          </w:tcPr>
          <w:p w:rsidR="00734521" w:rsidRDefault="00734521">
            <w:r>
              <w:t>53.136667</w:t>
            </w:r>
          </w:p>
        </w:tc>
        <w:tc>
          <w:tcPr>
            <w:tcW w:w="425" w:type="pct"/>
          </w:tcPr>
          <w:p w:rsidR="00734521" w:rsidRDefault="00734521">
            <w:r>
              <w:t>52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20684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Kalsoom</w:t>
            </w:r>
            <w:proofErr w:type="spellEnd"/>
            <w:r>
              <w:t xml:space="preserve"> Rafique</w:t>
            </w:r>
          </w:p>
        </w:tc>
        <w:tc>
          <w:tcPr>
            <w:tcW w:w="608" w:type="pct"/>
          </w:tcPr>
          <w:p w:rsidR="00734521" w:rsidRDefault="00734521">
            <w:r>
              <w:t>81879-P</w:t>
            </w:r>
          </w:p>
        </w:tc>
        <w:tc>
          <w:tcPr>
            <w:tcW w:w="623" w:type="pct"/>
          </w:tcPr>
          <w:p w:rsidR="00734521" w:rsidRDefault="00734521">
            <w:r>
              <w:t>Muhammad Rafique</w:t>
            </w:r>
          </w:p>
        </w:tc>
        <w:tc>
          <w:tcPr>
            <w:tcW w:w="423" w:type="pct"/>
          </w:tcPr>
          <w:p w:rsidR="00734521" w:rsidRDefault="00734521">
            <w:r>
              <w:t>61.215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Teaching Hospital, Sargodha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204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20219</w:t>
            </w:r>
          </w:p>
        </w:tc>
        <w:tc>
          <w:tcPr>
            <w:tcW w:w="524" w:type="pct"/>
          </w:tcPr>
          <w:p w:rsidR="00734521" w:rsidRDefault="00734521">
            <w:r>
              <w:t>Sobia Riaz</w:t>
            </w:r>
          </w:p>
        </w:tc>
        <w:tc>
          <w:tcPr>
            <w:tcW w:w="608" w:type="pct"/>
          </w:tcPr>
          <w:p w:rsidR="00734521" w:rsidRDefault="00734521">
            <w:r>
              <w:t>109592-P</w:t>
            </w:r>
          </w:p>
        </w:tc>
        <w:tc>
          <w:tcPr>
            <w:tcW w:w="623" w:type="pct"/>
          </w:tcPr>
          <w:p w:rsidR="00734521" w:rsidRDefault="00734521">
            <w:r>
              <w:t>Muhammad Riaz Shakir</w:t>
            </w:r>
          </w:p>
        </w:tc>
        <w:tc>
          <w:tcPr>
            <w:tcW w:w="423" w:type="pct"/>
          </w:tcPr>
          <w:p w:rsidR="00734521" w:rsidRDefault="00734521">
            <w:r>
              <w:t>53.5625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DHQ Teaching Hospital, Sargodha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22001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Afifa</w:t>
            </w:r>
            <w:proofErr w:type="spellEnd"/>
            <w:r>
              <w:t xml:space="preserve"> Ashraf</w:t>
            </w:r>
          </w:p>
        </w:tc>
        <w:tc>
          <w:tcPr>
            <w:tcW w:w="608" w:type="pct"/>
          </w:tcPr>
          <w:p w:rsidR="00734521" w:rsidRDefault="00734521">
            <w:r>
              <w:t>719424-01-M</w:t>
            </w:r>
          </w:p>
        </w:tc>
        <w:tc>
          <w:tcPr>
            <w:tcW w:w="623" w:type="pct"/>
          </w:tcPr>
          <w:p w:rsidR="00734521" w:rsidRDefault="00734521">
            <w:r>
              <w:t>Muhammad Ashraf Khan</w:t>
            </w:r>
          </w:p>
        </w:tc>
        <w:tc>
          <w:tcPr>
            <w:tcW w:w="423" w:type="pct"/>
          </w:tcPr>
          <w:p w:rsidR="00734521" w:rsidRDefault="00734521">
            <w:r>
              <w:t>54.408333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Govt. Teaching Hospital GM Abad,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16899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Hafiza</w:t>
            </w:r>
            <w:proofErr w:type="spellEnd"/>
            <w:r>
              <w:t xml:space="preserve"> Maria Arshad</w:t>
            </w:r>
          </w:p>
        </w:tc>
        <w:tc>
          <w:tcPr>
            <w:tcW w:w="608" w:type="pct"/>
          </w:tcPr>
          <w:p w:rsidR="00734521" w:rsidRDefault="00734521">
            <w:r>
              <w:t>94704-p</w:t>
            </w:r>
          </w:p>
        </w:tc>
        <w:tc>
          <w:tcPr>
            <w:tcW w:w="623" w:type="pct"/>
          </w:tcPr>
          <w:p w:rsidR="00734521" w:rsidRDefault="00734521">
            <w:r>
              <w:t>Muhammad Arshad</w:t>
            </w:r>
          </w:p>
        </w:tc>
        <w:tc>
          <w:tcPr>
            <w:tcW w:w="423" w:type="pct"/>
          </w:tcPr>
          <w:p w:rsidR="00734521" w:rsidRDefault="00734521">
            <w:r>
              <w:t>60.725833</w:t>
            </w:r>
          </w:p>
        </w:tc>
        <w:tc>
          <w:tcPr>
            <w:tcW w:w="425" w:type="pct"/>
          </w:tcPr>
          <w:p w:rsidR="00734521" w:rsidRDefault="00734521">
            <w:r>
              <w:t>13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19101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Sohail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86842-P</w:t>
            </w:r>
          </w:p>
        </w:tc>
        <w:tc>
          <w:tcPr>
            <w:tcW w:w="623" w:type="pct"/>
          </w:tcPr>
          <w:p w:rsidR="00734521" w:rsidRDefault="00734521">
            <w:r>
              <w:t>MUHAMMAD FIDA GONDAL</w:t>
            </w:r>
          </w:p>
        </w:tc>
        <w:tc>
          <w:tcPr>
            <w:tcW w:w="423" w:type="pct"/>
          </w:tcPr>
          <w:p w:rsidR="00734521" w:rsidRDefault="00734521">
            <w:r>
              <w:t>60.165532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208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20924</w:t>
            </w:r>
          </w:p>
        </w:tc>
        <w:tc>
          <w:tcPr>
            <w:tcW w:w="524" w:type="pct"/>
          </w:tcPr>
          <w:p w:rsidR="00734521" w:rsidRDefault="00734521">
            <w:r>
              <w:t>Eisha Khalid</w:t>
            </w:r>
          </w:p>
        </w:tc>
        <w:tc>
          <w:tcPr>
            <w:tcW w:w="608" w:type="pct"/>
          </w:tcPr>
          <w:p w:rsidR="00734521" w:rsidRDefault="00734521">
            <w:r>
              <w:t>716568-01-M</w:t>
            </w:r>
          </w:p>
        </w:tc>
        <w:tc>
          <w:tcPr>
            <w:tcW w:w="623" w:type="pct"/>
          </w:tcPr>
          <w:p w:rsidR="00734521" w:rsidRDefault="00734521">
            <w:r>
              <w:t>Khalid Mahmood</w:t>
            </w:r>
          </w:p>
        </w:tc>
        <w:tc>
          <w:tcPr>
            <w:tcW w:w="423" w:type="pct"/>
          </w:tcPr>
          <w:p w:rsidR="00734521" w:rsidRDefault="00734521">
            <w:r>
              <w:t>55.328333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Holy Family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209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16086</w:t>
            </w:r>
          </w:p>
        </w:tc>
        <w:tc>
          <w:tcPr>
            <w:tcW w:w="524" w:type="pct"/>
          </w:tcPr>
          <w:p w:rsidR="00734521" w:rsidRDefault="00734521">
            <w:r>
              <w:t>Muhammad Tayyab Saeed</w:t>
            </w:r>
          </w:p>
        </w:tc>
        <w:tc>
          <w:tcPr>
            <w:tcW w:w="608" w:type="pct"/>
          </w:tcPr>
          <w:p w:rsidR="00734521" w:rsidRDefault="00734521">
            <w:r>
              <w:t>116593-P</w:t>
            </w:r>
          </w:p>
        </w:tc>
        <w:tc>
          <w:tcPr>
            <w:tcW w:w="623" w:type="pct"/>
          </w:tcPr>
          <w:p w:rsidR="00734521" w:rsidRDefault="00734521">
            <w:r>
              <w:t>Saeed Ahmad</w:t>
            </w:r>
          </w:p>
        </w:tc>
        <w:tc>
          <w:tcPr>
            <w:tcW w:w="423" w:type="pct"/>
          </w:tcPr>
          <w:p w:rsidR="00734521" w:rsidRDefault="00734521">
            <w:r>
              <w:t>51.983333</w:t>
            </w:r>
          </w:p>
        </w:tc>
        <w:tc>
          <w:tcPr>
            <w:tcW w:w="425" w:type="pct"/>
          </w:tcPr>
          <w:p w:rsidR="00734521" w:rsidRDefault="00734521">
            <w:r>
              <w:t>30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Institute of Child Health,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22144</w:t>
            </w:r>
          </w:p>
        </w:tc>
        <w:tc>
          <w:tcPr>
            <w:tcW w:w="524" w:type="pct"/>
          </w:tcPr>
          <w:p w:rsidR="00734521" w:rsidRDefault="00734521">
            <w:r>
              <w:t>Sana Munir</w:t>
            </w:r>
          </w:p>
        </w:tc>
        <w:tc>
          <w:tcPr>
            <w:tcW w:w="608" w:type="pct"/>
          </w:tcPr>
          <w:p w:rsidR="00734521" w:rsidRDefault="00734521">
            <w:r>
              <w:t>111867-P</w:t>
            </w:r>
          </w:p>
        </w:tc>
        <w:tc>
          <w:tcPr>
            <w:tcW w:w="623" w:type="pct"/>
          </w:tcPr>
          <w:p w:rsidR="00734521" w:rsidRDefault="00734521">
            <w:r>
              <w:t>Munir Akhtar</w:t>
            </w:r>
          </w:p>
        </w:tc>
        <w:tc>
          <w:tcPr>
            <w:tcW w:w="423" w:type="pct"/>
          </w:tcPr>
          <w:p w:rsidR="00734521" w:rsidRDefault="00734521">
            <w:r>
              <w:t>51.843333</w:t>
            </w:r>
          </w:p>
        </w:tc>
        <w:tc>
          <w:tcPr>
            <w:tcW w:w="425" w:type="pct"/>
          </w:tcPr>
          <w:p w:rsidR="00734521" w:rsidRDefault="00734521">
            <w:r>
              <w:t>20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Institute of Child Health,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211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6937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Iram</w:t>
            </w:r>
            <w:proofErr w:type="spellEnd"/>
            <w:r>
              <w:t xml:space="preserve"> </w:t>
            </w:r>
            <w:proofErr w:type="spellStart"/>
            <w:r>
              <w:t>Shezadi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101449-P</w:t>
            </w:r>
          </w:p>
        </w:tc>
        <w:tc>
          <w:tcPr>
            <w:tcW w:w="623" w:type="pct"/>
          </w:tcPr>
          <w:p w:rsidR="00734521" w:rsidRDefault="00734521">
            <w:r>
              <w:t>Gulzar Hussain</w:t>
            </w:r>
          </w:p>
        </w:tc>
        <w:tc>
          <w:tcPr>
            <w:tcW w:w="423" w:type="pct"/>
          </w:tcPr>
          <w:p w:rsidR="00734521" w:rsidRDefault="00734521">
            <w:r>
              <w:t>50.8825</w:t>
            </w:r>
          </w:p>
        </w:tc>
        <w:tc>
          <w:tcPr>
            <w:tcW w:w="425" w:type="pct"/>
          </w:tcPr>
          <w:p w:rsidR="00734521" w:rsidRDefault="00734521">
            <w:r>
              <w:t>8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Institute of Child Health,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15059</w:t>
            </w:r>
          </w:p>
        </w:tc>
        <w:tc>
          <w:tcPr>
            <w:tcW w:w="524" w:type="pct"/>
          </w:tcPr>
          <w:p w:rsidR="00734521" w:rsidRDefault="00734521">
            <w:r>
              <w:t xml:space="preserve">Fatima </w:t>
            </w:r>
            <w:proofErr w:type="spellStart"/>
            <w:r>
              <w:t>Unar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 xml:space="preserve">82585-S </w:t>
            </w:r>
          </w:p>
        </w:tc>
        <w:tc>
          <w:tcPr>
            <w:tcW w:w="623" w:type="pct"/>
          </w:tcPr>
          <w:p w:rsidR="00734521" w:rsidRDefault="00734521">
            <w:r>
              <w:t xml:space="preserve">Jamal </w:t>
            </w:r>
            <w:proofErr w:type="spellStart"/>
            <w:r>
              <w:t>ud</w:t>
            </w:r>
            <w:proofErr w:type="spellEnd"/>
            <w:r>
              <w:t xml:space="preserve"> din </w:t>
            </w:r>
            <w:proofErr w:type="spellStart"/>
            <w:r>
              <w:t>unar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41.807921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Institute of Child Health, Faisalabad</w:t>
            </w:r>
          </w:p>
        </w:tc>
        <w:tc>
          <w:tcPr>
            <w:tcW w:w="449" w:type="pct"/>
          </w:tcPr>
          <w:p w:rsidR="00734521" w:rsidRDefault="00734521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21256</w:t>
            </w:r>
          </w:p>
        </w:tc>
        <w:tc>
          <w:tcPr>
            <w:tcW w:w="524" w:type="pct"/>
          </w:tcPr>
          <w:p w:rsidR="00734521" w:rsidRDefault="00734521">
            <w:r>
              <w:t>Ammar Asif</w:t>
            </w:r>
          </w:p>
        </w:tc>
        <w:tc>
          <w:tcPr>
            <w:tcW w:w="608" w:type="pct"/>
          </w:tcPr>
          <w:p w:rsidR="00734521" w:rsidRDefault="00734521">
            <w:r>
              <w:t>96526-p</w:t>
            </w:r>
          </w:p>
        </w:tc>
        <w:tc>
          <w:tcPr>
            <w:tcW w:w="623" w:type="pct"/>
          </w:tcPr>
          <w:p w:rsidR="00734521" w:rsidRDefault="00734521">
            <w:r>
              <w:t>Asif Raza</w:t>
            </w:r>
          </w:p>
        </w:tc>
        <w:tc>
          <w:tcPr>
            <w:tcW w:w="423" w:type="pct"/>
          </w:tcPr>
          <w:p w:rsidR="00734521" w:rsidRDefault="00734521">
            <w:r>
              <w:t>67.733333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214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20849</w:t>
            </w:r>
          </w:p>
        </w:tc>
        <w:tc>
          <w:tcPr>
            <w:tcW w:w="524" w:type="pct"/>
          </w:tcPr>
          <w:p w:rsidR="00734521" w:rsidRDefault="00734521">
            <w:r>
              <w:t xml:space="preserve">Ayesha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89593-P</w:t>
            </w:r>
          </w:p>
        </w:tc>
        <w:tc>
          <w:tcPr>
            <w:tcW w:w="623" w:type="pct"/>
          </w:tcPr>
          <w:p w:rsidR="00734521" w:rsidRDefault="00734521">
            <w:r>
              <w:t xml:space="preserve">M. </w:t>
            </w:r>
            <w:proofErr w:type="spellStart"/>
            <w:r>
              <w:t>Javed</w:t>
            </w:r>
            <w:proofErr w:type="spellEnd"/>
            <w:r>
              <w:t xml:space="preserve"> Ghafoor</w:t>
            </w:r>
          </w:p>
        </w:tc>
        <w:tc>
          <w:tcPr>
            <w:tcW w:w="423" w:type="pct"/>
          </w:tcPr>
          <w:p w:rsidR="00734521" w:rsidRDefault="00734521">
            <w:r>
              <w:t>67.493333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7802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Zarmina</w:t>
            </w:r>
            <w:proofErr w:type="spellEnd"/>
            <w:r>
              <w:t xml:space="preserve"> Fatima</w:t>
            </w:r>
          </w:p>
        </w:tc>
        <w:tc>
          <w:tcPr>
            <w:tcW w:w="608" w:type="pct"/>
          </w:tcPr>
          <w:p w:rsidR="00734521" w:rsidRDefault="00734521">
            <w:r>
              <w:t>106672-P</w:t>
            </w:r>
          </w:p>
        </w:tc>
        <w:tc>
          <w:tcPr>
            <w:tcW w:w="623" w:type="pct"/>
          </w:tcPr>
          <w:p w:rsidR="00734521" w:rsidRDefault="00734521">
            <w:r>
              <w:t xml:space="preserve">Naeem Farrukh </w:t>
            </w:r>
            <w:proofErr w:type="spellStart"/>
            <w:r>
              <w:t>Baig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59.216666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216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5376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Rawaha</w:t>
            </w:r>
            <w:proofErr w:type="spellEnd"/>
            <w:r>
              <w:t xml:space="preserve"> </w:t>
            </w:r>
            <w:proofErr w:type="spellStart"/>
            <w:r>
              <w:t>Naqeeb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102850-P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Naqeeb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54.464166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21715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Abeera</w:t>
            </w:r>
            <w:proofErr w:type="spellEnd"/>
            <w:r>
              <w:t xml:space="preserve"> Rafique</w:t>
            </w:r>
          </w:p>
        </w:tc>
        <w:tc>
          <w:tcPr>
            <w:tcW w:w="608" w:type="pct"/>
          </w:tcPr>
          <w:p w:rsidR="00734521" w:rsidRDefault="00734521">
            <w:r>
              <w:t>96768-P</w:t>
            </w:r>
          </w:p>
        </w:tc>
        <w:tc>
          <w:tcPr>
            <w:tcW w:w="623" w:type="pct"/>
          </w:tcPr>
          <w:p w:rsidR="00734521" w:rsidRDefault="00734521">
            <w:r>
              <w:t>Muhammad Rafique</w:t>
            </w:r>
          </w:p>
        </w:tc>
        <w:tc>
          <w:tcPr>
            <w:tcW w:w="423" w:type="pct"/>
          </w:tcPr>
          <w:p w:rsidR="00734521" w:rsidRDefault="00734521">
            <w:r>
              <w:t>58.615833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218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18658</w:t>
            </w:r>
          </w:p>
        </w:tc>
        <w:tc>
          <w:tcPr>
            <w:tcW w:w="524" w:type="pct"/>
          </w:tcPr>
          <w:p w:rsidR="00734521" w:rsidRDefault="00734521">
            <w:r>
              <w:t>Hafeez Ur Rehman</w:t>
            </w:r>
          </w:p>
        </w:tc>
        <w:tc>
          <w:tcPr>
            <w:tcW w:w="608" w:type="pct"/>
          </w:tcPr>
          <w:p w:rsidR="00734521" w:rsidRDefault="00734521">
            <w:r>
              <w:t>108651-P</w:t>
            </w:r>
          </w:p>
        </w:tc>
        <w:tc>
          <w:tcPr>
            <w:tcW w:w="623" w:type="pct"/>
          </w:tcPr>
          <w:p w:rsidR="00734521" w:rsidRDefault="00734521">
            <w:r>
              <w:t>Fazal Ur Rehman</w:t>
            </w:r>
          </w:p>
        </w:tc>
        <w:tc>
          <w:tcPr>
            <w:tcW w:w="423" w:type="pct"/>
          </w:tcPr>
          <w:p w:rsidR="00734521" w:rsidRDefault="00734521">
            <w:r>
              <w:t>57.657687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219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18344</w:t>
            </w:r>
          </w:p>
        </w:tc>
        <w:tc>
          <w:tcPr>
            <w:tcW w:w="524" w:type="pct"/>
          </w:tcPr>
          <w:p w:rsidR="00734521" w:rsidRDefault="00734521">
            <w:r>
              <w:t>Waqar Ahmad</w:t>
            </w:r>
          </w:p>
        </w:tc>
        <w:tc>
          <w:tcPr>
            <w:tcW w:w="608" w:type="pct"/>
          </w:tcPr>
          <w:p w:rsidR="00734521" w:rsidRDefault="00734521">
            <w:r>
              <w:t xml:space="preserve">112651-P </w:t>
            </w:r>
          </w:p>
        </w:tc>
        <w:tc>
          <w:tcPr>
            <w:tcW w:w="623" w:type="pct"/>
          </w:tcPr>
          <w:p w:rsidR="00734521" w:rsidRDefault="00734521">
            <w:r>
              <w:t xml:space="preserve">Khalid Mehmood Ashraf </w:t>
            </w:r>
          </w:p>
        </w:tc>
        <w:tc>
          <w:tcPr>
            <w:tcW w:w="423" w:type="pct"/>
          </w:tcPr>
          <w:p w:rsidR="00734521" w:rsidRDefault="00734521">
            <w:r>
              <w:t>56.672381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</w:t>
            </w:r>
            <w:r>
              <w:lastRenderedPageBreak/>
              <w:t>0</w:t>
            </w:r>
          </w:p>
        </w:tc>
        <w:tc>
          <w:tcPr>
            <w:tcW w:w="175" w:type="pct"/>
          </w:tcPr>
          <w:p w:rsidR="00734521" w:rsidRDefault="00734521">
            <w:r>
              <w:lastRenderedPageBreak/>
              <w:t>4</w:t>
            </w:r>
          </w:p>
        </w:tc>
        <w:tc>
          <w:tcPr>
            <w:tcW w:w="386" w:type="pct"/>
          </w:tcPr>
          <w:p w:rsidR="00734521" w:rsidRDefault="00734521">
            <w:r>
              <w:t>21123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Mahnoor</w:t>
            </w:r>
            <w:proofErr w:type="spellEnd"/>
            <w:r>
              <w:t xml:space="preserve"> </w:t>
            </w:r>
            <w:r>
              <w:lastRenderedPageBreak/>
              <w:t xml:space="preserve">Safdar </w:t>
            </w:r>
          </w:p>
        </w:tc>
        <w:tc>
          <w:tcPr>
            <w:tcW w:w="608" w:type="pct"/>
          </w:tcPr>
          <w:p w:rsidR="00734521" w:rsidRDefault="00734521">
            <w:r>
              <w:lastRenderedPageBreak/>
              <w:t>716332-01-</w:t>
            </w:r>
            <w:r>
              <w:lastRenderedPageBreak/>
              <w:t>M</w:t>
            </w:r>
          </w:p>
        </w:tc>
        <w:tc>
          <w:tcPr>
            <w:tcW w:w="623" w:type="pct"/>
          </w:tcPr>
          <w:p w:rsidR="00734521" w:rsidRDefault="00734521">
            <w:r>
              <w:lastRenderedPageBreak/>
              <w:t xml:space="preserve">Safdar </w:t>
            </w:r>
            <w:r>
              <w:lastRenderedPageBreak/>
              <w:t>Hussain</w:t>
            </w:r>
          </w:p>
        </w:tc>
        <w:tc>
          <w:tcPr>
            <w:tcW w:w="423" w:type="pct"/>
          </w:tcPr>
          <w:p w:rsidR="00734521" w:rsidRDefault="00734521">
            <w:r>
              <w:lastRenderedPageBreak/>
              <w:t>54.1477</w:t>
            </w:r>
            <w:r>
              <w:lastRenderedPageBreak/>
              <w:t>55</w:t>
            </w:r>
          </w:p>
        </w:tc>
        <w:tc>
          <w:tcPr>
            <w:tcW w:w="425" w:type="pct"/>
          </w:tcPr>
          <w:p w:rsidR="00734521" w:rsidRDefault="00734521">
            <w:r>
              <w:lastRenderedPageBreak/>
              <w:t>3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221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21982</w:t>
            </w:r>
          </w:p>
        </w:tc>
        <w:tc>
          <w:tcPr>
            <w:tcW w:w="524" w:type="pct"/>
          </w:tcPr>
          <w:p w:rsidR="00734521" w:rsidRDefault="00734521">
            <w:r>
              <w:t>Aqsa Umar</w:t>
            </w:r>
          </w:p>
        </w:tc>
        <w:tc>
          <w:tcPr>
            <w:tcW w:w="608" w:type="pct"/>
          </w:tcPr>
          <w:p w:rsidR="00734521" w:rsidRDefault="00734521">
            <w:r>
              <w:t>716459-01-M</w:t>
            </w:r>
          </w:p>
        </w:tc>
        <w:tc>
          <w:tcPr>
            <w:tcW w:w="623" w:type="pct"/>
          </w:tcPr>
          <w:p w:rsidR="00734521" w:rsidRDefault="00734521">
            <w:r>
              <w:t>MUHAMMAD UMAR DARAZ SHAKOORI</w:t>
            </w:r>
          </w:p>
        </w:tc>
        <w:tc>
          <w:tcPr>
            <w:tcW w:w="423" w:type="pct"/>
          </w:tcPr>
          <w:p w:rsidR="00734521" w:rsidRDefault="00734521">
            <w:r>
              <w:t>54.107755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20492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Ithamar</w:t>
            </w:r>
            <w:proofErr w:type="spellEnd"/>
            <w:r>
              <w:t xml:space="preserve"> </w:t>
            </w:r>
            <w:proofErr w:type="spellStart"/>
            <w:r>
              <w:t>Feroz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80026-P</w:t>
            </w:r>
          </w:p>
        </w:tc>
        <w:tc>
          <w:tcPr>
            <w:tcW w:w="623" w:type="pct"/>
          </w:tcPr>
          <w:p w:rsidR="00734521" w:rsidRDefault="00734521">
            <w:r>
              <w:t>Emmanuel Jalal</w:t>
            </w:r>
          </w:p>
        </w:tc>
        <w:tc>
          <w:tcPr>
            <w:tcW w:w="423" w:type="pct"/>
          </w:tcPr>
          <w:p w:rsidR="00734521" w:rsidRDefault="00734521">
            <w:r>
              <w:t>67.39234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223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18410</w:t>
            </w:r>
          </w:p>
        </w:tc>
        <w:tc>
          <w:tcPr>
            <w:tcW w:w="524" w:type="pct"/>
          </w:tcPr>
          <w:p w:rsidR="00734521" w:rsidRDefault="00734521">
            <w:r>
              <w:t>Fatima Javid</w:t>
            </w:r>
          </w:p>
        </w:tc>
        <w:tc>
          <w:tcPr>
            <w:tcW w:w="608" w:type="pct"/>
          </w:tcPr>
          <w:p w:rsidR="00734521" w:rsidRDefault="00734521">
            <w:r>
              <w:t>112122-P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khalid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58.666667</w:t>
            </w:r>
          </w:p>
        </w:tc>
        <w:tc>
          <w:tcPr>
            <w:tcW w:w="425" w:type="pct"/>
          </w:tcPr>
          <w:p w:rsidR="00734521" w:rsidRDefault="00734521">
            <w:r>
              <w:t>17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7551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Faria</w:t>
            </w:r>
            <w:proofErr w:type="spellEnd"/>
            <w:r>
              <w:t xml:space="preserve"> Ali</w:t>
            </w:r>
          </w:p>
        </w:tc>
        <w:tc>
          <w:tcPr>
            <w:tcW w:w="608" w:type="pct"/>
          </w:tcPr>
          <w:p w:rsidR="00734521" w:rsidRDefault="00734521">
            <w:r>
              <w:t>97014-P</w:t>
            </w:r>
          </w:p>
        </w:tc>
        <w:tc>
          <w:tcPr>
            <w:tcW w:w="623" w:type="pct"/>
          </w:tcPr>
          <w:p w:rsidR="00734521" w:rsidRDefault="00734521">
            <w:r>
              <w:t>Muhammad Ali</w:t>
            </w:r>
          </w:p>
        </w:tc>
        <w:tc>
          <w:tcPr>
            <w:tcW w:w="423" w:type="pct"/>
          </w:tcPr>
          <w:p w:rsidR="00734521" w:rsidRDefault="00734521">
            <w:r>
              <w:t>62.7725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225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18150</w:t>
            </w:r>
          </w:p>
        </w:tc>
        <w:tc>
          <w:tcPr>
            <w:tcW w:w="524" w:type="pct"/>
          </w:tcPr>
          <w:p w:rsidR="00734521" w:rsidRDefault="00734521">
            <w:r>
              <w:t>Habiba Safdar</w:t>
            </w:r>
          </w:p>
        </w:tc>
        <w:tc>
          <w:tcPr>
            <w:tcW w:w="608" w:type="pct"/>
          </w:tcPr>
          <w:p w:rsidR="00734521" w:rsidRDefault="00734521">
            <w:r>
              <w:t>111578-P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safdar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54.561667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Sahiwal Teaching Hospital, Sahiwal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20732</w:t>
            </w:r>
          </w:p>
        </w:tc>
        <w:tc>
          <w:tcPr>
            <w:tcW w:w="524" w:type="pct"/>
          </w:tcPr>
          <w:p w:rsidR="00734521" w:rsidRDefault="00734521">
            <w:r>
              <w:t>Taiba Bashir</w:t>
            </w:r>
          </w:p>
        </w:tc>
        <w:tc>
          <w:tcPr>
            <w:tcW w:w="608" w:type="pct"/>
          </w:tcPr>
          <w:p w:rsidR="00734521" w:rsidRDefault="00734521">
            <w:r>
              <w:t>107058-p</w:t>
            </w:r>
          </w:p>
        </w:tc>
        <w:tc>
          <w:tcPr>
            <w:tcW w:w="623" w:type="pct"/>
          </w:tcPr>
          <w:p w:rsidR="00734521" w:rsidRDefault="00734521">
            <w:r>
              <w:t>Muhammad Bashir</w:t>
            </w:r>
          </w:p>
        </w:tc>
        <w:tc>
          <w:tcPr>
            <w:tcW w:w="423" w:type="pct"/>
          </w:tcPr>
          <w:p w:rsidR="00734521" w:rsidRDefault="00734521">
            <w:r>
              <w:t>63.124167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227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706</w:t>
            </w:r>
          </w:p>
        </w:tc>
        <w:tc>
          <w:tcPr>
            <w:tcW w:w="524" w:type="pct"/>
          </w:tcPr>
          <w:p w:rsidR="00734521" w:rsidRDefault="00734521">
            <w:r>
              <w:t>Sidra Saleem</w:t>
            </w:r>
          </w:p>
        </w:tc>
        <w:tc>
          <w:tcPr>
            <w:tcW w:w="608" w:type="pct"/>
          </w:tcPr>
          <w:p w:rsidR="00734521" w:rsidRDefault="00734521">
            <w:r>
              <w:t>95275-P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62.126957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228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21545</w:t>
            </w:r>
          </w:p>
        </w:tc>
        <w:tc>
          <w:tcPr>
            <w:tcW w:w="524" w:type="pct"/>
          </w:tcPr>
          <w:p w:rsidR="00734521" w:rsidRDefault="00734521">
            <w:r>
              <w:t>Mudassar Abbas</w:t>
            </w:r>
          </w:p>
        </w:tc>
        <w:tc>
          <w:tcPr>
            <w:tcW w:w="608" w:type="pct"/>
          </w:tcPr>
          <w:p w:rsidR="00734521" w:rsidRDefault="00734521">
            <w:r>
              <w:t>716301-01-M</w:t>
            </w:r>
          </w:p>
        </w:tc>
        <w:tc>
          <w:tcPr>
            <w:tcW w:w="623" w:type="pct"/>
          </w:tcPr>
          <w:p w:rsidR="00734521" w:rsidRDefault="00734521">
            <w:r>
              <w:t>Muhammad Abbas</w:t>
            </w:r>
          </w:p>
        </w:tc>
        <w:tc>
          <w:tcPr>
            <w:tcW w:w="423" w:type="pct"/>
          </w:tcPr>
          <w:p w:rsidR="00734521" w:rsidRDefault="00734521">
            <w:r>
              <w:t>56.750833</w:t>
            </w:r>
          </w:p>
        </w:tc>
        <w:tc>
          <w:tcPr>
            <w:tcW w:w="425" w:type="pct"/>
          </w:tcPr>
          <w:p w:rsidR="00734521" w:rsidRDefault="00734521">
            <w:r>
              <w:t>10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229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16903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Saira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116756-P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Javed</w:t>
            </w:r>
            <w:proofErr w:type="spellEnd"/>
            <w:r>
              <w:t xml:space="preserve"> Iqbal</w:t>
            </w:r>
          </w:p>
        </w:tc>
        <w:tc>
          <w:tcPr>
            <w:tcW w:w="423" w:type="pct"/>
          </w:tcPr>
          <w:p w:rsidR="00734521" w:rsidRDefault="00734521">
            <w:r>
              <w:t>63.582244</w:t>
            </w:r>
          </w:p>
        </w:tc>
        <w:tc>
          <w:tcPr>
            <w:tcW w:w="425" w:type="pct"/>
          </w:tcPr>
          <w:p w:rsidR="00734521" w:rsidRDefault="00734521">
            <w:r>
              <w:t>20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230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17760</w:t>
            </w:r>
          </w:p>
        </w:tc>
        <w:tc>
          <w:tcPr>
            <w:tcW w:w="524" w:type="pct"/>
          </w:tcPr>
          <w:p w:rsidR="00734521" w:rsidRDefault="00734521">
            <w:r>
              <w:t>Akasha Rehman</w:t>
            </w:r>
          </w:p>
        </w:tc>
        <w:tc>
          <w:tcPr>
            <w:tcW w:w="608" w:type="pct"/>
          </w:tcPr>
          <w:p w:rsidR="00734521" w:rsidRDefault="00734521">
            <w:r>
              <w:t>112592-P</w:t>
            </w:r>
          </w:p>
        </w:tc>
        <w:tc>
          <w:tcPr>
            <w:tcW w:w="623" w:type="pct"/>
          </w:tcPr>
          <w:p w:rsidR="00734521" w:rsidRDefault="00734521">
            <w:r>
              <w:t xml:space="preserve">Fazal Rehman </w:t>
            </w:r>
          </w:p>
        </w:tc>
        <w:tc>
          <w:tcPr>
            <w:tcW w:w="423" w:type="pct"/>
          </w:tcPr>
          <w:p w:rsidR="00734521" w:rsidRDefault="00734521">
            <w:r>
              <w:t>55.841386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Sir Ganga Ram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22294</w:t>
            </w:r>
          </w:p>
        </w:tc>
        <w:tc>
          <w:tcPr>
            <w:tcW w:w="524" w:type="pct"/>
          </w:tcPr>
          <w:p w:rsidR="00734521" w:rsidRDefault="00734521">
            <w:r>
              <w:t>Muhammad Hasnain Haider Siddiqi</w:t>
            </w:r>
          </w:p>
        </w:tc>
        <w:tc>
          <w:tcPr>
            <w:tcW w:w="608" w:type="pct"/>
          </w:tcPr>
          <w:p w:rsidR="00734521" w:rsidRDefault="00734521">
            <w:r>
              <w:t>715688-01-M</w:t>
            </w:r>
          </w:p>
        </w:tc>
        <w:tc>
          <w:tcPr>
            <w:tcW w:w="623" w:type="pct"/>
          </w:tcPr>
          <w:p w:rsidR="00734521" w:rsidRDefault="00734521">
            <w:r>
              <w:t>Muhammad Usman</w:t>
            </w:r>
          </w:p>
        </w:tc>
        <w:tc>
          <w:tcPr>
            <w:tcW w:w="423" w:type="pct"/>
          </w:tcPr>
          <w:p w:rsidR="00734521" w:rsidRDefault="00734521">
            <w:r>
              <w:t>54.584167</w:t>
            </w:r>
          </w:p>
        </w:tc>
        <w:tc>
          <w:tcPr>
            <w:tcW w:w="425" w:type="pct"/>
          </w:tcPr>
          <w:p w:rsidR="00734521" w:rsidRDefault="00734521">
            <w:r>
              <w:t>20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232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21984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Syeda</w:t>
            </w:r>
            <w:proofErr w:type="spellEnd"/>
            <w:r>
              <w:t xml:space="preserve"> Nawal Tariq</w:t>
            </w:r>
          </w:p>
        </w:tc>
        <w:tc>
          <w:tcPr>
            <w:tcW w:w="608" w:type="pct"/>
          </w:tcPr>
          <w:p w:rsidR="00734521" w:rsidRDefault="00734521">
            <w:r>
              <w:t>111011-p</w:t>
            </w:r>
          </w:p>
        </w:tc>
        <w:tc>
          <w:tcPr>
            <w:tcW w:w="623" w:type="pct"/>
          </w:tcPr>
          <w:p w:rsidR="00734521" w:rsidRDefault="00734521">
            <w:r>
              <w:t>Tariq Mehmood Bukhari</w:t>
            </w:r>
          </w:p>
        </w:tc>
        <w:tc>
          <w:tcPr>
            <w:tcW w:w="423" w:type="pct"/>
          </w:tcPr>
          <w:p w:rsidR="00734521" w:rsidRDefault="00734521">
            <w:r>
              <w:t>52.0925</w:t>
            </w:r>
          </w:p>
        </w:tc>
        <w:tc>
          <w:tcPr>
            <w:tcW w:w="425" w:type="pct"/>
          </w:tcPr>
          <w:p w:rsidR="00734521" w:rsidRDefault="00734521">
            <w:r>
              <w:t>106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233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21056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Ammara</w:t>
            </w:r>
            <w:proofErr w:type="spellEnd"/>
            <w:r>
              <w:t xml:space="preserve"> Jabbar</w:t>
            </w:r>
          </w:p>
        </w:tc>
        <w:tc>
          <w:tcPr>
            <w:tcW w:w="608" w:type="pct"/>
          </w:tcPr>
          <w:p w:rsidR="00734521" w:rsidRDefault="00734521">
            <w:r>
              <w:t>715288-01-M</w:t>
            </w:r>
          </w:p>
        </w:tc>
        <w:tc>
          <w:tcPr>
            <w:tcW w:w="623" w:type="pct"/>
          </w:tcPr>
          <w:p w:rsidR="00734521" w:rsidRDefault="00734521">
            <w:r>
              <w:t>Abdul Jabbar</w:t>
            </w:r>
          </w:p>
        </w:tc>
        <w:tc>
          <w:tcPr>
            <w:tcW w:w="423" w:type="pct"/>
          </w:tcPr>
          <w:p w:rsidR="00734521" w:rsidRDefault="00734521">
            <w:r>
              <w:t>51.826667</w:t>
            </w:r>
          </w:p>
        </w:tc>
        <w:tc>
          <w:tcPr>
            <w:tcW w:w="425" w:type="pct"/>
          </w:tcPr>
          <w:p w:rsidR="00734521" w:rsidRDefault="00734521">
            <w:r>
              <w:t>11</w:t>
            </w:r>
          </w:p>
        </w:tc>
        <w:tc>
          <w:tcPr>
            <w:tcW w:w="625" w:type="pct"/>
          </w:tcPr>
          <w:p w:rsidR="00734521" w:rsidRDefault="00734521">
            <w:r>
              <w:t>Pediatrics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7784</w:t>
            </w:r>
          </w:p>
        </w:tc>
        <w:tc>
          <w:tcPr>
            <w:tcW w:w="524" w:type="pct"/>
          </w:tcPr>
          <w:p w:rsidR="00734521" w:rsidRDefault="00734521">
            <w:r>
              <w:t>Hira Anum</w:t>
            </w:r>
          </w:p>
        </w:tc>
        <w:tc>
          <w:tcPr>
            <w:tcW w:w="608" w:type="pct"/>
          </w:tcPr>
          <w:p w:rsidR="00734521" w:rsidRDefault="00734521">
            <w:r>
              <w:t>104730-P</w:t>
            </w:r>
          </w:p>
        </w:tc>
        <w:tc>
          <w:tcPr>
            <w:tcW w:w="623" w:type="pct"/>
          </w:tcPr>
          <w:p w:rsidR="00734521" w:rsidRDefault="00734521">
            <w:r>
              <w:t xml:space="preserve">Ghafoor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60.8425</w:t>
            </w:r>
          </w:p>
        </w:tc>
        <w:tc>
          <w:tcPr>
            <w:tcW w:w="425" w:type="pct"/>
          </w:tcPr>
          <w:p w:rsidR="00734521" w:rsidRDefault="00734521">
            <w:r>
              <w:t>7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Benazir Bhutto Hospital, Rawalpindi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21867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Javairya</w:t>
            </w:r>
            <w:proofErr w:type="spellEnd"/>
            <w:r>
              <w:t xml:space="preserve"> Akhter</w:t>
            </w:r>
          </w:p>
        </w:tc>
        <w:tc>
          <w:tcPr>
            <w:tcW w:w="608" w:type="pct"/>
          </w:tcPr>
          <w:p w:rsidR="00734521" w:rsidRDefault="00734521">
            <w:r>
              <w:t>718337-01-M</w:t>
            </w:r>
          </w:p>
        </w:tc>
        <w:tc>
          <w:tcPr>
            <w:tcW w:w="623" w:type="pct"/>
          </w:tcPr>
          <w:p w:rsidR="00734521" w:rsidRDefault="00734521">
            <w:r>
              <w:t>Muhammad Akhter</w:t>
            </w:r>
          </w:p>
        </w:tc>
        <w:tc>
          <w:tcPr>
            <w:tcW w:w="423" w:type="pct"/>
          </w:tcPr>
          <w:p w:rsidR="00734521" w:rsidRDefault="00734521">
            <w:r>
              <w:t>55.0375</w:t>
            </w:r>
          </w:p>
        </w:tc>
        <w:tc>
          <w:tcPr>
            <w:tcW w:w="425" w:type="pct"/>
          </w:tcPr>
          <w:p w:rsidR="00734521" w:rsidRDefault="00734521">
            <w:r>
              <w:t>11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21555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Zubair </w:t>
            </w:r>
            <w:proofErr w:type="spellStart"/>
            <w:r>
              <w:t>Akram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716736-01-M</w:t>
            </w:r>
          </w:p>
        </w:tc>
        <w:tc>
          <w:tcPr>
            <w:tcW w:w="623" w:type="pct"/>
          </w:tcPr>
          <w:p w:rsidR="00734521" w:rsidRDefault="00734521">
            <w:r>
              <w:t>MUHAMMAD AKRAM</w:t>
            </w:r>
          </w:p>
        </w:tc>
        <w:tc>
          <w:tcPr>
            <w:tcW w:w="423" w:type="pct"/>
          </w:tcPr>
          <w:p w:rsidR="00734521" w:rsidRDefault="00734521">
            <w:r>
              <w:t>54.204167</w:t>
            </w:r>
          </w:p>
        </w:tc>
        <w:tc>
          <w:tcPr>
            <w:tcW w:w="425" w:type="pct"/>
          </w:tcPr>
          <w:p w:rsidR="00734521" w:rsidRDefault="00734521">
            <w:r>
              <w:t>116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22062</w:t>
            </w:r>
          </w:p>
        </w:tc>
        <w:tc>
          <w:tcPr>
            <w:tcW w:w="524" w:type="pct"/>
          </w:tcPr>
          <w:p w:rsidR="00734521" w:rsidRDefault="00734521">
            <w:r>
              <w:t>ANZALNA FAROOQ</w:t>
            </w:r>
          </w:p>
        </w:tc>
        <w:tc>
          <w:tcPr>
            <w:tcW w:w="608" w:type="pct"/>
          </w:tcPr>
          <w:p w:rsidR="00734521" w:rsidRDefault="00734521">
            <w:r>
              <w:t>742718-01-M</w:t>
            </w:r>
          </w:p>
        </w:tc>
        <w:tc>
          <w:tcPr>
            <w:tcW w:w="623" w:type="pct"/>
          </w:tcPr>
          <w:p w:rsidR="00734521" w:rsidRDefault="00734521">
            <w:r>
              <w:t>MUHAMMAD FAROOQ</w:t>
            </w:r>
          </w:p>
        </w:tc>
        <w:tc>
          <w:tcPr>
            <w:tcW w:w="423" w:type="pct"/>
          </w:tcPr>
          <w:p w:rsidR="00734521" w:rsidRDefault="00734521">
            <w:r>
              <w:t>54.461667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20533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Shifa</w:t>
            </w:r>
            <w:proofErr w:type="spellEnd"/>
            <w:r>
              <w:t xml:space="preserve"> </w:t>
            </w:r>
            <w:proofErr w:type="spellStart"/>
            <w:r>
              <w:t>Nayyab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102202-p</w:t>
            </w:r>
          </w:p>
        </w:tc>
        <w:tc>
          <w:tcPr>
            <w:tcW w:w="623" w:type="pct"/>
          </w:tcPr>
          <w:p w:rsidR="00734521" w:rsidRDefault="00734521">
            <w:r>
              <w:t>Rana Sufyan Saeed</w:t>
            </w:r>
          </w:p>
        </w:tc>
        <w:tc>
          <w:tcPr>
            <w:tcW w:w="423" w:type="pct"/>
          </w:tcPr>
          <w:p w:rsidR="00734521" w:rsidRDefault="00734521">
            <w:r>
              <w:t>60.296667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Mayo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23</w:t>
            </w:r>
            <w:r>
              <w:lastRenderedPageBreak/>
              <w:t>9</w:t>
            </w:r>
          </w:p>
        </w:tc>
        <w:tc>
          <w:tcPr>
            <w:tcW w:w="175" w:type="pct"/>
          </w:tcPr>
          <w:p w:rsidR="00734521" w:rsidRDefault="00734521">
            <w:r>
              <w:lastRenderedPageBreak/>
              <w:t>1</w:t>
            </w:r>
          </w:p>
        </w:tc>
        <w:tc>
          <w:tcPr>
            <w:tcW w:w="386" w:type="pct"/>
          </w:tcPr>
          <w:p w:rsidR="00734521" w:rsidRDefault="00734521">
            <w:r>
              <w:t>21158</w:t>
            </w:r>
          </w:p>
        </w:tc>
        <w:tc>
          <w:tcPr>
            <w:tcW w:w="524" w:type="pct"/>
          </w:tcPr>
          <w:p w:rsidR="00734521" w:rsidRDefault="00734521">
            <w:r>
              <w:t>Asif Ali</w:t>
            </w:r>
          </w:p>
        </w:tc>
        <w:tc>
          <w:tcPr>
            <w:tcW w:w="608" w:type="pct"/>
          </w:tcPr>
          <w:p w:rsidR="00734521" w:rsidRDefault="00734521">
            <w:r>
              <w:t>107596-P</w:t>
            </w:r>
          </w:p>
        </w:tc>
        <w:tc>
          <w:tcPr>
            <w:tcW w:w="623" w:type="pct"/>
          </w:tcPr>
          <w:p w:rsidR="00734521" w:rsidRDefault="00734521">
            <w:r>
              <w:t>Hakim Ali</w:t>
            </w:r>
          </w:p>
        </w:tc>
        <w:tc>
          <w:tcPr>
            <w:tcW w:w="423" w:type="pct"/>
          </w:tcPr>
          <w:p w:rsidR="00734521" w:rsidRDefault="00734521">
            <w:r>
              <w:t>67.6141</w:t>
            </w:r>
            <w:r>
              <w:lastRenderedPageBreak/>
              <w:t>67</w:t>
            </w:r>
          </w:p>
        </w:tc>
        <w:tc>
          <w:tcPr>
            <w:tcW w:w="425" w:type="pct"/>
          </w:tcPr>
          <w:p w:rsidR="00734521" w:rsidRDefault="00734521">
            <w:r>
              <w:lastRenderedPageBreak/>
              <w:t>1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18270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Safia</w:t>
            </w:r>
            <w:proofErr w:type="spellEnd"/>
            <w:r>
              <w:t xml:space="preserve"> Aslam</w:t>
            </w:r>
          </w:p>
        </w:tc>
        <w:tc>
          <w:tcPr>
            <w:tcW w:w="608" w:type="pct"/>
          </w:tcPr>
          <w:p w:rsidR="00734521" w:rsidRDefault="00734521">
            <w:r>
              <w:t>109048-P</w:t>
            </w:r>
          </w:p>
        </w:tc>
        <w:tc>
          <w:tcPr>
            <w:tcW w:w="623" w:type="pct"/>
          </w:tcPr>
          <w:p w:rsidR="00734521" w:rsidRDefault="00734521">
            <w:r>
              <w:t>Muhammad Aslam Chap</w:t>
            </w:r>
          </w:p>
        </w:tc>
        <w:tc>
          <w:tcPr>
            <w:tcW w:w="423" w:type="pct"/>
          </w:tcPr>
          <w:p w:rsidR="00734521" w:rsidRDefault="00734521">
            <w:r>
              <w:t>55.585833</w:t>
            </w:r>
          </w:p>
        </w:tc>
        <w:tc>
          <w:tcPr>
            <w:tcW w:w="425" w:type="pct"/>
          </w:tcPr>
          <w:p w:rsidR="00734521" w:rsidRDefault="00734521">
            <w:r>
              <w:t>22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241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20787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94324-P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Javed</w:t>
            </w:r>
            <w:proofErr w:type="spellEnd"/>
            <w:r>
              <w:t xml:space="preserve"> Akhtar</w:t>
            </w:r>
          </w:p>
        </w:tc>
        <w:tc>
          <w:tcPr>
            <w:tcW w:w="423" w:type="pct"/>
          </w:tcPr>
          <w:p w:rsidR="00734521" w:rsidRDefault="00734521">
            <w:r>
              <w:t>53.4225</w:t>
            </w:r>
          </w:p>
        </w:tc>
        <w:tc>
          <w:tcPr>
            <w:tcW w:w="425" w:type="pct"/>
          </w:tcPr>
          <w:p w:rsidR="00734521" w:rsidRDefault="00734521">
            <w:r>
              <w:t>21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242</w:t>
            </w:r>
          </w:p>
        </w:tc>
        <w:tc>
          <w:tcPr>
            <w:tcW w:w="175" w:type="pct"/>
          </w:tcPr>
          <w:p w:rsidR="00734521" w:rsidRDefault="00734521">
            <w:r>
              <w:t>3</w:t>
            </w:r>
          </w:p>
        </w:tc>
        <w:tc>
          <w:tcPr>
            <w:tcW w:w="386" w:type="pct"/>
          </w:tcPr>
          <w:p w:rsidR="00734521" w:rsidRDefault="00734521">
            <w:r>
              <w:t>1139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Anam</w:t>
            </w:r>
            <w:proofErr w:type="spellEnd"/>
            <w:r>
              <w:t xml:space="preserve"> Tahir</w:t>
            </w:r>
          </w:p>
        </w:tc>
        <w:tc>
          <w:tcPr>
            <w:tcW w:w="608" w:type="pct"/>
          </w:tcPr>
          <w:p w:rsidR="00734521" w:rsidRDefault="00734521">
            <w:r>
              <w:t>87896-P</w:t>
            </w:r>
          </w:p>
        </w:tc>
        <w:tc>
          <w:tcPr>
            <w:tcW w:w="623" w:type="pct"/>
          </w:tcPr>
          <w:p w:rsidR="00734521" w:rsidRDefault="00734521">
            <w:r>
              <w:t>Muhammad Tahir</w:t>
            </w:r>
          </w:p>
        </w:tc>
        <w:tc>
          <w:tcPr>
            <w:tcW w:w="423" w:type="pct"/>
          </w:tcPr>
          <w:p w:rsidR="00734521" w:rsidRDefault="00734521">
            <w:r>
              <w:t>52.584167</w:t>
            </w:r>
          </w:p>
        </w:tc>
        <w:tc>
          <w:tcPr>
            <w:tcW w:w="425" w:type="pct"/>
          </w:tcPr>
          <w:p w:rsidR="00734521" w:rsidRDefault="00734521">
            <w:r>
              <w:t>33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243</w:t>
            </w:r>
          </w:p>
        </w:tc>
        <w:tc>
          <w:tcPr>
            <w:tcW w:w="175" w:type="pct"/>
          </w:tcPr>
          <w:p w:rsidR="00734521" w:rsidRDefault="00734521">
            <w:r>
              <w:t>4</w:t>
            </w:r>
          </w:p>
        </w:tc>
        <w:tc>
          <w:tcPr>
            <w:tcW w:w="386" w:type="pct"/>
          </w:tcPr>
          <w:p w:rsidR="00734521" w:rsidRDefault="00734521">
            <w:r>
              <w:t>21181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Sameena</w:t>
            </w:r>
            <w:proofErr w:type="spellEnd"/>
            <w:r>
              <w:t xml:space="preserve"> Latif</w:t>
            </w:r>
          </w:p>
        </w:tc>
        <w:tc>
          <w:tcPr>
            <w:tcW w:w="608" w:type="pct"/>
          </w:tcPr>
          <w:p w:rsidR="00734521" w:rsidRDefault="00734521">
            <w:r>
              <w:t>105848-P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Latif </w:t>
            </w:r>
          </w:p>
        </w:tc>
        <w:tc>
          <w:tcPr>
            <w:tcW w:w="423" w:type="pct"/>
          </w:tcPr>
          <w:p w:rsidR="00734521" w:rsidRDefault="00734521">
            <w:r>
              <w:t>51.1125</w:t>
            </w:r>
          </w:p>
        </w:tc>
        <w:tc>
          <w:tcPr>
            <w:tcW w:w="425" w:type="pct"/>
          </w:tcPr>
          <w:p w:rsidR="00734521" w:rsidRDefault="00734521">
            <w:r>
              <w:t>4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244</w:t>
            </w:r>
          </w:p>
        </w:tc>
        <w:tc>
          <w:tcPr>
            <w:tcW w:w="175" w:type="pct"/>
          </w:tcPr>
          <w:p w:rsidR="00734521" w:rsidRDefault="00734521">
            <w:r>
              <w:t>5</w:t>
            </w:r>
          </w:p>
        </w:tc>
        <w:tc>
          <w:tcPr>
            <w:tcW w:w="386" w:type="pct"/>
          </w:tcPr>
          <w:p w:rsidR="00734521" w:rsidRDefault="00734521">
            <w:r>
              <w:t>21815</w:t>
            </w:r>
          </w:p>
        </w:tc>
        <w:tc>
          <w:tcPr>
            <w:tcW w:w="524" w:type="pct"/>
          </w:tcPr>
          <w:p w:rsidR="00734521" w:rsidRDefault="00734521">
            <w:r>
              <w:t>Muhammad Taha</w:t>
            </w:r>
          </w:p>
        </w:tc>
        <w:tc>
          <w:tcPr>
            <w:tcW w:w="608" w:type="pct"/>
          </w:tcPr>
          <w:p w:rsidR="00734521" w:rsidRDefault="00734521">
            <w:r>
              <w:t>99050-p</w:t>
            </w:r>
          </w:p>
        </w:tc>
        <w:tc>
          <w:tcPr>
            <w:tcW w:w="623" w:type="pct"/>
          </w:tcPr>
          <w:p w:rsidR="00734521" w:rsidRDefault="00734521">
            <w:r>
              <w:t>Abdul Moeed Iqbal</w:t>
            </w:r>
          </w:p>
        </w:tc>
        <w:tc>
          <w:tcPr>
            <w:tcW w:w="423" w:type="pct"/>
          </w:tcPr>
          <w:p w:rsidR="00734521" w:rsidRDefault="00734521">
            <w:r>
              <w:t>50.256667</w:t>
            </w:r>
          </w:p>
        </w:tc>
        <w:tc>
          <w:tcPr>
            <w:tcW w:w="425" w:type="pct"/>
          </w:tcPr>
          <w:p w:rsidR="00734521" w:rsidRDefault="00734521">
            <w:r>
              <w:t>14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245</w:t>
            </w:r>
          </w:p>
        </w:tc>
        <w:tc>
          <w:tcPr>
            <w:tcW w:w="175" w:type="pct"/>
          </w:tcPr>
          <w:p w:rsidR="00734521" w:rsidRDefault="00734521">
            <w:r>
              <w:t>6</w:t>
            </w:r>
          </w:p>
        </w:tc>
        <w:tc>
          <w:tcPr>
            <w:tcW w:w="386" w:type="pct"/>
          </w:tcPr>
          <w:p w:rsidR="00734521" w:rsidRDefault="00734521">
            <w:r>
              <w:t>17766</w:t>
            </w:r>
          </w:p>
        </w:tc>
        <w:tc>
          <w:tcPr>
            <w:tcW w:w="524" w:type="pct"/>
          </w:tcPr>
          <w:p w:rsidR="00734521" w:rsidRDefault="00734521">
            <w:r>
              <w:t>Hira Hassan</w:t>
            </w:r>
          </w:p>
        </w:tc>
        <w:tc>
          <w:tcPr>
            <w:tcW w:w="608" w:type="pct"/>
          </w:tcPr>
          <w:p w:rsidR="00734521" w:rsidRDefault="00734521">
            <w:r>
              <w:t>114597-P</w:t>
            </w:r>
          </w:p>
        </w:tc>
        <w:tc>
          <w:tcPr>
            <w:tcW w:w="623" w:type="pct"/>
          </w:tcPr>
          <w:p w:rsidR="00734521" w:rsidRDefault="00734521">
            <w:r>
              <w:t>Muhammad Hassan</w:t>
            </w:r>
          </w:p>
        </w:tc>
        <w:tc>
          <w:tcPr>
            <w:tcW w:w="423" w:type="pct"/>
          </w:tcPr>
          <w:p w:rsidR="00734521" w:rsidRDefault="00734521">
            <w:r>
              <w:t>48.9725</w:t>
            </w:r>
          </w:p>
        </w:tc>
        <w:tc>
          <w:tcPr>
            <w:tcW w:w="425" w:type="pct"/>
          </w:tcPr>
          <w:p w:rsidR="00734521" w:rsidRDefault="00734521">
            <w:r>
              <w:t>10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246</w:t>
            </w:r>
          </w:p>
        </w:tc>
        <w:tc>
          <w:tcPr>
            <w:tcW w:w="175" w:type="pct"/>
          </w:tcPr>
          <w:p w:rsidR="00734521" w:rsidRDefault="00734521">
            <w:r>
              <w:t>7</w:t>
            </w:r>
          </w:p>
        </w:tc>
        <w:tc>
          <w:tcPr>
            <w:tcW w:w="386" w:type="pct"/>
          </w:tcPr>
          <w:p w:rsidR="00734521" w:rsidRDefault="00734521">
            <w:r>
              <w:t>18609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Rukhma</w:t>
            </w:r>
            <w:proofErr w:type="spellEnd"/>
            <w:r>
              <w:t xml:space="preserve"> Qadeer</w:t>
            </w:r>
          </w:p>
        </w:tc>
        <w:tc>
          <w:tcPr>
            <w:tcW w:w="608" w:type="pct"/>
          </w:tcPr>
          <w:p w:rsidR="00734521" w:rsidRDefault="00734521">
            <w:r>
              <w:t>115029-P</w:t>
            </w:r>
          </w:p>
        </w:tc>
        <w:tc>
          <w:tcPr>
            <w:tcW w:w="623" w:type="pct"/>
          </w:tcPr>
          <w:p w:rsidR="00734521" w:rsidRDefault="00734521">
            <w:r>
              <w:t>Muhammad Qadeer</w:t>
            </w:r>
          </w:p>
        </w:tc>
        <w:tc>
          <w:tcPr>
            <w:tcW w:w="423" w:type="pct"/>
          </w:tcPr>
          <w:p w:rsidR="00734521" w:rsidRDefault="00734521">
            <w:r>
              <w:t>48.911023</w:t>
            </w:r>
          </w:p>
        </w:tc>
        <w:tc>
          <w:tcPr>
            <w:tcW w:w="425" w:type="pct"/>
          </w:tcPr>
          <w:p w:rsidR="00734521" w:rsidRDefault="00734521">
            <w:r>
              <w:t>30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247</w:t>
            </w:r>
          </w:p>
        </w:tc>
        <w:tc>
          <w:tcPr>
            <w:tcW w:w="175" w:type="pct"/>
          </w:tcPr>
          <w:p w:rsidR="00734521" w:rsidRDefault="00734521">
            <w:r>
              <w:t>8</w:t>
            </w:r>
          </w:p>
        </w:tc>
        <w:tc>
          <w:tcPr>
            <w:tcW w:w="386" w:type="pct"/>
          </w:tcPr>
          <w:p w:rsidR="00734521" w:rsidRDefault="00734521">
            <w:r>
              <w:t>21975</w:t>
            </w:r>
          </w:p>
        </w:tc>
        <w:tc>
          <w:tcPr>
            <w:tcW w:w="524" w:type="pct"/>
          </w:tcPr>
          <w:p w:rsidR="00734521" w:rsidRDefault="00734521">
            <w:r>
              <w:t>Fahad Saleem</w:t>
            </w:r>
          </w:p>
        </w:tc>
        <w:tc>
          <w:tcPr>
            <w:tcW w:w="608" w:type="pct"/>
          </w:tcPr>
          <w:p w:rsidR="00734521" w:rsidRDefault="00734521">
            <w:r>
              <w:t>716353-01-M</w:t>
            </w:r>
          </w:p>
        </w:tc>
        <w:tc>
          <w:tcPr>
            <w:tcW w:w="623" w:type="pct"/>
          </w:tcPr>
          <w:p w:rsidR="00734521" w:rsidRDefault="00734521">
            <w:r>
              <w:t>Muhammad Saleem</w:t>
            </w:r>
          </w:p>
        </w:tc>
        <w:tc>
          <w:tcPr>
            <w:tcW w:w="423" w:type="pct"/>
          </w:tcPr>
          <w:p w:rsidR="00734521" w:rsidRDefault="00734521">
            <w:r>
              <w:t>48.741667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248</w:t>
            </w:r>
          </w:p>
        </w:tc>
        <w:tc>
          <w:tcPr>
            <w:tcW w:w="175" w:type="pct"/>
          </w:tcPr>
          <w:p w:rsidR="00734521" w:rsidRDefault="00734521">
            <w:r>
              <w:t>9</w:t>
            </w:r>
          </w:p>
        </w:tc>
        <w:tc>
          <w:tcPr>
            <w:tcW w:w="386" w:type="pct"/>
          </w:tcPr>
          <w:p w:rsidR="00734521" w:rsidRDefault="00734521">
            <w:r>
              <w:t>20792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Madiha</w:t>
            </w:r>
            <w:proofErr w:type="spellEnd"/>
            <w:r>
              <w:t xml:space="preserve"> </w:t>
            </w:r>
            <w:proofErr w:type="spellStart"/>
            <w:r>
              <w:t>Shafi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71864101M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shafi</w:t>
            </w:r>
            <w:proofErr w:type="spellEnd"/>
            <w:r>
              <w:t xml:space="preserve"> </w:t>
            </w:r>
          </w:p>
        </w:tc>
        <w:tc>
          <w:tcPr>
            <w:tcW w:w="423" w:type="pct"/>
          </w:tcPr>
          <w:p w:rsidR="00734521" w:rsidRDefault="00734521">
            <w:r>
              <w:t>48.718333</w:t>
            </w:r>
          </w:p>
        </w:tc>
        <w:tc>
          <w:tcPr>
            <w:tcW w:w="425" w:type="pct"/>
          </w:tcPr>
          <w:p w:rsidR="00734521" w:rsidRDefault="00734521">
            <w:r>
              <w:t>78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249</w:t>
            </w:r>
          </w:p>
        </w:tc>
        <w:tc>
          <w:tcPr>
            <w:tcW w:w="175" w:type="pct"/>
          </w:tcPr>
          <w:p w:rsidR="00734521" w:rsidRDefault="00734521">
            <w:r>
              <w:t>10</w:t>
            </w:r>
          </w:p>
        </w:tc>
        <w:tc>
          <w:tcPr>
            <w:tcW w:w="386" w:type="pct"/>
          </w:tcPr>
          <w:p w:rsidR="00734521" w:rsidRDefault="00734521">
            <w:r>
              <w:t>21052</w:t>
            </w:r>
          </w:p>
        </w:tc>
        <w:tc>
          <w:tcPr>
            <w:tcW w:w="524" w:type="pct"/>
          </w:tcPr>
          <w:p w:rsidR="00734521" w:rsidRDefault="00734521">
            <w:r>
              <w:t>Bushra Khatoon</w:t>
            </w:r>
          </w:p>
        </w:tc>
        <w:tc>
          <w:tcPr>
            <w:tcW w:w="608" w:type="pct"/>
          </w:tcPr>
          <w:p w:rsidR="00734521" w:rsidRDefault="00734521">
            <w:r>
              <w:t>717367-01-M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</w:t>
            </w:r>
            <w:proofErr w:type="spellStart"/>
            <w:r>
              <w:t>jamshaid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shah</w:t>
            </w:r>
          </w:p>
        </w:tc>
        <w:tc>
          <w:tcPr>
            <w:tcW w:w="423" w:type="pct"/>
          </w:tcPr>
          <w:p w:rsidR="00734521" w:rsidRDefault="00734521">
            <w:r>
              <w:t>48.6975</w:t>
            </w:r>
          </w:p>
        </w:tc>
        <w:tc>
          <w:tcPr>
            <w:tcW w:w="425" w:type="pct"/>
          </w:tcPr>
          <w:p w:rsidR="00734521" w:rsidRDefault="00734521">
            <w:r>
              <w:t>10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250</w:t>
            </w:r>
          </w:p>
        </w:tc>
        <w:tc>
          <w:tcPr>
            <w:tcW w:w="175" w:type="pct"/>
          </w:tcPr>
          <w:p w:rsidR="00734521" w:rsidRDefault="00734521">
            <w:r>
              <w:t>11</w:t>
            </w:r>
          </w:p>
        </w:tc>
        <w:tc>
          <w:tcPr>
            <w:tcW w:w="386" w:type="pct"/>
          </w:tcPr>
          <w:p w:rsidR="00734521" w:rsidRDefault="00734521">
            <w:r>
              <w:t>21087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Waiza</w:t>
            </w:r>
            <w:proofErr w:type="spellEnd"/>
            <w:r>
              <w:t xml:space="preserve"> Batool</w:t>
            </w:r>
          </w:p>
        </w:tc>
        <w:tc>
          <w:tcPr>
            <w:tcW w:w="608" w:type="pct"/>
          </w:tcPr>
          <w:p w:rsidR="00734521" w:rsidRDefault="00734521">
            <w:r>
              <w:t>711739-01-M</w:t>
            </w:r>
          </w:p>
        </w:tc>
        <w:tc>
          <w:tcPr>
            <w:tcW w:w="623" w:type="pct"/>
          </w:tcPr>
          <w:p w:rsidR="00734521" w:rsidRDefault="00734521">
            <w:r>
              <w:t>Amjad Ali</w:t>
            </w:r>
          </w:p>
        </w:tc>
        <w:tc>
          <w:tcPr>
            <w:tcW w:w="423" w:type="pct"/>
          </w:tcPr>
          <w:p w:rsidR="00734521" w:rsidRDefault="00734521">
            <w:r>
              <w:t>48.441633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251</w:t>
            </w:r>
          </w:p>
        </w:tc>
        <w:tc>
          <w:tcPr>
            <w:tcW w:w="175" w:type="pct"/>
          </w:tcPr>
          <w:p w:rsidR="00734521" w:rsidRDefault="00734521">
            <w:r>
              <w:t>12</w:t>
            </w:r>
          </w:p>
        </w:tc>
        <w:tc>
          <w:tcPr>
            <w:tcW w:w="386" w:type="pct"/>
          </w:tcPr>
          <w:p w:rsidR="00734521" w:rsidRDefault="00734521">
            <w:r>
              <w:t>6592</w:t>
            </w:r>
          </w:p>
        </w:tc>
        <w:tc>
          <w:tcPr>
            <w:tcW w:w="524" w:type="pct"/>
          </w:tcPr>
          <w:p w:rsidR="00734521" w:rsidRDefault="00734521">
            <w:r>
              <w:t>Sana Jamil</w:t>
            </w:r>
          </w:p>
        </w:tc>
        <w:tc>
          <w:tcPr>
            <w:tcW w:w="608" w:type="pct"/>
          </w:tcPr>
          <w:p w:rsidR="00734521" w:rsidRDefault="00734521">
            <w:r>
              <w:t>88461-P</w:t>
            </w:r>
          </w:p>
        </w:tc>
        <w:tc>
          <w:tcPr>
            <w:tcW w:w="623" w:type="pct"/>
          </w:tcPr>
          <w:p w:rsidR="00734521" w:rsidRDefault="00734521">
            <w:r>
              <w:t>Jamil Ahmed</w:t>
            </w:r>
          </w:p>
        </w:tc>
        <w:tc>
          <w:tcPr>
            <w:tcW w:w="423" w:type="pct"/>
          </w:tcPr>
          <w:p w:rsidR="00734521" w:rsidRDefault="00734521">
            <w:r>
              <w:t>48.413913</w:t>
            </w:r>
          </w:p>
        </w:tc>
        <w:tc>
          <w:tcPr>
            <w:tcW w:w="425" w:type="pct"/>
          </w:tcPr>
          <w:p w:rsidR="00734521" w:rsidRDefault="00734521">
            <w:r>
              <w:t>122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252</w:t>
            </w:r>
          </w:p>
        </w:tc>
        <w:tc>
          <w:tcPr>
            <w:tcW w:w="175" w:type="pct"/>
          </w:tcPr>
          <w:p w:rsidR="00734521" w:rsidRDefault="00734521">
            <w:r>
              <w:t>13</w:t>
            </w:r>
          </w:p>
        </w:tc>
        <w:tc>
          <w:tcPr>
            <w:tcW w:w="386" w:type="pct"/>
          </w:tcPr>
          <w:p w:rsidR="00734521" w:rsidRDefault="00734521">
            <w:r>
              <w:t>17922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Iqra</w:t>
            </w:r>
            <w:proofErr w:type="spellEnd"/>
            <w:r>
              <w:t xml:space="preserve"> Majeed Rana</w:t>
            </w:r>
          </w:p>
        </w:tc>
        <w:tc>
          <w:tcPr>
            <w:tcW w:w="608" w:type="pct"/>
          </w:tcPr>
          <w:p w:rsidR="00734521" w:rsidRDefault="00734521">
            <w:r>
              <w:t>75178-P</w:t>
            </w:r>
          </w:p>
        </w:tc>
        <w:tc>
          <w:tcPr>
            <w:tcW w:w="623" w:type="pct"/>
          </w:tcPr>
          <w:p w:rsidR="00734521" w:rsidRDefault="00734521">
            <w:r>
              <w:t>Rana Abdul Majeed Khan</w:t>
            </w:r>
          </w:p>
        </w:tc>
        <w:tc>
          <w:tcPr>
            <w:tcW w:w="423" w:type="pct"/>
          </w:tcPr>
          <w:p w:rsidR="00734521" w:rsidRDefault="00734521">
            <w:r>
              <w:t>48.350638</w:t>
            </w:r>
          </w:p>
        </w:tc>
        <w:tc>
          <w:tcPr>
            <w:tcW w:w="425" w:type="pct"/>
          </w:tcPr>
          <w:p w:rsidR="00734521" w:rsidRDefault="00734521">
            <w:r>
              <w:t>51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lastRenderedPageBreak/>
              <w:t>253</w:t>
            </w:r>
          </w:p>
        </w:tc>
        <w:tc>
          <w:tcPr>
            <w:tcW w:w="175" w:type="pct"/>
          </w:tcPr>
          <w:p w:rsidR="00734521" w:rsidRDefault="00734521">
            <w:r>
              <w:t>14</w:t>
            </w:r>
          </w:p>
        </w:tc>
        <w:tc>
          <w:tcPr>
            <w:tcW w:w="386" w:type="pct"/>
          </w:tcPr>
          <w:p w:rsidR="00734521" w:rsidRDefault="00734521">
            <w:r>
              <w:t>20410</w:t>
            </w:r>
          </w:p>
        </w:tc>
        <w:tc>
          <w:tcPr>
            <w:tcW w:w="524" w:type="pct"/>
          </w:tcPr>
          <w:p w:rsidR="00734521" w:rsidRDefault="00734521">
            <w:r>
              <w:t>Aleeza Zafar</w:t>
            </w:r>
          </w:p>
        </w:tc>
        <w:tc>
          <w:tcPr>
            <w:tcW w:w="608" w:type="pct"/>
          </w:tcPr>
          <w:p w:rsidR="00734521" w:rsidRDefault="00734521">
            <w:r>
              <w:t>716974-01-M</w:t>
            </w:r>
          </w:p>
        </w:tc>
        <w:tc>
          <w:tcPr>
            <w:tcW w:w="623" w:type="pct"/>
          </w:tcPr>
          <w:p w:rsidR="00734521" w:rsidRDefault="00734521">
            <w:r>
              <w:t>Zafar Iqbal</w:t>
            </w:r>
          </w:p>
        </w:tc>
        <w:tc>
          <w:tcPr>
            <w:tcW w:w="423" w:type="pct"/>
          </w:tcPr>
          <w:p w:rsidR="00734521" w:rsidRDefault="00734521">
            <w:r>
              <w:t>48.276667</w:t>
            </w:r>
          </w:p>
        </w:tc>
        <w:tc>
          <w:tcPr>
            <w:tcW w:w="425" w:type="pct"/>
          </w:tcPr>
          <w:p w:rsidR="00734521" w:rsidRDefault="00734521">
            <w:r>
              <w:t>23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254</w:t>
            </w:r>
          </w:p>
        </w:tc>
        <w:tc>
          <w:tcPr>
            <w:tcW w:w="175" w:type="pct"/>
          </w:tcPr>
          <w:p w:rsidR="00734521" w:rsidRDefault="00734521">
            <w:r>
              <w:t>15</w:t>
            </w:r>
          </w:p>
        </w:tc>
        <w:tc>
          <w:tcPr>
            <w:tcW w:w="386" w:type="pct"/>
          </w:tcPr>
          <w:p w:rsidR="00734521" w:rsidRDefault="00734521">
            <w:r>
              <w:t>18081</w:t>
            </w:r>
          </w:p>
        </w:tc>
        <w:tc>
          <w:tcPr>
            <w:tcW w:w="524" w:type="pct"/>
          </w:tcPr>
          <w:p w:rsidR="00734521" w:rsidRDefault="00734521">
            <w:r>
              <w:t>Khadija Batool</w:t>
            </w:r>
          </w:p>
        </w:tc>
        <w:tc>
          <w:tcPr>
            <w:tcW w:w="608" w:type="pct"/>
          </w:tcPr>
          <w:p w:rsidR="00734521" w:rsidRDefault="00734521">
            <w:r>
              <w:t>98385-P</w:t>
            </w:r>
          </w:p>
        </w:tc>
        <w:tc>
          <w:tcPr>
            <w:tcW w:w="623" w:type="pct"/>
          </w:tcPr>
          <w:p w:rsidR="00734521" w:rsidRDefault="00734521">
            <w:r>
              <w:t>Malik Ghulam Habib</w:t>
            </w:r>
          </w:p>
        </w:tc>
        <w:tc>
          <w:tcPr>
            <w:tcW w:w="423" w:type="pct"/>
          </w:tcPr>
          <w:p w:rsidR="00734521" w:rsidRDefault="00734521">
            <w:r>
              <w:t>48.269167</w:t>
            </w:r>
          </w:p>
        </w:tc>
        <w:tc>
          <w:tcPr>
            <w:tcW w:w="425" w:type="pct"/>
          </w:tcPr>
          <w:p w:rsidR="00734521" w:rsidRDefault="00734521">
            <w:r>
              <w:t>55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255</w:t>
            </w:r>
          </w:p>
        </w:tc>
        <w:tc>
          <w:tcPr>
            <w:tcW w:w="175" w:type="pct"/>
          </w:tcPr>
          <w:p w:rsidR="00734521" w:rsidRDefault="00734521">
            <w:r>
              <w:t>16</w:t>
            </w:r>
          </w:p>
        </w:tc>
        <w:tc>
          <w:tcPr>
            <w:tcW w:w="386" w:type="pct"/>
          </w:tcPr>
          <w:p w:rsidR="00734521" w:rsidRDefault="00734521">
            <w:r>
              <w:t>21473</w:t>
            </w:r>
          </w:p>
        </w:tc>
        <w:tc>
          <w:tcPr>
            <w:tcW w:w="524" w:type="pct"/>
          </w:tcPr>
          <w:p w:rsidR="00734521" w:rsidRDefault="00734521">
            <w:r>
              <w:t>Rida Iqbal</w:t>
            </w:r>
          </w:p>
        </w:tc>
        <w:tc>
          <w:tcPr>
            <w:tcW w:w="608" w:type="pct"/>
          </w:tcPr>
          <w:p w:rsidR="00734521" w:rsidRDefault="00734521">
            <w:r>
              <w:t>715880-01-M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Muhammed </w:t>
            </w:r>
            <w:proofErr w:type="spellStart"/>
            <w:r>
              <w:t>iqbal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48.184167</w:t>
            </w:r>
          </w:p>
        </w:tc>
        <w:tc>
          <w:tcPr>
            <w:tcW w:w="425" w:type="pct"/>
          </w:tcPr>
          <w:p w:rsidR="00734521" w:rsidRDefault="00734521">
            <w:r>
              <w:t>121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256</w:t>
            </w:r>
          </w:p>
        </w:tc>
        <w:tc>
          <w:tcPr>
            <w:tcW w:w="175" w:type="pct"/>
          </w:tcPr>
          <w:p w:rsidR="00734521" w:rsidRDefault="00734521">
            <w:r>
              <w:t>17</w:t>
            </w:r>
          </w:p>
        </w:tc>
        <w:tc>
          <w:tcPr>
            <w:tcW w:w="386" w:type="pct"/>
          </w:tcPr>
          <w:p w:rsidR="00734521" w:rsidRDefault="00734521">
            <w:r>
              <w:t>22098</w:t>
            </w:r>
          </w:p>
        </w:tc>
        <w:tc>
          <w:tcPr>
            <w:tcW w:w="524" w:type="pct"/>
          </w:tcPr>
          <w:p w:rsidR="00734521" w:rsidRDefault="00734521">
            <w:r>
              <w:t>Fatima Akhtar</w:t>
            </w:r>
          </w:p>
        </w:tc>
        <w:tc>
          <w:tcPr>
            <w:tcW w:w="608" w:type="pct"/>
          </w:tcPr>
          <w:p w:rsidR="00734521" w:rsidRDefault="00734521">
            <w:r>
              <w:t>716917-01-M</w:t>
            </w:r>
          </w:p>
        </w:tc>
        <w:tc>
          <w:tcPr>
            <w:tcW w:w="623" w:type="pct"/>
          </w:tcPr>
          <w:p w:rsidR="00734521" w:rsidRDefault="00734521">
            <w:r>
              <w:t>MUHAMMAD AKHTAR ZAHID</w:t>
            </w:r>
          </w:p>
        </w:tc>
        <w:tc>
          <w:tcPr>
            <w:tcW w:w="423" w:type="pct"/>
          </w:tcPr>
          <w:p w:rsidR="00734521" w:rsidRDefault="00734521">
            <w:r>
              <w:t>48.123333</w:t>
            </w:r>
          </w:p>
        </w:tc>
        <w:tc>
          <w:tcPr>
            <w:tcW w:w="425" w:type="pct"/>
          </w:tcPr>
          <w:p w:rsidR="00734521" w:rsidRDefault="00734521">
            <w:r>
              <w:t>121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257</w:t>
            </w:r>
          </w:p>
        </w:tc>
        <w:tc>
          <w:tcPr>
            <w:tcW w:w="175" w:type="pct"/>
          </w:tcPr>
          <w:p w:rsidR="00734521" w:rsidRDefault="00734521">
            <w:r>
              <w:t>18</w:t>
            </w:r>
          </w:p>
        </w:tc>
        <w:tc>
          <w:tcPr>
            <w:tcW w:w="386" w:type="pct"/>
          </w:tcPr>
          <w:p w:rsidR="00734521" w:rsidRDefault="00734521">
            <w:r>
              <w:t>17696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Syeda</w:t>
            </w:r>
            <w:proofErr w:type="spellEnd"/>
            <w:r>
              <w:t xml:space="preserve"> </w:t>
            </w:r>
            <w:proofErr w:type="spellStart"/>
            <w:r>
              <w:t>Tehreem</w:t>
            </w:r>
            <w:proofErr w:type="spellEnd"/>
            <w:r>
              <w:t xml:space="preserve"> Fatima</w:t>
            </w:r>
          </w:p>
        </w:tc>
        <w:tc>
          <w:tcPr>
            <w:tcW w:w="608" w:type="pct"/>
          </w:tcPr>
          <w:p w:rsidR="00734521" w:rsidRDefault="00734521">
            <w:r>
              <w:t>116479-P</w:t>
            </w:r>
          </w:p>
        </w:tc>
        <w:tc>
          <w:tcPr>
            <w:tcW w:w="623" w:type="pct"/>
          </w:tcPr>
          <w:p w:rsidR="00734521" w:rsidRDefault="00734521">
            <w:r>
              <w:t>SYED MUHAMMAD ABUZAR</w:t>
            </w:r>
          </w:p>
        </w:tc>
        <w:tc>
          <w:tcPr>
            <w:tcW w:w="423" w:type="pct"/>
          </w:tcPr>
          <w:p w:rsidR="00734521" w:rsidRDefault="00734521">
            <w:r>
              <w:t>48.015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Punjab Institute of Mental Health,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15799</w:t>
            </w:r>
          </w:p>
        </w:tc>
        <w:tc>
          <w:tcPr>
            <w:tcW w:w="524" w:type="pct"/>
          </w:tcPr>
          <w:p w:rsidR="00734521" w:rsidRDefault="00734521">
            <w:r>
              <w:t>Abdul Rehman</w:t>
            </w:r>
          </w:p>
        </w:tc>
        <w:tc>
          <w:tcPr>
            <w:tcW w:w="608" w:type="pct"/>
          </w:tcPr>
          <w:p w:rsidR="00734521" w:rsidRDefault="00734521">
            <w:r>
              <w:t>116816-P</w:t>
            </w:r>
          </w:p>
        </w:tc>
        <w:tc>
          <w:tcPr>
            <w:tcW w:w="623" w:type="pct"/>
          </w:tcPr>
          <w:p w:rsidR="00734521" w:rsidRDefault="00734521">
            <w:r>
              <w:t>Muhammad Aslam</w:t>
            </w:r>
          </w:p>
        </w:tc>
        <w:tc>
          <w:tcPr>
            <w:tcW w:w="423" w:type="pct"/>
          </w:tcPr>
          <w:p w:rsidR="00734521" w:rsidRDefault="00734521">
            <w:r>
              <w:t>54.581667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259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15323</w:t>
            </w:r>
          </w:p>
        </w:tc>
        <w:tc>
          <w:tcPr>
            <w:tcW w:w="524" w:type="pct"/>
          </w:tcPr>
          <w:p w:rsidR="00734521" w:rsidRDefault="00734521">
            <w:r>
              <w:t>Mirza Mashaal Khan</w:t>
            </w:r>
          </w:p>
        </w:tc>
        <w:tc>
          <w:tcPr>
            <w:tcW w:w="608" w:type="pct"/>
          </w:tcPr>
          <w:p w:rsidR="00734521" w:rsidRDefault="00734521">
            <w:r>
              <w:t>6705-B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Inam</w:t>
            </w:r>
            <w:proofErr w:type="spellEnd"/>
            <w:r>
              <w:t xml:space="preserve"> Ullah Khan</w:t>
            </w:r>
          </w:p>
        </w:tc>
        <w:tc>
          <w:tcPr>
            <w:tcW w:w="423" w:type="pct"/>
          </w:tcPr>
          <w:p w:rsidR="00734521" w:rsidRDefault="00734521">
            <w:r>
              <w:t>43.72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21427</w:t>
            </w:r>
          </w:p>
        </w:tc>
        <w:tc>
          <w:tcPr>
            <w:tcW w:w="524" w:type="pct"/>
          </w:tcPr>
          <w:p w:rsidR="00734521" w:rsidRDefault="00734521">
            <w:r>
              <w:t>Shafiullah</w:t>
            </w:r>
          </w:p>
        </w:tc>
        <w:tc>
          <w:tcPr>
            <w:tcW w:w="608" w:type="pct"/>
          </w:tcPr>
          <w:p w:rsidR="00734521" w:rsidRDefault="00734521">
            <w:r>
              <w:t>AMC-R11692</w:t>
            </w:r>
          </w:p>
        </w:tc>
        <w:tc>
          <w:tcPr>
            <w:tcW w:w="623" w:type="pct"/>
          </w:tcPr>
          <w:p w:rsidR="00734521" w:rsidRDefault="00734521">
            <w:proofErr w:type="spellStart"/>
            <w:r>
              <w:t>Bahader</w:t>
            </w:r>
            <w:proofErr w:type="spellEnd"/>
            <w:r>
              <w:t xml:space="preserve"> khan</w:t>
            </w:r>
          </w:p>
        </w:tc>
        <w:tc>
          <w:tcPr>
            <w:tcW w:w="423" w:type="pct"/>
          </w:tcPr>
          <w:p w:rsidR="00734521" w:rsidRDefault="00734521">
            <w:r>
              <w:t>43.774286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Psychiatry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6265</w:t>
            </w:r>
          </w:p>
        </w:tc>
        <w:tc>
          <w:tcPr>
            <w:tcW w:w="524" w:type="pct"/>
          </w:tcPr>
          <w:p w:rsidR="00734521" w:rsidRDefault="00734521">
            <w:r>
              <w:t>Hazar Khan</w:t>
            </w:r>
          </w:p>
        </w:tc>
        <w:tc>
          <w:tcPr>
            <w:tcW w:w="608" w:type="pct"/>
          </w:tcPr>
          <w:p w:rsidR="00734521" w:rsidRDefault="00734521">
            <w:r>
              <w:t>104318-P</w:t>
            </w:r>
          </w:p>
        </w:tc>
        <w:tc>
          <w:tcPr>
            <w:tcW w:w="623" w:type="pct"/>
          </w:tcPr>
          <w:p w:rsidR="00734521" w:rsidRDefault="00734521">
            <w:r>
              <w:t>Ghulam Qadir</w:t>
            </w:r>
          </w:p>
        </w:tc>
        <w:tc>
          <w:tcPr>
            <w:tcW w:w="423" w:type="pct"/>
          </w:tcPr>
          <w:p w:rsidR="00734521" w:rsidRDefault="00734521">
            <w:r>
              <w:t>56.1375</w:t>
            </w:r>
          </w:p>
        </w:tc>
        <w:tc>
          <w:tcPr>
            <w:tcW w:w="425" w:type="pct"/>
          </w:tcPr>
          <w:p w:rsidR="00734521" w:rsidRDefault="00734521">
            <w:r>
              <w:t>9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262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20894</w:t>
            </w:r>
          </w:p>
        </w:tc>
        <w:tc>
          <w:tcPr>
            <w:tcW w:w="524" w:type="pct"/>
          </w:tcPr>
          <w:p w:rsidR="00734521" w:rsidRDefault="00734521">
            <w:r>
              <w:t>Muhammad Waqas Aslam</w:t>
            </w:r>
          </w:p>
        </w:tc>
        <w:tc>
          <w:tcPr>
            <w:tcW w:w="608" w:type="pct"/>
          </w:tcPr>
          <w:p w:rsidR="00734521" w:rsidRDefault="00734521">
            <w:r>
              <w:t xml:space="preserve">103493-P </w:t>
            </w:r>
          </w:p>
        </w:tc>
        <w:tc>
          <w:tcPr>
            <w:tcW w:w="623" w:type="pct"/>
          </w:tcPr>
          <w:p w:rsidR="00734521" w:rsidRDefault="00734521">
            <w:r>
              <w:t xml:space="preserve">Muhammad Aslam </w:t>
            </w:r>
            <w:proofErr w:type="spellStart"/>
            <w:r>
              <w:t>Javed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53.692929</w:t>
            </w:r>
          </w:p>
        </w:tc>
        <w:tc>
          <w:tcPr>
            <w:tcW w:w="425" w:type="pct"/>
          </w:tcPr>
          <w:p w:rsidR="00734521" w:rsidRDefault="00734521">
            <w:r>
              <w:t>14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21575</w:t>
            </w:r>
          </w:p>
        </w:tc>
        <w:tc>
          <w:tcPr>
            <w:tcW w:w="524" w:type="pct"/>
          </w:tcPr>
          <w:p w:rsidR="00734521" w:rsidRDefault="00734521">
            <w:r>
              <w:t xml:space="preserve">Abdurrahman </w:t>
            </w:r>
            <w:proofErr w:type="spellStart"/>
            <w:r>
              <w:t>Rahmani</w:t>
            </w:r>
            <w:proofErr w:type="spellEnd"/>
          </w:p>
        </w:tc>
        <w:tc>
          <w:tcPr>
            <w:tcW w:w="608" w:type="pct"/>
          </w:tcPr>
          <w:p w:rsidR="00734521" w:rsidRDefault="00734521">
            <w:r>
              <w:t>0000000000000</w:t>
            </w:r>
          </w:p>
        </w:tc>
        <w:tc>
          <w:tcPr>
            <w:tcW w:w="623" w:type="pct"/>
          </w:tcPr>
          <w:p w:rsidR="00734521" w:rsidRDefault="00734521">
            <w:r>
              <w:t>Gul Mohammad</w:t>
            </w:r>
          </w:p>
        </w:tc>
        <w:tc>
          <w:tcPr>
            <w:tcW w:w="423" w:type="pct"/>
          </w:tcPr>
          <w:p w:rsidR="00734521" w:rsidRDefault="00734521">
            <w:r>
              <w:t>46.382609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49" w:type="pct"/>
          </w:tcPr>
          <w:p w:rsidR="00734521" w:rsidRDefault="00734521">
            <w:proofErr w:type="spellStart"/>
            <w:r>
              <w:t>Foriegn</w:t>
            </w:r>
            <w:proofErr w:type="spellEnd"/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264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18955</w:t>
            </w:r>
          </w:p>
        </w:tc>
        <w:tc>
          <w:tcPr>
            <w:tcW w:w="524" w:type="pct"/>
          </w:tcPr>
          <w:p w:rsidR="00734521" w:rsidRDefault="00734521">
            <w:r>
              <w:t>Rida Ali</w:t>
            </w:r>
          </w:p>
        </w:tc>
        <w:tc>
          <w:tcPr>
            <w:tcW w:w="608" w:type="pct"/>
          </w:tcPr>
          <w:p w:rsidR="00734521" w:rsidRDefault="00734521">
            <w:r>
              <w:t>103771-P</w:t>
            </w:r>
          </w:p>
        </w:tc>
        <w:tc>
          <w:tcPr>
            <w:tcW w:w="623" w:type="pct"/>
          </w:tcPr>
          <w:p w:rsidR="00734521" w:rsidRDefault="00734521">
            <w:r>
              <w:t>Zafar Ali</w:t>
            </w:r>
          </w:p>
        </w:tc>
        <w:tc>
          <w:tcPr>
            <w:tcW w:w="423" w:type="pct"/>
          </w:tcPr>
          <w:p w:rsidR="00734521" w:rsidRDefault="00734521">
            <w:r>
              <w:t>60.686667</w:t>
            </w:r>
          </w:p>
        </w:tc>
        <w:tc>
          <w:tcPr>
            <w:tcW w:w="425" w:type="pct"/>
          </w:tcPr>
          <w:p w:rsidR="00734521" w:rsidRDefault="00734521">
            <w:r>
              <w:t>12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DHQ Hospital, Faisalabad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265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18515</w:t>
            </w:r>
          </w:p>
        </w:tc>
        <w:tc>
          <w:tcPr>
            <w:tcW w:w="524" w:type="pct"/>
          </w:tcPr>
          <w:p w:rsidR="00734521" w:rsidRDefault="00734521">
            <w:r>
              <w:t>Muhammad Arslan Rasheed Cheema</w:t>
            </w:r>
          </w:p>
        </w:tc>
        <w:tc>
          <w:tcPr>
            <w:tcW w:w="608" w:type="pct"/>
          </w:tcPr>
          <w:p w:rsidR="00734521" w:rsidRDefault="00734521">
            <w:r>
              <w:t>84729-P</w:t>
            </w:r>
          </w:p>
        </w:tc>
        <w:tc>
          <w:tcPr>
            <w:tcW w:w="623" w:type="pct"/>
          </w:tcPr>
          <w:p w:rsidR="00734521" w:rsidRDefault="00734521">
            <w:r>
              <w:t xml:space="preserve">Arshad </w:t>
            </w:r>
            <w:proofErr w:type="spellStart"/>
            <w:r>
              <w:t>imtiaz</w:t>
            </w:r>
            <w:proofErr w:type="spellEnd"/>
            <w:r>
              <w:t xml:space="preserve"> </w:t>
            </w:r>
            <w:proofErr w:type="spellStart"/>
            <w:r>
              <w:t>cheema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57.554386</w:t>
            </w:r>
          </w:p>
        </w:tc>
        <w:tc>
          <w:tcPr>
            <w:tcW w:w="425" w:type="pct"/>
          </w:tcPr>
          <w:p w:rsidR="00734521" w:rsidRDefault="00734521">
            <w:r>
              <w:t>6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DHQ Hospital, Gujranwala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266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20248</w:t>
            </w:r>
          </w:p>
        </w:tc>
        <w:tc>
          <w:tcPr>
            <w:tcW w:w="524" w:type="pct"/>
          </w:tcPr>
          <w:p w:rsidR="00734521" w:rsidRDefault="00734521">
            <w:r>
              <w:t>Zohaib Ahmed</w:t>
            </w:r>
          </w:p>
        </w:tc>
        <w:tc>
          <w:tcPr>
            <w:tcW w:w="608" w:type="pct"/>
          </w:tcPr>
          <w:p w:rsidR="00734521" w:rsidRDefault="00734521">
            <w:r>
              <w:t>103693-P</w:t>
            </w:r>
          </w:p>
        </w:tc>
        <w:tc>
          <w:tcPr>
            <w:tcW w:w="623" w:type="pct"/>
          </w:tcPr>
          <w:p w:rsidR="00734521" w:rsidRDefault="00734521">
            <w:r>
              <w:t>Muhammad Shafique</w:t>
            </w:r>
          </w:p>
        </w:tc>
        <w:tc>
          <w:tcPr>
            <w:tcW w:w="423" w:type="pct"/>
          </w:tcPr>
          <w:p w:rsidR="00734521" w:rsidRDefault="00734521">
            <w:r>
              <w:t>65.805833</w:t>
            </w:r>
          </w:p>
        </w:tc>
        <w:tc>
          <w:tcPr>
            <w:tcW w:w="425" w:type="pct"/>
          </w:tcPr>
          <w:p w:rsidR="00734521" w:rsidRDefault="00734521">
            <w:r>
              <w:t>1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Jinnah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267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21198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Arif</w:t>
            </w:r>
            <w:proofErr w:type="spellEnd"/>
            <w:r>
              <w:t xml:space="preserve"> Hussain</w:t>
            </w:r>
          </w:p>
        </w:tc>
        <w:tc>
          <w:tcPr>
            <w:tcW w:w="608" w:type="pct"/>
          </w:tcPr>
          <w:p w:rsidR="00734521" w:rsidRDefault="00734521">
            <w:r>
              <w:t>106497-P</w:t>
            </w:r>
          </w:p>
        </w:tc>
        <w:tc>
          <w:tcPr>
            <w:tcW w:w="623" w:type="pct"/>
          </w:tcPr>
          <w:p w:rsidR="00734521" w:rsidRDefault="00734521">
            <w:r>
              <w:t>Ashiq Hussain</w:t>
            </w:r>
          </w:p>
        </w:tc>
        <w:tc>
          <w:tcPr>
            <w:tcW w:w="423" w:type="pct"/>
          </w:tcPr>
          <w:p w:rsidR="00734521" w:rsidRDefault="00734521">
            <w:r>
              <w:t>56.255833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Lahore General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268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2016</w:t>
            </w:r>
          </w:p>
        </w:tc>
        <w:tc>
          <w:tcPr>
            <w:tcW w:w="524" w:type="pct"/>
          </w:tcPr>
          <w:p w:rsidR="00734521" w:rsidRDefault="00734521">
            <w:r>
              <w:t xml:space="preserve">Muhammad </w:t>
            </w:r>
            <w:proofErr w:type="spellStart"/>
            <w:r>
              <w:t>Anees</w:t>
            </w:r>
            <w:proofErr w:type="spellEnd"/>
            <w:r>
              <w:t xml:space="preserve"> </w:t>
            </w:r>
            <w:r>
              <w:lastRenderedPageBreak/>
              <w:t>Mumtaz</w:t>
            </w:r>
          </w:p>
        </w:tc>
        <w:tc>
          <w:tcPr>
            <w:tcW w:w="608" w:type="pct"/>
          </w:tcPr>
          <w:p w:rsidR="00734521" w:rsidRDefault="00734521">
            <w:r>
              <w:lastRenderedPageBreak/>
              <w:t>93245-P</w:t>
            </w:r>
          </w:p>
        </w:tc>
        <w:tc>
          <w:tcPr>
            <w:tcW w:w="623" w:type="pct"/>
          </w:tcPr>
          <w:p w:rsidR="00734521" w:rsidRDefault="00734521">
            <w:r>
              <w:t>Mumtaz Hussain</w:t>
            </w:r>
          </w:p>
        </w:tc>
        <w:tc>
          <w:tcPr>
            <w:tcW w:w="423" w:type="pct"/>
          </w:tcPr>
          <w:p w:rsidR="00734521" w:rsidRDefault="00734521">
            <w:r>
              <w:t>63.296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49" w:type="pct"/>
          </w:tcPr>
          <w:p w:rsidR="00734521" w:rsidRDefault="00734521">
            <w:r>
              <w:lastRenderedPageBreak/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269</w:t>
            </w:r>
          </w:p>
        </w:tc>
        <w:tc>
          <w:tcPr>
            <w:tcW w:w="175" w:type="pct"/>
          </w:tcPr>
          <w:p w:rsidR="00734521" w:rsidRDefault="00734521">
            <w:r>
              <w:t>2</w:t>
            </w:r>
          </w:p>
        </w:tc>
        <w:tc>
          <w:tcPr>
            <w:tcW w:w="386" w:type="pct"/>
          </w:tcPr>
          <w:p w:rsidR="00734521" w:rsidRDefault="00734521">
            <w:r>
              <w:t>15418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Alamdar</w:t>
            </w:r>
            <w:proofErr w:type="spellEnd"/>
            <w:r>
              <w:t xml:space="preserve"> Ali</w:t>
            </w:r>
          </w:p>
        </w:tc>
        <w:tc>
          <w:tcPr>
            <w:tcW w:w="608" w:type="pct"/>
          </w:tcPr>
          <w:p w:rsidR="00734521" w:rsidRDefault="00734521">
            <w:r>
              <w:t>107514-p</w:t>
            </w:r>
          </w:p>
        </w:tc>
        <w:tc>
          <w:tcPr>
            <w:tcW w:w="623" w:type="pct"/>
          </w:tcPr>
          <w:p w:rsidR="00734521" w:rsidRDefault="00734521">
            <w:r>
              <w:t xml:space="preserve">Zulfiqar Ali </w:t>
            </w:r>
          </w:p>
        </w:tc>
        <w:tc>
          <w:tcPr>
            <w:tcW w:w="423" w:type="pct"/>
          </w:tcPr>
          <w:p w:rsidR="00734521" w:rsidRDefault="00734521">
            <w:r>
              <w:t>61.848333</w:t>
            </w:r>
          </w:p>
        </w:tc>
        <w:tc>
          <w:tcPr>
            <w:tcW w:w="425" w:type="pct"/>
          </w:tcPr>
          <w:p w:rsidR="00734521" w:rsidRDefault="00734521">
            <w:r>
              <w:t>3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270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20255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Inzimam</w:t>
            </w:r>
            <w:proofErr w:type="spellEnd"/>
            <w:r>
              <w:t xml:space="preserve"> Ibrahim</w:t>
            </w:r>
          </w:p>
        </w:tc>
        <w:tc>
          <w:tcPr>
            <w:tcW w:w="608" w:type="pct"/>
          </w:tcPr>
          <w:p w:rsidR="00734521" w:rsidRDefault="00734521">
            <w:r>
              <w:t>5912-AJK</w:t>
            </w:r>
          </w:p>
        </w:tc>
        <w:tc>
          <w:tcPr>
            <w:tcW w:w="623" w:type="pct"/>
          </w:tcPr>
          <w:p w:rsidR="00734521" w:rsidRDefault="00734521">
            <w:r>
              <w:t>Muhammad Ibrahim</w:t>
            </w:r>
          </w:p>
        </w:tc>
        <w:tc>
          <w:tcPr>
            <w:tcW w:w="423" w:type="pct"/>
          </w:tcPr>
          <w:p w:rsidR="00734521" w:rsidRDefault="00734521">
            <w:r>
              <w:t>46.280833</w:t>
            </w:r>
          </w:p>
        </w:tc>
        <w:tc>
          <w:tcPr>
            <w:tcW w:w="425" w:type="pct"/>
          </w:tcPr>
          <w:p w:rsidR="00734521" w:rsidRDefault="00734521">
            <w:r>
              <w:t>5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AJK, G&amp;B, FATA, ICT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271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7030</w:t>
            </w:r>
          </w:p>
        </w:tc>
        <w:tc>
          <w:tcPr>
            <w:tcW w:w="524" w:type="pct"/>
          </w:tcPr>
          <w:p w:rsidR="00734521" w:rsidRDefault="00734521">
            <w:proofErr w:type="spellStart"/>
            <w:r>
              <w:t>Arbab</w:t>
            </w:r>
            <w:proofErr w:type="spellEnd"/>
            <w:r>
              <w:t xml:space="preserve"> Qureshi</w:t>
            </w:r>
          </w:p>
        </w:tc>
        <w:tc>
          <w:tcPr>
            <w:tcW w:w="608" w:type="pct"/>
          </w:tcPr>
          <w:p w:rsidR="00734521" w:rsidRDefault="00734521">
            <w:r>
              <w:t>94548-P</w:t>
            </w:r>
          </w:p>
        </w:tc>
        <w:tc>
          <w:tcPr>
            <w:tcW w:w="623" w:type="pct"/>
          </w:tcPr>
          <w:p w:rsidR="00734521" w:rsidRDefault="00734521">
            <w:r>
              <w:t xml:space="preserve">Akhtar Saleem </w:t>
            </w:r>
            <w:proofErr w:type="spellStart"/>
            <w:r>
              <w:t>qureshi</w:t>
            </w:r>
            <w:proofErr w:type="spellEnd"/>
          </w:p>
        </w:tc>
        <w:tc>
          <w:tcPr>
            <w:tcW w:w="423" w:type="pct"/>
          </w:tcPr>
          <w:p w:rsidR="00734521" w:rsidRDefault="00734521">
            <w:r>
              <w:t>62.425</w:t>
            </w:r>
          </w:p>
        </w:tc>
        <w:tc>
          <w:tcPr>
            <w:tcW w:w="425" w:type="pct"/>
          </w:tcPr>
          <w:p w:rsidR="00734521" w:rsidRDefault="00734521">
            <w:r>
              <w:t>2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Services Hospital, Lahore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272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20525</w:t>
            </w:r>
          </w:p>
        </w:tc>
        <w:tc>
          <w:tcPr>
            <w:tcW w:w="524" w:type="pct"/>
          </w:tcPr>
          <w:p w:rsidR="00734521" w:rsidRDefault="00734521">
            <w:r>
              <w:t>Ameer Hamza</w:t>
            </w:r>
          </w:p>
        </w:tc>
        <w:tc>
          <w:tcPr>
            <w:tcW w:w="608" w:type="pct"/>
          </w:tcPr>
          <w:p w:rsidR="00734521" w:rsidRDefault="00734521">
            <w:r>
              <w:t>717177-01-M</w:t>
            </w:r>
          </w:p>
        </w:tc>
        <w:tc>
          <w:tcPr>
            <w:tcW w:w="623" w:type="pct"/>
          </w:tcPr>
          <w:p w:rsidR="00734521" w:rsidRDefault="00734521">
            <w:r>
              <w:t>Liaquat Ali</w:t>
            </w:r>
          </w:p>
        </w:tc>
        <w:tc>
          <w:tcPr>
            <w:tcW w:w="423" w:type="pct"/>
          </w:tcPr>
          <w:p w:rsidR="00734521" w:rsidRDefault="00734521">
            <w:r>
              <w:t>55.056667</w:t>
            </w:r>
          </w:p>
        </w:tc>
        <w:tc>
          <w:tcPr>
            <w:tcW w:w="425" w:type="pct"/>
          </w:tcPr>
          <w:p w:rsidR="00734521" w:rsidRDefault="00734521">
            <w:r>
              <w:t>19</w:t>
            </w:r>
          </w:p>
        </w:tc>
        <w:tc>
          <w:tcPr>
            <w:tcW w:w="625" w:type="pct"/>
          </w:tcPr>
          <w:p w:rsidR="00734521" w:rsidRDefault="00734521">
            <w:r>
              <w:t>Pulmonology</w:t>
            </w:r>
          </w:p>
        </w:tc>
        <w:tc>
          <w:tcPr>
            <w:tcW w:w="552" w:type="pct"/>
          </w:tcPr>
          <w:p w:rsidR="00734521" w:rsidRDefault="00734521">
            <w:r>
              <w:t>SZ Hospital, Rahim Yar Khan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  <w:tr w:rsidR="00734521" w:rsidTr="00734521">
        <w:tc>
          <w:tcPr>
            <w:tcW w:w="210" w:type="pct"/>
          </w:tcPr>
          <w:p w:rsidR="00734521" w:rsidRDefault="00734521">
            <w:r>
              <w:t>273</w:t>
            </w:r>
          </w:p>
        </w:tc>
        <w:tc>
          <w:tcPr>
            <w:tcW w:w="175" w:type="pct"/>
          </w:tcPr>
          <w:p w:rsidR="00734521" w:rsidRDefault="00734521">
            <w:r>
              <w:t>1</w:t>
            </w:r>
          </w:p>
        </w:tc>
        <w:tc>
          <w:tcPr>
            <w:tcW w:w="386" w:type="pct"/>
          </w:tcPr>
          <w:p w:rsidR="00734521" w:rsidRDefault="00734521">
            <w:r>
              <w:t>20950</w:t>
            </w:r>
          </w:p>
        </w:tc>
        <w:tc>
          <w:tcPr>
            <w:tcW w:w="524" w:type="pct"/>
          </w:tcPr>
          <w:p w:rsidR="00734521" w:rsidRDefault="00734521">
            <w:r>
              <w:t>Waseem Sajjad</w:t>
            </w:r>
          </w:p>
        </w:tc>
        <w:tc>
          <w:tcPr>
            <w:tcW w:w="608" w:type="pct"/>
          </w:tcPr>
          <w:p w:rsidR="00734521" w:rsidRDefault="00734521">
            <w:r>
              <w:t>743768-01-M</w:t>
            </w:r>
          </w:p>
        </w:tc>
        <w:tc>
          <w:tcPr>
            <w:tcW w:w="623" w:type="pct"/>
          </w:tcPr>
          <w:p w:rsidR="00734521" w:rsidRDefault="00734521">
            <w:r>
              <w:t xml:space="preserve">Sajjad Hussain </w:t>
            </w:r>
          </w:p>
        </w:tc>
        <w:tc>
          <w:tcPr>
            <w:tcW w:w="423" w:type="pct"/>
          </w:tcPr>
          <w:p w:rsidR="00734521" w:rsidRDefault="00734521">
            <w:r>
              <w:t>55.8175</w:t>
            </w:r>
          </w:p>
        </w:tc>
        <w:tc>
          <w:tcPr>
            <w:tcW w:w="425" w:type="pct"/>
          </w:tcPr>
          <w:p w:rsidR="00734521" w:rsidRDefault="00734521">
            <w:r>
              <w:t>27</w:t>
            </w:r>
          </w:p>
        </w:tc>
        <w:tc>
          <w:tcPr>
            <w:tcW w:w="625" w:type="pct"/>
          </w:tcPr>
          <w:p w:rsidR="00734521" w:rsidRDefault="00734521">
            <w:r>
              <w:t>Radiotherapy</w:t>
            </w:r>
          </w:p>
        </w:tc>
        <w:tc>
          <w:tcPr>
            <w:tcW w:w="552" w:type="pct"/>
          </w:tcPr>
          <w:p w:rsidR="00734521" w:rsidRDefault="00734521">
            <w:r>
              <w:t>Nishtar Hospital, Multan</w:t>
            </w:r>
          </w:p>
        </w:tc>
        <w:tc>
          <w:tcPr>
            <w:tcW w:w="449" w:type="pct"/>
          </w:tcPr>
          <w:p w:rsidR="00734521" w:rsidRDefault="00734521">
            <w:r>
              <w:t>Punjab</w:t>
            </w:r>
          </w:p>
        </w:tc>
      </w:tr>
    </w:tbl>
    <w:p w:rsidR="00367E52" w:rsidRDefault="00367E52"/>
    <w:sectPr w:rsidR="00367E52" w:rsidSect="00734521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645646">
    <w:abstractNumId w:val="8"/>
  </w:num>
  <w:num w:numId="2" w16cid:durableId="1114907831">
    <w:abstractNumId w:val="6"/>
  </w:num>
  <w:num w:numId="3" w16cid:durableId="748036370">
    <w:abstractNumId w:val="5"/>
  </w:num>
  <w:num w:numId="4" w16cid:durableId="200628831">
    <w:abstractNumId w:val="4"/>
  </w:num>
  <w:num w:numId="5" w16cid:durableId="1237517682">
    <w:abstractNumId w:val="7"/>
  </w:num>
  <w:num w:numId="6" w16cid:durableId="1759279937">
    <w:abstractNumId w:val="3"/>
  </w:num>
  <w:num w:numId="7" w16cid:durableId="158079866">
    <w:abstractNumId w:val="2"/>
  </w:num>
  <w:num w:numId="8" w16cid:durableId="635838690">
    <w:abstractNumId w:val="1"/>
  </w:num>
  <w:num w:numId="9" w16cid:durableId="172000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E52"/>
    <w:rsid w:val="0043229B"/>
    <w:rsid w:val="007345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4E777C-EF5E-4570-B5F3-9558E46C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4687</Words>
  <Characters>26720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2023-01-19T14:10:00Z</dcterms:modified>
  <cp:category/>
</cp:coreProperties>
</file>
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"/>
        <w:gridCol w:w="425"/>
        <w:gridCol w:w="945"/>
        <w:gridCol w:w="1314"/>
        <w:gridCol w:w="1491"/>
        <w:gridCol w:w="1224"/>
        <w:gridCol w:w="1037"/>
        <w:gridCol w:w="1040"/>
        <w:gridCol w:w="1532"/>
        <w:gridCol w:w="1354"/>
        <w:gridCol w:w="1100"/>
      </w:tblGrid>
      <w:tr w:rsidR="00CF5792" w:rsidTr="00CF5792">
        <w:tc>
          <w:tcPr>
            <w:tcW w:w="385" w:type="dxa"/>
          </w:tcPr>
          <w:p w:rsidR="00CF5792" w:rsidRDefault="00CF5792">
            <w:r>
              <w:t>Sr</w:t>
            </w:r>
          </w:p>
        </w:tc>
        <w:tc>
          <w:tcPr>
            <w:tcW w:w="336" w:type="dxa"/>
          </w:tcPr>
          <w:p w:rsidR="00CF5792" w:rsidRDefault="00CF5792">
            <w:r>
              <w:t>Rn</w:t>
            </w:r>
          </w:p>
        </w:tc>
        <w:tc>
          <w:tcPr>
            <w:tcW w:w="636" w:type="dxa"/>
          </w:tcPr>
          <w:p w:rsidR="00CF5792" w:rsidRDefault="00CF5792">
            <w:r>
              <w:t>Applicant Id</w:t>
            </w:r>
          </w:p>
        </w:tc>
        <w:tc>
          <w:tcPr>
            <w:tcW w:w="849" w:type="dxa"/>
          </w:tcPr>
          <w:p w:rsidR="00CF5792" w:rsidRDefault="00CF5792">
            <w:r>
              <w:t>Name</w:t>
            </w:r>
          </w:p>
        </w:tc>
        <w:tc>
          <w:tcPr>
            <w:tcW w:w="951" w:type="dxa"/>
          </w:tcPr>
          <w:p w:rsidR="00CF5792" w:rsidRDefault="00CF5792">
            <w:r>
              <w:t>Pmdc No</w:t>
            </w:r>
          </w:p>
        </w:tc>
        <w:tc>
          <w:tcPr>
            <w:tcW w:w="797" w:type="dxa"/>
          </w:tcPr>
          <w:p w:rsidR="00CF5792" w:rsidRDefault="00CF5792">
            <w:r>
              <w:t>Father Name</w:t>
            </w:r>
          </w:p>
        </w:tc>
        <w:tc>
          <w:tcPr>
            <w:tcW w:w="689" w:type="dxa"/>
          </w:tcPr>
          <w:p w:rsidR="00CF5792" w:rsidRDefault="00CF5792">
            <w:r>
              <w:t>Marks</w:t>
            </w:r>
          </w:p>
        </w:tc>
        <w:tc>
          <w:tcPr>
            <w:tcW w:w="690" w:type="dxa"/>
          </w:tcPr>
          <w:p w:rsidR="00CF5792" w:rsidRDefault="00CF5792">
            <w:r>
              <w:t>Preference No</w:t>
            </w:r>
          </w:p>
        </w:tc>
        <w:tc>
          <w:tcPr>
            <w:tcW w:w="974" w:type="dxa"/>
          </w:tcPr>
          <w:p w:rsidR="00CF5792" w:rsidRDefault="00CF5792">
            <w:r>
              <w:t>Speciality Name</w:t>
            </w:r>
          </w:p>
        </w:tc>
        <w:tc>
          <w:tcPr>
            <w:tcW w:w="872" w:type="dxa"/>
          </w:tcPr>
          <w:p w:rsidR="00CF5792" w:rsidRDefault="00CF5792">
            <w:r>
              <w:t>Hospital Name</w:t>
            </w:r>
          </w:p>
        </w:tc>
        <w:tc>
          <w:tcPr>
            <w:tcW w:w="725" w:type="dxa"/>
          </w:tcPr>
          <w:p w:rsidR="00CF5792" w:rsidRDefault="00CF5792">
            <w:r>
              <w:t>Quota Name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17232</w:t>
            </w:r>
          </w:p>
        </w:tc>
        <w:tc>
          <w:tcPr>
            <w:tcW w:w="849" w:type="dxa"/>
          </w:tcPr>
          <w:p w:rsidR="00CF5792" w:rsidRDefault="00CF5792">
            <w:r>
              <w:t>Hamza Saeed</w:t>
            </w:r>
          </w:p>
        </w:tc>
        <w:tc>
          <w:tcPr>
            <w:tcW w:w="951" w:type="dxa"/>
          </w:tcPr>
          <w:p w:rsidR="00CF5792" w:rsidRDefault="00CF5792">
            <w:r>
              <w:t>102974-P</w:t>
            </w:r>
          </w:p>
        </w:tc>
        <w:tc>
          <w:tcPr>
            <w:tcW w:w="797" w:type="dxa"/>
          </w:tcPr>
          <w:p w:rsidR="00CF5792" w:rsidRDefault="00CF5792">
            <w:r>
              <w:t>Muhammad Saeed</w:t>
            </w:r>
          </w:p>
        </w:tc>
        <w:tc>
          <w:tcPr>
            <w:tcW w:w="689" w:type="dxa"/>
          </w:tcPr>
          <w:p w:rsidR="00CF5792" w:rsidRDefault="00CF5792">
            <w:r>
              <w:t>59.679167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Cardiology</w:t>
            </w:r>
          </w:p>
        </w:tc>
        <w:tc>
          <w:tcPr>
            <w:tcW w:w="872" w:type="dxa"/>
          </w:tcPr>
          <w:p w:rsidR="00CF5792" w:rsidRDefault="00CF5792">
            <w:r>
              <w:t>Bahawal Victoria Hospital, Bahawalpur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16134</w:t>
            </w:r>
          </w:p>
        </w:tc>
        <w:tc>
          <w:tcPr>
            <w:tcW w:w="849" w:type="dxa"/>
          </w:tcPr>
          <w:p w:rsidR="00CF5792" w:rsidRDefault="00CF5792">
            <w:r>
              <w:t>Dr. Humna Chaudri</w:t>
            </w:r>
          </w:p>
        </w:tc>
        <w:tc>
          <w:tcPr>
            <w:tcW w:w="951" w:type="dxa"/>
          </w:tcPr>
          <w:p w:rsidR="00CF5792" w:rsidRDefault="00CF5792">
            <w:r>
              <w:t>109882-P</w:t>
            </w:r>
          </w:p>
        </w:tc>
        <w:tc>
          <w:tcPr>
            <w:tcW w:w="797" w:type="dxa"/>
          </w:tcPr>
          <w:p w:rsidR="00CF5792" w:rsidRDefault="00CF5792">
            <w:r>
              <w:t>Muhammad Javed</w:t>
            </w:r>
          </w:p>
        </w:tc>
        <w:tc>
          <w:tcPr>
            <w:tcW w:w="689" w:type="dxa"/>
          </w:tcPr>
          <w:p w:rsidR="00CF5792" w:rsidRDefault="00CF5792">
            <w:r>
              <w:t>51.798333</w:t>
            </w:r>
          </w:p>
        </w:tc>
        <w:tc>
          <w:tcPr>
            <w:tcW w:w="690" w:type="dxa"/>
          </w:tcPr>
          <w:p w:rsidR="00CF5792" w:rsidRDefault="00CF5792">
            <w:r>
              <w:t>15</w:t>
            </w:r>
          </w:p>
        </w:tc>
        <w:tc>
          <w:tcPr>
            <w:tcW w:w="974" w:type="dxa"/>
          </w:tcPr>
          <w:p w:rsidR="00CF5792" w:rsidRDefault="00CF5792">
            <w:r>
              <w:t>Cardiology</w:t>
            </w:r>
          </w:p>
        </w:tc>
        <w:tc>
          <w:tcPr>
            <w:tcW w:w="872" w:type="dxa"/>
          </w:tcPr>
          <w:p w:rsidR="00CF5792" w:rsidRDefault="00CF5792">
            <w:r>
              <w:t>Bahawal Victoria Hospital, Bahawalpur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3</w:t>
            </w:r>
          </w:p>
        </w:tc>
        <w:tc>
          <w:tcPr>
            <w:tcW w:w="336" w:type="dxa"/>
          </w:tcPr>
          <w:p w:rsidR="00CF5792" w:rsidRDefault="00CF5792">
            <w:r>
              <w:t>3</w:t>
            </w:r>
          </w:p>
        </w:tc>
        <w:tc>
          <w:tcPr>
            <w:tcW w:w="636" w:type="dxa"/>
          </w:tcPr>
          <w:p w:rsidR="00CF5792" w:rsidRDefault="00CF5792">
            <w:r>
              <w:t>20525</w:t>
            </w:r>
          </w:p>
        </w:tc>
        <w:tc>
          <w:tcPr>
            <w:tcW w:w="849" w:type="dxa"/>
          </w:tcPr>
          <w:p w:rsidR="00CF5792" w:rsidRDefault="00CF5792">
            <w:r>
              <w:t>Ameer Hamza</w:t>
            </w:r>
          </w:p>
        </w:tc>
        <w:tc>
          <w:tcPr>
            <w:tcW w:w="951" w:type="dxa"/>
          </w:tcPr>
          <w:p w:rsidR="00CF5792" w:rsidRDefault="00CF5792">
            <w:r>
              <w:t>717177-01-M</w:t>
            </w:r>
          </w:p>
        </w:tc>
        <w:tc>
          <w:tcPr>
            <w:tcW w:w="797" w:type="dxa"/>
          </w:tcPr>
          <w:p w:rsidR="00CF5792" w:rsidRDefault="00CF5792">
            <w:r>
              <w:t>Liaquat Ali</w:t>
            </w:r>
          </w:p>
        </w:tc>
        <w:tc>
          <w:tcPr>
            <w:tcW w:w="689" w:type="dxa"/>
          </w:tcPr>
          <w:p w:rsidR="00CF5792" w:rsidRDefault="00CF5792">
            <w:r>
              <w:t>50.056667</w:t>
            </w:r>
          </w:p>
        </w:tc>
        <w:tc>
          <w:tcPr>
            <w:tcW w:w="690" w:type="dxa"/>
          </w:tcPr>
          <w:p w:rsidR="00CF5792" w:rsidRDefault="00CF5792">
            <w:r>
              <w:t>8</w:t>
            </w:r>
          </w:p>
        </w:tc>
        <w:tc>
          <w:tcPr>
            <w:tcW w:w="974" w:type="dxa"/>
          </w:tcPr>
          <w:p w:rsidR="00CF5792" w:rsidRDefault="00CF5792">
            <w:r>
              <w:t>Cardiology</w:t>
            </w:r>
          </w:p>
        </w:tc>
        <w:tc>
          <w:tcPr>
            <w:tcW w:w="872" w:type="dxa"/>
          </w:tcPr>
          <w:p w:rsidR="00CF5792" w:rsidRDefault="00CF5792">
            <w:r>
              <w:t>Bahawal Victoria Hospital, Bahawalpur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4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16407</w:t>
            </w:r>
          </w:p>
        </w:tc>
        <w:tc>
          <w:tcPr>
            <w:tcW w:w="849" w:type="dxa"/>
          </w:tcPr>
          <w:p w:rsidR="00CF5792" w:rsidRDefault="00CF5792">
            <w:r>
              <w:t>Habib Ur Rehman</w:t>
            </w:r>
          </w:p>
        </w:tc>
        <w:tc>
          <w:tcPr>
            <w:tcW w:w="951" w:type="dxa"/>
          </w:tcPr>
          <w:p w:rsidR="00CF5792" w:rsidRDefault="00CF5792">
            <w:r>
              <w:t>5262-AJK</w:t>
            </w:r>
          </w:p>
        </w:tc>
        <w:tc>
          <w:tcPr>
            <w:tcW w:w="797" w:type="dxa"/>
          </w:tcPr>
          <w:p w:rsidR="00CF5792" w:rsidRDefault="00CF5792">
            <w:r>
              <w:t>Muhammad Tayyub</w:t>
            </w:r>
          </w:p>
        </w:tc>
        <w:tc>
          <w:tcPr>
            <w:tcW w:w="689" w:type="dxa"/>
          </w:tcPr>
          <w:p w:rsidR="00CF5792" w:rsidRDefault="00CF5792">
            <w:r>
              <w:t>44.342222</w:t>
            </w:r>
          </w:p>
        </w:tc>
        <w:tc>
          <w:tcPr>
            <w:tcW w:w="690" w:type="dxa"/>
          </w:tcPr>
          <w:p w:rsidR="00CF5792" w:rsidRDefault="00CF5792">
            <w:r>
              <w:t>5</w:t>
            </w:r>
          </w:p>
        </w:tc>
        <w:tc>
          <w:tcPr>
            <w:tcW w:w="974" w:type="dxa"/>
          </w:tcPr>
          <w:p w:rsidR="00CF5792" w:rsidRDefault="00CF5792">
            <w:r>
              <w:t>Cardiology</w:t>
            </w:r>
          </w:p>
        </w:tc>
        <w:tc>
          <w:tcPr>
            <w:tcW w:w="872" w:type="dxa"/>
          </w:tcPr>
          <w:p w:rsidR="00CF5792" w:rsidRDefault="00CF5792">
            <w:r>
              <w:t>Bahawal Victoria Hospital, Bahawalpur</w:t>
            </w:r>
          </w:p>
        </w:tc>
        <w:tc>
          <w:tcPr>
            <w:tcW w:w="725" w:type="dxa"/>
          </w:tcPr>
          <w:p w:rsidR="00CF5792" w:rsidRDefault="00CF5792">
            <w:r>
              <w:t>AJK, G&amp;B, FATA, ICT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5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21827</w:t>
            </w:r>
          </w:p>
        </w:tc>
        <w:tc>
          <w:tcPr>
            <w:tcW w:w="849" w:type="dxa"/>
          </w:tcPr>
          <w:p w:rsidR="00CF5792" w:rsidRDefault="00CF5792">
            <w:r>
              <w:t>Muhammad Arsalan Shah</w:t>
            </w:r>
          </w:p>
        </w:tc>
        <w:tc>
          <w:tcPr>
            <w:tcW w:w="951" w:type="dxa"/>
          </w:tcPr>
          <w:p w:rsidR="00CF5792" w:rsidRDefault="00CF5792">
            <w:r>
              <w:t>98997-p</w:t>
            </w:r>
          </w:p>
        </w:tc>
        <w:tc>
          <w:tcPr>
            <w:tcW w:w="797" w:type="dxa"/>
          </w:tcPr>
          <w:p w:rsidR="00CF5792" w:rsidRDefault="00CF5792">
            <w:r>
              <w:t>ahsan ali shah</w:t>
            </w:r>
          </w:p>
        </w:tc>
        <w:tc>
          <w:tcPr>
            <w:tcW w:w="689" w:type="dxa"/>
          </w:tcPr>
          <w:p w:rsidR="00CF5792" w:rsidRDefault="00CF5792">
            <w:r>
              <w:t>53.878333</w:t>
            </w:r>
          </w:p>
        </w:tc>
        <w:tc>
          <w:tcPr>
            <w:tcW w:w="690" w:type="dxa"/>
          </w:tcPr>
          <w:p w:rsidR="00CF5792" w:rsidRDefault="00CF5792">
            <w:r>
              <w:t>4</w:t>
            </w:r>
          </w:p>
        </w:tc>
        <w:tc>
          <w:tcPr>
            <w:tcW w:w="974" w:type="dxa"/>
          </w:tcPr>
          <w:p w:rsidR="00CF5792" w:rsidRDefault="00CF5792">
            <w:r>
              <w:t>Cardiology</w:t>
            </w:r>
          </w:p>
        </w:tc>
        <w:tc>
          <w:tcPr>
            <w:tcW w:w="872" w:type="dxa"/>
          </w:tcPr>
          <w:p w:rsidR="00CF5792" w:rsidRDefault="00CF5792">
            <w:r>
              <w:t>Benazir Bhutto Hospital, Rawalpindi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6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7361</w:t>
            </w:r>
          </w:p>
        </w:tc>
        <w:tc>
          <w:tcPr>
            <w:tcW w:w="849" w:type="dxa"/>
          </w:tcPr>
          <w:p w:rsidR="00CF5792" w:rsidRDefault="00CF5792">
            <w:r>
              <w:t>Muhammad Zain Naveed</w:t>
            </w:r>
          </w:p>
        </w:tc>
        <w:tc>
          <w:tcPr>
            <w:tcW w:w="951" w:type="dxa"/>
          </w:tcPr>
          <w:p w:rsidR="00CF5792" w:rsidRDefault="00CF5792">
            <w:r>
              <w:t>82406-P</w:t>
            </w:r>
          </w:p>
        </w:tc>
        <w:tc>
          <w:tcPr>
            <w:tcW w:w="797" w:type="dxa"/>
          </w:tcPr>
          <w:p w:rsidR="00CF5792" w:rsidRDefault="00CF5792">
            <w:r>
              <w:t>MUHAMMAD NAVEED GULZAR</w:t>
            </w:r>
          </w:p>
        </w:tc>
        <w:tc>
          <w:tcPr>
            <w:tcW w:w="689" w:type="dxa"/>
          </w:tcPr>
          <w:p w:rsidR="00CF5792" w:rsidRDefault="00CF5792">
            <w:r>
              <w:t>63.190526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Cardiology</w:t>
            </w:r>
          </w:p>
        </w:tc>
        <w:tc>
          <w:tcPr>
            <w:tcW w:w="872" w:type="dxa"/>
          </w:tcPr>
          <w:p w:rsidR="00CF5792" w:rsidRDefault="00CF5792">
            <w:r>
              <w:t>Choudhary Prevez Ilahi Institute of Cardiology , Multan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7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20755</w:t>
            </w:r>
          </w:p>
        </w:tc>
        <w:tc>
          <w:tcPr>
            <w:tcW w:w="849" w:type="dxa"/>
          </w:tcPr>
          <w:p w:rsidR="00CF5792" w:rsidRDefault="00CF5792">
            <w:r>
              <w:t>Muhammad Zohaib Ch</w:t>
            </w:r>
          </w:p>
        </w:tc>
        <w:tc>
          <w:tcPr>
            <w:tcW w:w="951" w:type="dxa"/>
          </w:tcPr>
          <w:p w:rsidR="00CF5792" w:rsidRDefault="00CF5792">
            <w:r>
              <w:t>102051_p</w:t>
            </w:r>
          </w:p>
        </w:tc>
        <w:tc>
          <w:tcPr>
            <w:tcW w:w="797" w:type="dxa"/>
          </w:tcPr>
          <w:p w:rsidR="00CF5792" w:rsidRDefault="00CF5792">
            <w:r>
              <w:t>zulfiqar ali</w:t>
            </w:r>
          </w:p>
        </w:tc>
        <w:tc>
          <w:tcPr>
            <w:tcW w:w="689" w:type="dxa"/>
          </w:tcPr>
          <w:p w:rsidR="00CF5792" w:rsidRDefault="00CF5792">
            <w:r>
              <w:t>58.25</w:t>
            </w:r>
          </w:p>
        </w:tc>
        <w:tc>
          <w:tcPr>
            <w:tcW w:w="690" w:type="dxa"/>
          </w:tcPr>
          <w:p w:rsidR="00CF5792" w:rsidRDefault="00CF5792">
            <w:r>
              <w:t>3</w:t>
            </w:r>
          </w:p>
        </w:tc>
        <w:tc>
          <w:tcPr>
            <w:tcW w:w="974" w:type="dxa"/>
          </w:tcPr>
          <w:p w:rsidR="00CF5792" w:rsidRDefault="00CF5792">
            <w:r>
              <w:t>Cardiology</w:t>
            </w:r>
          </w:p>
        </w:tc>
        <w:tc>
          <w:tcPr>
            <w:tcW w:w="872" w:type="dxa"/>
          </w:tcPr>
          <w:p w:rsidR="00CF5792" w:rsidRDefault="00CF5792">
            <w:r>
              <w:t>Choudhary Prevez Ilahi Institute of Cardiology , Multan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8</w:t>
            </w:r>
          </w:p>
        </w:tc>
        <w:tc>
          <w:tcPr>
            <w:tcW w:w="336" w:type="dxa"/>
          </w:tcPr>
          <w:p w:rsidR="00CF5792" w:rsidRDefault="00CF5792">
            <w:r>
              <w:t>3</w:t>
            </w:r>
          </w:p>
        </w:tc>
        <w:tc>
          <w:tcPr>
            <w:tcW w:w="636" w:type="dxa"/>
          </w:tcPr>
          <w:p w:rsidR="00CF5792" w:rsidRDefault="00CF5792">
            <w:r>
              <w:t>20422</w:t>
            </w:r>
          </w:p>
        </w:tc>
        <w:tc>
          <w:tcPr>
            <w:tcW w:w="849" w:type="dxa"/>
          </w:tcPr>
          <w:p w:rsidR="00CF5792" w:rsidRDefault="00CF5792">
            <w:r>
              <w:t>Haris Khan</w:t>
            </w:r>
          </w:p>
        </w:tc>
        <w:tc>
          <w:tcPr>
            <w:tcW w:w="951" w:type="dxa"/>
          </w:tcPr>
          <w:p w:rsidR="00CF5792" w:rsidRDefault="00CF5792">
            <w:r>
              <w:t>715379-01-M</w:t>
            </w:r>
          </w:p>
        </w:tc>
        <w:tc>
          <w:tcPr>
            <w:tcW w:w="797" w:type="dxa"/>
          </w:tcPr>
          <w:p w:rsidR="00CF5792" w:rsidRDefault="00CF5792">
            <w:r>
              <w:t>Muhammad Shoaib Khan</w:t>
            </w:r>
          </w:p>
        </w:tc>
        <w:tc>
          <w:tcPr>
            <w:tcW w:w="689" w:type="dxa"/>
          </w:tcPr>
          <w:p w:rsidR="00CF5792" w:rsidRDefault="00CF5792">
            <w:r>
              <w:t>52.806667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Cardiology</w:t>
            </w:r>
          </w:p>
        </w:tc>
        <w:tc>
          <w:tcPr>
            <w:tcW w:w="872" w:type="dxa"/>
          </w:tcPr>
          <w:p w:rsidR="00CF5792" w:rsidRDefault="00CF5792">
            <w:r>
              <w:t>Choudhary Prevez Ilahi Institute of Cardiology , Multan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9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20928</w:t>
            </w:r>
          </w:p>
        </w:tc>
        <w:tc>
          <w:tcPr>
            <w:tcW w:w="849" w:type="dxa"/>
          </w:tcPr>
          <w:p w:rsidR="00CF5792" w:rsidRDefault="00CF5792">
            <w:r>
              <w:t>Muhammad Abdul Rehman</w:t>
            </w:r>
          </w:p>
        </w:tc>
        <w:tc>
          <w:tcPr>
            <w:tcW w:w="951" w:type="dxa"/>
          </w:tcPr>
          <w:p w:rsidR="00CF5792" w:rsidRDefault="00CF5792">
            <w:r>
              <w:t>720192-01-M</w:t>
            </w:r>
          </w:p>
        </w:tc>
        <w:tc>
          <w:tcPr>
            <w:tcW w:w="797" w:type="dxa"/>
          </w:tcPr>
          <w:p w:rsidR="00CF5792" w:rsidRDefault="00CF5792">
            <w:r>
              <w:t>Muhammad Iqbal</w:t>
            </w:r>
          </w:p>
        </w:tc>
        <w:tc>
          <w:tcPr>
            <w:tcW w:w="689" w:type="dxa"/>
          </w:tcPr>
          <w:p w:rsidR="00CF5792" w:rsidRDefault="00CF5792">
            <w:r>
              <w:t>52.034167</w:t>
            </w:r>
          </w:p>
        </w:tc>
        <w:tc>
          <w:tcPr>
            <w:tcW w:w="690" w:type="dxa"/>
          </w:tcPr>
          <w:p w:rsidR="00CF5792" w:rsidRDefault="00CF5792">
            <w:r>
              <w:t>9</w:t>
            </w:r>
          </w:p>
        </w:tc>
        <w:tc>
          <w:tcPr>
            <w:tcW w:w="974" w:type="dxa"/>
          </w:tcPr>
          <w:p w:rsidR="00CF5792" w:rsidRDefault="00CF5792">
            <w:r>
              <w:t>Cardiology</w:t>
            </w:r>
          </w:p>
        </w:tc>
        <w:tc>
          <w:tcPr>
            <w:tcW w:w="872" w:type="dxa"/>
          </w:tcPr>
          <w:p w:rsidR="00CF5792" w:rsidRDefault="00CF5792">
            <w:r>
              <w:t>DHQ Hospital, Gujranwala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10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7830</w:t>
            </w:r>
          </w:p>
        </w:tc>
        <w:tc>
          <w:tcPr>
            <w:tcW w:w="849" w:type="dxa"/>
          </w:tcPr>
          <w:p w:rsidR="00CF5792" w:rsidRDefault="00CF5792">
            <w:r>
              <w:t>Muhammad Tamoor Akhtar Shaikh</w:t>
            </w:r>
          </w:p>
        </w:tc>
        <w:tc>
          <w:tcPr>
            <w:tcW w:w="951" w:type="dxa"/>
          </w:tcPr>
          <w:p w:rsidR="00CF5792" w:rsidRDefault="00CF5792">
            <w:r>
              <w:t>104452-P</w:t>
            </w:r>
          </w:p>
        </w:tc>
        <w:tc>
          <w:tcPr>
            <w:tcW w:w="797" w:type="dxa"/>
          </w:tcPr>
          <w:p w:rsidR="00CF5792" w:rsidRDefault="00CF5792">
            <w:r>
              <w:t>Akhtar Hussain Shaikh</w:t>
            </w:r>
          </w:p>
        </w:tc>
        <w:tc>
          <w:tcPr>
            <w:tcW w:w="689" w:type="dxa"/>
          </w:tcPr>
          <w:p w:rsidR="00CF5792" w:rsidRDefault="00CF5792">
            <w:r>
              <w:t>52.366667</w:t>
            </w:r>
          </w:p>
        </w:tc>
        <w:tc>
          <w:tcPr>
            <w:tcW w:w="690" w:type="dxa"/>
          </w:tcPr>
          <w:p w:rsidR="00CF5792" w:rsidRDefault="00CF5792">
            <w:r>
              <w:t>7</w:t>
            </w:r>
          </w:p>
        </w:tc>
        <w:tc>
          <w:tcPr>
            <w:tcW w:w="974" w:type="dxa"/>
          </w:tcPr>
          <w:p w:rsidR="00CF5792" w:rsidRDefault="00CF5792">
            <w:r>
              <w:t>Cardiology</w:t>
            </w:r>
          </w:p>
        </w:tc>
        <w:tc>
          <w:tcPr>
            <w:tcW w:w="872" w:type="dxa"/>
          </w:tcPr>
          <w:p w:rsidR="00CF5792" w:rsidRDefault="00CF5792">
            <w:r>
              <w:t>DHQ Teaching Hospital, Sargodha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11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17660</w:t>
            </w:r>
          </w:p>
        </w:tc>
        <w:tc>
          <w:tcPr>
            <w:tcW w:w="849" w:type="dxa"/>
          </w:tcPr>
          <w:p w:rsidR="00CF5792" w:rsidRDefault="00CF5792">
            <w:r>
              <w:t>Ahmed Bin Tahir</w:t>
            </w:r>
          </w:p>
        </w:tc>
        <w:tc>
          <w:tcPr>
            <w:tcW w:w="951" w:type="dxa"/>
          </w:tcPr>
          <w:p w:rsidR="00CF5792" w:rsidRDefault="00CF5792">
            <w:r>
              <w:t>101431-P</w:t>
            </w:r>
          </w:p>
        </w:tc>
        <w:tc>
          <w:tcPr>
            <w:tcW w:w="797" w:type="dxa"/>
          </w:tcPr>
          <w:p w:rsidR="00CF5792" w:rsidRDefault="00CF5792">
            <w:r>
              <w:t>Tahir Iqbal</w:t>
            </w:r>
          </w:p>
        </w:tc>
        <w:tc>
          <w:tcPr>
            <w:tcW w:w="689" w:type="dxa"/>
          </w:tcPr>
          <w:p w:rsidR="00CF5792" w:rsidRDefault="00CF5792">
            <w:r>
              <w:t>61.768334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Cardiology</w:t>
            </w:r>
          </w:p>
        </w:tc>
        <w:tc>
          <w:tcPr>
            <w:tcW w:w="872" w:type="dxa"/>
          </w:tcPr>
          <w:p w:rsidR="00CF5792" w:rsidRDefault="00CF5792">
            <w:r>
              <w:t>Faisalabad Institute of Cardiology, Faisalabad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12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16086</w:t>
            </w:r>
          </w:p>
        </w:tc>
        <w:tc>
          <w:tcPr>
            <w:tcW w:w="849" w:type="dxa"/>
          </w:tcPr>
          <w:p w:rsidR="00CF5792" w:rsidRDefault="00CF5792">
            <w:r>
              <w:t>Muhammad Tayyab Saeed</w:t>
            </w:r>
          </w:p>
        </w:tc>
        <w:tc>
          <w:tcPr>
            <w:tcW w:w="951" w:type="dxa"/>
          </w:tcPr>
          <w:p w:rsidR="00CF5792" w:rsidRDefault="00CF5792">
            <w:r>
              <w:t>116593-P</w:t>
            </w:r>
          </w:p>
        </w:tc>
        <w:tc>
          <w:tcPr>
            <w:tcW w:w="797" w:type="dxa"/>
          </w:tcPr>
          <w:p w:rsidR="00CF5792" w:rsidRDefault="00CF5792">
            <w:r>
              <w:t>Saeed Ahmad</w:t>
            </w:r>
          </w:p>
        </w:tc>
        <w:tc>
          <w:tcPr>
            <w:tcW w:w="689" w:type="dxa"/>
          </w:tcPr>
          <w:p w:rsidR="00CF5792" w:rsidRDefault="00CF5792">
            <w:r>
              <w:t>51.983333</w:t>
            </w:r>
          </w:p>
        </w:tc>
        <w:tc>
          <w:tcPr>
            <w:tcW w:w="690" w:type="dxa"/>
          </w:tcPr>
          <w:p w:rsidR="00CF5792" w:rsidRDefault="00CF5792">
            <w:r>
              <w:t>12</w:t>
            </w:r>
          </w:p>
        </w:tc>
        <w:tc>
          <w:tcPr>
            <w:tcW w:w="974" w:type="dxa"/>
          </w:tcPr>
          <w:p w:rsidR="00CF5792" w:rsidRDefault="00CF5792">
            <w:r>
              <w:t>Cardiology</w:t>
            </w:r>
          </w:p>
        </w:tc>
        <w:tc>
          <w:tcPr>
            <w:tcW w:w="872" w:type="dxa"/>
          </w:tcPr>
          <w:p w:rsidR="00CF5792" w:rsidRDefault="00CF5792">
            <w:r>
              <w:t>Faisalabad Institute of Cardiology, Faisalabad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13</w:t>
            </w:r>
          </w:p>
        </w:tc>
        <w:tc>
          <w:tcPr>
            <w:tcW w:w="336" w:type="dxa"/>
          </w:tcPr>
          <w:p w:rsidR="00CF5792" w:rsidRDefault="00CF5792">
            <w:r>
              <w:t>3</w:t>
            </w:r>
          </w:p>
        </w:tc>
        <w:tc>
          <w:tcPr>
            <w:tcW w:w="636" w:type="dxa"/>
          </w:tcPr>
          <w:p w:rsidR="00CF5792" w:rsidRDefault="00CF5792">
            <w:r>
              <w:t>15858</w:t>
            </w:r>
          </w:p>
        </w:tc>
        <w:tc>
          <w:tcPr>
            <w:tcW w:w="849" w:type="dxa"/>
          </w:tcPr>
          <w:p w:rsidR="00CF5792" w:rsidRDefault="00CF5792">
            <w:r>
              <w:t>Muqaddas Riaz Butt</w:t>
            </w:r>
          </w:p>
        </w:tc>
        <w:tc>
          <w:tcPr>
            <w:tcW w:w="951" w:type="dxa"/>
          </w:tcPr>
          <w:p w:rsidR="00CF5792" w:rsidRDefault="00CF5792">
            <w:r>
              <w:t>112285-P</w:t>
            </w:r>
          </w:p>
        </w:tc>
        <w:tc>
          <w:tcPr>
            <w:tcW w:w="797" w:type="dxa"/>
          </w:tcPr>
          <w:p w:rsidR="00CF5792" w:rsidRDefault="00CF5792">
            <w:r>
              <w:t>Riaz Butt</w:t>
            </w:r>
          </w:p>
        </w:tc>
        <w:tc>
          <w:tcPr>
            <w:tcW w:w="689" w:type="dxa"/>
          </w:tcPr>
          <w:p w:rsidR="00CF5792" w:rsidRDefault="00CF5792">
            <w:r>
              <w:t>50.889167</w:t>
            </w:r>
          </w:p>
        </w:tc>
        <w:tc>
          <w:tcPr>
            <w:tcW w:w="690" w:type="dxa"/>
          </w:tcPr>
          <w:p w:rsidR="00CF5792" w:rsidRDefault="00CF5792">
            <w:r>
              <w:t>7</w:t>
            </w:r>
          </w:p>
        </w:tc>
        <w:tc>
          <w:tcPr>
            <w:tcW w:w="974" w:type="dxa"/>
          </w:tcPr>
          <w:p w:rsidR="00CF5792" w:rsidRDefault="00CF5792">
            <w:r>
              <w:t>Cardiology</w:t>
            </w:r>
          </w:p>
        </w:tc>
        <w:tc>
          <w:tcPr>
            <w:tcW w:w="872" w:type="dxa"/>
          </w:tcPr>
          <w:p w:rsidR="00CF5792" w:rsidRDefault="00CF5792">
            <w:r>
              <w:t>Faisalabad Institute of Cardiology, Faisalabad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14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3990</w:t>
            </w:r>
          </w:p>
        </w:tc>
        <w:tc>
          <w:tcPr>
            <w:tcW w:w="849" w:type="dxa"/>
          </w:tcPr>
          <w:p w:rsidR="00CF5792" w:rsidRDefault="00CF5792">
            <w:r>
              <w:t>Muhammad Zubair</w:t>
            </w:r>
          </w:p>
        </w:tc>
        <w:tc>
          <w:tcPr>
            <w:tcW w:w="951" w:type="dxa"/>
          </w:tcPr>
          <w:p w:rsidR="00CF5792" w:rsidRDefault="00CF5792">
            <w:r>
              <w:t>105820-p</w:t>
            </w:r>
          </w:p>
        </w:tc>
        <w:tc>
          <w:tcPr>
            <w:tcW w:w="797" w:type="dxa"/>
          </w:tcPr>
          <w:p w:rsidR="00CF5792" w:rsidRDefault="00CF5792">
            <w:r>
              <w:t>Abdul Majeed</w:t>
            </w:r>
          </w:p>
        </w:tc>
        <w:tc>
          <w:tcPr>
            <w:tcW w:w="689" w:type="dxa"/>
          </w:tcPr>
          <w:p w:rsidR="00CF5792" w:rsidRDefault="00CF5792">
            <w:r>
              <w:t>65.791666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Cardiology</w:t>
            </w:r>
          </w:p>
        </w:tc>
        <w:tc>
          <w:tcPr>
            <w:tcW w:w="872" w:type="dxa"/>
          </w:tcPr>
          <w:p w:rsidR="00CF5792" w:rsidRDefault="00CF5792">
            <w:r>
              <w:t>Jinnah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15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18658</w:t>
            </w:r>
          </w:p>
        </w:tc>
        <w:tc>
          <w:tcPr>
            <w:tcW w:w="849" w:type="dxa"/>
          </w:tcPr>
          <w:p w:rsidR="00CF5792" w:rsidRDefault="00CF5792">
            <w:r>
              <w:t>Hafeez Ur Rehman</w:t>
            </w:r>
          </w:p>
        </w:tc>
        <w:tc>
          <w:tcPr>
            <w:tcW w:w="951" w:type="dxa"/>
          </w:tcPr>
          <w:p w:rsidR="00CF5792" w:rsidRDefault="00CF5792">
            <w:r>
              <w:t>108651-P</w:t>
            </w:r>
          </w:p>
        </w:tc>
        <w:tc>
          <w:tcPr>
            <w:tcW w:w="797" w:type="dxa"/>
          </w:tcPr>
          <w:p w:rsidR="00CF5792" w:rsidRDefault="00CF5792">
            <w:r>
              <w:t>Fazal Ur Rehman</w:t>
            </w:r>
          </w:p>
        </w:tc>
        <w:tc>
          <w:tcPr>
            <w:tcW w:w="689" w:type="dxa"/>
          </w:tcPr>
          <w:p w:rsidR="00CF5792" w:rsidRDefault="00CF5792">
            <w:r>
              <w:t>57.657687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Cardiology</w:t>
            </w:r>
          </w:p>
        </w:tc>
        <w:tc>
          <w:tcPr>
            <w:tcW w:w="872" w:type="dxa"/>
          </w:tcPr>
          <w:p w:rsidR="00CF5792" w:rsidRDefault="00CF5792">
            <w:r>
              <w:t>Mayo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16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5037</w:t>
            </w:r>
          </w:p>
        </w:tc>
        <w:tc>
          <w:tcPr>
            <w:tcW w:w="849" w:type="dxa"/>
          </w:tcPr>
          <w:p w:rsidR="00CF5792" w:rsidRDefault="00CF5792">
            <w:r>
              <w:t xml:space="preserve">Maryam </w:t>
            </w:r>
            <w:r>
              <w:lastRenderedPageBreak/>
              <w:t>Ijaz</w:t>
            </w:r>
          </w:p>
        </w:tc>
        <w:tc>
          <w:tcPr>
            <w:tcW w:w="951" w:type="dxa"/>
          </w:tcPr>
          <w:p w:rsidR="00CF5792" w:rsidRDefault="00CF5792">
            <w:r>
              <w:lastRenderedPageBreak/>
              <w:t>102067-P</w:t>
            </w:r>
          </w:p>
        </w:tc>
        <w:tc>
          <w:tcPr>
            <w:tcW w:w="797" w:type="dxa"/>
          </w:tcPr>
          <w:p w:rsidR="00CF5792" w:rsidRDefault="00CF5792">
            <w:r>
              <w:t xml:space="preserve">Ijaz </w:t>
            </w:r>
            <w:r>
              <w:lastRenderedPageBreak/>
              <w:t>Ahmad</w:t>
            </w:r>
          </w:p>
        </w:tc>
        <w:tc>
          <w:tcPr>
            <w:tcW w:w="689" w:type="dxa"/>
          </w:tcPr>
          <w:p w:rsidR="00CF5792" w:rsidRDefault="00CF5792">
            <w:r>
              <w:lastRenderedPageBreak/>
              <w:t>56.6040</w:t>
            </w:r>
            <w:r>
              <w:lastRenderedPageBreak/>
              <w:t>82</w:t>
            </w:r>
          </w:p>
        </w:tc>
        <w:tc>
          <w:tcPr>
            <w:tcW w:w="690" w:type="dxa"/>
          </w:tcPr>
          <w:p w:rsidR="00CF5792" w:rsidRDefault="00CF5792">
            <w:r>
              <w:lastRenderedPageBreak/>
              <w:t>13</w:t>
            </w:r>
          </w:p>
        </w:tc>
        <w:tc>
          <w:tcPr>
            <w:tcW w:w="974" w:type="dxa"/>
          </w:tcPr>
          <w:p w:rsidR="00CF5792" w:rsidRDefault="00CF5792">
            <w:r>
              <w:t>Cardiology</w:t>
            </w:r>
          </w:p>
        </w:tc>
        <w:tc>
          <w:tcPr>
            <w:tcW w:w="872" w:type="dxa"/>
          </w:tcPr>
          <w:p w:rsidR="00CF5792" w:rsidRDefault="00CF5792">
            <w:r>
              <w:t xml:space="preserve">Mayo </w:t>
            </w:r>
            <w:r>
              <w:lastRenderedPageBreak/>
              <w:t>Hospital, Lahore</w:t>
            </w:r>
          </w:p>
        </w:tc>
        <w:tc>
          <w:tcPr>
            <w:tcW w:w="725" w:type="dxa"/>
          </w:tcPr>
          <w:p w:rsidR="00CF5792" w:rsidRDefault="00CF5792">
            <w:r>
              <w:lastRenderedPageBreak/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17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21575</w:t>
            </w:r>
          </w:p>
        </w:tc>
        <w:tc>
          <w:tcPr>
            <w:tcW w:w="849" w:type="dxa"/>
          </w:tcPr>
          <w:p w:rsidR="00CF5792" w:rsidRDefault="00CF5792">
            <w:r>
              <w:t>Abdurrahman Rahmani</w:t>
            </w:r>
          </w:p>
        </w:tc>
        <w:tc>
          <w:tcPr>
            <w:tcW w:w="951" w:type="dxa"/>
          </w:tcPr>
          <w:p w:rsidR="00CF5792" w:rsidRDefault="00CF5792">
            <w:r>
              <w:t>0000000000000</w:t>
            </w:r>
          </w:p>
        </w:tc>
        <w:tc>
          <w:tcPr>
            <w:tcW w:w="797" w:type="dxa"/>
          </w:tcPr>
          <w:p w:rsidR="00CF5792" w:rsidRDefault="00CF5792">
            <w:r>
              <w:t>Gul Mohammad</w:t>
            </w:r>
          </w:p>
        </w:tc>
        <w:tc>
          <w:tcPr>
            <w:tcW w:w="689" w:type="dxa"/>
          </w:tcPr>
          <w:p w:rsidR="00CF5792" w:rsidRDefault="00CF5792">
            <w:r>
              <w:t>46.382609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Cardiology</w:t>
            </w:r>
          </w:p>
        </w:tc>
        <w:tc>
          <w:tcPr>
            <w:tcW w:w="872" w:type="dxa"/>
          </w:tcPr>
          <w:p w:rsidR="00CF5792" w:rsidRDefault="00CF5792">
            <w:r>
              <w:t>Mayo Hospital, Lahore</w:t>
            </w:r>
          </w:p>
        </w:tc>
        <w:tc>
          <w:tcPr>
            <w:tcW w:w="725" w:type="dxa"/>
          </w:tcPr>
          <w:p w:rsidR="00CF5792" w:rsidRDefault="00CF5792">
            <w:r>
              <w:t>Foriegn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18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21301</w:t>
            </w:r>
          </w:p>
        </w:tc>
        <w:tc>
          <w:tcPr>
            <w:tcW w:w="849" w:type="dxa"/>
          </w:tcPr>
          <w:p w:rsidR="00CF5792" w:rsidRDefault="00CF5792">
            <w:r>
              <w:t>Rida Shaukat</w:t>
            </w:r>
          </w:p>
        </w:tc>
        <w:tc>
          <w:tcPr>
            <w:tcW w:w="951" w:type="dxa"/>
          </w:tcPr>
          <w:p w:rsidR="00CF5792" w:rsidRDefault="00CF5792">
            <w:r>
              <w:t>721720-01-M</w:t>
            </w:r>
          </w:p>
        </w:tc>
        <w:tc>
          <w:tcPr>
            <w:tcW w:w="797" w:type="dxa"/>
          </w:tcPr>
          <w:p w:rsidR="00CF5792" w:rsidRDefault="00CF5792">
            <w:r>
              <w:t>Shaukat hayat</w:t>
            </w:r>
          </w:p>
        </w:tc>
        <w:tc>
          <w:tcPr>
            <w:tcW w:w="689" w:type="dxa"/>
          </w:tcPr>
          <w:p w:rsidR="00CF5792" w:rsidRDefault="00CF5792">
            <w:r>
              <w:t>52.634167</w:t>
            </w:r>
          </w:p>
        </w:tc>
        <w:tc>
          <w:tcPr>
            <w:tcW w:w="690" w:type="dxa"/>
          </w:tcPr>
          <w:p w:rsidR="00CF5792" w:rsidRDefault="00CF5792">
            <w:r>
              <w:t>31</w:t>
            </w:r>
          </w:p>
        </w:tc>
        <w:tc>
          <w:tcPr>
            <w:tcW w:w="974" w:type="dxa"/>
          </w:tcPr>
          <w:p w:rsidR="00CF5792" w:rsidRDefault="00CF5792">
            <w:r>
              <w:t>Cardiology</w:t>
            </w:r>
          </w:p>
        </w:tc>
        <w:tc>
          <w:tcPr>
            <w:tcW w:w="872" w:type="dxa"/>
          </w:tcPr>
          <w:p w:rsidR="00CF5792" w:rsidRDefault="00CF5792">
            <w:r>
              <w:t>Nishtar Hospital, Multan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19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15184</w:t>
            </w:r>
          </w:p>
        </w:tc>
        <w:tc>
          <w:tcPr>
            <w:tcW w:w="849" w:type="dxa"/>
          </w:tcPr>
          <w:p w:rsidR="00CF5792" w:rsidRDefault="00CF5792">
            <w:r>
              <w:t>Qura Tull Ain</w:t>
            </w:r>
          </w:p>
        </w:tc>
        <w:tc>
          <w:tcPr>
            <w:tcW w:w="951" w:type="dxa"/>
          </w:tcPr>
          <w:p w:rsidR="00CF5792" w:rsidRDefault="00CF5792">
            <w:r>
              <w:t>111188-P</w:t>
            </w:r>
          </w:p>
        </w:tc>
        <w:tc>
          <w:tcPr>
            <w:tcW w:w="797" w:type="dxa"/>
          </w:tcPr>
          <w:p w:rsidR="00CF5792" w:rsidRDefault="00CF5792">
            <w:r>
              <w:t>Muhammad Asif</w:t>
            </w:r>
          </w:p>
        </w:tc>
        <w:tc>
          <w:tcPr>
            <w:tcW w:w="689" w:type="dxa"/>
          </w:tcPr>
          <w:p w:rsidR="00CF5792" w:rsidRDefault="00CF5792">
            <w:r>
              <w:t>63.125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Cardiology</w:t>
            </w:r>
          </w:p>
        </w:tc>
        <w:tc>
          <w:tcPr>
            <w:tcW w:w="872" w:type="dxa"/>
          </w:tcPr>
          <w:p w:rsidR="00CF5792" w:rsidRDefault="00CF5792">
            <w:r>
              <w:t>Punjab Institute of Cardiology,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20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1880</w:t>
            </w:r>
          </w:p>
        </w:tc>
        <w:tc>
          <w:tcPr>
            <w:tcW w:w="849" w:type="dxa"/>
          </w:tcPr>
          <w:p w:rsidR="00CF5792" w:rsidRDefault="00CF5792">
            <w:r>
              <w:t>Rukhe Zahra</w:t>
            </w:r>
          </w:p>
        </w:tc>
        <w:tc>
          <w:tcPr>
            <w:tcW w:w="951" w:type="dxa"/>
          </w:tcPr>
          <w:p w:rsidR="00CF5792" w:rsidRDefault="00CF5792">
            <w:r>
              <w:t>95569-P</w:t>
            </w:r>
          </w:p>
        </w:tc>
        <w:tc>
          <w:tcPr>
            <w:tcW w:w="797" w:type="dxa"/>
          </w:tcPr>
          <w:p w:rsidR="00CF5792" w:rsidRDefault="00CF5792">
            <w:r>
              <w:t>Iftikhar Ali Bhatti</w:t>
            </w:r>
          </w:p>
        </w:tc>
        <w:tc>
          <w:tcPr>
            <w:tcW w:w="689" w:type="dxa"/>
          </w:tcPr>
          <w:p w:rsidR="00CF5792" w:rsidRDefault="00CF5792">
            <w:r>
              <w:t>61.885834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Cardiology</w:t>
            </w:r>
          </w:p>
        </w:tc>
        <w:tc>
          <w:tcPr>
            <w:tcW w:w="872" w:type="dxa"/>
          </w:tcPr>
          <w:p w:rsidR="00CF5792" w:rsidRDefault="00CF5792">
            <w:r>
              <w:t>Punjab Institute of Cardiology,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21</w:t>
            </w:r>
          </w:p>
        </w:tc>
        <w:tc>
          <w:tcPr>
            <w:tcW w:w="336" w:type="dxa"/>
          </w:tcPr>
          <w:p w:rsidR="00CF5792" w:rsidRDefault="00CF5792">
            <w:r>
              <w:t>3</w:t>
            </w:r>
          </w:p>
        </w:tc>
        <w:tc>
          <w:tcPr>
            <w:tcW w:w="636" w:type="dxa"/>
          </w:tcPr>
          <w:p w:rsidR="00CF5792" w:rsidRDefault="00CF5792">
            <w:r>
              <w:t>17303</w:t>
            </w:r>
          </w:p>
        </w:tc>
        <w:tc>
          <w:tcPr>
            <w:tcW w:w="849" w:type="dxa"/>
          </w:tcPr>
          <w:p w:rsidR="00CF5792" w:rsidRDefault="00CF5792">
            <w:r>
              <w:t>Kashif Aleem</w:t>
            </w:r>
          </w:p>
        </w:tc>
        <w:tc>
          <w:tcPr>
            <w:tcW w:w="951" w:type="dxa"/>
          </w:tcPr>
          <w:p w:rsidR="00CF5792" w:rsidRDefault="00CF5792">
            <w:r>
              <w:t>104304-P</w:t>
            </w:r>
          </w:p>
        </w:tc>
        <w:tc>
          <w:tcPr>
            <w:tcW w:w="797" w:type="dxa"/>
          </w:tcPr>
          <w:p w:rsidR="00CF5792" w:rsidRDefault="00CF5792">
            <w:r>
              <w:t>Ghulam yaseen</w:t>
            </w:r>
          </w:p>
        </w:tc>
        <w:tc>
          <w:tcPr>
            <w:tcW w:w="689" w:type="dxa"/>
          </w:tcPr>
          <w:p w:rsidR="00CF5792" w:rsidRDefault="00CF5792">
            <w:r>
              <w:t>60.115833</w:t>
            </w:r>
          </w:p>
        </w:tc>
        <w:tc>
          <w:tcPr>
            <w:tcW w:w="690" w:type="dxa"/>
          </w:tcPr>
          <w:p w:rsidR="00CF5792" w:rsidRDefault="00CF5792">
            <w:r>
              <w:t>18</w:t>
            </w:r>
          </w:p>
        </w:tc>
        <w:tc>
          <w:tcPr>
            <w:tcW w:w="974" w:type="dxa"/>
          </w:tcPr>
          <w:p w:rsidR="00CF5792" w:rsidRDefault="00CF5792">
            <w:r>
              <w:t>Cardiology</w:t>
            </w:r>
          </w:p>
        </w:tc>
        <w:tc>
          <w:tcPr>
            <w:tcW w:w="872" w:type="dxa"/>
          </w:tcPr>
          <w:p w:rsidR="00CF5792" w:rsidRDefault="00CF5792">
            <w:r>
              <w:t>Punjab Institute of Cardiology,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22</w:t>
            </w:r>
          </w:p>
        </w:tc>
        <w:tc>
          <w:tcPr>
            <w:tcW w:w="336" w:type="dxa"/>
          </w:tcPr>
          <w:p w:rsidR="00CF5792" w:rsidRDefault="00CF5792">
            <w:r>
              <w:t>4</w:t>
            </w:r>
          </w:p>
        </w:tc>
        <w:tc>
          <w:tcPr>
            <w:tcW w:w="636" w:type="dxa"/>
          </w:tcPr>
          <w:p w:rsidR="00CF5792" w:rsidRDefault="00CF5792">
            <w:r>
              <w:t>18893</w:t>
            </w:r>
          </w:p>
        </w:tc>
        <w:tc>
          <w:tcPr>
            <w:tcW w:w="849" w:type="dxa"/>
          </w:tcPr>
          <w:p w:rsidR="00CF5792" w:rsidRDefault="00CF5792">
            <w:r>
              <w:t>Ayzaz Ismail</w:t>
            </w:r>
          </w:p>
        </w:tc>
        <w:tc>
          <w:tcPr>
            <w:tcW w:w="951" w:type="dxa"/>
          </w:tcPr>
          <w:p w:rsidR="00CF5792" w:rsidRDefault="00CF5792">
            <w:r>
              <w:t>108477-P</w:t>
            </w:r>
          </w:p>
        </w:tc>
        <w:tc>
          <w:tcPr>
            <w:tcW w:w="797" w:type="dxa"/>
          </w:tcPr>
          <w:p w:rsidR="00CF5792" w:rsidRDefault="00CF5792">
            <w:r>
              <w:t>Muhammad Ismail</w:t>
            </w:r>
          </w:p>
        </w:tc>
        <w:tc>
          <w:tcPr>
            <w:tcW w:w="689" w:type="dxa"/>
          </w:tcPr>
          <w:p w:rsidR="00CF5792" w:rsidRDefault="00CF5792">
            <w:r>
              <w:t>59.373617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Cardiology</w:t>
            </w:r>
          </w:p>
        </w:tc>
        <w:tc>
          <w:tcPr>
            <w:tcW w:w="872" w:type="dxa"/>
          </w:tcPr>
          <w:p w:rsidR="00CF5792" w:rsidRDefault="00CF5792">
            <w:r>
              <w:t>Punjab Institute of Cardiology,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23</w:t>
            </w:r>
          </w:p>
        </w:tc>
        <w:tc>
          <w:tcPr>
            <w:tcW w:w="336" w:type="dxa"/>
          </w:tcPr>
          <w:p w:rsidR="00CF5792" w:rsidRDefault="00CF5792">
            <w:r>
              <w:t>5</w:t>
            </w:r>
          </w:p>
        </w:tc>
        <w:tc>
          <w:tcPr>
            <w:tcW w:w="636" w:type="dxa"/>
          </w:tcPr>
          <w:p w:rsidR="00CF5792" w:rsidRDefault="00CF5792">
            <w:r>
              <w:t>6924</w:t>
            </w:r>
          </w:p>
        </w:tc>
        <w:tc>
          <w:tcPr>
            <w:tcW w:w="849" w:type="dxa"/>
          </w:tcPr>
          <w:p w:rsidR="00CF5792" w:rsidRDefault="00CF5792">
            <w:r>
              <w:t>Mudasser Saleem</w:t>
            </w:r>
          </w:p>
        </w:tc>
        <w:tc>
          <w:tcPr>
            <w:tcW w:w="951" w:type="dxa"/>
          </w:tcPr>
          <w:p w:rsidR="00CF5792" w:rsidRDefault="00CF5792">
            <w:r>
              <w:t>88581-P</w:t>
            </w:r>
          </w:p>
        </w:tc>
        <w:tc>
          <w:tcPr>
            <w:tcW w:w="797" w:type="dxa"/>
          </w:tcPr>
          <w:p w:rsidR="00CF5792" w:rsidRDefault="00CF5792">
            <w:r>
              <w:t>Muhammad Saleem</w:t>
            </w:r>
          </w:p>
        </w:tc>
        <w:tc>
          <w:tcPr>
            <w:tcW w:w="689" w:type="dxa"/>
          </w:tcPr>
          <w:p w:rsidR="00CF5792" w:rsidRDefault="00CF5792">
            <w:r>
              <w:t>56.218334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Cardiology</w:t>
            </w:r>
          </w:p>
        </w:tc>
        <w:tc>
          <w:tcPr>
            <w:tcW w:w="872" w:type="dxa"/>
          </w:tcPr>
          <w:p w:rsidR="00CF5792" w:rsidRDefault="00CF5792">
            <w:r>
              <w:t>Punjab Institute of Cardiology,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24</w:t>
            </w:r>
          </w:p>
        </w:tc>
        <w:tc>
          <w:tcPr>
            <w:tcW w:w="336" w:type="dxa"/>
          </w:tcPr>
          <w:p w:rsidR="00CF5792" w:rsidRDefault="00CF5792">
            <w:r>
              <w:t>6</w:t>
            </w:r>
          </w:p>
        </w:tc>
        <w:tc>
          <w:tcPr>
            <w:tcW w:w="636" w:type="dxa"/>
          </w:tcPr>
          <w:p w:rsidR="00CF5792" w:rsidRDefault="00CF5792">
            <w:r>
              <w:t>20885</w:t>
            </w:r>
          </w:p>
        </w:tc>
        <w:tc>
          <w:tcPr>
            <w:tcW w:w="849" w:type="dxa"/>
          </w:tcPr>
          <w:p w:rsidR="00CF5792" w:rsidRDefault="00CF5792">
            <w:r>
              <w:t>Syed Ali Abbas Babar</w:t>
            </w:r>
          </w:p>
        </w:tc>
        <w:tc>
          <w:tcPr>
            <w:tcW w:w="951" w:type="dxa"/>
          </w:tcPr>
          <w:p w:rsidR="00CF5792" w:rsidRDefault="00CF5792">
            <w:r>
              <w:t>111160-P</w:t>
            </w:r>
          </w:p>
        </w:tc>
        <w:tc>
          <w:tcPr>
            <w:tcW w:w="797" w:type="dxa"/>
          </w:tcPr>
          <w:p w:rsidR="00CF5792" w:rsidRDefault="00CF5792">
            <w:r>
              <w:t>SYED BABAR ABBAS</w:t>
            </w:r>
          </w:p>
        </w:tc>
        <w:tc>
          <w:tcPr>
            <w:tcW w:w="689" w:type="dxa"/>
          </w:tcPr>
          <w:p w:rsidR="00CF5792" w:rsidRDefault="00CF5792">
            <w:r>
              <w:t>55.340833</w:t>
            </w:r>
          </w:p>
        </w:tc>
        <w:tc>
          <w:tcPr>
            <w:tcW w:w="690" w:type="dxa"/>
          </w:tcPr>
          <w:p w:rsidR="00CF5792" w:rsidRDefault="00CF5792">
            <w:r>
              <w:t>2</w:t>
            </w:r>
          </w:p>
        </w:tc>
        <w:tc>
          <w:tcPr>
            <w:tcW w:w="974" w:type="dxa"/>
          </w:tcPr>
          <w:p w:rsidR="00CF5792" w:rsidRDefault="00CF5792">
            <w:r>
              <w:t>Cardiology</w:t>
            </w:r>
          </w:p>
        </w:tc>
        <w:tc>
          <w:tcPr>
            <w:tcW w:w="872" w:type="dxa"/>
          </w:tcPr>
          <w:p w:rsidR="00CF5792" w:rsidRDefault="00CF5792">
            <w:r>
              <w:t>Punjab Institute of Cardiology,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25</w:t>
            </w:r>
          </w:p>
        </w:tc>
        <w:tc>
          <w:tcPr>
            <w:tcW w:w="336" w:type="dxa"/>
          </w:tcPr>
          <w:p w:rsidR="00CF5792" w:rsidRDefault="00CF5792">
            <w:r>
              <w:t>7</w:t>
            </w:r>
          </w:p>
        </w:tc>
        <w:tc>
          <w:tcPr>
            <w:tcW w:w="636" w:type="dxa"/>
          </w:tcPr>
          <w:p w:rsidR="00CF5792" w:rsidRDefault="00CF5792">
            <w:r>
              <w:t>1139</w:t>
            </w:r>
          </w:p>
        </w:tc>
        <w:tc>
          <w:tcPr>
            <w:tcW w:w="849" w:type="dxa"/>
          </w:tcPr>
          <w:p w:rsidR="00CF5792" w:rsidRDefault="00CF5792">
            <w:r>
              <w:t>Anam Tahir</w:t>
            </w:r>
          </w:p>
        </w:tc>
        <w:tc>
          <w:tcPr>
            <w:tcW w:w="951" w:type="dxa"/>
          </w:tcPr>
          <w:p w:rsidR="00CF5792" w:rsidRDefault="00CF5792">
            <w:r>
              <w:t>87896-P</w:t>
            </w:r>
          </w:p>
        </w:tc>
        <w:tc>
          <w:tcPr>
            <w:tcW w:w="797" w:type="dxa"/>
          </w:tcPr>
          <w:p w:rsidR="00CF5792" w:rsidRDefault="00CF5792">
            <w:r>
              <w:t>Muhammad Tahir</w:t>
            </w:r>
          </w:p>
        </w:tc>
        <w:tc>
          <w:tcPr>
            <w:tcW w:w="689" w:type="dxa"/>
          </w:tcPr>
          <w:p w:rsidR="00CF5792" w:rsidRDefault="00CF5792">
            <w:r>
              <w:t>52.584167</w:t>
            </w:r>
          </w:p>
        </w:tc>
        <w:tc>
          <w:tcPr>
            <w:tcW w:w="690" w:type="dxa"/>
          </w:tcPr>
          <w:p w:rsidR="00CF5792" w:rsidRDefault="00CF5792">
            <w:r>
              <w:t>14</w:t>
            </w:r>
          </w:p>
        </w:tc>
        <w:tc>
          <w:tcPr>
            <w:tcW w:w="974" w:type="dxa"/>
          </w:tcPr>
          <w:p w:rsidR="00CF5792" w:rsidRDefault="00CF5792">
            <w:r>
              <w:t>Cardiology</w:t>
            </w:r>
          </w:p>
        </w:tc>
        <w:tc>
          <w:tcPr>
            <w:tcW w:w="872" w:type="dxa"/>
          </w:tcPr>
          <w:p w:rsidR="00CF5792" w:rsidRDefault="00CF5792">
            <w:r>
              <w:t>Punjab Institute of Cardiology,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26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21229</w:t>
            </w:r>
          </w:p>
        </w:tc>
        <w:tc>
          <w:tcPr>
            <w:tcW w:w="849" w:type="dxa"/>
          </w:tcPr>
          <w:p w:rsidR="00CF5792" w:rsidRDefault="00CF5792">
            <w:r>
              <w:t>Faran Umer Qureshi</w:t>
            </w:r>
          </w:p>
        </w:tc>
        <w:tc>
          <w:tcPr>
            <w:tcW w:w="951" w:type="dxa"/>
          </w:tcPr>
          <w:p w:rsidR="00CF5792" w:rsidRDefault="00CF5792">
            <w:r>
              <w:t>93958-P</w:t>
            </w:r>
          </w:p>
        </w:tc>
        <w:tc>
          <w:tcPr>
            <w:tcW w:w="797" w:type="dxa"/>
          </w:tcPr>
          <w:p w:rsidR="00CF5792" w:rsidRDefault="00CF5792">
            <w:r>
              <w:t>Khalid Umar Qureshi Hashmi</w:t>
            </w:r>
          </w:p>
        </w:tc>
        <w:tc>
          <w:tcPr>
            <w:tcW w:w="689" w:type="dxa"/>
          </w:tcPr>
          <w:p w:rsidR="00CF5792" w:rsidRDefault="00CF5792">
            <w:r>
              <w:t>63.023265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Cardiology</w:t>
            </w:r>
          </w:p>
        </w:tc>
        <w:tc>
          <w:tcPr>
            <w:tcW w:w="872" w:type="dxa"/>
          </w:tcPr>
          <w:p w:rsidR="00CF5792" w:rsidRDefault="00CF5792">
            <w:r>
              <w:t>Rawalpindi Institute of Cardiology , Rawalpindi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27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17282</w:t>
            </w:r>
          </w:p>
        </w:tc>
        <w:tc>
          <w:tcPr>
            <w:tcW w:w="849" w:type="dxa"/>
          </w:tcPr>
          <w:p w:rsidR="00CF5792" w:rsidRDefault="00CF5792">
            <w:r>
              <w:t>Tasneem Abbas</w:t>
            </w:r>
          </w:p>
        </w:tc>
        <w:tc>
          <w:tcPr>
            <w:tcW w:w="951" w:type="dxa"/>
          </w:tcPr>
          <w:p w:rsidR="00CF5792" w:rsidRDefault="00CF5792">
            <w:r>
              <w:t>78861-p</w:t>
            </w:r>
          </w:p>
        </w:tc>
        <w:tc>
          <w:tcPr>
            <w:tcW w:w="797" w:type="dxa"/>
          </w:tcPr>
          <w:p w:rsidR="00CF5792" w:rsidRDefault="00CF5792">
            <w:r>
              <w:t>Syed Wakeel Abbas</w:t>
            </w:r>
          </w:p>
        </w:tc>
        <w:tc>
          <w:tcPr>
            <w:tcW w:w="689" w:type="dxa"/>
          </w:tcPr>
          <w:p w:rsidR="00CF5792" w:rsidRDefault="00CF5792">
            <w:r>
              <w:t>57.693684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Cardiology</w:t>
            </w:r>
          </w:p>
        </w:tc>
        <w:tc>
          <w:tcPr>
            <w:tcW w:w="872" w:type="dxa"/>
          </w:tcPr>
          <w:p w:rsidR="00CF5792" w:rsidRDefault="00CF5792">
            <w:r>
              <w:t>Rawalpindi Institute of Cardiology , Rawalpindi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28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21699</w:t>
            </w:r>
          </w:p>
        </w:tc>
        <w:tc>
          <w:tcPr>
            <w:tcW w:w="849" w:type="dxa"/>
          </w:tcPr>
          <w:p w:rsidR="00CF5792" w:rsidRDefault="00CF5792">
            <w:r>
              <w:t>Maryam Iqbal</w:t>
            </w:r>
          </w:p>
        </w:tc>
        <w:tc>
          <w:tcPr>
            <w:tcW w:w="951" w:type="dxa"/>
          </w:tcPr>
          <w:p w:rsidR="00CF5792" w:rsidRDefault="00CF5792">
            <w:r>
              <w:t>715908-01-M</w:t>
            </w:r>
          </w:p>
        </w:tc>
        <w:tc>
          <w:tcPr>
            <w:tcW w:w="797" w:type="dxa"/>
          </w:tcPr>
          <w:p w:rsidR="00CF5792" w:rsidRDefault="00CF5792">
            <w:r>
              <w:t xml:space="preserve">Muhammad Iqbal Tasneem </w:t>
            </w:r>
          </w:p>
        </w:tc>
        <w:tc>
          <w:tcPr>
            <w:tcW w:w="689" w:type="dxa"/>
          </w:tcPr>
          <w:p w:rsidR="00CF5792" w:rsidRDefault="00CF5792">
            <w:r>
              <w:t>50.754167</w:t>
            </w:r>
          </w:p>
        </w:tc>
        <w:tc>
          <w:tcPr>
            <w:tcW w:w="690" w:type="dxa"/>
          </w:tcPr>
          <w:p w:rsidR="00CF5792" w:rsidRDefault="00CF5792">
            <w:r>
              <w:t>8</w:t>
            </w:r>
          </w:p>
        </w:tc>
        <w:tc>
          <w:tcPr>
            <w:tcW w:w="974" w:type="dxa"/>
          </w:tcPr>
          <w:p w:rsidR="00CF5792" w:rsidRDefault="00CF5792">
            <w:r>
              <w:t>Cardiology</w:t>
            </w:r>
          </w:p>
        </w:tc>
        <w:tc>
          <w:tcPr>
            <w:tcW w:w="872" w:type="dxa"/>
          </w:tcPr>
          <w:p w:rsidR="00CF5792" w:rsidRDefault="00CF5792">
            <w:r>
              <w:t>Sahiwal Teaching Hospital, Sahiwal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29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18013</w:t>
            </w:r>
          </w:p>
        </w:tc>
        <w:tc>
          <w:tcPr>
            <w:tcW w:w="849" w:type="dxa"/>
          </w:tcPr>
          <w:p w:rsidR="00CF5792" w:rsidRDefault="00CF5792">
            <w:r>
              <w:t>Shumaila Karim Khan</w:t>
            </w:r>
          </w:p>
        </w:tc>
        <w:tc>
          <w:tcPr>
            <w:tcW w:w="951" w:type="dxa"/>
          </w:tcPr>
          <w:p w:rsidR="00CF5792" w:rsidRDefault="00CF5792">
            <w:r>
              <w:t>111362-P</w:t>
            </w:r>
          </w:p>
        </w:tc>
        <w:tc>
          <w:tcPr>
            <w:tcW w:w="797" w:type="dxa"/>
          </w:tcPr>
          <w:p w:rsidR="00CF5792" w:rsidRDefault="00CF5792">
            <w:r>
              <w:t>Abdul Karim Khan</w:t>
            </w:r>
          </w:p>
        </w:tc>
        <w:tc>
          <w:tcPr>
            <w:tcW w:w="689" w:type="dxa"/>
          </w:tcPr>
          <w:p w:rsidR="00CF5792" w:rsidRDefault="00CF5792">
            <w:r>
              <w:t>53.513333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Cardiology</w:t>
            </w:r>
          </w:p>
        </w:tc>
        <w:tc>
          <w:tcPr>
            <w:tcW w:w="872" w:type="dxa"/>
          </w:tcPr>
          <w:p w:rsidR="00CF5792" w:rsidRDefault="00CF5792">
            <w:r>
              <w:t>SZ Hospital, Rahim Yar Khan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30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17056</w:t>
            </w:r>
          </w:p>
        </w:tc>
        <w:tc>
          <w:tcPr>
            <w:tcW w:w="849" w:type="dxa"/>
          </w:tcPr>
          <w:p w:rsidR="00CF5792" w:rsidRDefault="00CF5792">
            <w:r>
              <w:t>Usama Sajid</w:t>
            </w:r>
          </w:p>
        </w:tc>
        <w:tc>
          <w:tcPr>
            <w:tcW w:w="951" w:type="dxa"/>
          </w:tcPr>
          <w:p w:rsidR="00CF5792" w:rsidRDefault="00CF5792">
            <w:r>
              <w:t>86925-P</w:t>
            </w:r>
          </w:p>
        </w:tc>
        <w:tc>
          <w:tcPr>
            <w:tcW w:w="797" w:type="dxa"/>
          </w:tcPr>
          <w:p w:rsidR="00CF5792" w:rsidRDefault="00CF5792">
            <w:r>
              <w:t>Sajid Farooq</w:t>
            </w:r>
          </w:p>
        </w:tc>
        <w:tc>
          <w:tcPr>
            <w:tcW w:w="689" w:type="dxa"/>
          </w:tcPr>
          <w:p w:rsidR="00CF5792" w:rsidRDefault="00CF5792">
            <w:r>
              <w:t>66.139592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Cardiology</w:t>
            </w:r>
          </w:p>
        </w:tc>
        <w:tc>
          <w:tcPr>
            <w:tcW w:w="872" w:type="dxa"/>
          </w:tcPr>
          <w:p w:rsidR="00CF5792" w:rsidRDefault="00CF5792">
            <w:r>
              <w:t>Wazirabad  Institute of Cardiology, Warzirabad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31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6499</w:t>
            </w:r>
          </w:p>
        </w:tc>
        <w:tc>
          <w:tcPr>
            <w:tcW w:w="849" w:type="dxa"/>
          </w:tcPr>
          <w:p w:rsidR="00CF5792" w:rsidRDefault="00CF5792">
            <w:r>
              <w:t>Umer Javed</w:t>
            </w:r>
          </w:p>
        </w:tc>
        <w:tc>
          <w:tcPr>
            <w:tcW w:w="951" w:type="dxa"/>
          </w:tcPr>
          <w:p w:rsidR="00CF5792" w:rsidRDefault="00CF5792">
            <w:r>
              <w:t>102684-P</w:t>
            </w:r>
          </w:p>
        </w:tc>
        <w:tc>
          <w:tcPr>
            <w:tcW w:w="797" w:type="dxa"/>
          </w:tcPr>
          <w:p w:rsidR="00CF5792" w:rsidRDefault="00CF5792">
            <w:r>
              <w:t>Dilawar Hussain</w:t>
            </w:r>
          </w:p>
        </w:tc>
        <w:tc>
          <w:tcPr>
            <w:tcW w:w="689" w:type="dxa"/>
          </w:tcPr>
          <w:p w:rsidR="00CF5792" w:rsidRDefault="00CF5792">
            <w:r>
              <w:t>54.752381</w:t>
            </w:r>
          </w:p>
        </w:tc>
        <w:tc>
          <w:tcPr>
            <w:tcW w:w="690" w:type="dxa"/>
          </w:tcPr>
          <w:p w:rsidR="00CF5792" w:rsidRDefault="00CF5792">
            <w:r>
              <w:t>2</w:t>
            </w:r>
          </w:p>
        </w:tc>
        <w:tc>
          <w:tcPr>
            <w:tcW w:w="974" w:type="dxa"/>
          </w:tcPr>
          <w:p w:rsidR="00CF5792" w:rsidRDefault="00CF5792">
            <w:r>
              <w:t>Cardiology</w:t>
            </w:r>
          </w:p>
        </w:tc>
        <w:tc>
          <w:tcPr>
            <w:tcW w:w="872" w:type="dxa"/>
          </w:tcPr>
          <w:p w:rsidR="00CF5792" w:rsidRDefault="00CF5792">
            <w:r>
              <w:t>Wazirabad  Institute of Cardiology, Warzirabad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32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18270</w:t>
            </w:r>
          </w:p>
        </w:tc>
        <w:tc>
          <w:tcPr>
            <w:tcW w:w="849" w:type="dxa"/>
          </w:tcPr>
          <w:p w:rsidR="00CF5792" w:rsidRDefault="00CF5792">
            <w:r>
              <w:t>Safia Aslam</w:t>
            </w:r>
          </w:p>
        </w:tc>
        <w:tc>
          <w:tcPr>
            <w:tcW w:w="951" w:type="dxa"/>
          </w:tcPr>
          <w:p w:rsidR="00CF5792" w:rsidRDefault="00CF5792">
            <w:r>
              <w:t>109048-P</w:t>
            </w:r>
          </w:p>
        </w:tc>
        <w:tc>
          <w:tcPr>
            <w:tcW w:w="797" w:type="dxa"/>
          </w:tcPr>
          <w:p w:rsidR="00CF5792" w:rsidRDefault="00CF5792">
            <w:r>
              <w:t>Muhammad Aslam Chap</w:t>
            </w:r>
          </w:p>
        </w:tc>
        <w:tc>
          <w:tcPr>
            <w:tcW w:w="689" w:type="dxa"/>
          </w:tcPr>
          <w:p w:rsidR="00CF5792" w:rsidRDefault="00CF5792">
            <w:r>
              <w:t>60.585833</w:t>
            </w:r>
          </w:p>
        </w:tc>
        <w:tc>
          <w:tcPr>
            <w:tcW w:w="690" w:type="dxa"/>
          </w:tcPr>
          <w:p w:rsidR="00CF5792" w:rsidRDefault="00CF5792">
            <w:r>
              <w:t>8</w:t>
            </w:r>
          </w:p>
        </w:tc>
        <w:tc>
          <w:tcPr>
            <w:tcW w:w="974" w:type="dxa"/>
          </w:tcPr>
          <w:p w:rsidR="00CF5792" w:rsidRDefault="00CF5792">
            <w:r>
              <w:t>Dermatology</w:t>
            </w:r>
          </w:p>
        </w:tc>
        <w:tc>
          <w:tcPr>
            <w:tcW w:w="872" w:type="dxa"/>
          </w:tcPr>
          <w:p w:rsidR="00CF5792" w:rsidRDefault="00CF5792">
            <w:r>
              <w:t>Bahawal Victoria Hospital, Bahawalpur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33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18814</w:t>
            </w:r>
          </w:p>
        </w:tc>
        <w:tc>
          <w:tcPr>
            <w:tcW w:w="849" w:type="dxa"/>
          </w:tcPr>
          <w:p w:rsidR="00CF5792" w:rsidRDefault="00CF5792">
            <w:r>
              <w:t>Iqra Saeed</w:t>
            </w:r>
          </w:p>
        </w:tc>
        <w:tc>
          <w:tcPr>
            <w:tcW w:w="951" w:type="dxa"/>
          </w:tcPr>
          <w:p w:rsidR="00CF5792" w:rsidRDefault="00CF5792">
            <w:r>
              <w:t>104161-P</w:t>
            </w:r>
          </w:p>
        </w:tc>
        <w:tc>
          <w:tcPr>
            <w:tcW w:w="797" w:type="dxa"/>
          </w:tcPr>
          <w:p w:rsidR="00CF5792" w:rsidRDefault="00CF5792">
            <w:r>
              <w:t>Muhammad Saeed</w:t>
            </w:r>
          </w:p>
        </w:tc>
        <w:tc>
          <w:tcPr>
            <w:tcW w:w="689" w:type="dxa"/>
          </w:tcPr>
          <w:p w:rsidR="00CF5792" w:rsidRDefault="00CF5792">
            <w:r>
              <w:t>63.029167</w:t>
            </w:r>
          </w:p>
        </w:tc>
        <w:tc>
          <w:tcPr>
            <w:tcW w:w="690" w:type="dxa"/>
          </w:tcPr>
          <w:p w:rsidR="00CF5792" w:rsidRDefault="00CF5792">
            <w:r>
              <w:t>8</w:t>
            </w:r>
          </w:p>
        </w:tc>
        <w:tc>
          <w:tcPr>
            <w:tcW w:w="974" w:type="dxa"/>
          </w:tcPr>
          <w:p w:rsidR="00CF5792" w:rsidRDefault="00CF5792">
            <w:r>
              <w:t>Dermatology</w:t>
            </w:r>
          </w:p>
        </w:tc>
        <w:tc>
          <w:tcPr>
            <w:tcW w:w="872" w:type="dxa"/>
          </w:tcPr>
          <w:p w:rsidR="00CF5792" w:rsidRDefault="00CF5792">
            <w:r>
              <w:t>DHQ Hospital, Faisalabad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lastRenderedPageBreak/>
              <w:t>34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20636</w:t>
            </w:r>
          </w:p>
        </w:tc>
        <w:tc>
          <w:tcPr>
            <w:tcW w:w="849" w:type="dxa"/>
          </w:tcPr>
          <w:p w:rsidR="00CF5792" w:rsidRDefault="00CF5792">
            <w:r>
              <w:t>Iqra Javed</w:t>
            </w:r>
          </w:p>
        </w:tc>
        <w:tc>
          <w:tcPr>
            <w:tcW w:w="951" w:type="dxa"/>
          </w:tcPr>
          <w:p w:rsidR="00CF5792" w:rsidRDefault="00CF5792">
            <w:r>
              <w:t>90285-P</w:t>
            </w:r>
          </w:p>
        </w:tc>
        <w:tc>
          <w:tcPr>
            <w:tcW w:w="797" w:type="dxa"/>
          </w:tcPr>
          <w:p w:rsidR="00CF5792" w:rsidRDefault="00CF5792">
            <w:r>
              <w:t>Usman Anwar</w:t>
            </w:r>
          </w:p>
        </w:tc>
        <w:tc>
          <w:tcPr>
            <w:tcW w:w="689" w:type="dxa"/>
          </w:tcPr>
          <w:p w:rsidR="00CF5792" w:rsidRDefault="00CF5792">
            <w:r>
              <w:t>64.848333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Dermatology</w:t>
            </w:r>
          </w:p>
        </w:tc>
        <w:tc>
          <w:tcPr>
            <w:tcW w:w="872" w:type="dxa"/>
          </w:tcPr>
          <w:p w:rsidR="00CF5792" w:rsidRDefault="00CF5792">
            <w:r>
              <w:t>DHQ Hospital, Gujranwala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35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17798</w:t>
            </w:r>
          </w:p>
        </w:tc>
        <w:tc>
          <w:tcPr>
            <w:tcW w:w="849" w:type="dxa"/>
          </w:tcPr>
          <w:p w:rsidR="00CF5792" w:rsidRDefault="00CF5792">
            <w:r>
              <w:t>Muhammad Wasim Iqbal</w:t>
            </w:r>
          </w:p>
        </w:tc>
        <w:tc>
          <w:tcPr>
            <w:tcW w:w="951" w:type="dxa"/>
          </w:tcPr>
          <w:p w:rsidR="00CF5792" w:rsidRDefault="00CF5792">
            <w:r>
              <w:t>98559-P</w:t>
            </w:r>
          </w:p>
        </w:tc>
        <w:tc>
          <w:tcPr>
            <w:tcW w:w="797" w:type="dxa"/>
          </w:tcPr>
          <w:p w:rsidR="00CF5792" w:rsidRDefault="00CF5792">
            <w:r>
              <w:t>Muhammad zaffar iqbal</w:t>
            </w:r>
          </w:p>
        </w:tc>
        <w:tc>
          <w:tcPr>
            <w:tcW w:w="689" w:type="dxa"/>
          </w:tcPr>
          <w:p w:rsidR="00CF5792" w:rsidRDefault="00CF5792">
            <w:r>
              <w:t>64.370833</w:t>
            </w:r>
          </w:p>
        </w:tc>
        <w:tc>
          <w:tcPr>
            <w:tcW w:w="690" w:type="dxa"/>
          </w:tcPr>
          <w:p w:rsidR="00CF5792" w:rsidRDefault="00CF5792">
            <w:r>
              <w:t>2</w:t>
            </w:r>
          </w:p>
        </w:tc>
        <w:tc>
          <w:tcPr>
            <w:tcW w:w="974" w:type="dxa"/>
          </w:tcPr>
          <w:p w:rsidR="00CF5792" w:rsidRDefault="00CF5792">
            <w:r>
              <w:t>Dermatology</w:t>
            </w:r>
          </w:p>
        </w:tc>
        <w:tc>
          <w:tcPr>
            <w:tcW w:w="872" w:type="dxa"/>
          </w:tcPr>
          <w:p w:rsidR="00CF5792" w:rsidRDefault="00CF5792">
            <w:r>
              <w:t>Jinnah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36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21447</w:t>
            </w:r>
          </w:p>
        </w:tc>
        <w:tc>
          <w:tcPr>
            <w:tcW w:w="849" w:type="dxa"/>
          </w:tcPr>
          <w:p w:rsidR="00CF5792" w:rsidRDefault="00CF5792">
            <w:r>
              <w:t>Sana Muazzam</w:t>
            </w:r>
          </w:p>
        </w:tc>
        <w:tc>
          <w:tcPr>
            <w:tcW w:w="951" w:type="dxa"/>
          </w:tcPr>
          <w:p w:rsidR="00CF5792" w:rsidRDefault="00CF5792">
            <w:r>
              <w:t>89710-P</w:t>
            </w:r>
          </w:p>
        </w:tc>
        <w:tc>
          <w:tcPr>
            <w:tcW w:w="797" w:type="dxa"/>
          </w:tcPr>
          <w:p w:rsidR="00CF5792" w:rsidRDefault="00CF5792">
            <w:r>
              <w:t>Muhammad Muazzam</w:t>
            </w:r>
          </w:p>
        </w:tc>
        <w:tc>
          <w:tcPr>
            <w:tcW w:w="689" w:type="dxa"/>
          </w:tcPr>
          <w:p w:rsidR="00CF5792" w:rsidRDefault="00CF5792">
            <w:r>
              <w:t>64.270833</w:t>
            </w:r>
          </w:p>
        </w:tc>
        <w:tc>
          <w:tcPr>
            <w:tcW w:w="690" w:type="dxa"/>
          </w:tcPr>
          <w:p w:rsidR="00CF5792" w:rsidRDefault="00CF5792">
            <w:r>
              <w:t>2</w:t>
            </w:r>
          </w:p>
        </w:tc>
        <w:tc>
          <w:tcPr>
            <w:tcW w:w="974" w:type="dxa"/>
          </w:tcPr>
          <w:p w:rsidR="00CF5792" w:rsidRDefault="00CF5792">
            <w:r>
              <w:t>Dermatology</w:t>
            </w:r>
          </w:p>
        </w:tc>
        <w:tc>
          <w:tcPr>
            <w:tcW w:w="872" w:type="dxa"/>
          </w:tcPr>
          <w:p w:rsidR="00CF5792" w:rsidRDefault="00CF5792">
            <w:r>
              <w:t>Lahore General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37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20990</w:t>
            </w:r>
          </w:p>
        </w:tc>
        <w:tc>
          <w:tcPr>
            <w:tcW w:w="849" w:type="dxa"/>
          </w:tcPr>
          <w:p w:rsidR="00CF5792" w:rsidRDefault="00CF5792">
            <w:r>
              <w:t>Hafiz Muhammad Salman Javed</w:t>
            </w:r>
          </w:p>
        </w:tc>
        <w:tc>
          <w:tcPr>
            <w:tcW w:w="951" w:type="dxa"/>
          </w:tcPr>
          <w:p w:rsidR="00CF5792" w:rsidRDefault="00CF5792">
            <w:r>
              <w:t>95909-P</w:t>
            </w:r>
          </w:p>
        </w:tc>
        <w:tc>
          <w:tcPr>
            <w:tcW w:w="797" w:type="dxa"/>
          </w:tcPr>
          <w:p w:rsidR="00CF5792" w:rsidRDefault="00CF5792">
            <w:r>
              <w:t>Javed Iqbal</w:t>
            </w:r>
          </w:p>
        </w:tc>
        <w:tc>
          <w:tcPr>
            <w:tcW w:w="689" w:type="dxa"/>
          </w:tcPr>
          <w:p w:rsidR="00CF5792" w:rsidRDefault="00CF5792">
            <w:r>
              <w:t>67.71102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Dermatology</w:t>
            </w:r>
          </w:p>
        </w:tc>
        <w:tc>
          <w:tcPr>
            <w:tcW w:w="872" w:type="dxa"/>
          </w:tcPr>
          <w:p w:rsidR="00CF5792" w:rsidRDefault="00CF5792">
            <w:r>
              <w:t>Mayo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38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6439</w:t>
            </w:r>
          </w:p>
        </w:tc>
        <w:tc>
          <w:tcPr>
            <w:tcW w:w="849" w:type="dxa"/>
          </w:tcPr>
          <w:p w:rsidR="00CF5792" w:rsidRDefault="00CF5792">
            <w:r>
              <w:t>Sana Tariq</w:t>
            </w:r>
          </w:p>
        </w:tc>
        <w:tc>
          <w:tcPr>
            <w:tcW w:w="951" w:type="dxa"/>
          </w:tcPr>
          <w:p w:rsidR="00CF5792" w:rsidRDefault="00CF5792">
            <w:r>
              <w:t>90534-P</w:t>
            </w:r>
          </w:p>
        </w:tc>
        <w:tc>
          <w:tcPr>
            <w:tcW w:w="797" w:type="dxa"/>
          </w:tcPr>
          <w:p w:rsidR="00CF5792" w:rsidRDefault="00CF5792">
            <w:r>
              <w:t>Muhammad Tariq Latif</w:t>
            </w:r>
          </w:p>
        </w:tc>
        <w:tc>
          <w:tcPr>
            <w:tcW w:w="689" w:type="dxa"/>
          </w:tcPr>
          <w:p w:rsidR="00CF5792" w:rsidRDefault="00CF5792">
            <w:r>
              <w:t>65.7425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Dermatology</w:t>
            </w:r>
          </w:p>
        </w:tc>
        <w:tc>
          <w:tcPr>
            <w:tcW w:w="872" w:type="dxa"/>
          </w:tcPr>
          <w:p w:rsidR="00CF5792" w:rsidRDefault="00CF5792">
            <w:r>
              <w:t>Mayo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39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1719</w:t>
            </w:r>
          </w:p>
        </w:tc>
        <w:tc>
          <w:tcPr>
            <w:tcW w:w="849" w:type="dxa"/>
          </w:tcPr>
          <w:p w:rsidR="00CF5792" w:rsidRDefault="00CF5792">
            <w:r>
              <w:t>Zahra Akhtar</w:t>
            </w:r>
          </w:p>
        </w:tc>
        <w:tc>
          <w:tcPr>
            <w:tcW w:w="951" w:type="dxa"/>
          </w:tcPr>
          <w:p w:rsidR="00CF5792" w:rsidRDefault="00CF5792">
            <w:r>
              <w:t>90664-P</w:t>
            </w:r>
          </w:p>
        </w:tc>
        <w:tc>
          <w:tcPr>
            <w:tcW w:w="797" w:type="dxa"/>
          </w:tcPr>
          <w:p w:rsidR="00CF5792" w:rsidRDefault="00CF5792">
            <w:r>
              <w:t>Raheel Shahzad</w:t>
            </w:r>
          </w:p>
        </w:tc>
        <w:tc>
          <w:tcPr>
            <w:tcW w:w="689" w:type="dxa"/>
          </w:tcPr>
          <w:p w:rsidR="00CF5792" w:rsidRDefault="00CF5792">
            <w:r>
              <w:t>63.885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Dermatology</w:t>
            </w:r>
          </w:p>
        </w:tc>
        <w:tc>
          <w:tcPr>
            <w:tcW w:w="872" w:type="dxa"/>
          </w:tcPr>
          <w:p w:rsidR="00CF5792" w:rsidRDefault="00CF5792">
            <w:r>
              <w:t>Nishtar Hospital, Multan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40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3779</w:t>
            </w:r>
          </w:p>
        </w:tc>
        <w:tc>
          <w:tcPr>
            <w:tcW w:w="849" w:type="dxa"/>
          </w:tcPr>
          <w:p w:rsidR="00CF5792" w:rsidRDefault="00CF5792">
            <w:r>
              <w:t>Hafiza Ameema Saleem</w:t>
            </w:r>
          </w:p>
        </w:tc>
        <w:tc>
          <w:tcPr>
            <w:tcW w:w="951" w:type="dxa"/>
          </w:tcPr>
          <w:p w:rsidR="00CF5792" w:rsidRDefault="00CF5792">
            <w:r>
              <w:t>109806-P</w:t>
            </w:r>
          </w:p>
        </w:tc>
        <w:tc>
          <w:tcPr>
            <w:tcW w:w="797" w:type="dxa"/>
          </w:tcPr>
          <w:p w:rsidR="00CF5792" w:rsidRDefault="00CF5792">
            <w:r>
              <w:t>Muhammad Saleem</w:t>
            </w:r>
          </w:p>
        </w:tc>
        <w:tc>
          <w:tcPr>
            <w:tcW w:w="689" w:type="dxa"/>
          </w:tcPr>
          <w:p w:rsidR="00CF5792" w:rsidRDefault="00CF5792">
            <w:r>
              <w:t>62.966667</w:t>
            </w:r>
          </w:p>
        </w:tc>
        <w:tc>
          <w:tcPr>
            <w:tcW w:w="690" w:type="dxa"/>
          </w:tcPr>
          <w:p w:rsidR="00CF5792" w:rsidRDefault="00CF5792">
            <w:r>
              <w:t>5</w:t>
            </w:r>
          </w:p>
        </w:tc>
        <w:tc>
          <w:tcPr>
            <w:tcW w:w="974" w:type="dxa"/>
          </w:tcPr>
          <w:p w:rsidR="00CF5792" w:rsidRDefault="00CF5792">
            <w:r>
              <w:t>Dermatology</w:t>
            </w:r>
          </w:p>
        </w:tc>
        <w:tc>
          <w:tcPr>
            <w:tcW w:w="872" w:type="dxa"/>
          </w:tcPr>
          <w:p w:rsidR="00CF5792" w:rsidRDefault="00CF5792">
            <w:r>
              <w:t>Services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41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20660</w:t>
            </w:r>
          </w:p>
        </w:tc>
        <w:tc>
          <w:tcPr>
            <w:tcW w:w="849" w:type="dxa"/>
          </w:tcPr>
          <w:p w:rsidR="00CF5792" w:rsidRDefault="00CF5792">
            <w:r>
              <w:t>Usman Ahmed</w:t>
            </w:r>
          </w:p>
        </w:tc>
        <w:tc>
          <w:tcPr>
            <w:tcW w:w="951" w:type="dxa"/>
          </w:tcPr>
          <w:p w:rsidR="00CF5792" w:rsidRDefault="00CF5792">
            <w:r>
              <w:t>108049-p</w:t>
            </w:r>
          </w:p>
        </w:tc>
        <w:tc>
          <w:tcPr>
            <w:tcW w:w="797" w:type="dxa"/>
          </w:tcPr>
          <w:p w:rsidR="00CF5792" w:rsidRDefault="00CF5792">
            <w:r>
              <w:t>Ahmad Yar</w:t>
            </w:r>
          </w:p>
        </w:tc>
        <w:tc>
          <w:tcPr>
            <w:tcW w:w="689" w:type="dxa"/>
          </w:tcPr>
          <w:p w:rsidR="00CF5792" w:rsidRDefault="00CF5792">
            <w:r>
              <w:t>62.443333</w:t>
            </w:r>
          </w:p>
        </w:tc>
        <w:tc>
          <w:tcPr>
            <w:tcW w:w="690" w:type="dxa"/>
          </w:tcPr>
          <w:p w:rsidR="00CF5792" w:rsidRDefault="00CF5792">
            <w:r>
              <w:t>5</w:t>
            </w:r>
          </w:p>
        </w:tc>
        <w:tc>
          <w:tcPr>
            <w:tcW w:w="974" w:type="dxa"/>
          </w:tcPr>
          <w:p w:rsidR="00CF5792" w:rsidRDefault="00CF5792">
            <w:r>
              <w:t>Dermatology</w:t>
            </w:r>
          </w:p>
        </w:tc>
        <w:tc>
          <w:tcPr>
            <w:tcW w:w="872" w:type="dxa"/>
          </w:tcPr>
          <w:p w:rsidR="00CF5792" w:rsidRDefault="00CF5792">
            <w:r>
              <w:t>Sir Ganga Ram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42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1319</w:t>
            </w:r>
          </w:p>
        </w:tc>
        <w:tc>
          <w:tcPr>
            <w:tcW w:w="849" w:type="dxa"/>
          </w:tcPr>
          <w:p w:rsidR="00CF5792" w:rsidRDefault="00CF5792">
            <w:r>
              <w:t>Abeer Mushtaq</w:t>
            </w:r>
          </w:p>
        </w:tc>
        <w:tc>
          <w:tcPr>
            <w:tcW w:w="951" w:type="dxa"/>
          </w:tcPr>
          <w:p w:rsidR="00CF5792" w:rsidRDefault="00CF5792">
            <w:r>
              <w:t>97084-P</w:t>
            </w:r>
          </w:p>
        </w:tc>
        <w:tc>
          <w:tcPr>
            <w:tcW w:w="797" w:type="dxa"/>
          </w:tcPr>
          <w:p w:rsidR="00CF5792" w:rsidRDefault="00CF5792">
            <w:r>
              <w:t>Mushtaq Ahmad</w:t>
            </w:r>
          </w:p>
        </w:tc>
        <w:tc>
          <w:tcPr>
            <w:tcW w:w="689" w:type="dxa"/>
          </w:tcPr>
          <w:p w:rsidR="00CF5792" w:rsidRDefault="00CF5792">
            <w:r>
              <w:t>66.096667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Diagnostic Radiology</w:t>
            </w:r>
          </w:p>
        </w:tc>
        <w:tc>
          <w:tcPr>
            <w:tcW w:w="872" w:type="dxa"/>
          </w:tcPr>
          <w:p w:rsidR="00CF5792" w:rsidRDefault="00CF5792">
            <w:r>
              <w:t>Bahawal Victoria Hospital, Bahawalpur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43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20467</w:t>
            </w:r>
          </w:p>
        </w:tc>
        <w:tc>
          <w:tcPr>
            <w:tcW w:w="849" w:type="dxa"/>
          </w:tcPr>
          <w:p w:rsidR="00CF5792" w:rsidRDefault="00CF5792">
            <w:r>
              <w:t>Abdul Basit</w:t>
            </w:r>
          </w:p>
        </w:tc>
        <w:tc>
          <w:tcPr>
            <w:tcW w:w="951" w:type="dxa"/>
          </w:tcPr>
          <w:p w:rsidR="00CF5792" w:rsidRDefault="00CF5792">
            <w:r>
              <w:t xml:space="preserve">108955-P </w:t>
            </w:r>
          </w:p>
        </w:tc>
        <w:tc>
          <w:tcPr>
            <w:tcW w:w="797" w:type="dxa"/>
          </w:tcPr>
          <w:p w:rsidR="00CF5792" w:rsidRDefault="00CF5792">
            <w:r>
              <w:t>Muhammad Tariq</w:t>
            </w:r>
          </w:p>
        </w:tc>
        <w:tc>
          <w:tcPr>
            <w:tcW w:w="689" w:type="dxa"/>
          </w:tcPr>
          <w:p w:rsidR="00CF5792" w:rsidRDefault="00CF5792">
            <w:r>
              <w:t>58.7</w:t>
            </w:r>
          </w:p>
        </w:tc>
        <w:tc>
          <w:tcPr>
            <w:tcW w:w="690" w:type="dxa"/>
          </w:tcPr>
          <w:p w:rsidR="00CF5792" w:rsidRDefault="00CF5792">
            <w:r>
              <w:t>3</w:t>
            </w:r>
          </w:p>
        </w:tc>
        <w:tc>
          <w:tcPr>
            <w:tcW w:w="974" w:type="dxa"/>
          </w:tcPr>
          <w:p w:rsidR="00CF5792" w:rsidRDefault="00CF5792">
            <w:r>
              <w:t>Diagnostic Radiology</w:t>
            </w:r>
          </w:p>
        </w:tc>
        <w:tc>
          <w:tcPr>
            <w:tcW w:w="872" w:type="dxa"/>
          </w:tcPr>
          <w:p w:rsidR="00CF5792" w:rsidRDefault="00CF5792">
            <w:r>
              <w:t>Bahawal Victoria Hospital, Bahawalpur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44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18540</w:t>
            </w:r>
          </w:p>
        </w:tc>
        <w:tc>
          <w:tcPr>
            <w:tcW w:w="849" w:type="dxa"/>
          </w:tcPr>
          <w:p w:rsidR="00CF5792" w:rsidRDefault="00CF5792">
            <w:r>
              <w:t>Muhammad Inam Tanveer</w:t>
            </w:r>
          </w:p>
        </w:tc>
        <w:tc>
          <w:tcPr>
            <w:tcW w:w="951" w:type="dxa"/>
          </w:tcPr>
          <w:p w:rsidR="00CF5792" w:rsidRDefault="00CF5792">
            <w:r>
              <w:t>107423-P</w:t>
            </w:r>
          </w:p>
        </w:tc>
        <w:tc>
          <w:tcPr>
            <w:tcW w:w="797" w:type="dxa"/>
          </w:tcPr>
          <w:p w:rsidR="00CF5792" w:rsidRDefault="00CF5792">
            <w:r>
              <w:t>Haji Tanveer Ahmad Bhatti</w:t>
            </w:r>
          </w:p>
        </w:tc>
        <w:tc>
          <w:tcPr>
            <w:tcW w:w="689" w:type="dxa"/>
          </w:tcPr>
          <w:p w:rsidR="00CF5792" w:rsidRDefault="00CF5792">
            <w:r>
              <w:t>41.755833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Diagnostic Radiology</w:t>
            </w:r>
          </w:p>
        </w:tc>
        <w:tc>
          <w:tcPr>
            <w:tcW w:w="872" w:type="dxa"/>
          </w:tcPr>
          <w:p w:rsidR="00CF5792" w:rsidRDefault="00CF5792">
            <w:r>
              <w:t>Bahawal Victoria Hospital, Bahawalpur</w:t>
            </w:r>
          </w:p>
        </w:tc>
        <w:tc>
          <w:tcPr>
            <w:tcW w:w="725" w:type="dxa"/>
          </w:tcPr>
          <w:p w:rsidR="00CF5792" w:rsidRDefault="00CF5792">
            <w:r>
              <w:t>Disable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45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21429</w:t>
            </w:r>
          </w:p>
        </w:tc>
        <w:tc>
          <w:tcPr>
            <w:tcW w:w="849" w:type="dxa"/>
          </w:tcPr>
          <w:p w:rsidR="00CF5792" w:rsidRDefault="00CF5792">
            <w:r>
              <w:t>Zulaikha Ayub</w:t>
            </w:r>
          </w:p>
        </w:tc>
        <w:tc>
          <w:tcPr>
            <w:tcW w:w="951" w:type="dxa"/>
          </w:tcPr>
          <w:p w:rsidR="00CF5792" w:rsidRDefault="00CF5792">
            <w:r>
              <w:t>98257-P</w:t>
            </w:r>
          </w:p>
        </w:tc>
        <w:tc>
          <w:tcPr>
            <w:tcW w:w="797" w:type="dxa"/>
          </w:tcPr>
          <w:p w:rsidR="00CF5792" w:rsidRDefault="00CF5792">
            <w:r>
              <w:t>Muhammad Ayub</w:t>
            </w:r>
          </w:p>
        </w:tc>
        <w:tc>
          <w:tcPr>
            <w:tcW w:w="689" w:type="dxa"/>
          </w:tcPr>
          <w:p w:rsidR="00CF5792" w:rsidRDefault="00CF5792">
            <w:r>
              <w:t>63.518667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Diagnostic Radiology</w:t>
            </w:r>
          </w:p>
        </w:tc>
        <w:tc>
          <w:tcPr>
            <w:tcW w:w="872" w:type="dxa"/>
          </w:tcPr>
          <w:p w:rsidR="00CF5792" w:rsidRDefault="00CF5792">
            <w:r>
              <w:t>Benazir Bhutto Hospital, Rawalpindi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46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2699</w:t>
            </w:r>
          </w:p>
        </w:tc>
        <w:tc>
          <w:tcPr>
            <w:tcW w:w="849" w:type="dxa"/>
          </w:tcPr>
          <w:p w:rsidR="00CF5792" w:rsidRDefault="00CF5792">
            <w:r>
              <w:t>Memoona</w:t>
            </w:r>
          </w:p>
        </w:tc>
        <w:tc>
          <w:tcPr>
            <w:tcW w:w="951" w:type="dxa"/>
          </w:tcPr>
          <w:p w:rsidR="00CF5792" w:rsidRDefault="00CF5792">
            <w:r>
              <w:t>88521-P</w:t>
            </w:r>
          </w:p>
        </w:tc>
        <w:tc>
          <w:tcPr>
            <w:tcW w:w="797" w:type="dxa"/>
          </w:tcPr>
          <w:p w:rsidR="00CF5792" w:rsidRDefault="00CF5792">
            <w:r>
              <w:t>Muhammad Ehtsham Ul Haq</w:t>
            </w:r>
          </w:p>
        </w:tc>
        <w:tc>
          <w:tcPr>
            <w:tcW w:w="689" w:type="dxa"/>
          </w:tcPr>
          <w:p w:rsidR="00CF5792" w:rsidRDefault="00CF5792">
            <w:r>
              <w:t>62.7125</w:t>
            </w:r>
          </w:p>
        </w:tc>
        <w:tc>
          <w:tcPr>
            <w:tcW w:w="690" w:type="dxa"/>
          </w:tcPr>
          <w:p w:rsidR="00CF5792" w:rsidRDefault="00CF5792">
            <w:r>
              <w:t>2</w:t>
            </w:r>
          </w:p>
        </w:tc>
        <w:tc>
          <w:tcPr>
            <w:tcW w:w="974" w:type="dxa"/>
          </w:tcPr>
          <w:p w:rsidR="00CF5792" w:rsidRDefault="00CF5792">
            <w:r>
              <w:t>Diagnostic Radiology</w:t>
            </w:r>
          </w:p>
        </w:tc>
        <w:tc>
          <w:tcPr>
            <w:tcW w:w="872" w:type="dxa"/>
          </w:tcPr>
          <w:p w:rsidR="00CF5792" w:rsidRDefault="00CF5792">
            <w:r>
              <w:t>Children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47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16899</w:t>
            </w:r>
          </w:p>
        </w:tc>
        <w:tc>
          <w:tcPr>
            <w:tcW w:w="849" w:type="dxa"/>
          </w:tcPr>
          <w:p w:rsidR="00CF5792" w:rsidRDefault="00CF5792">
            <w:r>
              <w:t>Hafiza Maria Arshad</w:t>
            </w:r>
          </w:p>
        </w:tc>
        <w:tc>
          <w:tcPr>
            <w:tcW w:w="951" w:type="dxa"/>
          </w:tcPr>
          <w:p w:rsidR="00CF5792" w:rsidRDefault="00CF5792">
            <w:r>
              <w:t>94704-p</w:t>
            </w:r>
          </w:p>
        </w:tc>
        <w:tc>
          <w:tcPr>
            <w:tcW w:w="797" w:type="dxa"/>
          </w:tcPr>
          <w:p w:rsidR="00CF5792" w:rsidRDefault="00CF5792">
            <w:r>
              <w:t>Muhammad Arshad</w:t>
            </w:r>
          </w:p>
        </w:tc>
        <w:tc>
          <w:tcPr>
            <w:tcW w:w="689" w:type="dxa"/>
          </w:tcPr>
          <w:p w:rsidR="00CF5792" w:rsidRDefault="00CF5792">
            <w:r>
              <w:t>60.725833</w:t>
            </w:r>
          </w:p>
        </w:tc>
        <w:tc>
          <w:tcPr>
            <w:tcW w:w="690" w:type="dxa"/>
          </w:tcPr>
          <w:p w:rsidR="00CF5792" w:rsidRDefault="00CF5792">
            <w:r>
              <w:t>10</w:t>
            </w:r>
          </w:p>
        </w:tc>
        <w:tc>
          <w:tcPr>
            <w:tcW w:w="974" w:type="dxa"/>
          </w:tcPr>
          <w:p w:rsidR="00CF5792" w:rsidRDefault="00CF5792">
            <w:r>
              <w:t>Diagnostic Radiology</w:t>
            </w:r>
          </w:p>
        </w:tc>
        <w:tc>
          <w:tcPr>
            <w:tcW w:w="872" w:type="dxa"/>
          </w:tcPr>
          <w:p w:rsidR="00CF5792" w:rsidRDefault="00CF5792">
            <w:r>
              <w:t>Children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48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6468</w:t>
            </w:r>
          </w:p>
        </w:tc>
        <w:tc>
          <w:tcPr>
            <w:tcW w:w="849" w:type="dxa"/>
          </w:tcPr>
          <w:p w:rsidR="00CF5792" w:rsidRDefault="00CF5792">
            <w:r>
              <w:t>Irum Balooch</w:t>
            </w:r>
          </w:p>
        </w:tc>
        <w:tc>
          <w:tcPr>
            <w:tcW w:w="951" w:type="dxa"/>
          </w:tcPr>
          <w:p w:rsidR="00CF5792" w:rsidRDefault="00CF5792">
            <w:r>
              <w:t>90200-P</w:t>
            </w:r>
          </w:p>
        </w:tc>
        <w:tc>
          <w:tcPr>
            <w:tcW w:w="797" w:type="dxa"/>
          </w:tcPr>
          <w:p w:rsidR="00CF5792" w:rsidRDefault="00CF5792">
            <w:r>
              <w:t>MUHAMMAD ASLAM</w:t>
            </w:r>
          </w:p>
        </w:tc>
        <w:tc>
          <w:tcPr>
            <w:tcW w:w="689" w:type="dxa"/>
          </w:tcPr>
          <w:p w:rsidR="00CF5792" w:rsidRDefault="00CF5792">
            <w:r>
              <w:t>59.701666</w:t>
            </w:r>
          </w:p>
        </w:tc>
        <w:tc>
          <w:tcPr>
            <w:tcW w:w="690" w:type="dxa"/>
          </w:tcPr>
          <w:p w:rsidR="00CF5792" w:rsidRDefault="00CF5792">
            <w:r>
              <w:t>3</w:t>
            </w:r>
          </w:p>
        </w:tc>
        <w:tc>
          <w:tcPr>
            <w:tcW w:w="974" w:type="dxa"/>
          </w:tcPr>
          <w:p w:rsidR="00CF5792" w:rsidRDefault="00CF5792">
            <w:r>
              <w:t>Diagnostic Radiology</w:t>
            </w:r>
          </w:p>
        </w:tc>
        <w:tc>
          <w:tcPr>
            <w:tcW w:w="872" w:type="dxa"/>
          </w:tcPr>
          <w:p w:rsidR="00CF5792" w:rsidRDefault="00CF5792">
            <w:r>
              <w:t>Children Hospital, Multan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49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18289</w:t>
            </w:r>
          </w:p>
        </w:tc>
        <w:tc>
          <w:tcPr>
            <w:tcW w:w="849" w:type="dxa"/>
          </w:tcPr>
          <w:p w:rsidR="00CF5792" w:rsidRDefault="00CF5792">
            <w:r>
              <w:t>Farwa Amin</w:t>
            </w:r>
          </w:p>
        </w:tc>
        <w:tc>
          <w:tcPr>
            <w:tcW w:w="951" w:type="dxa"/>
          </w:tcPr>
          <w:p w:rsidR="00CF5792" w:rsidRDefault="00CF5792">
            <w:r>
              <w:t>102918-P</w:t>
            </w:r>
          </w:p>
        </w:tc>
        <w:tc>
          <w:tcPr>
            <w:tcW w:w="797" w:type="dxa"/>
          </w:tcPr>
          <w:p w:rsidR="00CF5792" w:rsidRDefault="00CF5792">
            <w:r>
              <w:t>Muhammad Amin</w:t>
            </w:r>
          </w:p>
        </w:tc>
        <w:tc>
          <w:tcPr>
            <w:tcW w:w="689" w:type="dxa"/>
          </w:tcPr>
          <w:p w:rsidR="00CF5792" w:rsidRDefault="00CF5792">
            <w:r>
              <w:t>64.514167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Diagnostic Radiology</w:t>
            </w:r>
          </w:p>
        </w:tc>
        <w:tc>
          <w:tcPr>
            <w:tcW w:w="872" w:type="dxa"/>
          </w:tcPr>
          <w:p w:rsidR="00CF5792" w:rsidRDefault="00CF5792">
            <w:r>
              <w:t>DHQ Hospital, Faisalabad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50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20923</w:t>
            </w:r>
          </w:p>
        </w:tc>
        <w:tc>
          <w:tcPr>
            <w:tcW w:w="849" w:type="dxa"/>
          </w:tcPr>
          <w:p w:rsidR="00CF5792" w:rsidRDefault="00CF5792">
            <w:r>
              <w:t>Iqra Tariq</w:t>
            </w:r>
          </w:p>
        </w:tc>
        <w:tc>
          <w:tcPr>
            <w:tcW w:w="951" w:type="dxa"/>
          </w:tcPr>
          <w:p w:rsidR="00CF5792" w:rsidRDefault="00CF5792">
            <w:r>
              <w:t>716428-01-M</w:t>
            </w:r>
          </w:p>
        </w:tc>
        <w:tc>
          <w:tcPr>
            <w:tcW w:w="797" w:type="dxa"/>
          </w:tcPr>
          <w:p w:rsidR="00CF5792" w:rsidRDefault="00CF5792">
            <w:r>
              <w:t>TARIQ MEHMOOD</w:t>
            </w:r>
          </w:p>
        </w:tc>
        <w:tc>
          <w:tcPr>
            <w:tcW w:w="689" w:type="dxa"/>
          </w:tcPr>
          <w:p w:rsidR="00CF5792" w:rsidRDefault="00CF5792">
            <w:r>
              <w:t>57.860833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Diagnostic Radiology</w:t>
            </w:r>
          </w:p>
        </w:tc>
        <w:tc>
          <w:tcPr>
            <w:tcW w:w="872" w:type="dxa"/>
          </w:tcPr>
          <w:p w:rsidR="00CF5792" w:rsidRDefault="00CF5792">
            <w:r>
              <w:t>Holy Family Hospital, Rawalpindi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51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18700</w:t>
            </w:r>
          </w:p>
        </w:tc>
        <w:tc>
          <w:tcPr>
            <w:tcW w:w="849" w:type="dxa"/>
          </w:tcPr>
          <w:p w:rsidR="00CF5792" w:rsidRDefault="00CF5792">
            <w:r>
              <w:t>Quratulain</w:t>
            </w:r>
          </w:p>
        </w:tc>
        <w:tc>
          <w:tcPr>
            <w:tcW w:w="951" w:type="dxa"/>
          </w:tcPr>
          <w:p w:rsidR="00CF5792" w:rsidRDefault="00CF5792">
            <w:r>
              <w:t>92842-P</w:t>
            </w:r>
          </w:p>
        </w:tc>
        <w:tc>
          <w:tcPr>
            <w:tcW w:w="797" w:type="dxa"/>
          </w:tcPr>
          <w:p w:rsidR="00CF5792" w:rsidRDefault="00CF5792">
            <w:r>
              <w:t>Muhammad Umer Shafiq</w:t>
            </w:r>
          </w:p>
        </w:tc>
        <w:tc>
          <w:tcPr>
            <w:tcW w:w="689" w:type="dxa"/>
          </w:tcPr>
          <w:p w:rsidR="00CF5792" w:rsidRDefault="00CF5792">
            <w:r>
              <w:t>66.641667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Diagnostic Radiology</w:t>
            </w:r>
          </w:p>
        </w:tc>
        <w:tc>
          <w:tcPr>
            <w:tcW w:w="872" w:type="dxa"/>
          </w:tcPr>
          <w:p w:rsidR="00CF5792" w:rsidRDefault="00CF5792">
            <w:r>
              <w:t>Jinnah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52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16480</w:t>
            </w:r>
          </w:p>
        </w:tc>
        <w:tc>
          <w:tcPr>
            <w:tcW w:w="849" w:type="dxa"/>
          </w:tcPr>
          <w:p w:rsidR="00CF5792" w:rsidRDefault="00CF5792">
            <w:r>
              <w:t>Sara Shafiq</w:t>
            </w:r>
          </w:p>
        </w:tc>
        <w:tc>
          <w:tcPr>
            <w:tcW w:w="951" w:type="dxa"/>
          </w:tcPr>
          <w:p w:rsidR="00CF5792" w:rsidRDefault="00CF5792">
            <w:r>
              <w:t>105236</w:t>
            </w:r>
          </w:p>
        </w:tc>
        <w:tc>
          <w:tcPr>
            <w:tcW w:w="797" w:type="dxa"/>
          </w:tcPr>
          <w:p w:rsidR="00CF5792" w:rsidRDefault="00CF5792">
            <w:r>
              <w:t>M shafiq</w:t>
            </w:r>
          </w:p>
        </w:tc>
        <w:tc>
          <w:tcPr>
            <w:tcW w:w="689" w:type="dxa"/>
          </w:tcPr>
          <w:p w:rsidR="00CF5792" w:rsidRDefault="00CF5792">
            <w:r>
              <w:t>66.553333</w:t>
            </w:r>
          </w:p>
        </w:tc>
        <w:tc>
          <w:tcPr>
            <w:tcW w:w="690" w:type="dxa"/>
          </w:tcPr>
          <w:p w:rsidR="00CF5792" w:rsidRDefault="00CF5792">
            <w:r>
              <w:t>9</w:t>
            </w:r>
          </w:p>
        </w:tc>
        <w:tc>
          <w:tcPr>
            <w:tcW w:w="974" w:type="dxa"/>
          </w:tcPr>
          <w:p w:rsidR="00CF5792" w:rsidRDefault="00CF5792">
            <w:r>
              <w:t>Diagnostic Radiology</w:t>
            </w:r>
          </w:p>
        </w:tc>
        <w:tc>
          <w:tcPr>
            <w:tcW w:w="872" w:type="dxa"/>
          </w:tcPr>
          <w:p w:rsidR="00CF5792" w:rsidRDefault="00CF5792">
            <w:r>
              <w:t>Jinnah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lastRenderedPageBreak/>
              <w:t>53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18629</w:t>
            </w:r>
          </w:p>
        </w:tc>
        <w:tc>
          <w:tcPr>
            <w:tcW w:w="849" w:type="dxa"/>
          </w:tcPr>
          <w:p w:rsidR="00CF5792" w:rsidRDefault="00CF5792">
            <w:r>
              <w:t>Sadia Nazir</w:t>
            </w:r>
          </w:p>
        </w:tc>
        <w:tc>
          <w:tcPr>
            <w:tcW w:w="951" w:type="dxa"/>
          </w:tcPr>
          <w:p w:rsidR="00CF5792" w:rsidRDefault="00CF5792">
            <w:r>
              <w:t>93870-p</w:t>
            </w:r>
          </w:p>
        </w:tc>
        <w:tc>
          <w:tcPr>
            <w:tcW w:w="797" w:type="dxa"/>
          </w:tcPr>
          <w:p w:rsidR="00CF5792" w:rsidRDefault="00CF5792">
            <w:r>
              <w:t>Nazir Ahmad</w:t>
            </w:r>
          </w:p>
        </w:tc>
        <w:tc>
          <w:tcPr>
            <w:tcW w:w="689" w:type="dxa"/>
          </w:tcPr>
          <w:p w:rsidR="00CF5792" w:rsidRDefault="00CF5792">
            <w:r>
              <w:t>63.951667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Diagnostic Radiology</w:t>
            </w:r>
          </w:p>
        </w:tc>
        <w:tc>
          <w:tcPr>
            <w:tcW w:w="872" w:type="dxa"/>
          </w:tcPr>
          <w:p w:rsidR="00CF5792" w:rsidRDefault="00CF5792">
            <w:r>
              <w:t>Lahore General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54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17868</w:t>
            </w:r>
          </w:p>
        </w:tc>
        <w:tc>
          <w:tcPr>
            <w:tcW w:w="849" w:type="dxa"/>
          </w:tcPr>
          <w:p w:rsidR="00CF5792" w:rsidRDefault="00CF5792">
            <w:r>
              <w:t>Wajih Ul Hassan</w:t>
            </w:r>
          </w:p>
        </w:tc>
        <w:tc>
          <w:tcPr>
            <w:tcW w:w="951" w:type="dxa"/>
          </w:tcPr>
          <w:p w:rsidR="00CF5792" w:rsidRDefault="00CF5792">
            <w:r>
              <w:t>6079-AJK</w:t>
            </w:r>
          </w:p>
        </w:tc>
        <w:tc>
          <w:tcPr>
            <w:tcW w:w="797" w:type="dxa"/>
          </w:tcPr>
          <w:p w:rsidR="00CF5792" w:rsidRDefault="00CF5792">
            <w:r>
              <w:t>Muhammad Rafique</w:t>
            </w:r>
          </w:p>
        </w:tc>
        <w:tc>
          <w:tcPr>
            <w:tcW w:w="689" w:type="dxa"/>
          </w:tcPr>
          <w:p w:rsidR="00CF5792" w:rsidRDefault="00CF5792">
            <w:r>
              <w:t>47.8675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Diagnostic Radiology</w:t>
            </w:r>
          </w:p>
        </w:tc>
        <w:tc>
          <w:tcPr>
            <w:tcW w:w="872" w:type="dxa"/>
          </w:tcPr>
          <w:p w:rsidR="00CF5792" w:rsidRDefault="00CF5792">
            <w:r>
              <w:t>Lahore General Hospital, Lahore</w:t>
            </w:r>
          </w:p>
        </w:tc>
        <w:tc>
          <w:tcPr>
            <w:tcW w:w="725" w:type="dxa"/>
          </w:tcPr>
          <w:p w:rsidR="00CF5792" w:rsidRDefault="00CF5792">
            <w:r>
              <w:t>AJK, G&amp;B, FATA, ICT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55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21638</w:t>
            </w:r>
          </w:p>
        </w:tc>
        <w:tc>
          <w:tcPr>
            <w:tcW w:w="849" w:type="dxa"/>
          </w:tcPr>
          <w:p w:rsidR="00CF5792" w:rsidRDefault="00CF5792">
            <w:r>
              <w:t>Muhammad Sohaib Ghafoor</w:t>
            </w:r>
          </w:p>
        </w:tc>
        <w:tc>
          <w:tcPr>
            <w:tcW w:w="951" w:type="dxa"/>
          </w:tcPr>
          <w:p w:rsidR="00CF5792" w:rsidRDefault="00CF5792">
            <w:r>
              <w:t>92476-P</w:t>
            </w:r>
          </w:p>
        </w:tc>
        <w:tc>
          <w:tcPr>
            <w:tcW w:w="797" w:type="dxa"/>
          </w:tcPr>
          <w:p w:rsidR="00CF5792" w:rsidRDefault="00CF5792">
            <w:r>
              <w:t xml:space="preserve">Abdul Ghafoor </w:t>
            </w:r>
          </w:p>
        </w:tc>
        <w:tc>
          <w:tcPr>
            <w:tcW w:w="689" w:type="dxa"/>
          </w:tcPr>
          <w:p w:rsidR="00CF5792" w:rsidRDefault="00CF5792">
            <w:r>
              <w:t>65.66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Diagnostic Radiology</w:t>
            </w:r>
          </w:p>
        </w:tc>
        <w:tc>
          <w:tcPr>
            <w:tcW w:w="872" w:type="dxa"/>
          </w:tcPr>
          <w:p w:rsidR="00CF5792" w:rsidRDefault="00CF5792">
            <w:r>
              <w:t>Nishtar Hospital, Multan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56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20581</w:t>
            </w:r>
          </w:p>
        </w:tc>
        <w:tc>
          <w:tcPr>
            <w:tcW w:w="849" w:type="dxa"/>
          </w:tcPr>
          <w:p w:rsidR="00CF5792" w:rsidRDefault="00CF5792">
            <w:r>
              <w:t>Ishrat Nagina</w:t>
            </w:r>
          </w:p>
        </w:tc>
        <w:tc>
          <w:tcPr>
            <w:tcW w:w="951" w:type="dxa"/>
          </w:tcPr>
          <w:p w:rsidR="00CF5792" w:rsidRDefault="00CF5792">
            <w:r>
              <w:t>96217-p</w:t>
            </w:r>
          </w:p>
        </w:tc>
        <w:tc>
          <w:tcPr>
            <w:tcW w:w="797" w:type="dxa"/>
          </w:tcPr>
          <w:p w:rsidR="00CF5792" w:rsidRDefault="00CF5792">
            <w:r>
              <w:t xml:space="preserve">Muhammad khalid </w:t>
            </w:r>
          </w:p>
        </w:tc>
        <w:tc>
          <w:tcPr>
            <w:tcW w:w="689" w:type="dxa"/>
          </w:tcPr>
          <w:p w:rsidR="00CF5792" w:rsidRDefault="00CF5792">
            <w:r>
              <w:t>64.195833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Diagnostic Radiology</w:t>
            </w:r>
          </w:p>
        </w:tc>
        <w:tc>
          <w:tcPr>
            <w:tcW w:w="872" w:type="dxa"/>
          </w:tcPr>
          <w:p w:rsidR="00CF5792" w:rsidRDefault="00CF5792">
            <w:r>
              <w:t>Nishtar Hospital, Multan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57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16896</w:t>
            </w:r>
          </w:p>
        </w:tc>
        <w:tc>
          <w:tcPr>
            <w:tcW w:w="849" w:type="dxa"/>
          </w:tcPr>
          <w:p w:rsidR="00CF5792" w:rsidRDefault="00CF5792">
            <w:r>
              <w:t>Muhammad Abu Bakar Siddique</w:t>
            </w:r>
          </w:p>
        </w:tc>
        <w:tc>
          <w:tcPr>
            <w:tcW w:w="951" w:type="dxa"/>
          </w:tcPr>
          <w:p w:rsidR="00CF5792" w:rsidRDefault="00CF5792">
            <w:r>
              <w:t>108299-P</w:t>
            </w:r>
          </w:p>
        </w:tc>
        <w:tc>
          <w:tcPr>
            <w:tcW w:w="797" w:type="dxa"/>
          </w:tcPr>
          <w:p w:rsidR="00CF5792" w:rsidRDefault="00CF5792">
            <w:r>
              <w:t>Muhammad Zahur</w:t>
            </w:r>
          </w:p>
        </w:tc>
        <w:tc>
          <w:tcPr>
            <w:tcW w:w="689" w:type="dxa"/>
          </w:tcPr>
          <w:p w:rsidR="00CF5792" w:rsidRDefault="00CF5792">
            <w:r>
              <w:t>52.175</w:t>
            </w:r>
          </w:p>
        </w:tc>
        <w:tc>
          <w:tcPr>
            <w:tcW w:w="690" w:type="dxa"/>
          </w:tcPr>
          <w:p w:rsidR="00CF5792" w:rsidRDefault="00CF5792">
            <w:r>
              <w:t>2</w:t>
            </w:r>
          </w:p>
        </w:tc>
        <w:tc>
          <w:tcPr>
            <w:tcW w:w="974" w:type="dxa"/>
          </w:tcPr>
          <w:p w:rsidR="00CF5792" w:rsidRDefault="00CF5792">
            <w:r>
              <w:t>Diagnostic Radiology</w:t>
            </w:r>
          </w:p>
        </w:tc>
        <w:tc>
          <w:tcPr>
            <w:tcW w:w="872" w:type="dxa"/>
          </w:tcPr>
          <w:p w:rsidR="00CF5792" w:rsidRDefault="00CF5792">
            <w:r>
              <w:t>Nishtar Hospital, Multan</w:t>
            </w:r>
          </w:p>
        </w:tc>
        <w:tc>
          <w:tcPr>
            <w:tcW w:w="725" w:type="dxa"/>
          </w:tcPr>
          <w:p w:rsidR="00CF5792" w:rsidRDefault="00CF5792">
            <w:r>
              <w:t>Disable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58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17191</w:t>
            </w:r>
          </w:p>
        </w:tc>
        <w:tc>
          <w:tcPr>
            <w:tcW w:w="849" w:type="dxa"/>
          </w:tcPr>
          <w:p w:rsidR="00CF5792" w:rsidRDefault="00CF5792">
            <w:r>
              <w:t>Muhammad Jafir Khan</w:t>
            </w:r>
          </w:p>
        </w:tc>
        <w:tc>
          <w:tcPr>
            <w:tcW w:w="951" w:type="dxa"/>
          </w:tcPr>
          <w:p w:rsidR="00CF5792" w:rsidRDefault="00CF5792">
            <w:r>
              <w:t>92769-p</w:t>
            </w:r>
          </w:p>
        </w:tc>
        <w:tc>
          <w:tcPr>
            <w:tcW w:w="797" w:type="dxa"/>
          </w:tcPr>
          <w:p w:rsidR="00CF5792" w:rsidRDefault="00CF5792">
            <w:r>
              <w:t>atta muhammad</w:t>
            </w:r>
          </w:p>
        </w:tc>
        <w:tc>
          <w:tcPr>
            <w:tcW w:w="689" w:type="dxa"/>
          </w:tcPr>
          <w:p w:rsidR="00CF5792" w:rsidRDefault="00CF5792">
            <w:r>
              <w:t>63.202564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Diagnostic Radiology</w:t>
            </w:r>
          </w:p>
        </w:tc>
        <w:tc>
          <w:tcPr>
            <w:tcW w:w="872" w:type="dxa"/>
          </w:tcPr>
          <w:p w:rsidR="00CF5792" w:rsidRDefault="00CF5792">
            <w:r>
              <w:t>Punjab Institute of Neurosciences,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59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2196</w:t>
            </w:r>
          </w:p>
        </w:tc>
        <w:tc>
          <w:tcPr>
            <w:tcW w:w="849" w:type="dxa"/>
          </w:tcPr>
          <w:p w:rsidR="00CF5792" w:rsidRDefault="00CF5792">
            <w:r>
              <w:t>Hananzulfqar</w:t>
            </w:r>
          </w:p>
        </w:tc>
        <w:tc>
          <w:tcPr>
            <w:tcW w:w="951" w:type="dxa"/>
          </w:tcPr>
          <w:p w:rsidR="00CF5792" w:rsidRDefault="00CF5792">
            <w:r>
              <w:t>89712-p</w:t>
            </w:r>
          </w:p>
        </w:tc>
        <w:tc>
          <w:tcPr>
            <w:tcW w:w="797" w:type="dxa"/>
          </w:tcPr>
          <w:p w:rsidR="00CF5792" w:rsidRDefault="00CF5792">
            <w:r>
              <w:t>Zulfqar Ali</w:t>
            </w:r>
          </w:p>
        </w:tc>
        <w:tc>
          <w:tcPr>
            <w:tcW w:w="689" w:type="dxa"/>
          </w:tcPr>
          <w:p w:rsidR="00CF5792" w:rsidRDefault="00CF5792">
            <w:r>
              <w:t>62.86</w:t>
            </w:r>
          </w:p>
        </w:tc>
        <w:tc>
          <w:tcPr>
            <w:tcW w:w="690" w:type="dxa"/>
          </w:tcPr>
          <w:p w:rsidR="00CF5792" w:rsidRDefault="00CF5792">
            <w:r>
              <w:t>5</w:t>
            </w:r>
          </w:p>
        </w:tc>
        <w:tc>
          <w:tcPr>
            <w:tcW w:w="974" w:type="dxa"/>
          </w:tcPr>
          <w:p w:rsidR="00CF5792" w:rsidRDefault="00CF5792">
            <w:r>
              <w:t>Diagnostic Radiology</w:t>
            </w:r>
          </w:p>
        </w:tc>
        <w:tc>
          <w:tcPr>
            <w:tcW w:w="872" w:type="dxa"/>
          </w:tcPr>
          <w:p w:rsidR="00CF5792" w:rsidRDefault="00CF5792">
            <w:r>
              <w:t>Punjab Institute of Neurosciences,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60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21090</w:t>
            </w:r>
          </w:p>
        </w:tc>
        <w:tc>
          <w:tcPr>
            <w:tcW w:w="849" w:type="dxa"/>
          </w:tcPr>
          <w:p w:rsidR="00CF5792" w:rsidRDefault="00CF5792">
            <w:r>
              <w:t>Fatima Madadi</w:t>
            </w:r>
          </w:p>
        </w:tc>
        <w:tc>
          <w:tcPr>
            <w:tcW w:w="951" w:type="dxa"/>
          </w:tcPr>
          <w:p w:rsidR="00CF5792" w:rsidRDefault="00CF5792">
            <w:r>
              <w:t>747682-07-M</w:t>
            </w:r>
          </w:p>
        </w:tc>
        <w:tc>
          <w:tcPr>
            <w:tcW w:w="797" w:type="dxa"/>
          </w:tcPr>
          <w:p w:rsidR="00CF5792" w:rsidRDefault="00CF5792">
            <w:r>
              <w:t xml:space="preserve">Ahmadshah </w:t>
            </w:r>
          </w:p>
        </w:tc>
        <w:tc>
          <w:tcPr>
            <w:tcW w:w="689" w:type="dxa"/>
          </w:tcPr>
          <w:p w:rsidR="00CF5792" w:rsidRDefault="00CF5792">
            <w:r>
              <w:t>43.511667</w:t>
            </w:r>
          </w:p>
        </w:tc>
        <w:tc>
          <w:tcPr>
            <w:tcW w:w="690" w:type="dxa"/>
          </w:tcPr>
          <w:p w:rsidR="00CF5792" w:rsidRDefault="00CF5792">
            <w:r>
              <w:t>7</w:t>
            </w:r>
          </w:p>
        </w:tc>
        <w:tc>
          <w:tcPr>
            <w:tcW w:w="974" w:type="dxa"/>
          </w:tcPr>
          <w:p w:rsidR="00CF5792" w:rsidRDefault="00CF5792">
            <w:r>
              <w:t>Diagnostic Radiology</w:t>
            </w:r>
          </w:p>
        </w:tc>
        <w:tc>
          <w:tcPr>
            <w:tcW w:w="872" w:type="dxa"/>
          </w:tcPr>
          <w:p w:rsidR="00CF5792" w:rsidRDefault="00CF5792">
            <w:r>
              <w:t>Punjab Institute of Neurosciences, Lahore</w:t>
            </w:r>
          </w:p>
        </w:tc>
        <w:tc>
          <w:tcPr>
            <w:tcW w:w="725" w:type="dxa"/>
          </w:tcPr>
          <w:p w:rsidR="00CF5792" w:rsidRDefault="00CF5792">
            <w:r>
              <w:t>Foriegn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61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7551</w:t>
            </w:r>
          </w:p>
        </w:tc>
        <w:tc>
          <w:tcPr>
            <w:tcW w:w="849" w:type="dxa"/>
          </w:tcPr>
          <w:p w:rsidR="00CF5792" w:rsidRDefault="00CF5792">
            <w:r>
              <w:t>Faria Ali</w:t>
            </w:r>
          </w:p>
        </w:tc>
        <w:tc>
          <w:tcPr>
            <w:tcW w:w="951" w:type="dxa"/>
          </w:tcPr>
          <w:p w:rsidR="00CF5792" w:rsidRDefault="00CF5792">
            <w:r>
              <w:t>97014-P</w:t>
            </w:r>
          </w:p>
        </w:tc>
        <w:tc>
          <w:tcPr>
            <w:tcW w:w="797" w:type="dxa"/>
          </w:tcPr>
          <w:p w:rsidR="00CF5792" w:rsidRDefault="00CF5792">
            <w:r>
              <w:t>Muhammad Ali</w:t>
            </w:r>
          </w:p>
        </w:tc>
        <w:tc>
          <w:tcPr>
            <w:tcW w:w="689" w:type="dxa"/>
          </w:tcPr>
          <w:p w:rsidR="00CF5792" w:rsidRDefault="00CF5792">
            <w:r>
              <w:t>62.7725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Diagnostic Radiology</w:t>
            </w:r>
          </w:p>
        </w:tc>
        <w:tc>
          <w:tcPr>
            <w:tcW w:w="872" w:type="dxa"/>
          </w:tcPr>
          <w:p w:rsidR="00CF5792" w:rsidRDefault="00CF5792">
            <w:r>
              <w:t>Sahiwal Teaching Hospital, Sahiwal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62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7908</w:t>
            </w:r>
          </w:p>
        </w:tc>
        <w:tc>
          <w:tcPr>
            <w:tcW w:w="849" w:type="dxa"/>
          </w:tcPr>
          <w:p w:rsidR="00CF5792" w:rsidRDefault="00CF5792">
            <w:r>
              <w:t>Uzma Abbas</w:t>
            </w:r>
          </w:p>
        </w:tc>
        <w:tc>
          <w:tcPr>
            <w:tcW w:w="951" w:type="dxa"/>
          </w:tcPr>
          <w:p w:rsidR="00CF5792" w:rsidRDefault="00CF5792">
            <w:r>
              <w:t>92873-p</w:t>
            </w:r>
          </w:p>
        </w:tc>
        <w:tc>
          <w:tcPr>
            <w:tcW w:w="797" w:type="dxa"/>
          </w:tcPr>
          <w:p w:rsidR="00CF5792" w:rsidRDefault="00CF5792">
            <w:r>
              <w:t>Muhammad Abbas</w:t>
            </w:r>
          </w:p>
        </w:tc>
        <w:tc>
          <w:tcPr>
            <w:tcW w:w="689" w:type="dxa"/>
          </w:tcPr>
          <w:p w:rsidR="00CF5792" w:rsidRDefault="00CF5792">
            <w:r>
              <w:t>63.405833</w:t>
            </w:r>
          </w:p>
        </w:tc>
        <w:tc>
          <w:tcPr>
            <w:tcW w:w="690" w:type="dxa"/>
          </w:tcPr>
          <w:p w:rsidR="00CF5792" w:rsidRDefault="00CF5792">
            <w:r>
              <w:t>2</w:t>
            </w:r>
          </w:p>
        </w:tc>
        <w:tc>
          <w:tcPr>
            <w:tcW w:w="974" w:type="dxa"/>
          </w:tcPr>
          <w:p w:rsidR="00CF5792" w:rsidRDefault="00CF5792">
            <w:r>
              <w:t>Diagnostic Radiology</w:t>
            </w:r>
          </w:p>
        </w:tc>
        <w:tc>
          <w:tcPr>
            <w:tcW w:w="872" w:type="dxa"/>
          </w:tcPr>
          <w:p w:rsidR="00CF5792" w:rsidRDefault="00CF5792">
            <w:r>
              <w:t>Services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63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17822</w:t>
            </w:r>
          </w:p>
        </w:tc>
        <w:tc>
          <w:tcPr>
            <w:tcW w:w="849" w:type="dxa"/>
          </w:tcPr>
          <w:p w:rsidR="00CF5792" w:rsidRDefault="00CF5792">
            <w:r>
              <w:t>Dr. Mehrosh Ali</w:t>
            </w:r>
          </w:p>
        </w:tc>
        <w:tc>
          <w:tcPr>
            <w:tcW w:w="951" w:type="dxa"/>
          </w:tcPr>
          <w:p w:rsidR="00CF5792" w:rsidRDefault="00CF5792">
            <w:r>
              <w:t>96215-P</w:t>
            </w:r>
          </w:p>
        </w:tc>
        <w:tc>
          <w:tcPr>
            <w:tcW w:w="797" w:type="dxa"/>
          </w:tcPr>
          <w:p w:rsidR="00CF5792" w:rsidRDefault="00CF5792">
            <w:r>
              <w:t>Abdul Razzaq</w:t>
            </w:r>
          </w:p>
        </w:tc>
        <w:tc>
          <w:tcPr>
            <w:tcW w:w="689" w:type="dxa"/>
          </w:tcPr>
          <w:p w:rsidR="00CF5792" w:rsidRDefault="00CF5792">
            <w:r>
              <w:t>58.890833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Diagnostic Radiology</w:t>
            </w:r>
          </w:p>
        </w:tc>
        <w:tc>
          <w:tcPr>
            <w:tcW w:w="872" w:type="dxa"/>
          </w:tcPr>
          <w:p w:rsidR="00CF5792" w:rsidRDefault="00CF5792">
            <w:r>
              <w:t>Services Hospital, Lahore</w:t>
            </w:r>
          </w:p>
        </w:tc>
        <w:tc>
          <w:tcPr>
            <w:tcW w:w="725" w:type="dxa"/>
          </w:tcPr>
          <w:p w:rsidR="00CF5792" w:rsidRDefault="00CF5792">
            <w:r>
              <w:t>Disable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64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16653</w:t>
            </w:r>
          </w:p>
        </w:tc>
        <w:tc>
          <w:tcPr>
            <w:tcW w:w="849" w:type="dxa"/>
          </w:tcPr>
          <w:p w:rsidR="00CF5792" w:rsidRDefault="00CF5792">
            <w:r>
              <w:t>Muhammad Muddassir Ramzan</w:t>
            </w:r>
          </w:p>
        </w:tc>
        <w:tc>
          <w:tcPr>
            <w:tcW w:w="951" w:type="dxa"/>
          </w:tcPr>
          <w:p w:rsidR="00CF5792" w:rsidRDefault="00CF5792">
            <w:r>
              <w:t>106104_p</w:t>
            </w:r>
          </w:p>
        </w:tc>
        <w:tc>
          <w:tcPr>
            <w:tcW w:w="797" w:type="dxa"/>
          </w:tcPr>
          <w:p w:rsidR="00CF5792" w:rsidRDefault="00CF5792">
            <w:r>
              <w:t>Muhammad Ramzan</w:t>
            </w:r>
          </w:p>
        </w:tc>
        <w:tc>
          <w:tcPr>
            <w:tcW w:w="689" w:type="dxa"/>
          </w:tcPr>
          <w:p w:rsidR="00CF5792" w:rsidRDefault="00CF5792">
            <w:r>
              <w:t>61.9325</w:t>
            </w:r>
          </w:p>
        </w:tc>
        <w:tc>
          <w:tcPr>
            <w:tcW w:w="690" w:type="dxa"/>
          </w:tcPr>
          <w:p w:rsidR="00CF5792" w:rsidRDefault="00CF5792">
            <w:r>
              <w:t>5</w:t>
            </w:r>
          </w:p>
        </w:tc>
        <w:tc>
          <w:tcPr>
            <w:tcW w:w="974" w:type="dxa"/>
          </w:tcPr>
          <w:p w:rsidR="00CF5792" w:rsidRDefault="00CF5792">
            <w:r>
              <w:t>Diagnostic Radiology</w:t>
            </w:r>
          </w:p>
        </w:tc>
        <w:tc>
          <w:tcPr>
            <w:tcW w:w="872" w:type="dxa"/>
          </w:tcPr>
          <w:p w:rsidR="00CF5792" w:rsidRDefault="00CF5792">
            <w:r>
              <w:t>Sir Ganga Ram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65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20471</w:t>
            </w:r>
          </w:p>
        </w:tc>
        <w:tc>
          <w:tcPr>
            <w:tcW w:w="849" w:type="dxa"/>
          </w:tcPr>
          <w:p w:rsidR="00CF5792" w:rsidRDefault="00CF5792">
            <w:r>
              <w:t>Amna Ikram</w:t>
            </w:r>
          </w:p>
        </w:tc>
        <w:tc>
          <w:tcPr>
            <w:tcW w:w="951" w:type="dxa"/>
          </w:tcPr>
          <w:p w:rsidR="00CF5792" w:rsidRDefault="00CF5792">
            <w:r>
              <w:t>105025-P</w:t>
            </w:r>
          </w:p>
        </w:tc>
        <w:tc>
          <w:tcPr>
            <w:tcW w:w="797" w:type="dxa"/>
          </w:tcPr>
          <w:p w:rsidR="00CF5792" w:rsidRDefault="00CF5792">
            <w:r>
              <w:t>Muhammad Ikram ul Haq</w:t>
            </w:r>
          </w:p>
        </w:tc>
        <w:tc>
          <w:tcPr>
            <w:tcW w:w="689" w:type="dxa"/>
          </w:tcPr>
          <w:p w:rsidR="00CF5792" w:rsidRDefault="00CF5792">
            <w:r>
              <w:t>66.268333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Diagnostic Radiology</w:t>
            </w:r>
          </w:p>
        </w:tc>
        <w:tc>
          <w:tcPr>
            <w:tcW w:w="872" w:type="dxa"/>
          </w:tcPr>
          <w:p w:rsidR="00CF5792" w:rsidRDefault="00CF5792">
            <w:r>
              <w:t>SZ Hospital, Rahim Yar Khan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66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22070</w:t>
            </w:r>
          </w:p>
        </w:tc>
        <w:tc>
          <w:tcPr>
            <w:tcW w:w="849" w:type="dxa"/>
          </w:tcPr>
          <w:p w:rsidR="00CF5792" w:rsidRDefault="00CF5792">
            <w:r>
              <w:t>Falaq Iqbal</w:t>
            </w:r>
          </w:p>
        </w:tc>
        <w:tc>
          <w:tcPr>
            <w:tcW w:w="951" w:type="dxa"/>
          </w:tcPr>
          <w:p w:rsidR="00CF5792" w:rsidRDefault="00CF5792">
            <w:r>
              <w:t>113136-P</w:t>
            </w:r>
          </w:p>
        </w:tc>
        <w:tc>
          <w:tcPr>
            <w:tcW w:w="797" w:type="dxa"/>
          </w:tcPr>
          <w:p w:rsidR="00CF5792" w:rsidRDefault="00CF5792">
            <w:r>
              <w:t>Pervaiz Iqbal</w:t>
            </w:r>
          </w:p>
        </w:tc>
        <w:tc>
          <w:tcPr>
            <w:tcW w:w="689" w:type="dxa"/>
          </w:tcPr>
          <w:p w:rsidR="00CF5792" w:rsidRDefault="00CF5792">
            <w:r>
              <w:t>55.849167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Emergency Medicine</w:t>
            </w:r>
          </w:p>
        </w:tc>
        <w:tc>
          <w:tcPr>
            <w:tcW w:w="872" w:type="dxa"/>
          </w:tcPr>
          <w:p w:rsidR="00CF5792" w:rsidRDefault="00CF5792">
            <w:r>
              <w:t>Holy Family Hospital, Rawalpindi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67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7719</w:t>
            </w:r>
          </w:p>
        </w:tc>
        <w:tc>
          <w:tcPr>
            <w:tcW w:w="849" w:type="dxa"/>
          </w:tcPr>
          <w:p w:rsidR="00CF5792" w:rsidRDefault="00CF5792">
            <w:r>
              <w:t>Bakhtawar Mir</w:t>
            </w:r>
          </w:p>
        </w:tc>
        <w:tc>
          <w:tcPr>
            <w:tcW w:w="951" w:type="dxa"/>
          </w:tcPr>
          <w:p w:rsidR="00CF5792" w:rsidRDefault="00CF5792">
            <w:r>
              <w:t>105382-P</w:t>
            </w:r>
          </w:p>
        </w:tc>
        <w:tc>
          <w:tcPr>
            <w:tcW w:w="797" w:type="dxa"/>
          </w:tcPr>
          <w:p w:rsidR="00CF5792" w:rsidRDefault="00CF5792">
            <w:r>
              <w:t>Zahoor Akhtar Mir</w:t>
            </w:r>
          </w:p>
        </w:tc>
        <w:tc>
          <w:tcPr>
            <w:tcW w:w="689" w:type="dxa"/>
          </w:tcPr>
          <w:p w:rsidR="00CF5792" w:rsidRDefault="00CF5792">
            <w:r>
              <w:t>50.643333</w:t>
            </w:r>
          </w:p>
        </w:tc>
        <w:tc>
          <w:tcPr>
            <w:tcW w:w="690" w:type="dxa"/>
          </w:tcPr>
          <w:p w:rsidR="00CF5792" w:rsidRDefault="00CF5792">
            <w:r>
              <w:t>3</w:t>
            </w:r>
          </w:p>
        </w:tc>
        <w:tc>
          <w:tcPr>
            <w:tcW w:w="974" w:type="dxa"/>
          </w:tcPr>
          <w:p w:rsidR="00CF5792" w:rsidRDefault="00CF5792">
            <w:r>
              <w:t>Emergency Medicine</w:t>
            </w:r>
          </w:p>
        </w:tc>
        <w:tc>
          <w:tcPr>
            <w:tcW w:w="872" w:type="dxa"/>
          </w:tcPr>
          <w:p w:rsidR="00CF5792" w:rsidRDefault="00CF5792">
            <w:r>
              <w:t>Holy Family Hospital, Rawalpindi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68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18458</w:t>
            </w:r>
          </w:p>
        </w:tc>
        <w:tc>
          <w:tcPr>
            <w:tcW w:w="849" w:type="dxa"/>
          </w:tcPr>
          <w:p w:rsidR="00CF5792" w:rsidRDefault="00CF5792">
            <w:r>
              <w:t>Behzad Tanweer</w:t>
            </w:r>
          </w:p>
        </w:tc>
        <w:tc>
          <w:tcPr>
            <w:tcW w:w="951" w:type="dxa"/>
          </w:tcPr>
          <w:p w:rsidR="00CF5792" w:rsidRDefault="00CF5792">
            <w:r>
              <w:t>94165-P</w:t>
            </w:r>
          </w:p>
        </w:tc>
        <w:tc>
          <w:tcPr>
            <w:tcW w:w="797" w:type="dxa"/>
          </w:tcPr>
          <w:p w:rsidR="00CF5792" w:rsidRDefault="00CF5792">
            <w:r>
              <w:t>Tanweer Ahmed Khan</w:t>
            </w:r>
          </w:p>
        </w:tc>
        <w:tc>
          <w:tcPr>
            <w:tcW w:w="689" w:type="dxa"/>
          </w:tcPr>
          <w:p w:rsidR="00CF5792" w:rsidRDefault="00CF5792">
            <w:r>
              <w:t>58.3025</w:t>
            </w:r>
          </w:p>
        </w:tc>
        <w:tc>
          <w:tcPr>
            <w:tcW w:w="690" w:type="dxa"/>
          </w:tcPr>
          <w:p w:rsidR="00CF5792" w:rsidRDefault="00CF5792">
            <w:r>
              <w:t>5</w:t>
            </w:r>
          </w:p>
        </w:tc>
        <w:tc>
          <w:tcPr>
            <w:tcW w:w="974" w:type="dxa"/>
          </w:tcPr>
          <w:p w:rsidR="00CF5792" w:rsidRDefault="00CF5792">
            <w:r>
              <w:t>Gastroenterology</w:t>
            </w:r>
          </w:p>
        </w:tc>
        <w:tc>
          <w:tcPr>
            <w:tcW w:w="872" w:type="dxa"/>
          </w:tcPr>
          <w:p w:rsidR="00CF5792" w:rsidRDefault="00CF5792">
            <w:r>
              <w:t>Bahawal Victoria Hospital, Bahawalpur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69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3622</w:t>
            </w:r>
          </w:p>
        </w:tc>
        <w:tc>
          <w:tcPr>
            <w:tcW w:w="849" w:type="dxa"/>
          </w:tcPr>
          <w:p w:rsidR="00CF5792" w:rsidRDefault="00CF5792">
            <w:r>
              <w:t>Sajid Zaheer</w:t>
            </w:r>
          </w:p>
        </w:tc>
        <w:tc>
          <w:tcPr>
            <w:tcW w:w="951" w:type="dxa"/>
          </w:tcPr>
          <w:p w:rsidR="00CF5792" w:rsidRDefault="00CF5792">
            <w:r>
              <w:t>103049-P</w:t>
            </w:r>
          </w:p>
        </w:tc>
        <w:tc>
          <w:tcPr>
            <w:tcW w:w="797" w:type="dxa"/>
          </w:tcPr>
          <w:p w:rsidR="00CF5792" w:rsidRDefault="00CF5792">
            <w:r>
              <w:t>Zaheer Anwar</w:t>
            </w:r>
          </w:p>
        </w:tc>
        <w:tc>
          <w:tcPr>
            <w:tcW w:w="689" w:type="dxa"/>
          </w:tcPr>
          <w:p w:rsidR="00CF5792" w:rsidRDefault="00CF5792">
            <w:r>
              <w:t>57.771205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Gastroenterology</w:t>
            </w:r>
          </w:p>
        </w:tc>
        <w:tc>
          <w:tcPr>
            <w:tcW w:w="872" w:type="dxa"/>
          </w:tcPr>
          <w:p w:rsidR="00CF5792" w:rsidRDefault="00CF5792">
            <w:r>
              <w:t>DHQ Hospital, Gujranwala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70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18274</w:t>
            </w:r>
          </w:p>
        </w:tc>
        <w:tc>
          <w:tcPr>
            <w:tcW w:w="849" w:type="dxa"/>
          </w:tcPr>
          <w:p w:rsidR="00CF5792" w:rsidRDefault="00CF5792">
            <w:r>
              <w:t>Muhammad Zain Aftab</w:t>
            </w:r>
          </w:p>
        </w:tc>
        <w:tc>
          <w:tcPr>
            <w:tcW w:w="951" w:type="dxa"/>
          </w:tcPr>
          <w:p w:rsidR="00CF5792" w:rsidRDefault="00CF5792">
            <w:r>
              <w:t>115945-P</w:t>
            </w:r>
          </w:p>
        </w:tc>
        <w:tc>
          <w:tcPr>
            <w:tcW w:w="797" w:type="dxa"/>
          </w:tcPr>
          <w:p w:rsidR="00CF5792" w:rsidRDefault="00CF5792">
            <w:r>
              <w:t>Aftab Ahmad</w:t>
            </w:r>
          </w:p>
        </w:tc>
        <w:tc>
          <w:tcPr>
            <w:tcW w:w="689" w:type="dxa"/>
          </w:tcPr>
          <w:p w:rsidR="00CF5792" w:rsidRDefault="00CF5792">
            <w:r>
              <w:t>60.663333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Gastroenterology</w:t>
            </w:r>
          </w:p>
        </w:tc>
        <w:tc>
          <w:tcPr>
            <w:tcW w:w="872" w:type="dxa"/>
          </w:tcPr>
          <w:p w:rsidR="00CF5792" w:rsidRDefault="00CF5792">
            <w:r>
              <w:t>Govt. Teaching Hospital GM Abad, Faisalabad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71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17904</w:t>
            </w:r>
          </w:p>
        </w:tc>
        <w:tc>
          <w:tcPr>
            <w:tcW w:w="849" w:type="dxa"/>
          </w:tcPr>
          <w:p w:rsidR="00CF5792" w:rsidRDefault="00CF5792">
            <w:r>
              <w:t>Muhamma</w:t>
            </w:r>
            <w:r>
              <w:lastRenderedPageBreak/>
              <w:t>d Abid</w:t>
            </w:r>
          </w:p>
        </w:tc>
        <w:tc>
          <w:tcPr>
            <w:tcW w:w="951" w:type="dxa"/>
          </w:tcPr>
          <w:p w:rsidR="00CF5792" w:rsidRDefault="00CF5792">
            <w:r>
              <w:lastRenderedPageBreak/>
              <w:t>96988-P</w:t>
            </w:r>
          </w:p>
        </w:tc>
        <w:tc>
          <w:tcPr>
            <w:tcW w:w="797" w:type="dxa"/>
          </w:tcPr>
          <w:p w:rsidR="00CF5792" w:rsidRDefault="00CF5792">
            <w:r>
              <w:t xml:space="preserve">Niaz </w:t>
            </w:r>
            <w:r>
              <w:lastRenderedPageBreak/>
              <w:t>Ahmad</w:t>
            </w:r>
          </w:p>
        </w:tc>
        <w:tc>
          <w:tcPr>
            <w:tcW w:w="689" w:type="dxa"/>
          </w:tcPr>
          <w:p w:rsidR="00CF5792" w:rsidRDefault="00CF5792">
            <w:r>
              <w:lastRenderedPageBreak/>
              <w:t>55.08</w:t>
            </w:r>
          </w:p>
        </w:tc>
        <w:tc>
          <w:tcPr>
            <w:tcW w:w="690" w:type="dxa"/>
          </w:tcPr>
          <w:p w:rsidR="00CF5792" w:rsidRDefault="00CF5792">
            <w:r>
              <w:t>4</w:t>
            </w:r>
          </w:p>
        </w:tc>
        <w:tc>
          <w:tcPr>
            <w:tcW w:w="974" w:type="dxa"/>
          </w:tcPr>
          <w:p w:rsidR="00CF5792" w:rsidRDefault="00CF5792">
            <w:r>
              <w:t>Gastroenterol</w:t>
            </w:r>
            <w:r>
              <w:lastRenderedPageBreak/>
              <w:t>ogy</w:t>
            </w:r>
          </w:p>
        </w:tc>
        <w:tc>
          <w:tcPr>
            <w:tcW w:w="872" w:type="dxa"/>
          </w:tcPr>
          <w:p w:rsidR="00CF5792" w:rsidRDefault="00CF5792">
            <w:r>
              <w:lastRenderedPageBreak/>
              <w:t xml:space="preserve">Holy Family </w:t>
            </w:r>
            <w:r>
              <w:lastRenderedPageBreak/>
              <w:t>Hospital, Rawalpindi</w:t>
            </w:r>
          </w:p>
        </w:tc>
        <w:tc>
          <w:tcPr>
            <w:tcW w:w="725" w:type="dxa"/>
          </w:tcPr>
          <w:p w:rsidR="00CF5792" w:rsidRDefault="00CF5792">
            <w:r>
              <w:lastRenderedPageBreak/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72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22189</w:t>
            </w:r>
          </w:p>
        </w:tc>
        <w:tc>
          <w:tcPr>
            <w:tcW w:w="849" w:type="dxa"/>
          </w:tcPr>
          <w:p w:rsidR="00CF5792" w:rsidRDefault="00CF5792">
            <w:r>
              <w:t>Muhammad Bilal</w:t>
            </w:r>
          </w:p>
        </w:tc>
        <w:tc>
          <w:tcPr>
            <w:tcW w:w="951" w:type="dxa"/>
          </w:tcPr>
          <w:p w:rsidR="00CF5792" w:rsidRDefault="00CF5792">
            <w:r>
              <w:t>105513-P</w:t>
            </w:r>
          </w:p>
        </w:tc>
        <w:tc>
          <w:tcPr>
            <w:tcW w:w="797" w:type="dxa"/>
          </w:tcPr>
          <w:p w:rsidR="00CF5792" w:rsidRDefault="00CF5792">
            <w:r>
              <w:t>Muhammad Mumtaz Zahid</w:t>
            </w:r>
          </w:p>
        </w:tc>
        <w:tc>
          <w:tcPr>
            <w:tcW w:w="689" w:type="dxa"/>
          </w:tcPr>
          <w:p w:rsidR="00CF5792" w:rsidRDefault="00CF5792">
            <w:r>
              <w:t>62.108333</w:t>
            </w:r>
          </w:p>
        </w:tc>
        <w:tc>
          <w:tcPr>
            <w:tcW w:w="690" w:type="dxa"/>
          </w:tcPr>
          <w:p w:rsidR="00CF5792" w:rsidRDefault="00CF5792">
            <w:r>
              <w:t>3</w:t>
            </w:r>
          </w:p>
        </w:tc>
        <w:tc>
          <w:tcPr>
            <w:tcW w:w="974" w:type="dxa"/>
          </w:tcPr>
          <w:p w:rsidR="00CF5792" w:rsidRDefault="00CF5792">
            <w:r>
              <w:t>Gastroenterology</w:t>
            </w:r>
          </w:p>
        </w:tc>
        <w:tc>
          <w:tcPr>
            <w:tcW w:w="872" w:type="dxa"/>
          </w:tcPr>
          <w:p w:rsidR="00CF5792" w:rsidRDefault="00CF5792">
            <w:r>
              <w:t>Jinnah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73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7837</w:t>
            </w:r>
          </w:p>
        </w:tc>
        <w:tc>
          <w:tcPr>
            <w:tcW w:w="849" w:type="dxa"/>
          </w:tcPr>
          <w:p w:rsidR="00CF5792" w:rsidRDefault="00CF5792">
            <w:r>
              <w:t>Muhammad Zain Khalid</w:t>
            </w:r>
          </w:p>
        </w:tc>
        <w:tc>
          <w:tcPr>
            <w:tcW w:w="951" w:type="dxa"/>
          </w:tcPr>
          <w:p w:rsidR="00CF5792" w:rsidRDefault="00CF5792">
            <w:r>
              <w:t>104298-P</w:t>
            </w:r>
          </w:p>
        </w:tc>
        <w:tc>
          <w:tcPr>
            <w:tcW w:w="797" w:type="dxa"/>
          </w:tcPr>
          <w:p w:rsidR="00CF5792" w:rsidRDefault="00CF5792">
            <w:r>
              <w:t>KHALID RAFIQ</w:t>
            </w:r>
          </w:p>
        </w:tc>
        <w:tc>
          <w:tcPr>
            <w:tcW w:w="689" w:type="dxa"/>
          </w:tcPr>
          <w:p w:rsidR="00CF5792" w:rsidRDefault="00CF5792">
            <w:r>
              <w:t>61.93</w:t>
            </w:r>
          </w:p>
        </w:tc>
        <w:tc>
          <w:tcPr>
            <w:tcW w:w="690" w:type="dxa"/>
          </w:tcPr>
          <w:p w:rsidR="00CF5792" w:rsidRDefault="00CF5792">
            <w:r>
              <w:t>7</w:t>
            </w:r>
          </w:p>
        </w:tc>
        <w:tc>
          <w:tcPr>
            <w:tcW w:w="974" w:type="dxa"/>
          </w:tcPr>
          <w:p w:rsidR="00CF5792" w:rsidRDefault="00CF5792">
            <w:r>
              <w:t>Gastroenterology</w:t>
            </w:r>
          </w:p>
        </w:tc>
        <w:tc>
          <w:tcPr>
            <w:tcW w:w="872" w:type="dxa"/>
          </w:tcPr>
          <w:p w:rsidR="00CF5792" w:rsidRDefault="00CF5792">
            <w:r>
              <w:t>Lahore General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74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18564</w:t>
            </w:r>
          </w:p>
        </w:tc>
        <w:tc>
          <w:tcPr>
            <w:tcW w:w="849" w:type="dxa"/>
          </w:tcPr>
          <w:p w:rsidR="00CF5792" w:rsidRDefault="00CF5792">
            <w:r>
              <w:t>Muhammad Touqeer Qasim</w:t>
            </w:r>
          </w:p>
        </w:tc>
        <w:tc>
          <w:tcPr>
            <w:tcW w:w="951" w:type="dxa"/>
          </w:tcPr>
          <w:p w:rsidR="00CF5792" w:rsidRDefault="00CF5792">
            <w:r>
              <w:t>107599-P</w:t>
            </w:r>
          </w:p>
        </w:tc>
        <w:tc>
          <w:tcPr>
            <w:tcW w:w="797" w:type="dxa"/>
          </w:tcPr>
          <w:p w:rsidR="00CF5792" w:rsidRDefault="00CF5792">
            <w:r>
              <w:t xml:space="preserve">Ghulam Qasim </w:t>
            </w:r>
          </w:p>
        </w:tc>
        <w:tc>
          <w:tcPr>
            <w:tcW w:w="689" w:type="dxa"/>
          </w:tcPr>
          <w:p w:rsidR="00CF5792" w:rsidRDefault="00CF5792">
            <w:r>
              <w:t>61.3575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Gastroenterology</w:t>
            </w:r>
          </w:p>
        </w:tc>
        <w:tc>
          <w:tcPr>
            <w:tcW w:w="872" w:type="dxa"/>
          </w:tcPr>
          <w:p w:rsidR="00CF5792" w:rsidRDefault="00CF5792">
            <w:r>
              <w:t>Mayo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75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18143</w:t>
            </w:r>
          </w:p>
        </w:tc>
        <w:tc>
          <w:tcPr>
            <w:tcW w:w="849" w:type="dxa"/>
          </w:tcPr>
          <w:p w:rsidR="00CF5792" w:rsidRDefault="00CF5792">
            <w:r>
              <w:t>Tanveer Abbas</w:t>
            </w:r>
          </w:p>
        </w:tc>
        <w:tc>
          <w:tcPr>
            <w:tcW w:w="951" w:type="dxa"/>
          </w:tcPr>
          <w:p w:rsidR="00CF5792" w:rsidRDefault="00CF5792">
            <w:r>
              <w:t>107017-P</w:t>
            </w:r>
          </w:p>
        </w:tc>
        <w:tc>
          <w:tcPr>
            <w:tcW w:w="797" w:type="dxa"/>
          </w:tcPr>
          <w:p w:rsidR="00CF5792" w:rsidRDefault="00CF5792">
            <w:r>
              <w:t xml:space="preserve">Muhammad Rafiq </w:t>
            </w:r>
          </w:p>
        </w:tc>
        <w:tc>
          <w:tcPr>
            <w:tcW w:w="689" w:type="dxa"/>
          </w:tcPr>
          <w:p w:rsidR="00CF5792" w:rsidRDefault="00CF5792">
            <w:r>
              <w:t>66.1075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Gastroenterology</w:t>
            </w:r>
          </w:p>
        </w:tc>
        <w:tc>
          <w:tcPr>
            <w:tcW w:w="872" w:type="dxa"/>
          </w:tcPr>
          <w:p w:rsidR="00CF5792" w:rsidRDefault="00CF5792">
            <w:r>
              <w:t>Services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76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15265</w:t>
            </w:r>
          </w:p>
        </w:tc>
        <w:tc>
          <w:tcPr>
            <w:tcW w:w="849" w:type="dxa"/>
          </w:tcPr>
          <w:p w:rsidR="00CF5792" w:rsidRDefault="00CF5792">
            <w:r>
              <w:t>Hafiz Ehtisham Ul Haq</w:t>
            </w:r>
          </w:p>
        </w:tc>
        <w:tc>
          <w:tcPr>
            <w:tcW w:w="951" w:type="dxa"/>
          </w:tcPr>
          <w:p w:rsidR="00CF5792" w:rsidRDefault="00CF5792">
            <w:r>
              <w:t>112809-P</w:t>
            </w:r>
          </w:p>
        </w:tc>
        <w:tc>
          <w:tcPr>
            <w:tcW w:w="797" w:type="dxa"/>
          </w:tcPr>
          <w:p w:rsidR="00CF5792" w:rsidRDefault="00CF5792">
            <w:r>
              <w:t>Abdul Haq</w:t>
            </w:r>
          </w:p>
        </w:tc>
        <w:tc>
          <w:tcPr>
            <w:tcW w:w="689" w:type="dxa"/>
          </w:tcPr>
          <w:p w:rsidR="00CF5792" w:rsidRDefault="00CF5792">
            <w:r>
              <w:t>53.576667</w:t>
            </w:r>
          </w:p>
        </w:tc>
        <w:tc>
          <w:tcPr>
            <w:tcW w:w="690" w:type="dxa"/>
          </w:tcPr>
          <w:p w:rsidR="00CF5792" w:rsidRDefault="00CF5792">
            <w:r>
              <w:t>19</w:t>
            </w:r>
          </w:p>
        </w:tc>
        <w:tc>
          <w:tcPr>
            <w:tcW w:w="974" w:type="dxa"/>
          </w:tcPr>
          <w:p w:rsidR="00CF5792" w:rsidRDefault="00CF5792">
            <w:r>
              <w:t>Medical Oncology</w:t>
            </w:r>
          </w:p>
        </w:tc>
        <w:tc>
          <w:tcPr>
            <w:tcW w:w="872" w:type="dxa"/>
          </w:tcPr>
          <w:p w:rsidR="00CF5792" w:rsidRDefault="00CF5792">
            <w:r>
              <w:t>Allied Hospital, Faisalabad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77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17922</w:t>
            </w:r>
          </w:p>
        </w:tc>
        <w:tc>
          <w:tcPr>
            <w:tcW w:w="849" w:type="dxa"/>
          </w:tcPr>
          <w:p w:rsidR="00CF5792" w:rsidRDefault="00CF5792">
            <w:r>
              <w:t>Iqra Majeed Rana</w:t>
            </w:r>
          </w:p>
        </w:tc>
        <w:tc>
          <w:tcPr>
            <w:tcW w:w="951" w:type="dxa"/>
          </w:tcPr>
          <w:p w:rsidR="00CF5792" w:rsidRDefault="00CF5792">
            <w:r>
              <w:t>75178-P</w:t>
            </w:r>
          </w:p>
        </w:tc>
        <w:tc>
          <w:tcPr>
            <w:tcW w:w="797" w:type="dxa"/>
          </w:tcPr>
          <w:p w:rsidR="00CF5792" w:rsidRDefault="00CF5792">
            <w:r>
              <w:t>Rana Abdul Majeed Khan</w:t>
            </w:r>
          </w:p>
        </w:tc>
        <w:tc>
          <w:tcPr>
            <w:tcW w:w="689" w:type="dxa"/>
          </w:tcPr>
          <w:p w:rsidR="00CF5792" w:rsidRDefault="00CF5792">
            <w:r>
              <w:t>53.350638</w:t>
            </w:r>
          </w:p>
        </w:tc>
        <w:tc>
          <w:tcPr>
            <w:tcW w:w="690" w:type="dxa"/>
          </w:tcPr>
          <w:p w:rsidR="00CF5792" w:rsidRDefault="00CF5792">
            <w:r>
              <w:t>6</w:t>
            </w:r>
          </w:p>
        </w:tc>
        <w:tc>
          <w:tcPr>
            <w:tcW w:w="974" w:type="dxa"/>
          </w:tcPr>
          <w:p w:rsidR="00CF5792" w:rsidRDefault="00CF5792">
            <w:r>
              <w:t>Medical Oncology</w:t>
            </w:r>
          </w:p>
        </w:tc>
        <w:tc>
          <w:tcPr>
            <w:tcW w:w="872" w:type="dxa"/>
          </w:tcPr>
          <w:p w:rsidR="00CF5792" w:rsidRDefault="00CF5792">
            <w:r>
              <w:t>Jinnah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78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22365</w:t>
            </w:r>
          </w:p>
        </w:tc>
        <w:tc>
          <w:tcPr>
            <w:tcW w:w="849" w:type="dxa"/>
          </w:tcPr>
          <w:p w:rsidR="00CF5792" w:rsidRDefault="00CF5792">
            <w:r>
              <w:t>Yasmin Haji</w:t>
            </w:r>
          </w:p>
        </w:tc>
        <w:tc>
          <w:tcPr>
            <w:tcW w:w="951" w:type="dxa"/>
          </w:tcPr>
          <w:p w:rsidR="00CF5792" w:rsidRDefault="00CF5792">
            <w:r>
              <w:t>716266-01-M</w:t>
            </w:r>
          </w:p>
        </w:tc>
        <w:tc>
          <w:tcPr>
            <w:tcW w:w="797" w:type="dxa"/>
          </w:tcPr>
          <w:p w:rsidR="00CF5792" w:rsidRDefault="00CF5792">
            <w:r>
              <w:t>muhammad haji</w:t>
            </w:r>
          </w:p>
        </w:tc>
        <w:tc>
          <w:tcPr>
            <w:tcW w:w="689" w:type="dxa"/>
          </w:tcPr>
          <w:p w:rsidR="00CF5792" w:rsidRDefault="00CF5792">
            <w:r>
              <w:t>52.291667</w:t>
            </w:r>
          </w:p>
        </w:tc>
        <w:tc>
          <w:tcPr>
            <w:tcW w:w="690" w:type="dxa"/>
          </w:tcPr>
          <w:p w:rsidR="00CF5792" w:rsidRDefault="00CF5792">
            <w:r>
              <w:t>13</w:t>
            </w:r>
          </w:p>
        </w:tc>
        <w:tc>
          <w:tcPr>
            <w:tcW w:w="974" w:type="dxa"/>
          </w:tcPr>
          <w:p w:rsidR="00CF5792" w:rsidRDefault="00CF5792">
            <w:r>
              <w:t>Medical Oncology</w:t>
            </w:r>
          </w:p>
        </w:tc>
        <w:tc>
          <w:tcPr>
            <w:tcW w:w="872" w:type="dxa"/>
          </w:tcPr>
          <w:p w:rsidR="00CF5792" w:rsidRDefault="00CF5792">
            <w:r>
              <w:t>Jinnah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79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20615</w:t>
            </w:r>
          </w:p>
        </w:tc>
        <w:tc>
          <w:tcPr>
            <w:tcW w:w="849" w:type="dxa"/>
          </w:tcPr>
          <w:p w:rsidR="00CF5792" w:rsidRDefault="00CF5792">
            <w:r>
              <w:t>Fatima Shafique</w:t>
            </w:r>
          </w:p>
        </w:tc>
        <w:tc>
          <w:tcPr>
            <w:tcW w:w="951" w:type="dxa"/>
          </w:tcPr>
          <w:p w:rsidR="00CF5792" w:rsidRDefault="00CF5792">
            <w:r>
              <w:t>720717-01-M</w:t>
            </w:r>
          </w:p>
        </w:tc>
        <w:tc>
          <w:tcPr>
            <w:tcW w:w="797" w:type="dxa"/>
          </w:tcPr>
          <w:p w:rsidR="00CF5792" w:rsidRDefault="00CF5792">
            <w:r>
              <w:t>Junaid Jamshed</w:t>
            </w:r>
          </w:p>
        </w:tc>
        <w:tc>
          <w:tcPr>
            <w:tcW w:w="689" w:type="dxa"/>
          </w:tcPr>
          <w:p w:rsidR="00CF5792" w:rsidRDefault="00CF5792">
            <w:r>
              <w:t>53.689796</w:t>
            </w:r>
          </w:p>
        </w:tc>
        <w:tc>
          <w:tcPr>
            <w:tcW w:w="690" w:type="dxa"/>
          </w:tcPr>
          <w:p w:rsidR="00CF5792" w:rsidRDefault="00CF5792">
            <w:r>
              <w:t>21</w:t>
            </w:r>
          </w:p>
        </w:tc>
        <w:tc>
          <w:tcPr>
            <w:tcW w:w="974" w:type="dxa"/>
          </w:tcPr>
          <w:p w:rsidR="00CF5792" w:rsidRDefault="00CF5792">
            <w:r>
              <w:t>Medical Oncology</w:t>
            </w:r>
          </w:p>
        </w:tc>
        <w:tc>
          <w:tcPr>
            <w:tcW w:w="872" w:type="dxa"/>
          </w:tcPr>
          <w:p w:rsidR="00CF5792" w:rsidRDefault="00CF5792">
            <w:r>
              <w:t>Mayo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80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6386</w:t>
            </w:r>
          </w:p>
        </w:tc>
        <w:tc>
          <w:tcPr>
            <w:tcW w:w="849" w:type="dxa"/>
          </w:tcPr>
          <w:p w:rsidR="00CF5792" w:rsidRDefault="00CF5792">
            <w:r>
              <w:t>Sarfraz Arif  Chaudhry</w:t>
            </w:r>
          </w:p>
        </w:tc>
        <w:tc>
          <w:tcPr>
            <w:tcW w:w="951" w:type="dxa"/>
          </w:tcPr>
          <w:p w:rsidR="00CF5792" w:rsidRDefault="00CF5792">
            <w:r>
              <w:t>99969-p</w:t>
            </w:r>
          </w:p>
        </w:tc>
        <w:tc>
          <w:tcPr>
            <w:tcW w:w="797" w:type="dxa"/>
          </w:tcPr>
          <w:p w:rsidR="00CF5792" w:rsidRDefault="00CF5792">
            <w:r>
              <w:t>chaudhry muhammad arif</w:t>
            </w:r>
          </w:p>
        </w:tc>
        <w:tc>
          <w:tcPr>
            <w:tcW w:w="689" w:type="dxa"/>
          </w:tcPr>
          <w:p w:rsidR="00CF5792" w:rsidRDefault="00CF5792">
            <w:r>
              <w:t>58.586667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ABS Teaching Hospital, Gujrat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81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18334</w:t>
            </w:r>
          </w:p>
        </w:tc>
        <w:tc>
          <w:tcPr>
            <w:tcW w:w="849" w:type="dxa"/>
          </w:tcPr>
          <w:p w:rsidR="00CF5792" w:rsidRDefault="00CF5792">
            <w:r>
              <w:t>Atoofa Amot Ullah</w:t>
            </w:r>
          </w:p>
        </w:tc>
        <w:tc>
          <w:tcPr>
            <w:tcW w:w="951" w:type="dxa"/>
          </w:tcPr>
          <w:p w:rsidR="00CF5792" w:rsidRDefault="00CF5792">
            <w:r>
              <w:t>110748-P</w:t>
            </w:r>
          </w:p>
        </w:tc>
        <w:tc>
          <w:tcPr>
            <w:tcW w:w="797" w:type="dxa"/>
          </w:tcPr>
          <w:p w:rsidR="00CF5792" w:rsidRDefault="00CF5792">
            <w:r>
              <w:t>Munir Alam Baig</w:t>
            </w:r>
          </w:p>
        </w:tc>
        <w:tc>
          <w:tcPr>
            <w:tcW w:w="689" w:type="dxa"/>
          </w:tcPr>
          <w:p w:rsidR="00CF5792" w:rsidRDefault="00CF5792">
            <w:r>
              <w:t>51.915942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ABS Teaching Hospital, Gujrat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82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20653</w:t>
            </w:r>
          </w:p>
        </w:tc>
        <w:tc>
          <w:tcPr>
            <w:tcW w:w="849" w:type="dxa"/>
          </w:tcPr>
          <w:p w:rsidR="00CF5792" w:rsidRDefault="00CF5792">
            <w:r>
              <w:t>Atif Arif</w:t>
            </w:r>
          </w:p>
        </w:tc>
        <w:tc>
          <w:tcPr>
            <w:tcW w:w="951" w:type="dxa"/>
          </w:tcPr>
          <w:p w:rsidR="00CF5792" w:rsidRDefault="00CF5792">
            <w:r>
              <w:t>60245-P</w:t>
            </w:r>
          </w:p>
        </w:tc>
        <w:tc>
          <w:tcPr>
            <w:tcW w:w="797" w:type="dxa"/>
          </w:tcPr>
          <w:p w:rsidR="00CF5792" w:rsidRDefault="00CF5792">
            <w:r>
              <w:t>Muhammad Arif</w:t>
            </w:r>
          </w:p>
        </w:tc>
        <w:tc>
          <w:tcPr>
            <w:tcW w:w="689" w:type="dxa"/>
          </w:tcPr>
          <w:p w:rsidR="00CF5792" w:rsidRDefault="00CF5792">
            <w:r>
              <w:t>63.00087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AIMH, Sialkot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83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21833</w:t>
            </w:r>
          </w:p>
        </w:tc>
        <w:tc>
          <w:tcPr>
            <w:tcW w:w="849" w:type="dxa"/>
          </w:tcPr>
          <w:p w:rsidR="00CF5792" w:rsidRDefault="00CF5792">
            <w:r>
              <w:t>Muhammad Usman Mehmood</w:t>
            </w:r>
          </w:p>
        </w:tc>
        <w:tc>
          <w:tcPr>
            <w:tcW w:w="951" w:type="dxa"/>
          </w:tcPr>
          <w:p w:rsidR="00CF5792" w:rsidRDefault="00CF5792">
            <w:r>
              <w:t>745306-01-M</w:t>
            </w:r>
          </w:p>
        </w:tc>
        <w:tc>
          <w:tcPr>
            <w:tcW w:w="797" w:type="dxa"/>
          </w:tcPr>
          <w:p w:rsidR="00CF5792" w:rsidRDefault="00CF5792">
            <w:r>
              <w:t>Mehmood Ahmad</w:t>
            </w:r>
          </w:p>
        </w:tc>
        <w:tc>
          <w:tcPr>
            <w:tcW w:w="689" w:type="dxa"/>
          </w:tcPr>
          <w:p w:rsidR="00CF5792" w:rsidRDefault="00CF5792">
            <w:r>
              <w:t>52.096667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Allied Hospital, Faisalabad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84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21778</w:t>
            </w:r>
          </w:p>
        </w:tc>
        <w:tc>
          <w:tcPr>
            <w:tcW w:w="849" w:type="dxa"/>
          </w:tcPr>
          <w:p w:rsidR="00CF5792" w:rsidRDefault="00CF5792">
            <w:r>
              <w:t>Fida Hussain</w:t>
            </w:r>
          </w:p>
        </w:tc>
        <w:tc>
          <w:tcPr>
            <w:tcW w:w="951" w:type="dxa"/>
          </w:tcPr>
          <w:p w:rsidR="00CF5792" w:rsidRDefault="00CF5792">
            <w:r>
              <w:t>115328-P</w:t>
            </w:r>
          </w:p>
        </w:tc>
        <w:tc>
          <w:tcPr>
            <w:tcW w:w="797" w:type="dxa"/>
          </w:tcPr>
          <w:p w:rsidR="00CF5792" w:rsidRDefault="00CF5792">
            <w:r>
              <w:t xml:space="preserve">Muhammad HUSSAIN </w:t>
            </w:r>
          </w:p>
        </w:tc>
        <w:tc>
          <w:tcPr>
            <w:tcW w:w="689" w:type="dxa"/>
          </w:tcPr>
          <w:p w:rsidR="00CF5792" w:rsidRDefault="00CF5792">
            <w:r>
              <w:t>51.964167</w:t>
            </w:r>
          </w:p>
        </w:tc>
        <w:tc>
          <w:tcPr>
            <w:tcW w:w="690" w:type="dxa"/>
          </w:tcPr>
          <w:p w:rsidR="00CF5792" w:rsidRDefault="00CF5792">
            <w:r>
              <w:t>3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Allied Hospital, Faisalabad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85</w:t>
            </w:r>
          </w:p>
        </w:tc>
        <w:tc>
          <w:tcPr>
            <w:tcW w:w="336" w:type="dxa"/>
          </w:tcPr>
          <w:p w:rsidR="00CF5792" w:rsidRDefault="00CF5792">
            <w:r>
              <w:t>3</w:t>
            </w:r>
          </w:p>
        </w:tc>
        <w:tc>
          <w:tcPr>
            <w:tcW w:w="636" w:type="dxa"/>
          </w:tcPr>
          <w:p w:rsidR="00CF5792" w:rsidRDefault="00CF5792">
            <w:r>
              <w:t>21103</w:t>
            </w:r>
          </w:p>
        </w:tc>
        <w:tc>
          <w:tcPr>
            <w:tcW w:w="849" w:type="dxa"/>
          </w:tcPr>
          <w:p w:rsidR="00CF5792" w:rsidRDefault="00CF5792">
            <w:r>
              <w:t xml:space="preserve"> Nimra Ali</w:t>
            </w:r>
          </w:p>
        </w:tc>
        <w:tc>
          <w:tcPr>
            <w:tcW w:w="951" w:type="dxa"/>
          </w:tcPr>
          <w:p w:rsidR="00CF5792" w:rsidRDefault="00CF5792">
            <w:r>
              <w:t>744908-01-M</w:t>
            </w:r>
          </w:p>
        </w:tc>
        <w:tc>
          <w:tcPr>
            <w:tcW w:w="797" w:type="dxa"/>
          </w:tcPr>
          <w:p w:rsidR="00CF5792" w:rsidRDefault="00CF5792">
            <w:r>
              <w:t>Zulfiqar Ali</w:t>
            </w:r>
          </w:p>
        </w:tc>
        <w:tc>
          <w:tcPr>
            <w:tcW w:w="689" w:type="dxa"/>
          </w:tcPr>
          <w:p w:rsidR="00CF5792" w:rsidRDefault="00CF5792">
            <w:r>
              <w:t>51.933333</w:t>
            </w:r>
          </w:p>
        </w:tc>
        <w:tc>
          <w:tcPr>
            <w:tcW w:w="690" w:type="dxa"/>
          </w:tcPr>
          <w:p w:rsidR="00CF5792" w:rsidRDefault="00CF5792">
            <w:r>
              <w:t>13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Allied Hospital, Faisalabad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86</w:t>
            </w:r>
          </w:p>
        </w:tc>
        <w:tc>
          <w:tcPr>
            <w:tcW w:w="336" w:type="dxa"/>
          </w:tcPr>
          <w:p w:rsidR="00CF5792" w:rsidRDefault="00CF5792">
            <w:r>
              <w:t>4</w:t>
            </w:r>
          </w:p>
        </w:tc>
        <w:tc>
          <w:tcPr>
            <w:tcW w:w="636" w:type="dxa"/>
          </w:tcPr>
          <w:p w:rsidR="00CF5792" w:rsidRDefault="00CF5792">
            <w:r>
              <w:t>18424</w:t>
            </w:r>
          </w:p>
        </w:tc>
        <w:tc>
          <w:tcPr>
            <w:tcW w:w="849" w:type="dxa"/>
          </w:tcPr>
          <w:p w:rsidR="00CF5792" w:rsidRDefault="00CF5792">
            <w:r>
              <w:t>Farhan Ali</w:t>
            </w:r>
          </w:p>
        </w:tc>
        <w:tc>
          <w:tcPr>
            <w:tcW w:w="951" w:type="dxa"/>
          </w:tcPr>
          <w:p w:rsidR="00CF5792" w:rsidRDefault="00CF5792">
            <w:r>
              <w:t>116639-P</w:t>
            </w:r>
          </w:p>
        </w:tc>
        <w:tc>
          <w:tcPr>
            <w:tcW w:w="797" w:type="dxa"/>
          </w:tcPr>
          <w:p w:rsidR="00CF5792" w:rsidRDefault="00CF5792">
            <w:r>
              <w:t>Gulzar Ali</w:t>
            </w:r>
          </w:p>
        </w:tc>
        <w:tc>
          <w:tcPr>
            <w:tcW w:w="689" w:type="dxa"/>
          </w:tcPr>
          <w:p w:rsidR="00CF5792" w:rsidRDefault="00CF5792">
            <w:r>
              <w:t>51.073333</w:t>
            </w:r>
          </w:p>
        </w:tc>
        <w:tc>
          <w:tcPr>
            <w:tcW w:w="690" w:type="dxa"/>
          </w:tcPr>
          <w:p w:rsidR="00CF5792" w:rsidRDefault="00CF5792">
            <w:r>
              <w:t>57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Allied Hospital, Faisalabad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87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21403</w:t>
            </w:r>
          </w:p>
        </w:tc>
        <w:tc>
          <w:tcPr>
            <w:tcW w:w="849" w:type="dxa"/>
          </w:tcPr>
          <w:p w:rsidR="00CF5792" w:rsidRDefault="00CF5792">
            <w:r>
              <w:t>Liaqat Ali</w:t>
            </w:r>
          </w:p>
        </w:tc>
        <w:tc>
          <w:tcPr>
            <w:tcW w:w="951" w:type="dxa"/>
          </w:tcPr>
          <w:p w:rsidR="00CF5792" w:rsidRDefault="00CF5792">
            <w:r>
              <w:t xml:space="preserve">716681-05-M </w:t>
            </w:r>
          </w:p>
        </w:tc>
        <w:tc>
          <w:tcPr>
            <w:tcW w:w="797" w:type="dxa"/>
          </w:tcPr>
          <w:p w:rsidR="00CF5792" w:rsidRDefault="00CF5792">
            <w:r>
              <w:t xml:space="preserve">Muhammad Hussain </w:t>
            </w:r>
          </w:p>
        </w:tc>
        <w:tc>
          <w:tcPr>
            <w:tcW w:w="689" w:type="dxa"/>
          </w:tcPr>
          <w:p w:rsidR="00CF5792" w:rsidRDefault="00CF5792">
            <w:r>
              <w:t>47.456667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Allied Hospital, Faisalabad</w:t>
            </w:r>
          </w:p>
        </w:tc>
        <w:tc>
          <w:tcPr>
            <w:tcW w:w="725" w:type="dxa"/>
          </w:tcPr>
          <w:p w:rsidR="00CF5792" w:rsidRDefault="00CF5792">
            <w:r>
              <w:t>AJK, G&amp;B, FATA, ICT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88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17612</w:t>
            </w:r>
          </w:p>
        </w:tc>
        <w:tc>
          <w:tcPr>
            <w:tcW w:w="849" w:type="dxa"/>
          </w:tcPr>
          <w:p w:rsidR="00CF5792" w:rsidRDefault="00CF5792">
            <w:r>
              <w:t>Zainab Naseer Hashmi</w:t>
            </w:r>
          </w:p>
        </w:tc>
        <w:tc>
          <w:tcPr>
            <w:tcW w:w="951" w:type="dxa"/>
          </w:tcPr>
          <w:p w:rsidR="00CF5792" w:rsidRDefault="00CF5792">
            <w:r>
              <w:t>108877-P</w:t>
            </w:r>
          </w:p>
        </w:tc>
        <w:tc>
          <w:tcPr>
            <w:tcW w:w="797" w:type="dxa"/>
          </w:tcPr>
          <w:p w:rsidR="00CF5792" w:rsidRDefault="00CF5792">
            <w:r>
              <w:t>Naseer Ud Din Hashmi</w:t>
            </w:r>
          </w:p>
        </w:tc>
        <w:tc>
          <w:tcPr>
            <w:tcW w:w="689" w:type="dxa"/>
          </w:tcPr>
          <w:p w:rsidR="00CF5792" w:rsidRDefault="00CF5792">
            <w:r>
              <w:t>53.311667</w:t>
            </w:r>
          </w:p>
        </w:tc>
        <w:tc>
          <w:tcPr>
            <w:tcW w:w="690" w:type="dxa"/>
          </w:tcPr>
          <w:p w:rsidR="00CF5792" w:rsidRDefault="00CF5792">
            <w:r>
              <w:t>3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Bahawal Victoria Hospital, Bahawalpur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89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21060</w:t>
            </w:r>
          </w:p>
        </w:tc>
        <w:tc>
          <w:tcPr>
            <w:tcW w:w="849" w:type="dxa"/>
          </w:tcPr>
          <w:p w:rsidR="00CF5792" w:rsidRDefault="00CF5792">
            <w:r>
              <w:t>Aymen Jabbar</w:t>
            </w:r>
          </w:p>
        </w:tc>
        <w:tc>
          <w:tcPr>
            <w:tcW w:w="951" w:type="dxa"/>
          </w:tcPr>
          <w:p w:rsidR="00CF5792" w:rsidRDefault="00CF5792">
            <w:r>
              <w:t xml:space="preserve">714963-01-M </w:t>
            </w:r>
          </w:p>
        </w:tc>
        <w:tc>
          <w:tcPr>
            <w:tcW w:w="797" w:type="dxa"/>
          </w:tcPr>
          <w:p w:rsidR="00CF5792" w:rsidRDefault="00CF5792">
            <w:r>
              <w:t>Abdul Jabbar</w:t>
            </w:r>
          </w:p>
        </w:tc>
        <w:tc>
          <w:tcPr>
            <w:tcW w:w="689" w:type="dxa"/>
          </w:tcPr>
          <w:p w:rsidR="00CF5792" w:rsidRDefault="00CF5792">
            <w:r>
              <w:t>51.16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Bahawal Victoria Hospital, Bahawalpur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90</w:t>
            </w:r>
          </w:p>
        </w:tc>
        <w:tc>
          <w:tcPr>
            <w:tcW w:w="336" w:type="dxa"/>
          </w:tcPr>
          <w:p w:rsidR="00CF5792" w:rsidRDefault="00CF5792">
            <w:r>
              <w:t>3</w:t>
            </w:r>
          </w:p>
        </w:tc>
        <w:tc>
          <w:tcPr>
            <w:tcW w:w="636" w:type="dxa"/>
          </w:tcPr>
          <w:p w:rsidR="00CF5792" w:rsidRDefault="00CF5792">
            <w:r>
              <w:t>21782</w:t>
            </w:r>
          </w:p>
        </w:tc>
        <w:tc>
          <w:tcPr>
            <w:tcW w:w="849" w:type="dxa"/>
          </w:tcPr>
          <w:p w:rsidR="00CF5792" w:rsidRDefault="00CF5792">
            <w:r>
              <w:t>Muhammad Sumeed Khan</w:t>
            </w:r>
          </w:p>
        </w:tc>
        <w:tc>
          <w:tcPr>
            <w:tcW w:w="951" w:type="dxa"/>
          </w:tcPr>
          <w:p w:rsidR="00CF5792" w:rsidRDefault="00CF5792">
            <w:r>
              <w:t>715457-01-M</w:t>
            </w:r>
          </w:p>
        </w:tc>
        <w:tc>
          <w:tcPr>
            <w:tcW w:w="797" w:type="dxa"/>
          </w:tcPr>
          <w:p w:rsidR="00CF5792" w:rsidRDefault="00CF5792">
            <w:r>
              <w:t xml:space="preserve">Hameed Ullah Khan </w:t>
            </w:r>
          </w:p>
        </w:tc>
        <w:tc>
          <w:tcPr>
            <w:tcW w:w="689" w:type="dxa"/>
          </w:tcPr>
          <w:p w:rsidR="00CF5792" w:rsidRDefault="00CF5792">
            <w:r>
              <w:t>49.738333</w:t>
            </w:r>
          </w:p>
        </w:tc>
        <w:tc>
          <w:tcPr>
            <w:tcW w:w="690" w:type="dxa"/>
          </w:tcPr>
          <w:p w:rsidR="00CF5792" w:rsidRDefault="00CF5792">
            <w:r>
              <w:t>4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 xml:space="preserve">Bahawal Victoria Hospital, </w:t>
            </w:r>
            <w:r>
              <w:lastRenderedPageBreak/>
              <w:t>Bahawalpur</w:t>
            </w:r>
          </w:p>
        </w:tc>
        <w:tc>
          <w:tcPr>
            <w:tcW w:w="725" w:type="dxa"/>
          </w:tcPr>
          <w:p w:rsidR="00CF5792" w:rsidRDefault="00CF5792">
            <w:r>
              <w:lastRenderedPageBreak/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91</w:t>
            </w:r>
          </w:p>
        </w:tc>
        <w:tc>
          <w:tcPr>
            <w:tcW w:w="336" w:type="dxa"/>
          </w:tcPr>
          <w:p w:rsidR="00CF5792" w:rsidRDefault="00CF5792">
            <w:r>
              <w:t>4</w:t>
            </w:r>
          </w:p>
        </w:tc>
        <w:tc>
          <w:tcPr>
            <w:tcW w:w="636" w:type="dxa"/>
          </w:tcPr>
          <w:p w:rsidR="00CF5792" w:rsidRDefault="00CF5792">
            <w:r>
              <w:t>21287</w:t>
            </w:r>
          </w:p>
        </w:tc>
        <w:tc>
          <w:tcPr>
            <w:tcW w:w="849" w:type="dxa"/>
          </w:tcPr>
          <w:p w:rsidR="00CF5792" w:rsidRDefault="00CF5792">
            <w:r>
              <w:t>Rabia Akram</w:t>
            </w:r>
          </w:p>
        </w:tc>
        <w:tc>
          <w:tcPr>
            <w:tcW w:w="951" w:type="dxa"/>
          </w:tcPr>
          <w:p w:rsidR="00CF5792" w:rsidRDefault="00CF5792">
            <w:r>
              <w:t>719944-01-M</w:t>
            </w:r>
          </w:p>
        </w:tc>
        <w:tc>
          <w:tcPr>
            <w:tcW w:w="797" w:type="dxa"/>
          </w:tcPr>
          <w:p w:rsidR="00CF5792" w:rsidRDefault="00CF5792">
            <w:r>
              <w:t>Mohammad Akram</w:t>
            </w:r>
          </w:p>
        </w:tc>
        <w:tc>
          <w:tcPr>
            <w:tcW w:w="689" w:type="dxa"/>
          </w:tcPr>
          <w:p w:rsidR="00CF5792" w:rsidRDefault="00CF5792">
            <w:r>
              <w:t>49.4225</w:t>
            </w:r>
          </w:p>
        </w:tc>
        <w:tc>
          <w:tcPr>
            <w:tcW w:w="690" w:type="dxa"/>
          </w:tcPr>
          <w:p w:rsidR="00CF5792" w:rsidRDefault="00CF5792">
            <w:r>
              <w:t>33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Bahawal Victoria Hospital, Bahawalpur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92</w:t>
            </w:r>
          </w:p>
        </w:tc>
        <w:tc>
          <w:tcPr>
            <w:tcW w:w="336" w:type="dxa"/>
          </w:tcPr>
          <w:p w:rsidR="00CF5792" w:rsidRDefault="00CF5792">
            <w:r>
              <w:t>5</w:t>
            </w:r>
          </w:p>
        </w:tc>
        <w:tc>
          <w:tcPr>
            <w:tcW w:w="636" w:type="dxa"/>
          </w:tcPr>
          <w:p w:rsidR="00CF5792" w:rsidRDefault="00CF5792">
            <w:r>
              <w:t>20658</w:t>
            </w:r>
          </w:p>
        </w:tc>
        <w:tc>
          <w:tcPr>
            <w:tcW w:w="849" w:type="dxa"/>
          </w:tcPr>
          <w:p w:rsidR="00CF5792" w:rsidRDefault="00CF5792">
            <w:r>
              <w:t>Aitzaz Ahsan</w:t>
            </w:r>
          </w:p>
        </w:tc>
        <w:tc>
          <w:tcPr>
            <w:tcW w:w="951" w:type="dxa"/>
          </w:tcPr>
          <w:p w:rsidR="00CF5792" w:rsidRDefault="00CF5792">
            <w:r>
              <w:t>715653-01-M</w:t>
            </w:r>
          </w:p>
        </w:tc>
        <w:tc>
          <w:tcPr>
            <w:tcW w:w="797" w:type="dxa"/>
          </w:tcPr>
          <w:p w:rsidR="00CF5792" w:rsidRDefault="00CF5792">
            <w:r>
              <w:t>Shahid Imran</w:t>
            </w:r>
          </w:p>
        </w:tc>
        <w:tc>
          <w:tcPr>
            <w:tcW w:w="689" w:type="dxa"/>
          </w:tcPr>
          <w:p w:rsidR="00CF5792" w:rsidRDefault="00CF5792">
            <w:r>
              <w:t>49.180833</w:t>
            </w:r>
          </w:p>
        </w:tc>
        <w:tc>
          <w:tcPr>
            <w:tcW w:w="690" w:type="dxa"/>
          </w:tcPr>
          <w:p w:rsidR="00CF5792" w:rsidRDefault="00CF5792">
            <w:r>
              <w:t>2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Bahawal Victoria Hospital, Bahawalpur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93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20932</w:t>
            </w:r>
          </w:p>
        </w:tc>
        <w:tc>
          <w:tcPr>
            <w:tcW w:w="849" w:type="dxa"/>
          </w:tcPr>
          <w:p w:rsidR="00CF5792" w:rsidRDefault="00CF5792">
            <w:r>
              <w:t>Ayesha Manan</w:t>
            </w:r>
          </w:p>
        </w:tc>
        <w:tc>
          <w:tcPr>
            <w:tcW w:w="951" w:type="dxa"/>
          </w:tcPr>
          <w:p w:rsidR="00CF5792" w:rsidRDefault="00CF5792">
            <w:r>
              <w:t>716426-01-M</w:t>
            </w:r>
          </w:p>
        </w:tc>
        <w:tc>
          <w:tcPr>
            <w:tcW w:w="797" w:type="dxa"/>
          </w:tcPr>
          <w:p w:rsidR="00CF5792" w:rsidRDefault="00CF5792">
            <w:r>
              <w:t>Abdul Manan</w:t>
            </w:r>
          </w:p>
        </w:tc>
        <w:tc>
          <w:tcPr>
            <w:tcW w:w="689" w:type="dxa"/>
          </w:tcPr>
          <w:p w:rsidR="00CF5792" w:rsidRDefault="00CF5792">
            <w:r>
              <w:t>53.575833</w:t>
            </w:r>
          </w:p>
        </w:tc>
        <w:tc>
          <w:tcPr>
            <w:tcW w:w="690" w:type="dxa"/>
          </w:tcPr>
          <w:p w:rsidR="00CF5792" w:rsidRDefault="00CF5792">
            <w:r>
              <w:t>4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Benazir Bhutto Hospital, Rawalpindi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94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20713</w:t>
            </w:r>
          </w:p>
        </w:tc>
        <w:tc>
          <w:tcPr>
            <w:tcW w:w="849" w:type="dxa"/>
          </w:tcPr>
          <w:p w:rsidR="00CF5792" w:rsidRDefault="00CF5792">
            <w:r>
              <w:t>Rimsha Meer</w:t>
            </w:r>
          </w:p>
        </w:tc>
        <w:tc>
          <w:tcPr>
            <w:tcW w:w="951" w:type="dxa"/>
          </w:tcPr>
          <w:p w:rsidR="00CF5792" w:rsidRDefault="00CF5792">
            <w:r>
              <w:t>716526-01-M</w:t>
            </w:r>
          </w:p>
        </w:tc>
        <w:tc>
          <w:tcPr>
            <w:tcW w:w="797" w:type="dxa"/>
          </w:tcPr>
          <w:p w:rsidR="00CF5792" w:rsidRDefault="00CF5792">
            <w:r>
              <w:t>Meer Zulfikar Illahi</w:t>
            </w:r>
          </w:p>
        </w:tc>
        <w:tc>
          <w:tcPr>
            <w:tcW w:w="689" w:type="dxa"/>
          </w:tcPr>
          <w:p w:rsidR="00CF5792" w:rsidRDefault="00CF5792">
            <w:r>
              <w:t>51.503333</w:t>
            </w:r>
          </w:p>
        </w:tc>
        <w:tc>
          <w:tcPr>
            <w:tcW w:w="690" w:type="dxa"/>
          </w:tcPr>
          <w:p w:rsidR="00CF5792" w:rsidRDefault="00CF5792">
            <w:r>
              <w:t>8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Benazir Bhutto Hospital, Rawalpindi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95</w:t>
            </w:r>
          </w:p>
        </w:tc>
        <w:tc>
          <w:tcPr>
            <w:tcW w:w="336" w:type="dxa"/>
          </w:tcPr>
          <w:p w:rsidR="00CF5792" w:rsidRDefault="00CF5792">
            <w:r>
              <w:t>3</w:t>
            </w:r>
          </w:p>
        </w:tc>
        <w:tc>
          <w:tcPr>
            <w:tcW w:w="636" w:type="dxa"/>
          </w:tcPr>
          <w:p w:rsidR="00CF5792" w:rsidRDefault="00CF5792">
            <w:r>
              <w:t>21194</w:t>
            </w:r>
          </w:p>
        </w:tc>
        <w:tc>
          <w:tcPr>
            <w:tcW w:w="849" w:type="dxa"/>
          </w:tcPr>
          <w:p w:rsidR="00CF5792" w:rsidRDefault="00CF5792">
            <w:r>
              <w:t>Maira Zafar</w:t>
            </w:r>
          </w:p>
        </w:tc>
        <w:tc>
          <w:tcPr>
            <w:tcW w:w="951" w:type="dxa"/>
          </w:tcPr>
          <w:p w:rsidR="00CF5792" w:rsidRDefault="00CF5792">
            <w:r>
              <w:t>71931401M</w:t>
            </w:r>
          </w:p>
        </w:tc>
        <w:tc>
          <w:tcPr>
            <w:tcW w:w="797" w:type="dxa"/>
          </w:tcPr>
          <w:p w:rsidR="00CF5792" w:rsidRDefault="00CF5792">
            <w:r>
              <w:t>Ch.Zafar Ali</w:t>
            </w:r>
          </w:p>
        </w:tc>
        <w:tc>
          <w:tcPr>
            <w:tcW w:w="689" w:type="dxa"/>
          </w:tcPr>
          <w:p w:rsidR="00CF5792" w:rsidRDefault="00CF5792">
            <w:r>
              <w:t>51.430833</w:t>
            </w:r>
          </w:p>
        </w:tc>
        <w:tc>
          <w:tcPr>
            <w:tcW w:w="690" w:type="dxa"/>
          </w:tcPr>
          <w:p w:rsidR="00CF5792" w:rsidRDefault="00CF5792">
            <w:r>
              <w:t>3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Benazir Bhutto Hospital, Rawalpindi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96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21786</w:t>
            </w:r>
          </w:p>
        </w:tc>
        <w:tc>
          <w:tcPr>
            <w:tcW w:w="849" w:type="dxa"/>
          </w:tcPr>
          <w:p w:rsidR="00CF5792" w:rsidRDefault="00CF5792">
            <w:r>
              <w:t>Asifa Sattar</w:t>
            </w:r>
          </w:p>
        </w:tc>
        <w:tc>
          <w:tcPr>
            <w:tcW w:w="951" w:type="dxa"/>
          </w:tcPr>
          <w:p w:rsidR="00CF5792" w:rsidRDefault="00CF5792">
            <w:r>
              <w:t>720883-01-M</w:t>
            </w:r>
          </w:p>
        </w:tc>
        <w:tc>
          <w:tcPr>
            <w:tcW w:w="797" w:type="dxa"/>
          </w:tcPr>
          <w:p w:rsidR="00CF5792" w:rsidRDefault="00CF5792">
            <w:r>
              <w:t>Abdul Sattar</w:t>
            </w:r>
          </w:p>
        </w:tc>
        <w:tc>
          <w:tcPr>
            <w:tcW w:w="689" w:type="dxa"/>
          </w:tcPr>
          <w:p w:rsidR="00CF5792" w:rsidRDefault="00CF5792">
            <w:r>
              <w:t>49.290833</w:t>
            </w:r>
          </w:p>
        </w:tc>
        <w:tc>
          <w:tcPr>
            <w:tcW w:w="690" w:type="dxa"/>
          </w:tcPr>
          <w:p w:rsidR="00CF5792" w:rsidRDefault="00CF5792">
            <w:r>
              <w:t>13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DHQ Hospital, DG Khan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97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21889</w:t>
            </w:r>
          </w:p>
        </w:tc>
        <w:tc>
          <w:tcPr>
            <w:tcW w:w="849" w:type="dxa"/>
          </w:tcPr>
          <w:p w:rsidR="00CF5792" w:rsidRDefault="00CF5792">
            <w:r>
              <w:t>Maheen Iqbal</w:t>
            </w:r>
          </w:p>
        </w:tc>
        <w:tc>
          <w:tcPr>
            <w:tcW w:w="951" w:type="dxa"/>
          </w:tcPr>
          <w:p w:rsidR="00CF5792" w:rsidRDefault="00CF5792">
            <w:r>
              <w:t>745905-01-M</w:t>
            </w:r>
          </w:p>
        </w:tc>
        <w:tc>
          <w:tcPr>
            <w:tcW w:w="797" w:type="dxa"/>
          </w:tcPr>
          <w:p w:rsidR="00CF5792" w:rsidRDefault="00CF5792">
            <w:r>
              <w:t>Muhammad Iqbal</w:t>
            </w:r>
          </w:p>
        </w:tc>
        <w:tc>
          <w:tcPr>
            <w:tcW w:w="689" w:type="dxa"/>
          </w:tcPr>
          <w:p w:rsidR="00CF5792" w:rsidRDefault="00CF5792">
            <w:r>
              <w:t>48.658333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DHQ Hospital, DG Khan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98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16083</w:t>
            </w:r>
          </w:p>
        </w:tc>
        <w:tc>
          <w:tcPr>
            <w:tcW w:w="849" w:type="dxa"/>
          </w:tcPr>
          <w:p w:rsidR="00CF5792" w:rsidRDefault="00CF5792">
            <w:r>
              <w:t>Zohaib Nisar</w:t>
            </w:r>
          </w:p>
        </w:tc>
        <w:tc>
          <w:tcPr>
            <w:tcW w:w="951" w:type="dxa"/>
          </w:tcPr>
          <w:p w:rsidR="00CF5792" w:rsidRDefault="00CF5792">
            <w:r>
              <w:t>103938-P</w:t>
            </w:r>
          </w:p>
        </w:tc>
        <w:tc>
          <w:tcPr>
            <w:tcW w:w="797" w:type="dxa"/>
          </w:tcPr>
          <w:p w:rsidR="00CF5792" w:rsidRDefault="00CF5792">
            <w:r>
              <w:t>Muhammad Nisar</w:t>
            </w:r>
          </w:p>
        </w:tc>
        <w:tc>
          <w:tcPr>
            <w:tcW w:w="689" w:type="dxa"/>
          </w:tcPr>
          <w:p w:rsidR="00CF5792" w:rsidRDefault="00CF5792">
            <w:r>
              <w:t>56.795833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DHQ Hospital, Faisalabad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99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21512</w:t>
            </w:r>
          </w:p>
        </w:tc>
        <w:tc>
          <w:tcPr>
            <w:tcW w:w="849" w:type="dxa"/>
          </w:tcPr>
          <w:p w:rsidR="00CF5792" w:rsidRDefault="00CF5792">
            <w:r>
              <w:t>Hafiz Muhammad Ahsan Ilyas</w:t>
            </w:r>
          </w:p>
        </w:tc>
        <w:tc>
          <w:tcPr>
            <w:tcW w:w="951" w:type="dxa"/>
          </w:tcPr>
          <w:p w:rsidR="00CF5792" w:rsidRDefault="00CF5792">
            <w:r>
              <w:t>745324-01-M</w:t>
            </w:r>
          </w:p>
        </w:tc>
        <w:tc>
          <w:tcPr>
            <w:tcW w:w="797" w:type="dxa"/>
          </w:tcPr>
          <w:p w:rsidR="00CF5792" w:rsidRDefault="00CF5792">
            <w:r>
              <w:t xml:space="preserve">Muhammad Ilyas </w:t>
            </w:r>
          </w:p>
        </w:tc>
        <w:tc>
          <w:tcPr>
            <w:tcW w:w="689" w:type="dxa"/>
          </w:tcPr>
          <w:p w:rsidR="00CF5792" w:rsidRDefault="00CF5792">
            <w:r>
              <w:t>51.035833</w:t>
            </w:r>
          </w:p>
        </w:tc>
        <w:tc>
          <w:tcPr>
            <w:tcW w:w="690" w:type="dxa"/>
          </w:tcPr>
          <w:p w:rsidR="00CF5792" w:rsidRDefault="00CF5792">
            <w:r>
              <w:t>31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DHQ Hospital, Faisalabad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100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21943</w:t>
            </w:r>
          </w:p>
        </w:tc>
        <w:tc>
          <w:tcPr>
            <w:tcW w:w="849" w:type="dxa"/>
          </w:tcPr>
          <w:p w:rsidR="00CF5792" w:rsidRDefault="00CF5792">
            <w:r>
              <w:t>Momina Ameen</w:t>
            </w:r>
          </w:p>
        </w:tc>
        <w:tc>
          <w:tcPr>
            <w:tcW w:w="951" w:type="dxa"/>
          </w:tcPr>
          <w:p w:rsidR="00CF5792" w:rsidRDefault="00CF5792">
            <w:r>
              <w:t>720281-01-M</w:t>
            </w:r>
          </w:p>
        </w:tc>
        <w:tc>
          <w:tcPr>
            <w:tcW w:w="797" w:type="dxa"/>
          </w:tcPr>
          <w:p w:rsidR="00CF5792" w:rsidRDefault="00CF5792">
            <w:r>
              <w:t>Mohammad Ameen</w:t>
            </w:r>
          </w:p>
        </w:tc>
        <w:tc>
          <w:tcPr>
            <w:tcW w:w="689" w:type="dxa"/>
          </w:tcPr>
          <w:p w:rsidR="00CF5792" w:rsidRDefault="00CF5792">
            <w:r>
              <w:t>53.941667</w:t>
            </w:r>
          </w:p>
        </w:tc>
        <w:tc>
          <w:tcPr>
            <w:tcW w:w="690" w:type="dxa"/>
          </w:tcPr>
          <w:p w:rsidR="00CF5792" w:rsidRDefault="00CF5792">
            <w:r>
              <w:t>3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DHQ Hospital, Gujranwala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101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21766</w:t>
            </w:r>
          </w:p>
        </w:tc>
        <w:tc>
          <w:tcPr>
            <w:tcW w:w="849" w:type="dxa"/>
          </w:tcPr>
          <w:p w:rsidR="00CF5792" w:rsidRDefault="00CF5792">
            <w:r>
              <w:t>Uzair Arshad</w:t>
            </w:r>
          </w:p>
        </w:tc>
        <w:tc>
          <w:tcPr>
            <w:tcW w:w="951" w:type="dxa"/>
          </w:tcPr>
          <w:p w:rsidR="00CF5792" w:rsidRDefault="00CF5792">
            <w:r>
              <w:t xml:space="preserve">714638-01-M </w:t>
            </w:r>
          </w:p>
        </w:tc>
        <w:tc>
          <w:tcPr>
            <w:tcW w:w="797" w:type="dxa"/>
          </w:tcPr>
          <w:p w:rsidR="00CF5792" w:rsidRDefault="00CF5792">
            <w:r>
              <w:t>Arshad Shad</w:t>
            </w:r>
          </w:p>
        </w:tc>
        <w:tc>
          <w:tcPr>
            <w:tcW w:w="689" w:type="dxa"/>
          </w:tcPr>
          <w:p w:rsidR="00CF5792" w:rsidRDefault="00CF5792">
            <w:r>
              <w:t>53.923333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DHQ Hospital, Gujranwala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102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20607</w:t>
            </w:r>
          </w:p>
        </w:tc>
        <w:tc>
          <w:tcPr>
            <w:tcW w:w="849" w:type="dxa"/>
          </w:tcPr>
          <w:p w:rsidR="00CF5792" w:rsidRDefault="00CF5792">
            <w:r>
              <w:t>Saima Chaudry</w:t>
            </w:r>
          </w:p>
        </w:tc>
        <w:tc>
          <w:tcPr>
            <w:tcW w:w="951" w:type="dxa"/>
          </w:tcPr>
          <w:p w:rsidR="00CF5792" w:rsidRDefault="00CF5792">
            <w:r>
              <w:t>113173-P</w:t>
            </w:r>
          </w:p>
        </w:tc>
        <w:tc>
          <w:tcPr>
            <w:tcW w:w="797" w:type="dxa"/>
          </w:tcPr>
          <w:p w:rsidR="00CF5792" w:rsidRDefault="00CF5792">
            <w:r>
              <w:t>Chaudry Muhammad Din</w:t>
            </w:r>
          </w:p>
        </w:tc>
        <w:tc>
          <w:tcPr>
            <w:tcW w:w="689" w:type="dxa"/>
          </w:tcPr>
          <w:p w:rsidR="00CF5792" w:rsidRDefault="00CF5792">
            <w:r>
              <w:t>49.175</w:t>
            </w:r>
          </w:p>
        </w:tc>
        <w:tc>
          <w:tcPr>
            <w:tcW w:w="690" w:type="dxa"/>
          </w:tcPr>
          <w:p w:rsidR="00CF5792" w:rsidRDefault="00CF5792">
            <w:r>
              <w:t>18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DHQ Rawalpindi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103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6339</w:t>
            </w:r>
          </w:p>
        </w:tc>
        <w:tc>
          <w:tcPr>
            <w:tcW w:w="849" w:type="dxa"/>
          </w:tcPr>
          <w:p w:rsidR="00CF5792" w:rsidRDefault="00CF5792">
            <w:r>
              <w:t>Khalida Asghar</w:t>
            </w:r>
          </w:p>
        </w:tc>
        <w:tc>
          <w:tcPr>
            <w:tcW w:w="951" w:type="dxa"/>
          </w:tcPr>
          <w:p w:rsidR="00CF5792" w:rsidRDefault="00CF5792">
            <w:r>
              <w:t>107175-p</w:t>
            </w:r>
          </w:p>
        </w:tc>
        <w:tc>
          <w:tcPr>
            <w:tcW w:w="797" w:type="dxa"/>
          </w:tcPr>
          <w:p w:rsidR="00CF5792" w:rsidRDefault="00CF5792">
            <w:r>
              <w:t>Muhammad Asghar</w:t>
            </w:r>
          </w:p>
        </w:tc>
        <w:tc>
          <w:tcPr>
            <w:tcW w:w="689" w:type="dxa"/>
          </w:tcPr>
          <w:p w:rsidR="00CF5792" w:rsidRDefault="00CF5792">
            <w:r>
              <w:t>48.849167</w:t>
            </w:r>
          </w:p>
        </w:tc>
        <w:tc>
          <w:tcPr>
            <w:tcW w:w="690" w:type="dxa"/>
          </w:tcPr>
          <w:p w:rsidR="00CF5792" w:rsidRDefault="00CF5792">
            <w:r>
              <w:t>8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DHQ Rawalpindi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104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18739</w:t>
            </w:r>
          </w:p>
        </w:tc>
        <w:tc>
          <w:tcPr>
            <w:tcW w:w="849" w:type="dxa"/>
          </w:tcPr>
          <w:p w:rsidR="00CF5792" w:rsidRDefault="00CF5792">
            <w:r>
              <w:t>Rabia Saeed</w:t>
            </w:r>
          </w:p>
        </w:tc>
        <w:tc>
          <w:tcPr>
            <w:tcW w:w="951" w:type="dxa"/>
          </w:tcPr>
          <w:p w:rsidR="00CF5792" w:rsidRDefault="00CF5792">
            <w:r>
              <w:t>103676-P</w:t>
            </w:r>
          </w:p>
        </w:tc>
        <w:tc>
          <w:tcPr>
            <w:tcW w:w="797" w:type="dxa"/>
          </w:tcPr>
          <w:p w:rsidR="00CF5792" w:rsidRDefault="00CF5792">
            <w:r>
              <w:t>Saeed Ahmed</w:t>
            </w:r>
          </w:p>
        </w:tc>
        <w:tc>
          <w:tcPr>
            <w:tcW w:w="689" w:type="dxa"/>
          </w:tcPr>
          <w:p w:rsidR="00CF5792" w:rsidRDefault="00CF5792">
            <w:r>
              <w:t>54.634167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DHQ Teaching Hospital, Sargodha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105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21141</w:t>
            </w:r>
          </w:p>
        </w:tc>
        <w:tc>
          <w:tcPr>
            <w:tcW w:w="849" w:type="dxa"/>
          </w:tcPr>
          <w:p w:rsidR="00CF5792" w:rsidRDefault="00CF5792">
            <w:r>
              <w:t>Afsheen Kiran</w:t>
            </w:r>
          </w:p>
        </w:tc>
        <w:tc>
          <w:tcPr>
            <w:tcW w:w="951" w:type="dxa"/>
          </w:tcPr>
          <w:p w:rsidR="00CF5792" w:rsidRDefault="00CF5792">
            <w:r>
              <w:t>720028-01-M</w:t>
            </w:r>
          </w:p>
        </w:tc>
        <w:tc>
          <w:tcPr>
            <w:tcW w:w="797" w:type="dxa"/>
          </w:tcPr>
          <w:p w:rsidR="00CF5792" w:rsidRDefault="00CF5792">
            <w:r>
              <w:t xml:space="preserve">Muhammad Rafi </w:t>
            </w:r>
          </w:p>
        </w:tc>
        <w:tc>
          <w:tcPr>
            <w:tcW w:w="689" w:type="dxa"/>
          </w:tcPr>
          <w:p w:rsidR="00CF5792" w:rsidRDefault="00CF5792">
            <w:r>
              <w:t>52.2675</w:t>
            </w:r>
          </w:p>
        </w:tc>
        <w:tc>
          <w:tcPr>
            <w:tcW w:w="690" w:type="dxa"/>
          </w:tcPr>
          <w:p w:rsidR="00CF5792" w:rsidRDefault="00CF5792">
            <w:r>
              <w:t>18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DHQ Teaching Hospital, Sargodha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106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21387</w:t>
            </w:r>
          </w:p>
        </w:tc>
        <w:tc>
          <w:tcPr>
            <w:tcW w:w="849" w:type="dxa"/>
          </w:tcPr>
          <w:p w:rsidR="00CF5792" w:rsidRDefault="00CF5792">
            <w:r>
              <w:t>Muhammad Numan Afzal</w:t>
            </w:r>
          </w:p>
        </w:tc>
        <w:tc>
          <w:tcPr>
            <w:tcW w:w="951" w:type="dxa"/>
          </w:tcPr>
          <w:p w:rsidR="00CF5792" w:rsidRDefault="00CF5792">
            <w:r>
              <w:t>718439-01-M</w:t>
            </w:r>
          </w:p>
        </w:tc>
        <w:tc>
          <w:tcPr>
            <w:tcW w:w="797" w:type="dxa"/>
          </w:tcPr>
          <w:p w:rsidR="00CF5792" w:rsidRDefault="00CF5792">
            <w:r>
              <w:t>Muhammad Afzal</w:t>
            </w:r>
          </w:p>
        </w:tc>
        <w:tc>
          <w:tcPr>
            <w:tcW w:w="689" w:type="dxa"/>
          </w:tcPr>
          <w:p w:rsidR="00CF5792" w:rsidRDefault="00CF5792">
            <w:r>
              <w:t>50.653333</w:t>
            </w:r>
          </w:p>
        </w:tc>
        <w:tc>
          <w:tcPr>
            <w:tcW w:w="690" w:type="dxa"/>
          </w:tcPr>
          <w:p w:rsidR="00CF5792" w:rsidRDefault="00CF5792">
            <w:r>
              <w:t>3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Govt. Teaching Hospital GM Abad, Faisalabad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107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18474</w:t>
            </w:r>
          </w:p>
        </w:tc>
        <w:tc>
          <w:tcPr>
            <w:tcW w:w="849" w:type="dxa"/>
          </w:tcPr>
          <w:p w:rsidR="00CF5792" w:rsidRDefault="00CF5792">
            <w:r>
              <w:t>Afia Rafique</w:t>
            </w:r>
          </w:p>
        </w:tc>
        <w:tc>
          <w:tcPr>
            <w:tcW w:w="951" w:type="dxa"/>
          </w:tcPr>
          <w:p w:rsidR="00CF5792" w:rsidRDefault="00CF5792">
            <w:r>
              <w:t>110640-P</w:t>
            </w:r>
          </w:p>
        </w:tc>
        <w:tc>
          <w:tcPr>
            <w:tcW w:w="797" w:type="dxa"/>
          </w:tcPr>
          <w:p w:rsidR="00CF5792" w:rsidRDefault="00CF5792">
            <w:r>
              <w:t>Muhammad Rafique</w:t>
            </w:r>
          </w:p>
        </w:tc>
        <w:tc>
          <w:tcPr>
            <w:tcW w:w="689" w:type="dxa"/>
          </w:tcPr>
          <w:p w:rsidR="00CF5792" w:rsidRDefault="00CF5792">
            <w:r>
              <w:t>49.94</w:t>
            </w:r>
          </w:p>
        </w:tc>
        <w:tc>
          <w:tcPr>
            <w:tcW w:w="690" w:type="dxa"/>
          </w:tcPr>
          <w:p w:rsidR="00CF5792" w:rsidRDefault="00CF5792">
            <w:r>
              <w:t>6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Holy Family Hospital, Rawalpindi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108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18181</w:t>
            </w:r>
          </w:p>
        </w:tc>
        <w:tc>
          <w:tcPr>
            <w:tcW w:w="849" w:type="dxa"/>
          </w:tcPr>
          <w:p w:rsidR="00CF5792" w:rsidRDefault="00CF5792">
            <w:r>
              <w:t>Fatima Zulfiqar</w:t>
            </w:r>
          </w:p>
        </w:tc>
        <w:tc>
          <w:tcPr>
            <w:tcW w:w="951" w:type="dxa"/>
          </w:tcPr>
          <w:p w:rsidR="00CF5792" w:rsidRDefault="00CF5792">
            <w:r>
              <w:t>113141-P</w:t>
            </w:r>
          </w:p>
        </w:tc>
        <w:tc>
          <w:tcPr>
            <w:tcW w:w="797" w:type="dxa"/>
          </w:tcPr>
          <w:p w:rsidR="00CF5792" w:rsidRDefault="00CF5792">
            <w:r>
              <w:t>Zulfiqar Ali</w:t>
            </w:r>
          </w:p>
        </w:tc>
        <w:tc>
          <w:tcPr>
            <w:tcW w:w="689" w:type="dxa"/>
          </w:tcPr>
          <w:p w:rsidR="00CF5792" w:rsidRDefault="00CF5792">
            <w:r>
              <w:t>49.910833</w:t>
            </w:r>
          </w:p>
        </w:tc>
        <w:tc>
          <w:tcPr>
            <w:tcW w:w="690" w:type="dxa"/>
          </w:tcPr>
          <w:p w:rsidR="00CF5792" w:rsidRDefault="00CF5792">
            <w:r>
              <w:t>7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Holy Family Hospital, Rawalpindi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lastRenderedPageBreak/>
              <w:t>109</w:t>
            </w:r>
          </w:p>
        </w:tc>
        <w:tc>
          <w:tcPr>
            <w:tcW w:w="336" w:type="dxa"/>
          </w:tcPr>
          <w:p w:rsidR="00CF5792" w:rsidRDefault="00CF5792">
            <w:r>
              <w:t>3</w:t>
            </w:r>
          </w:p>
        </w:tc>
        <w:tc>
          <w:tcPr>
            <w:tcW w:w="636" w:type="dxa"/>
          </w:tcPr>
          <w:p w:rsidR="00CF5792" w:rsidRDefault="00CF5792">
            <w:r>
              <w:t>20423</w:t>
            </w:r>
          </w:p>
        </w:tc>
        <w:tc>
          <w:tcPr>
            <w:tcW w:w="849" w:type="dxa"/>
          </w:tcPr>
          <w:p w:rsidR="00CF5792" w:rsidRDefault="00CF5792">
            <w:r>
              <w:t>Qurat Ul Ain</w:t>
            </w:r>
          </w:p>
        </w:tc>
        <w:tc>
          <w:tcPr>
            <w:tcW w:w="951" w:type="dxa"/>
          </w:tcPr>
          <w:p w:rsidR="00CF5792" w:rsidRDefault="00CF5792">
            <w:r>
              <w:t>720408-01-M</w:t>
            </w:r>
          </w:p>
        </w:tc>
        <w:tc>
          <w:tcPr>
            <w:tcW w:w="797" w:type="dxa"/>
          </w:tcPr>
          <w:p w:rsidR="00CF5792" w:rsidRDefault="00CF5792">
            <w:r>
              <w:t>Ghulam Abbas</w:t>
            </w:r>
          </w:p>
        </w:tc>
        <w:tc>
          <w:tcPr>
            <w:tcW w:w="689" w:type="dxa"/>
          </w:tcPr>
          <w:p w:rsidR="00CF5792" w:rsidRDefault="00CF5792">
            <w:r>
              <w:t>49.786667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Holy Family Hospital, Rawalpindi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110</w:t>
            </w:r>
          </w:p>
        </w:tc>
        <w:tc>
          <w:tcPr>
            <w:tcW w:w="336" w:type="dxa"/>
          </w:tcPr>
          <w:p w:rsidR="00CF5792" w:rsidRDefault="00CF5792">
            <w:r>
              <w:t>4</w:t>
            </w:r>
          </w:p>
        </w:tc>
        <w:tc>
          <w:tcPr>
            <w:tcW w:w="636" w:type="dxa"/>
          </w:tcPr>
          <w:p w:rsidR="00CF5792" w:rsidRDefault="00CF5792">
            <w:r>
              <w:t>21127</w:t>
            </w:r>
          </w:p>
        </w:tc>
        <w:tc>
          <w:tcPr>
            <w:tcW w:w="849" w:type="dxa"/>
          </w:tcPr>
          <w:p w:rsidR="00CF5792" w:rsidRDefault="00CF5792">
            <w:r>
              <w:t>Maria Taskeen Raja</w:t>
            </w:r>
          </w:p>
        </w:tc>
        <w:tc>
          <w:tcPr>
            <w:tcW w:w="951" w:type="dxa"/>
          </w:tcPr>
          <w:p w:rsidR="00CF5792" w:rsidRDefault="00CF5792">
            <w:r>
              <w:t>718016-01-M</w:t>
            </w:r>
          </w:p>
        </w:tc>
        <w:tc>
          <w:tcPr>
            <w:tcW w:w="797" w:type="dxa"/>
          </w:tcPr>
          <w:p w:rsidR="00CF5792" w:rsidRDefault="00CF5792">
            <w:r>
              <w:t>Raja Sajid Mehmood</w:t>
            </w:r>
          </w:p>
        </w:tc>
        <w:tc>
          <w:tcPr>
            <w:tcW w:w="689" w:type="dxa"/>
          </w:tcPr>
          <w:p w:rsidR="00CF5792" w:rsidRDefault="00CF5792">
            <w:r>
              <w:t>49.7025</w:t>
            </w:r>
          </w:p>
        </w:tc>
        <w:tc>
          <w:tcPr>
            <w:tcW w:w="690" w:type="dxa"/>
          </w:tcPr>
          <w:p w:rsidR="00CF5792" w:rsidRDefault="00CF5792">
            <w:r>
              <w:t>15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Holy Family Hospital, Rawalpindi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111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20403</w:t>
            </w:r>
          </w:p>
        </w:tc>
        <w:tc>
          <w:tcPr>
            <w:tcW w:w="849" w:type="dxa"/>
          </w:tcPr>
          <w:p w:rsidR="00CF5792" w:rsidRDefault="00CF5792">
            <w:r>
              <w:t>Zaineb Haider</w:t>
            </w:r>
          </w:p>
        </w:tc>
        <w:tc>
          <w:tcPr>
            <w:tcW w:w="951" w:type="dxa"/>
          </w:tcPr>
          <w:p w:rsidR="00CF5792" w:rsidRDefault="00CF5792">
            <w:r>
              <w:t>111937-P</w:t>
            </w:r>
          </w:p>
        </w:tc>
        <w:tc>
          <w:tcPr>
            <w:tcW w:w="797" w:type="dxa"/>
          </w:tcPr>
          <w:p w:rsidR="00CF5792" w:rsidRDefault="00CF5792">
            <w:r>
              <w:t>Malik Sajjad Haider</w:t>
            </w:r>
          </w:p>
        </w:tc>
        <w:tc>
          <w:tcPr>
            <w:tcW w:w="689" w:type="dxa"/>
          </w:tcPr>
          <w:p w:rsidR="00CF5792" w:rsidRDefault="00CF5792">
            <w:r>
              <w:t>61.288333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Jinnah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112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7346</w:t>
            </w:r>
          </w:p>
        </w:tc>
        <w:tc>
          <w:tcPr>
            <w:tcW w:w="849" w:type="dxa"/>
          </w:tcPr>
          <w:p w:rsidR="00CF5792" w:rsidRDefault="00CF5792">
            <w:r>
              <w:t>Dr Namrah Khalid</w:t>
            </w:r>
          </w:p>
        </w:tc>
        <w:tc>
          <w:tcPr>
            <w:tcW w:w="951" w:type="dxa"/>
          </w:tcPr>
          <w:p w:rsidR="00CF5792" w:rsidRDefault="00CF5792">
            <w:r>
              <w:t>101448-P</w:t>
            </w:r>
          </w:p>
        </w:tc>
        <w:tc>
          <w:tcPr>
            <w:tcW w:w="797" w:type="dxa"/>
          </w:tcPr>
          <w:p w:rsidR="00CF5792" w:rsidRDefault="00CF5792">
            <w:r>
              <w:t>Khalid Mehmood</w:t>
            </w:r>
          </w:p>
        </w:tc>
        <w:tc>
          <w:tcPr>
            <w:tcW w:w="689" w:type="dxa"/>
          </w:tcPr>
          <w:p w:rsidR="00CF5792" w:rsidRDefault="00CF5792">
            <w:r>
              <w:t>55.023333</w:t>
            </w:r>
          </w:p>
        </w:tc>
        <w:tc>
          <w:tcPr>
            <w:tcW w:w="690" w:type="dxa"/>
          </w:tcPr>
          <w:p w:rsidR="00CF5792" w:rsidRDefault="00CF5792">
            <w:r>
              <w:t>38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Jinnah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113</w:t>
            </w:r>
          </w:p>
        </w:tc>
        <w:tc>
          <w:tcPr>
            <w:tcW w:w="336" w:type="dxa"/>
          </w:tcPr>
          <w:p w:rsidR="00CF5792" w:rsidRDefault="00CF5792">
            <w:r>
              <w:t>3</w:t>
            </w:r>
          </w:p>
        </w:tc>
        <w:tc>
          <w:tcPr>
            <w:tcW w:w="636" w:type="dxa"/>
          </w:tcPr>
          <w:p w:rsidR="00CF5792" w:rsidRDefault="00CF5792">
            <w:r>
              <w:t>21555</w:t>
            </w:r>
          </w:p>
        </w:tc>
        <w:tc>
          <w:tcPr>
            <w:tcW w:w="849" w:type="dxa"/>
          </w:tcPr>
          <w:p w:rsidR="00CF5792" w:rsidRDefault="00CF5792">
            <w:r>
              <w:t>Muhammad Zubair Akram</w:t>
            </w:r>
          </w:p>
        </w:tc>
        <w:tc>
          <w:tcPr>
            <w:tcW w:w="951" w:type="dxa"/>
          </w:tcPr>
          <w:p w:rsidR="00CF5792" w:rsidRDefault="00CF5792">
            <w:r>
              <w:t>716736-01-M</w:t>
            </w:r>
          </w:p>
        </w:tc>
        <w:tc>
          <w:tcPr>
            <w:tcW w:w="797" w:type="dxa"/>
          </w:tcPr>
          <w:p w:rsidR="00CF5792" w:rsidRDefault="00CF5792">
            <w:r>
              <w:t>MUHAMMAD AKRAM</w:t>
            </w:r>
          </w:p>
        </w:tc>
        <w:tc>
          <w:tcPr>
            <w:tcW w:w="689" w:type="dxa"/>
          </w:tcPr>
          <w:p w:rsidR="00CF5792" w:rsidRDefault="00CF5792">
            <w:r>
              <w:t>54.204167</w:t>
            </w:r>
          </w:p>
        </w:tc>
        <w:tc>
          <w:tcPr>
            <w:tcW w:w="690" w:type="dxa"/>
          </w:tcPr>
          <w:p w:rsidR="00CF5792" w:rsidRDefault="00CF5792">
            <w:r>
              <w:t>31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Jinnah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114</w:t>
            </w:r>
          </w:p>
        </w:tc>
        <w:tc>
          <w:tcPr>
            <w:tcW w:w="336" w:type="dxa"/>
          </w:tcPr>
          <w:p w:rsidR="00CF5792" w:rsidRDefault="00CF5792">
            <w:r>
              <w:t>4</w:t>
            </w:r>
          </w:p>
        </w:tc>
        <w:tc>
          <w:tcPr>
            <w:tcW w:w="636" w:type="dxa"/>
          </w:tcPr>
          <w:p w:rsidR="00CF5792" w:rsidRDefault="00CF5792">
            <w:r>
              <w:t>20630</w:t>
            </w:r>
          </w:p>
        </w:tc>
        <w:tc>
          <w:tcPr>
            <w:tcW w:w="849" w:type="dxa"/>
          </w:tcPr>
          <w:p w:rsidR="00CF5792" w:rsidRDefault="00CF5792">
            <w:r>
              <w:t>Samrah Khalid</w:t>
            </w:r>
          </w:p>
        </w:tc>
        <w:tc>
          <w:tcPr>
            <w:tcW w:w="951" w:type="dxa"/>
          </w:tcPr>
          <w:p w:rsidR="00CF5792" w:rsidRDefault="00CF5792">
            <w:r>
              <w:t>716189-01-M</w:t>
            </w:r>
          </w:p>
        </w:tc>
        <w:tc>
          <w:tcPr>
            <w:tcW w:w="797" w:type="dxa"/>
          </w:tcPr>
          <w:p w:rsidR="00CF5792" w:rsidRDefault="00CF5792">
            <w:r>
              <w:t>Khalid Mahmood</w:t>
            </w:r>
          </w:p>
        </w:tc>
        <w:tc>
          <w:tcPr>
            <w:tcW w:w="689" w:type="dxa"/>
          </w:tcPr>
          <w:p w:rsidR="00CF5792" w:rsidRDefault="00CF5792">
            <w:r>
              <w:t>53.843265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Jinnah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115</w:t>
            </w:r>
          </w:p>
        </w:tc>
        <w:tc>
          <w:tcPr>
            <w:tcW w:w="336" w:type="dxa"/>
          </w:tcPr>
          <w:p w:rsidR="00CF5792" w:rsidRDefault="00CF5792">
            <w:r>
              <w:t>5</w:t>
            </w:r>
          </w:p>
        </w:tc>
        <w:tc>
          <w:tcPr>
            <w:tcW w:w="636" w:type="dxa"/>
          </w:tcPr>
          <w:p w:rsidR="00CF5792" w:rsidRDefault="00CF5792">
            <w:r>
              <w:t>21321</w:t>
            </w:r>
          </w:p>
        </w:tc>
        <w:tc>
          <w:tcPr>
            <w:tcW w:w="849" w:type="dxa"/>
          </w:tcPr>
          <w:p w:rsidR="00CF5792" w:rsidRDefault="00CF5792">
            <w:r>
              <w:t>Rafia Tariq</w:t>
            </w:r>
          </w:p>
        </w:tc>
        <w:tc>
          <w:tcPr>
            <w:tcW w:w="951" w:type="dxa"/>
          </w:tcPr>
          <w:p w:rsidR="00CF5792" w:rsidRDefault="00CF5792">
            <w:r>
              <w:t xml:space="preserve">717928-01-M </w:t>
            </w:r>
          </w:p>
        </w:tc>
        <w:tc>
          <w:tcPr>
            <w:tcW w:w="797" w:type="dxa"/>
          </w:tcPr>
          <w:p w:rsidR="00CF5792" w:rsidRDefault="00CF5792">
            <w:r>
              <w:t xml:space="preserve">Muhammad Tariq </w:t>
            </w:r>
          </w:p>
        </w:tc>
        <w:tc>
          <w:tcPr>
            <w:tcW w:w="689" w:type="dxa"/>
          </w:tcPr>
          <w:p w:rsidR="00CF5792" w:rsidRDefault="00CF5792">
            <w:r>
              <w:t>53.538333</w:t>
            </w:r>
          </w:p>
        </w:tc>
        <w:tc>
          <w:tcPr>
            <w:tcW w:w="690" w:type="dxa"/>
          </w:tcPr>
          <w:p w:rsidR="00CF5792" w:rsidRDefault="00CF5792">
            <w:r>
              <w:t>3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Jinnah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116</w:t>
            </w:r>
          </w:p>
        </w:tc>
        <w:tc>
          <w:tcPr>
            <w:tcW w:w="336" w:type="dxa"/>
          </w:tcPr>
          <w:p w:rsidR="00CF5792" w:rsidRDefault="00CF5792">
            <w:r>
              <w:t>6</w:t>
            </w:r>
          </w:p>
        </w:tc>
        <w:tc>
          <w:tcPr>
            <w:tcW w:w="636" w:type="dxa"/>
          </w:tcPr>
          <w:p w:rsidR="00CF5792" w:rsidRDefault="00CF5792">
            <w:r>
              <w:t>17240</w:t>
            </w:r>
          </w:p>
        </w:tc>
        <w:tc>
          <w:tcPr>
            <w:tcW w:w="849" w:type="dxa"/>
          </w:tcPr>
          <w:p w:rsidR="00CF5792" w:rsidRDefault="00CF5792">
            <w:r>
              <w:t>Babar Ali</w:t>
            </w:r>
          </w:p>
        </w:tc>
        <w:tc>
          <w:tcPr>
            <w:tcW w:w="951" w:type="dxa"/>
          </w:tcPr>
          <w:p w:rsidR="00CF5792" w:rsidRDefault="00CF5792">
            <w:r>
              <w:t>114216-P</w:t>
            </w:r>
          </w:p>
        </w:tc>
        <w:tc>
          <w:tcPr>
            <w:tcW w:w="797" w:type="dxa"/>
          </w:tcPr>
          <w:p w:rsidR="00CF5792" w:rsidRDefault="00CF5792">
            <w:r>
              <w:t>Farid Ahmad</w:t>
            </w:r>
          </w:p>
        </w:tc>
        <w:tc>
          <w:tcPr>
            <w:tcW w:w="689" w:type="dxa"/>
          </w:tcPr>
          <w:p w:rsidR="00CF5792" w:rsidRDefault="00CF5792">
            <w:r>
              <w:t>53.485833</w:t>
            </w:r>
          </w:p>
        </w:tc>
        <w:tc>
          <w:tcPr>
            <w:tcW w:w="690" w:type="dxa"/>
          </w:tcPr>
          <w:p w:rsidR="00CF5792" w:rsidRDefault="00CF5792">
            <w:r>
              <w:t>2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Jinnah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117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17802</w:t>
            </w:r>
          </w:p>
        </w:tc>
        <w:tc>
          <w:tcPr>
            <w:tcW w:w="849" w:type="dxa"/>
          </w:tcPr>
          <w:p w:rsidR="00CF5792" w:rsidRDefault="00CF5792">
            <w:r>
              <w:t>Muhammad Abdur Rahman</w:t>
            </w:r>
          </w:p>
        </w:tc>
        <w:tc>
          <w:tcPr>
            <w:tcW w:w="951" w:type="dxa"/>
          </w:tcPr>
          <w:p w:rsidR="00CF5792" w:rsidRDefault="00CF5792">
            <w:r>
              <w:t>4490-F</w:t>
            </w:r>
          </w:p>
        </w:tc>
        <w:tc>
          <w:tcPr>
            <w:tcW w:w="797" w:type="dxa"/>
          </w:tcPr>
          <w:p w:rsidR="00CF5792" w:rsidRDefault="00CF5792">
            <w:r>
              <w:t>Nasir Abdur Rahman</w:t>
            </w:r>
          </w:p>
        </w:tc>
        <w:tc>
          <w:tcPr>
            <w:tcW w:w="689" w:type="dxa"/>
          </w:tcPr>
          <w:p w:rsidR="00CF5792" w:rsidRDefault="00CF5792">
            <w:r>
              <w:t>51.004255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Jinnah Hospital, Lahore</w:t>
            </w:r>
          </w:p>
        </w:tc>
        <w:tc>
          <w:tcPr>
            <w:tcW w:w="725" w:type="dxa"/>
          </w:tcPr>
          <w:p w:rsidR="00CF5792" w:rsidRDefault="00CF5792">
            <w:r>
              <w:t>Foriegn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118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17910</w:t>
            </w:r>
          </w:p>
        </w:tc>
        <w:tc>
          <w:tcPr>
            <w:tcW w:w="849" w:type="dxa"/>
          </w:tcPr>
          <w:p w:rsidR="00CF5792" w:rsidRDefault="00CF5792">
            <w:r>
              <w:t>Rashid Hamayun</w:t>
            </w:r>
          </w:p>
        </w:tc>
        <w:tc>
          <w:tcPr>
            <w:tcW w:w="951" w:type="dxa"/>
          </w:tcPr>
          <w:p w:rsidR="00CF5792" w:rsidRDefault="00CF5792">
            <w:r>
              <w:t>24870-N</w:t>
            </w:r>
          </w:p>
        </w:tc>
        <w:tc>
          <w:tcPr>
            <w:tcW w:w="797" w:type="dxa"/>
          </w:tcPr>
          <w:p w:rsidR="00CF5792" w:rsidRDefault="00CF5792">
            <w:r>
              <w:t xml:space="preserve">Muhammad Hamayun Khan </w:t>
            </w:r>
          </w:p>
        </w:tc>
        <w:tc>
          <w:tcPr>
            <w:tcW w:w="689" w:type="dxa"/>
          </w:tcPr>
          <w:p w:rsidR="00CF5792" w:rsidRDefault="00CF5792">
            <w:r>
              <w:t>44.101509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Jinnah Hospital, Lahore</w:t>
            </w:r>
          </w:p>
        </w:tc>
        <w:tc>
          <w:tcPr>
            <w:tcW w:w="725" w:type="dxa"/>
          </w:tcPr>
          <w:p w:rsidR="00CF5792" w:rsidRDefault="00CF5792">
            <w:r>
              <w:t>KPK, Sindh, Balochistan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119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17704</w:t>
            </w:r>
          </w:p>
        </w:tc>
        <w:tc>
          <w:tcPr>
            <w:tcW w:w="849" w:type="dxa"/>
          </w:tcPr>
          <w:p w:rsidR="00CF5792" w:rsidRDefault="00CF5792">
            <w:r>
              <w:t>M Osama Ghaffar</w:t>
            </w:r>
          </w:p>
        </w:tc>
        <w:tc>
          <w:tcPr>
            <w:tcW w:w="951" w:type="dxa"/>
          </w:tcPr>
          <w:p w:rsidR="00CF5792" w:rsidRDefault="00CF5792">
            <w:r>
              <w:t>113084-P</w:t>
            </w:r>
          </w:p>
        </w:tc>
        <w:tc>
          <w:tcPr>
            <w:tcW w:w="797" w:type="dxa"/>
          </w:tcPr>
          <w:p w:rsidR="00CF5792" w:rsidRDefault="00CF5792">
            <w:r>
              <w:t>Abdul Ghaffar</w:t>
            </w:r>
          </w:p>
        </w:tc>
        <w:tc>
          <w:tcPr>
            <w:tcW w:w="689" w:type="dxa"/>
          </w:tcPr>
          <w:p w:rsidR="00CF5792" w:rsidRDefault="00CF5792">
            <w:r>
              <w:t>52.105</w:t>
            </w:r>
          </w:p>
        </w:tc>
        <w:tc>
          <w:tcPr>
            <w:tcW w:w="690" w:type="dxa"/>
          </w:tcPr>
          <w:p w:rsidR="00CF5792" w:rsidRDefault="00CF5792">
            <w:r>
              <w:t>4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Lahore General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120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17216</w:t>
            </w:r>
          </w:p>
        </w:tc>
        <w:tc>
          <w:tcPr>
            <w:tcW w:w="849" w:type="dxa"/>
          </w:tcPr>
          <w:p w:rsidR="00CF5792" w:rsidRDefault="00CF5792">
            <w:r>
              <w:t>Waqar Azeem</w:t>
            </w:r>
          </w:p>
        </w:tc>
        <w:tc>
          <w:tcPr>
            <w:tcW w:w="951" w:type="dxa"/>
          </w:tcPr>
          <w:p w:rsidR="00CF5792" w:rsidRDefault="00CF5792">
            <w:r>
              <w:t>111063-P</w:t>
            </w:r>
          </w:p>
        </w:tc>
        <w:tc>
          <w:tcPr>
            <w:tcW w:w="797" w:type="dxa"/>
          </w:tcPr>
          <w:p w:rsidR="00CF5792" w:rsidRDefault="00CF5792">
            <w:r>
              <w:t>Fayyaz Akbar</w:t>
            </w:r>
          </w:p>
        </w:tc>
        <w:tc>
          <w:tcPr>
            <w:tcW w:w="689" w:type="dxa"/>
          </w:tcPr>
          <w:p w:rsidR="00CF5792" w:rsidRDefault="00CF5792">
            <w:r>
              <w:t>51.056667</w:t>
            </w:r>
          </w:p>
        </w:tc>
        <w:tc>
          <w:tcPr>
            <w:tcW w:w="690" w:type="dxa"/>
          </w:tcPr>
          <w:p w:rsidR="00CF5792" w:rsidRDefault="00CF5792">
            <w:r>
              <w:t>74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Lahore General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121</w:t>
            </w:r>
          </w:p>
        </w:tc>
        <w:tc>
          <w:tcPr>
            <w:tcW w:w="336" w:type="dxa"/>
          </w:tcPr>
          <w:p w:rsidR="00CF5792" w:rsidRDefault="00CF5792">
            <w:r>
              <w:t>3</w:t>
            </w:r>
          </w:p>
        </w:tc>
        <w:tc>
          <w:tcPr>
            <w:tcW w:w="636" w:type="dxa"/>
          </w:tcPr>
          <w:p w:rsidR="00CF5792" w:rsidRDefault="00CF5792">
            <w:r>
              <w:t>20685</w:t>
            </w:r>
          </w:p>
        </w:tc>
        <w:tc>
          <w:tcPr>
            <w:tcW w:w="849" w:type="dxa"/>
          </w:tcPr>
          <w:p w:rsidR="00CF5792" w:rsidRDefault="00CF5792">
            <w:r>
              <w:t>Dr. Haseeba Khalid</w:t>
            </w:r>
          </w:p>
        </w:tc>
        <w:tc>
          <w:tcPr>
            <w:tcW w:w="951" w:type="dxa"/>
          </w:tcPr>
          <w:p w:rsidR="00CF5792" w:rsidRDefault="00CF5792">
            <w:r>
              <w:t>717881-01-M</w:t>
            </w:r>
          </w:p>
        </w:tc>
        <w:tc>
          <w:tcPr>
            <w:tcW w:w="797" w:type="dxa"/>
          </w:tcPr>
          <w:p w:rsidR="00CF5792" w:rsidRDefault="00CF5792">
            <w:r>
              <w:t>Muhammad Khalid Malik</w:t>
            </w:r>
          </w:p>
        </w:tc>
        <w:tc>
          <w:tcPr>
            <w:tcW w:w="689" w:type="dxa"/>
          </w:tcPr>
          <w:p w:rsidR="00CF5792" w:rsidRDefault="00CF5792">
            <w:r>
              <w:t>50.654167</w:t>
            </w:r>
          </w:p>
        </w:tc>
        <w:tc>
          <w:tcPr>
            <w:tcW w:w="690" w:type="dxa"/>
          </w:tcPr>
          <w:p w:rsidR="00CF5792" w:rsidRDefault="00CF5792">
            <w:r>
              <w:t>5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Lahore General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122</w:t>
            </w:r>
          </w:p>
        </w:tc>
        <w:tc>
          <w:tcPr>
            <w:tcW w:w="336" w:type="dxa"/>
          </w:tcPr>
          <w:p w:rsidR="00CF5792" w:rsidRDefault="00CF5792">
            <w:r>
              <w:t>4</w:t>
            </w:r>
          </w:p>
        </w:tc>
        <w:tc>
          <w:tcPr>
            <w:tcW w:w="636" w:type="dxa"/>
          </w:tcPr>
          <w:p w:rsidR="00CF5792" w:rsidRDefault="00CF5792">
            <w:r>
              <w:t>21334</w:t>
            </w:r>
          </w:p>
        </w:tc>
        <w:tc>
          <w:tcPr>
            <w:tcW w:w="849" w:type="dxa"/>
          </w:tcPr>
          <w:p w:rsidR="00CF5792" w:rsidRDefault="00CF5792">
            <w:r>
              <w:t>Aqsa Khalid</w:t>
            </w:r>
          </w:p>
        </w:tc>
        <w:tc>
          <w:tcPr>
            <w:tcW w:w="951" w:type="dxa"/>
          </w:tcPr>
          <w:p w:rsidR="00CF5792" w:rsidRDefault="00CF5792">
            <w:r>
              <w:t>720614-01-M</w:t>
            </w:r>
          </w:p>
        </w:tc>
        <w:tc>
          <w:tcPr>
            <w:tcW w:w="797" w:type="dxa"/>
          </w:tcPr>
          <w:p w:rsidR="00CF5792" w:rsidRDefault="00CF5792">
            <w:r>
              <w:t>Khalid Mustafa Butt</w:t>
            </w:r>
          </w:p>
        </w:tc>
        <w:tc>
          <w:tcPr>
            <w:tcW w:w="689" w:type="dxa"/>
          </w:tcPr>
          <w:p w:rsidR="00CF5792" w:rsidRDefault="00CF5792">
            <w:r>
              <w:t>50.573333</w:t>
            </w:r>
          </w:p>
        </w:tc>
        <w:tc>
          <w:tcPr>
            <w:tcW w:w="690" w:type="dxa"/>
          </w:tcPr>
          <w:p w:rsidR="00CF5792" w:rsidRDefault="00CF5792">
            <w:r>
              <w:t>34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Lahore General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123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21166</w:t>
            </w:r>
          </w:p>
        </w:tc>
        <w:tc>
          <w:tcPr>
            <w:tcW w:w="849" w:type="dxa"/>
          </w:tcPr>
          <w:p w:rsidR="00CF5792" w:rsidRDefault="00CF5792">
            <w:r>
              <w:t>Qamar Abbas Khan</w:t>
            </w:r>
          </w:p>
        </w:tc>
        <w:tc>
          <w:tcPr>
            <w:tcW w:w="951" w:type="dxa"/>
          </w:tcPr>
          <w:p w:rsidR="00CF5792" w:rsidRDefault="00CF5792">
            <w:r>
              <w:t>86055-P</w:t>
            </w:r>
          </w:p>
        </w:tc>
        <w:tc>
          <w:tcPr>
            <w:tcW w:w="797" w:type="dxa"/>
          </w:tcPr>
          <w:p w:rsidR="00CF5792" w:rsidRDefault="00CF5792">
            <w:r>
              <w:t>Sher Abbas Khan</w:t>
            </w:r>
          </w:p>
        </w:tc>
        <w:tc>
          <w:tcPr>
            <w:tcW w:w="689" w:type="dxa"/>
          </w:tcPr>
          <w:p w:rsidR="00CF5792" w:rsidRDefault="00CF5792">
            <w:r>
              <w:t>66.752308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Mayo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124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7285</w:t>
            </w:r>
          </w:p>
        </w:tc>
        <w:tc>
          <w:tcPr>
            <w:tcW w:w="849" w:type="dxa"/>
          </w:tcPr>
          <w:p w:rsidR="00CF5792" w:rsidRDefault="00CF5792">
            <w:r>
              <w:t>Ayesha Sohail</w:t>
            </w:r>
          </w:p>
        </w:tc>
        <w:tc>
          <w:tcPr>
            <w:tcW w:w="951" w:type="dxa"/>
          </w:tcPr>
          <w:p w:rsidR="00CF5792" w:rsidRDefault="00CF5792">
            <w:r>
              <w:t>103927-P</w:t>
            </w:r>
          </w:p>
        </w:tc>
        <w:tc>
          <w:tcPr>
            <w:tcW w:w="797" w:type="dxa"/>
          </w:tcPr>
          <w:p w:rsidR="00CF5792" w:rsidRDefault="00CF5792">
            <w:r>
              <w:t>Qasim Aziz</w:t>
            </w:r>
          </w:p>
        </w:tc>
        <w:tc>
          <w:tcPr>
            <w:tcW w:w="689" w:type="dxa"/>
          </w:tcPr>
          <w:p w:rsidR="00CF5792" w:rsidRDefault="00CF5792">
            <w:r>
              <w:t>57.660408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Mayo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125</w:t>
            </w:r>
          </w:p>
        </w:tc>
        <w:tc>
          <w:tcPr>
            <w:tcW w:w="336" w:type="dxa"/>
          </w:tcPr>
          <w:p w:rsidR="00CF5792" w:rsidRDefault="00CF5792">
            <w:r>
              <w:t>3</w:t>
            </w:r>
          </w:p>
        </w:tc>
        <w:tc>
          <w:tcPr>
            <w:tcW w:w="636" w:type="dxa"/>
          </w:tcPr>
          <w:p w:rsidR="00CF5792" w:rsidRDefault="00CF5792">
            <w:r>
              <w:t>20864</w:t>
            </w:r>
          </w:p>
        </w:tc>
        <w:tc>
          <w:tcPr>
            <w:tcW w:w="849" w:type="dxa"/>
          </w:tcPr>
          <w:p w:rsidR="00CF5792" w:rsidRDefault="00CF5792">
            <w:r>
              <w:t>Zainab</w:t>
            </w:r>
          </w:p>
        </w:tc>
        <w:tc>
          <w:tcPr>
            <w:tcW w:w="951" w:type="dxa"/>
          </w:tcPr>
          <w:p w:rsidR="00CF5792" w:rsidRDefault="00CF5792">
            <w:r>
              <w:t>715241-01-M</w:t>
            </w:r>
          </w:p>
        </w:tc>
        <w:tc>
          <w:tcPr>
            <w:tcW w:w="797" w:type="dxa"/>
          </w:tcPr>
          <w:p w:rsidR="00CF5792" w:rsidRDefault="00CF5792">
            <w:r>
              <w:t>Abdul Qayyum</w:t>
            </w:r>
          </w:p>
        </w:tc>
        <w:tc>
          <w:tcPr>
            <w:tcW w:w="689" w:type="dxa"/>
          </w:tcPr>
          <w:p w:rsidR="00CF5792" w:rsidRDefault="00CF5792">
            <w:r>
              <w:t>54.374694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Mayo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126</w:t>
            </w:r>
          </w:p>
        </w:tc>
        <w:tc>
          <w:tcPr>
            <w:tcW w:w="336" w:type="dxa"/>
          </w:tcPr>
          <w:p w:rsidR="00CF5792" w:rsidRDefault="00CF5792">
            <w:r>
              <w:t>4</w:t>
            </w:r>
          </w:p>
        </w:tc>
        <w:tc>
          <w:tcPr>
            <w:tcW w:w="636" w:type="dxa"/>
          </w:tcPr>
          <w:p w:rsidR="00CF5792" w:rsidRDefault="00CF5792">
            <w:r>
              <w:t>21074</w:t>
            </w:r>
          </w:p>
        </w:tc>
        <w:tc>
          <w:tcPr>
            <w:tcW w:w="849" w:type="dxa"/>
          </w:tcPr>
          <w:p w:rsidR="00CF5792" w:rsidRDefault="00CF5792">
            <w:r>
              <w:t>Tooba Riaz</w:t>
            </w:r>
          </w:p>
        </w:tc>
        <w:tc>
          <w:tcPr>
            <w:tcW w:w="951" w:type="dxa"/>
          </w:tcPr>
          <w:p w:rsidR="00CF5792" w:rsidRDefault="00CF5792">
            <w:r>
              <w:t>715176-01-M</w:t>
            </w:r>
          </w:p>
        </w:tc>
        <w:tc>
          <w:tcPr>
            <w:tcW w:w="797" w:type="dxa"/>
          </w:tcPr>
          <w:p w:rsidR="00CF5792" w:rsidRDefault="00CF5792">
            <w:r>
              <w:t>Riaz Ahmad</w:t>
            </w:r>
          </w:p>
        </w:tc>
        <w:tc>
          <w:tcPr>
            <w:tcW w:w="689" w:type="dxa"/>
          </w:tcPr>
          <w:p w:rsidR="00CF5792" w:rsidRDefault="00CF5792">
            <w:r>
              <w:t>53.838367</w:t>
            </w:r>
          </w:p>
        </w:tc>
        <w:tc>
          <w:tcPr>
            <w:tcW w:w="690" w:type="dxa"/>
          </w:tcPr>
          <w:p w:rsidR="00CF5792" w:rsidRDefault="00CF5792">
            <w:r>
              <w:t>7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Mayo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127</w:t>
            </w:r>
          </w:p>
        </w:tc>
        <w:tc>
          <w:tcPr>
            <w:tcW w:w="336" w:type="dxa"/>
          </w:tcPr>
          <w:p w:rsidR="00CF5792" w:rsidRDefault="00CF5792">
            <w:r>
              <w:t>5</w:t>
            </w:r>
          </w:p>
        </w:tc>
        <w:tc>
          <w:tcPr>
            <w:tcW w:w="636" w:type="dxa"/>
          </w:tcPr>
          <w:p w:rsidR="00CF5792" w:rsidRDefault="00CF5792">
            <w:r>
              <w:t>20519</w:t>
            </w:r>
          </w:p>
        </w:tc>
        <w:tc>
          <w:tcPr>
            <w:tcW w:w="849" w:type="dxa"/>
          </w:tcPr>
          <w:p w:rsidR="00CF5792" w:rsidRDefault="00CF5792">
            <w:r>
              <w:t>Hafiza Rabia Tariq</w:t>
            </w:r>
          </w:p>
        </w:tc>
        <w:tc>
          <w:tcPr>
            <w:tcW w:w="951" w:type="dxa"/>
          </w:tcPr>
          <w:p w:rsidR="00CF5792" w:rsidRDefault="00CF5792">
            <w:r>
              <w:t>716947-01-M</w:t>
            </w:r>
          </w:p>
        </w:tc>
        <w:tc>
          <w:tcPr>
            <w:tcW w:w="797" w:type="dxa"/>
          </w:tcPr>
          <w:p w:rsidR="00CF5792" w:rsidRDefault="00CF5792">
            <w:r>
              <w:t xml:space="preserve">Muhammad Tanvir Tariq </w:t>
            </w:r>
          </w:p>
        </w:tc>
        <w:tc>
          <w:tcPr>
            <w:tcW w:w="689" w:type="dxa"/>
          </w:tcPr>
          <w:p w:rsidR="00CF5792" w:rsidRDefault="00CF5792">
            <w:r>
              <w:t>53.52898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Mayo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128</w:t>
            </w:r>
          </w:p>
        </w:tc>
        <w:tc>
          <w:tcPr>
            <w:tcW w:w="336" w:type="dxa"/>
          </w:tcPr>
          <w:p w:rsidR="00CF5792" w:rsidRDefault="00CF5792">
            <w:r>
              <w:t>6</w:t>
            </w:r>
          </w:p>
        </w:tc>
        <w:tc>
          <w:tcPr>
            <w:tcW w:w="636" w:type="dxa"/>
          </w:tcPr>
          <w:p w:rsidR="00CF5792" w:rsidRDefault="00CF5792">
            <w:r>
              <w:t>21342</w:t>
            </w:r>
          </w:p>
        </w:tc>
        <w:tc>
          <w:tcPr>
            <w:tcW w:w="849" w:type="dxa"/>
          </w:tcPr>
          <w:p w:rsidR="00CF5792" w:rsidRDefault="00CF5792">
            <w:r>
              <w:t>Umama Ghous</w:t>
            </w:r>
          </w:p>
        </w:tc>
        <w:tc>
          <w:tcPr>
            <w:tcW w:w="951" w:type="dxa"/>
          </w:tcPr>
          <w:p w:rsidR="00CF5792" w:rsidRDefault="00CF5792">
            <w:r>
              <w:t xml:space="preserve">715361-01-M </w:t>
            </w:r>
          </w:p>
        </w:tc>
        <w:tc>
          <w:tcPr>
            <w:tcW w:w="797" w:type="dxa"/>
          </w:tcPr>
          <w:p w:rsidR="00CF5792" w:rsidRDefault="00CF5792">
            <w:r>
              <w:t xml:space="preserve">Ghous Muhammad </w:t>
            </w:r>
          </w:p>
        </w:tc>
        <w:tc>
          <w:tcPr>
            <w:tcW w:w="689" w:type="dxa"/>
          </w:tcPr>
          <w:p w:rsidR="00CF5792" w:rsidRDefault="00CF5792">
            <w:r>
              <w:t>53.381224</w:t>
            </w:r>
          </w:p>
        </w:tc>
        <w:tc>
          <w:tcPr>
            <w:tcW w:w="690" w:type="dxa"/>
          </w:tcPr>
          <w:p w:rsidR="00CF5792" w:rsidRDefault="00CF5792">
            <w:r>
              <w:t>10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Mayo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129</w:t>
            </w:r>
          </w:p>
        </w:tc>
        <w:tc>
          <w:tcPr>
            <w:tcW w:w="336" w:type="dxa"/>
          </w:tcPr>
          <w:p w:rsidR="00CF5792" w:rsidRDefault="00CF5792">
            <w:r>
              <w:t>7</w:t>
            </w:r>
          </w:p>
        </w:tc>
        <w:tc>
          <w:tcPr>
            <w:tcW w:w="636" w:type="dxa"/>
          </w:tcPr>
          <w:p w:rsidR="00CF5792" w:rsidRDefault="00CF5792">
            <w:r>
              <w:t>7011</w:t>
            </w:r>
          </w:p>
        </w:tc>
        <w:tc>
          <w:tcPr>
            <w:tcW w:w="849" w:type="dxa"/>
          </w:tcPr>
          <w:p w:rsidR="00CF5792" w:rsidRDefault="00CF5792">
            <w:r>
              <w:t>Aneela Akram</w:t>
            </w:r>
          </w:p>
        </w:tc>
        <w:tc>
          <w:tcPr>
            <w:tcW w:w="951" w:type="dxa"/>
          </w:tcPr>
          <w:p w:rsidR="00CF5792" w:rsidRDefault="00CF5792">
            <w:r>
              <w:t>104446-P</w:t>
            </w:r>
          </w:p>
        </w:tc>
        <w:tc>
          <w:tcPr>
            <w:tcW w:w="797" w:type="dxa"/>
          </w:tcPr>
          <w:p w:rsidR="00CF5792" w:rsidRDefault="00CF5792">
            <w:r>
              <w:t>Malik Muhamma</w:t>
            </w:r>
            <w:r>
              <w:lastRenderedPageBreak/>
              <w:t>d Akram</w:t>
            </w:r>
          </w:p>
        </w:tc>
        <w:tc>
          <w:tcPr>
            <w:tcW w:w="689" w:type="dxa"/>
          </w:tcPr>
          <w:p w:rsidR="00CF5792" w:rsidRDefault="00CF5792">
            <w:r>
              <w:lastRenderedPageBreak/>
              <w:t>52.772245</w:t>
            </w:r>
          </w:p>
        </w:tc>
        <w:tc>
          <w:tcPr>
            <w:tcW w:w="690" w:type="dxa"/>
          </w:tcPr>
          <w:p w:rsidR="00CF5792" w:rsidRDefault="00CF5792">
            <w:r>
              <w:t>6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 xml:space="preserve">Mayo Hospital, </w:t>
            </w:r>
            <w:r>
              <w:lastRenderedPageBreak/>
              <w:t>Lahore</w:t>
            </w:r>
          </w:p>
        </w:tc>
        <w:tc>
          <w:tcPr>
            <w:tcW w:w="725" w:type="dxa"/>
          </w:tcPr>
          <w:p w:rsidR="00CF5792" w:rsidRDefault="00CF5792">
            <w:r>
              <w:lastRenderedPageBreak/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130</w:t>
            </w:r>
          </w:p>
        </w:tc>
        <w:tc>
          <w:tcPr>
            <w:tcW w:w="336" w:type="dxa"/>
          </w:tcPr>
          <w:p w:rsidR="00CF5792" w:rsidRDefault="00CF5792">
            <w:r>
              <w:t>8</w:t>
            </w:r>
          </w:p>
        </w:tc>
        <w:tc>
          <w:tcPr>
            <w:tcW w:w="636" w:type="dxa"/>
          </w:tcPr>
          <w:p w:rsidR="00CF5792" w:rsidRDefault="00CF5792">
            <w:r>
              <w:t>20833</w:t>
            </w:r>
          </w:p>
        </w:tc>
        <w:tc>
          <w:tcPr>
            <w:tcW w:w="849" w:type="dxa"/>
          </w:tcPr>
          <w:p w:rsidR="00CF5792" w:rsidRDefault="00CF5792">
            <w:r>
              <w:t>Yumna Naeem</w:t>
            </w:r>
          </w:p>
        </w:tc>
        <w:tc>
          <w:tcPr>
            <w:tcW w:w="951" w:type="dxa"/>
          </w:tcPr>
          <w:p w:rsidR="00CF5792" w:rsidRDefault="00CF5792">
            <w:r>
              <w:t>109341-P</w:t>
            </w:r>
          </w:p>
        </w:tc>
        <w:tc>
          <w:tcPr>
            <w:tcW w:w="797" w:type="dxa"/>
          </w:tcPr>
          <w:p w:rsidR="00CF5792" w:rsidRDefault="00CF5792">
            <w:r>
              <w:t>Naeem Ahmad Faruqi</w:t>
            </w:r>
          </w:p>
        </w:tc>
        <w:tc>
          <w:tcPr>
            <w:tcW w:w="689" w:type="dxa"/>
          </w:tcPr>
          <w:p w:rsidR="00CF5792" w:rsidRDefault="00CF5792">
            <w:r>
              <w:t>52.709388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Mayo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131</w:t>
            </w:r>
          </w:p>
        </w:tc>
        <w:tc>
          <w:tcPr>
            <w:tcW w:w="336" w:type="dxa"/>
          </w:tcPr>
          <w:p w:rsidR="00CF5792" w:rsidRDefault="00CF5792">
            <w:r>
              <w:t>9</w:t>
            </w:r>
          </w:p>
        </w:tc>
        <w:tc>
          <w:tcPr>
            <w:tcW w:w="636" w:type="dxa"/>
          </w:tcPr>
          <w:p w:rsidR="00CF5792" w:rsidRDefault="00CF5792">
            <w:r>
              <w:t>4546</w:t>
            </w:r>
          </w:p>
        </w:tc>
        <w:tc>
          <w:tcPr>
            <w:tcW w:w="849" w:type="dxa"/>
          </w:tcPr>
          <w:p w:rsidR="00CF5792" w:rsidRDefault="00CF5792">
            <w:r>
              <w:t>Muhammad Shahrukh</w:t>
            </w:r>
          </w:p>
        </w:tc>
        <w:tc>
          <w:tcPr>
            <w:tcW w:w="951" w:type="dxa"/>
          </w:tcPr>
          <w:p w:rsidR="00CF5792" w:rsidRDefault="00CF5792">
            <w:r>
              <w:t>101503-P</w:t>
            </w:r>
          </w:p>
        </w:tc>
        <w:tc>
          <w:tcPr>
            <w:tcW w:w="797" w:type="dxa"/>
          </w:tcPr>
          <w:p w:rsidR="00CF5792" w:rsidRDefault="00CF5792">
            <w:r>
              <w:t>Imtiaz ul haq</w:t>
            </w:r>
          </w:p>
        </w:tc>
        <w:tc>
          <w:tcPr>
            <w:tcW w:w="689" w:type="dxa"/>
          </w:tcPr>
          <w:p w:rsidR="00CF5792" w:rsidRDefault="00CF5792">
            <w:r>
              <w:t>52.115834</w:t>
            </w:r>
          </w:p>
        </w:tc>
        <w:tc>
          <w:tcPr>
            <w:tcW w:w="690" w:type="dxa"/>
          </w:tcPr>
          <w:p w:rsidR="00CF5792" w:rsidRDefault="00CF5792">
            <w:r>
              <w:t>8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Mayo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132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3003</w:t>
            </w:r>
          </w:p>
        </w:tc>
        <w:tc>
          <w:tcPr>
            <w:tcW w:w="849" w:type="dxa"/>
          </w:tcPr>
          <w:p w:rsidR="00CF5792" w:rsidRDefault="00CF5792">
            <w:r>
              <w:t>Nagina Nawaz</w:t>
            </w:r>
          </w:p>
        </w:tc>
        <w:tc>
          <w:tcPr>
            <w:tcW w:w="951" w:type="dxa"/>
          </w:tcPr>
          <w:p w:rsidR="00CF5792" w:rsidRDefault="00CF5792">
            <w:r>
              <w:t>87446-P</w:t>
            </w:r>
          </w:p>
        </w:tc>
        <w:tc>
          <w:tcPr>
            <w:tcW w:w="797" w:type="dxa"/>
          </w:tcPr>
          <w:p w:rsidR="00CF5792" w:rsidRDefault="00CF5792">
            <w:r>
              <w:t>Muhammad Nawaz</w:t>
            </w:r>
          </w:p>
        </w:tc>
        <w:tc>
          <w:tcPr>
            <w:tcW w:w="689" w:type="dxa"/>
          </w:tcPr>
          <w:p w:rsidR="00CF5792" w:rsidRDefault="00CF5792">
            <w:r>
              <w:t>62.251667</w:t>
            </w:r>
          </w:p>
        </w:tc>
        <w:tc>
          <w:tcPr>
            <w:tcW w:w="690" w:type="dxa"/>
          </w:tcPr>
          <w:p w:rsidR="00CF5792" w:rsidRDefault="00CF5792">
            <w:r>
              <w:t>2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Nishtar Hospital, Multan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133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21826</w:t>
            </w:r>
          </w:p>
        </w:tc>
        <w:tc>
          <w:tcPr>
            <w:tcW w:w="849" w:type="dxa"/>
          </w:tcPr>
          <w:p w:rsidR="00CF5792" w:rsidRDefault="00CF5792">
            <w:r>
              <w:t>Fazal Abbas</w:t>
            </w:r>
          </w:p>
        </w:tc>
        <w:tc>
          <w:tcPr>
            <w:tcW w:w="951" w:type="dxa"/>
          </w:tcPr>
          <w:p w:rsidR="00CF5792" w:rsidRDefault="00CF5792">
            <w:r>
              <w:t>104000-P</w:t>
            </w:r>
          </w:p>
        </w:tc>
        <w:tc>
          <w:tcPr>
            <w:tcW w:w="797" w:type="dxa"/>
          </w:tcPr>
          <w:p w:rsidR="00CF5792" w:rsidRDefault="00CF5792">
            <w:r>
              <w:t>Muhammad Abbas</w:t>
            </w:r>
          </w:p>
        </w:tc>
        <w:tc>
          <w:tcPr>
            <w:tcW w:w="689" w:type="dxa"/>
          </w:tcPr>
          <w:p w:rsidR="00CF5792" w:rsidRDefault="00CF5792">
            <w:r>
              <w:t>56.629167</w:t>
            </w:r>
          </w:p>
        </w:tc>
        <w:tc>
          <w:tcPr>
            <w:tcW w:w="690" w:type="dxa"/>
          </w:tcPr>
          <w:p w:rsidR="00CF5792" w:rsidRDefault="00CF5792">
            <w:r>
              <w:t>2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Nishtar Hospital, Multan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134</w:t>
            </w:r>
          </w:p>
        </w:tc>
        <w:tc>
          <w:tcPr>
            <w:tcW w:w="336" w:type="dxa"/>
          </w:tcPr>
          <w:p w:rsidR="00CF5792" w:rsidRDefault="00CF5792">
            <w:r>
              <w:t>3</w:t>
            </w:r>
          </w:p>
        </w:tc>
        <w:tc>
          <w:tcPr>
            <w:tcW w:w="636" w:type="dxa"/>
          </w:tcPr>
          <w:p w:rsidR="00CF5792" w:rsidRDefault="00CF5792">
            <w:r>
              <w:t>15890</w:t>
            </w:r>
          </w:p>
        </w:tc>
        <w:tc>
          <w:tcPr>
            <w:tcW w:w="849" w:type="dxa"/>
          </w:tcPr>
          <w:p w:rsidR="00CF5792" w:rsidRDefault="00CF5792">
            <w:r>
              <w:t>Muhammad Arham Khan</w:t>
            </w:r>
          </w:p>
        </w:tc>
        <w:tc>
          <w:tcPr>
            <w:tcW w:w="951" w:type="dxa"/>
          </w:tcPr>
          <w:p w:rsidR="00CF5792" w:rsidRDefault="00CF5792">
            <w:r>
              <w:t>112534-P</w:t>
            </w:r>
          </w:p>
        </w:tc>
        <w:tc>
          <w:tcPr>
            <w:tcW w:w="797" w:type="dxa"/>
          </w:tcPr>
          <w:p w:rsidR="00CF5792" w:rsidRDefault="00CF5792">
            <w:r>
              <w:t>Habib Ahmad</w:t>
            </w:r>
          </w:p>
        </w:tc>
        <w:tc>
          <w:tcPr>
            <w:tcW w:w="689" w:type="dxa"/>
          </w:tcPr>
          <w:p w:rsidR="00CF5792" w:rsidRDefault="00CF5792">
            <w:r>
              <w:t>53.05</w:t>
            </w:r>
          </w:p>
        </w:tc>
        <w:tc>
          <w:tcPr>
            <w:tcW w:w="690" w:type="dxa"/>
          </w:tcPr>
          <w:p w:rsidR="00CF5792" w:rsidRDefault="00CF5792">
            <w:r>
              <w:t>3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Nishtar Hospital, Multan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135</w:t>
            </w:r>
          </w:p>
        </w:tc>
        <w:tc>
          <w:tcPr>
            <w:tcW w:w="336" w:type="dxa"/>
          </w:tcPr>
          <w:p w:rsidR="00CF5792" w:rsidRDefault="00CF5792">
            <w:r>
              <w:t>4</w:t>
            </w:r>
          </w:p>
        </w:tc>
        <w:tc>
          <w:tcPr>
            <w:tcW w:w="636" w:type="dxa"/>
          </w:tcPr>
          <w:p w:rsidR="00CF5792" w:rsidRDefault="00CF5792">
            <w:r>
              <w:t>6156</w:t>
            </w:r>
          </w:p>
        </w:tc>
        <w:tc>
          <w:tcPr>
            <w:tcW w:w="849" w:type="dxa"/>
          </w:tcPr>
          <w:p w:rsidR="00CF5792" w:rsidRDefault="00CF5792">
            <w:r>
              <w:t>Tahreem Ahmad</w:t>
            </w:r>
          </w:p>
        </w:tc>
        <w:tc>
          <w:tcPr>
            <w:tcW w:w="951" w:type="dxa"/>
          </w:tcPr>
          <w:p w:rsidR="00CF5792" w:rsidRDefault="00CF5792">
            <w:r>
              <w:t>107300-P</w:t>
            </w:r>
          </w:p>
        </w:tc>
        <w:tc>
          <w:tcPr>
            <w:tcW w:w="797" w:type="dxa"/>
          </w:tcPr>
          <w:p w:rsidR="00CF5792" w:rsidRDefault="00CF5792">
            <w:r>
              <w:t>Nazir Ahmad</w:t>
            </w:r>
          </w:p>
        </w:tc>
        <w:tc>
          <w:tcPr>
            <w:tcW w:w="689" w:type="dxa"/>
          </w:tcPr>
          <w:p w:rsidR="00CF5792" w:rsidRDefault="00CF5792">
            <w:r>
              <w:t>52.881667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Nishtar Hospital, Multan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136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17420</w:t>
            </w:r>
          </w:p>
        </w:tc>
        <w:tc>
          <w:tcPr>
            <w:tcW w:w="849" w:type="dxa"/>
          </w:tcPr>
          <w:p w:rsidR="00CF5792" w:rsidRDefault="00CF5792">
            <w:r>
              <w:t>Noreen Ashraf</w:t>
            </w:r>
          </w:p>
        </w:tc>
        <w:tc>
          <w:tcPr>
            <w:tcW w:w="951" w:type="dxa"/>
          </w:tcPr>
          <w:p w:rsidR="00CF5792" w:rsidRDefault="00CF5792">
            <w:r>
              <w:t>81887-p</w:t>
            </w:r>
          </w:p>
        </w:tc>
        <w:tc>
          <w:tcPr>
            <w:tcW w:w="797" w:type="dxa"/>
          </w:tcPr>
          <w:p w:rsidR="00CF5792" w:rsidRDefault="00CF5792">
            <w:r>
              <w:t>Ch. Muhammad Ashraf</w:t>
            </w:r>
          </w:p>
        </w:tc>
        <w:tc>
          <w:tcPr>
            <w:tcW w:w="689" w:type="dxa"/>
          </w:tcPr>
          <w:p w:rsidR="00CF5792" w:rsidRDefault="00CF5792">
            <w:r>
              <w:t>65.21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Sahiwal Teaching Hospital, Sahiwal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137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16599</w:t>
            </w:r>
          </w:p>
        </w:tc>
        <w:tc>
          <w:tcPr>
            <w:tcW w:w="849" w:type="dxa"/>
          </w:tcPr>
          <w:p w:rsidR="00CF5792" w:rsidRDefault="00CF5792">
            <w:r>
              <w:t>Aiza Mukhtar</w:t>
            </w:r>
          </w:p>
        </w:tc>
        <w:tc>
          <w:tcPr>
            <w:tcW w:w="951" w:type="dxa"/>
          </w:tcPr>
          <w:p w:rsidR="00CF5792" w:rsidRDefault="00CF5792">
            <w:r>
              <w:t>104060-P</w:t>
            </w:r>
          </w:p>
        </w:tc>
        <w:tc>
          <w:tcPr>
            <w:tcW w:w="797" w:type="dxa"/>
          </w:tcPr>
          <w:p w:rsidR="00CF5792" w:rsidRDefault="00CF5792">
            <w:r>
              <w:t>Qaiser Hassan</w:t>
            </w:r>
          </w:p>
        </w:tc>
        <w:tc>
          <w:tcPr>
            <w:tcW w:w="689" w:type="dxa"/>
          </w:tcPr>
          <w:p w:rsidR="00CF5792" w:rsidRDefault="00CF5792">
            <w:r>
              <w:t>62.509388</w:t>
            </w:r>
          </w:p>
        </w:tc>
        <w:tc>
          <w:tcPr>
            <w:tcW w:w="690" w:type="dxa"/>
          </w:tcPr>
          <w:p w:rsidR="00CF5792" w:rsidRDefault="00CF5792">
            <w:r>
              <w:t>2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Sahiwal Teaching Hospital, Sahiwal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138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15681</w:t>
            </w:r>
          </w:p>
        </w:tc>
        <w:tc>
          <w:tcPr>
            <w:tcW w:w="849" w:type="dxa"/>
          </w:tcPr>
          <w:p w:rsidR="00CF5792" w:rsidRDefault="00CF5792">
            <w:r>
              <w:t>Muhammad Usama Khalid</w:t>
            </w:r>
          </w:p>
        </w:tc>
        <w:tc>
          <w:tcPr>
            <w:tcW w:w="951" w:type="dxa"/>
          </w:tcPr>
          <w:p w:rsidR="00CF5792" w:rsidRDefault="00CF5792">
            <w:r>
              <w:t>116487-P</w:t>
            </w:r>
          </w:p>
        </w:tc>
        <w:tc>
          <w:tcPr>
            <w:tcW w:w="797" w:type="dxa"/>
          </w:tcPr>
          <w:p w:rsidR="00CF5792" w:rsidRDefault="00CF5792">
            <w:r>
              <w:t>Muhammad Khalid Malik</w:t>
            </w:r>
          </w:p>
        </w:tc>
        <w:tc>
          <w:tcPr>
            <w:tcW w:w="689" w:type="dxa"/>
          </w:tcPr>
          <w:p w:rsidR="00CF5792" w:rsidRDefault="00CF5792">
            <w:r>
              <w:t>55.420833</w:t>
            </w:r>
          </w:p>
        </w:tc>
        <w:tc>
          <w:tcPr>
            <w:tcW w:w="690" w:type="dxa"/>
          </w:tcPr>
          <w:p w:rsidR="00CF5792" w:rsidRDefault="00CF5792">
            <w:r>
              <w:t>5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Services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139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21975</w:t>
            </w:r>
          </w:p>
        </w:tc>
        <w:tc>
          <w:tcPr>
            <w:tcW w:w="849" w:type="dxa"/>
          </w:tcPr>
          <w:p w:rsidR="00CF5792" w:rsidRDefault="00CF5792">
            <w:r>
              <w:t>Fahad Saleem</w:t>
            </w:r>
          </w:p>
        </w:tc>
        <w:tc>
          <w:tcPr>
            <w:tcW w:w="951" w:type="dxa"/>
          </w:tcPr>
          <w:p w:rsidR="00CF5792" w:rsidRDefault="00CF5792">
            <w:r>
              <w:t>716353-01-M</w:t>
            </w:r>
          </w:p>
        </w:tc>
        <w:tc>
          <w:tcPr>
            <w:tcW w:w="797" w:type="dxa"/>
          </w:tcPr>
          <w:p w:rsidR="00CF5792" w:rsidRDefault="00CF5792">
            <w:r>
              <w:t>Muhammad Saleem</w:t>
            </w:r>
          </w:p>
        </w:tc>
        <w:tc>
          <w:tcPr>
            <w:tcW w:w="689" w:type="dxa"/>
          </w:tcPr>
          <w:p w:rsidR="00CF5792" w:rsidRDefault="00CF5792">
            <w:r>
              <w:t>53.741667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Services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140</w:t>
            </w:r>
          </w:p>
        </w:tc>
        <w:tc>
          <w:tcPr>
            <w:tcW w:w="336" w:type="dxa"/>
          </w:tcPr>
          <w:p w:rsidR="00CF5792" w:rsidRDefault="00CF5792">
            <w:r>
              <w:t>3</w:t>
            </w:r>
          </w:p>
        </w:tc>
        <w:tc>
          <w:tcPr>
            <w:tcW w:w="636" w:type="dxa"/>
          </w:tcPr>
          <w:p w:rsidR="00CF5792" w:rsidRDefault="00CF5792">
            <w:r>
              <w:t>18081</w:t>
            </w:r>
          </w:p>
        </w:tc>
        <w:tc>
          <w:tcPr>
            <w:tcW w:w="849" w:type="dxa"/>
          </w:tcPr>
          <w:p w:rsidR="00CF5792" w:rsidRDefault="00CF5792">
            <w:r>
              <w:t>Khadija Batool</w:t>
            </w:r>
          </w:p>
        </w:tc>
        <w:tc>
          <w:tcPr>
            <w:tcW w:w="951" w:type="dxa"/>
          </w:tcPr>
          <w:p w:rsidR="00CF5792" w:rsidRDefault="00CF5792">
            <w:r>
              <w:t>98385-P</w:t>
            </w:r>
          </w:p>
        </w:tc>
        <w:tc>
          <w:tcPr>
            <w:tcW w:w="797" w:type="dxa"/>
          </w:tcPr>
          <w:p w:rsidR="00CF5792" w:rsidRDefault="00CF5792">
            <w:r>
              <w:t>Malik Ghulam Habib</w:t>
            </w:r>
          </w:p>
        </w:tc>
        <w:tc>
          <w:tcPr>
            <w:tcW w:w="689" w:type="dxa"/>
          </w:tcPr>
          <w:p w:rsidR="00CF5792" w:rsidRDefault="00CF5792">
            <w:r>
              <w:t>53.269167</w:t>
            </w:r>
          </w:p>
        </w:tc>
        <w:tc>
          <w:tcPr>
            <w:tcW w:w="690" w:type="dxa"/>
          </w:tcPr>
          <w:p w:rsidR="00CF5792" w:rsidRDefault="00CF5792">
            <w:r>
              <w:t>34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Services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141</w:t>
            </w:r>
          </w:p>
        </w:tc>
        <w:tc>
          <w:tcPr>
            <w:tcW w:w="336" w:type="dxa"/>
          </w:tcPr>
          <w:p w:rsidR="00CF5792" w:rsidRDefault="00CF5792">
            <w:r>
              <w:t>4</w:t>
            </w:r>
          </w:p>
        </w:tc>
        <w:tc>
          <w:tcPr>
            <w:tcW w:w="636" w:type="dxa"/>
          </w:tcPr>
          <w:p w:rsidR="00CF5792" w:rsidRDefault="00CF5792">
            <w:r>
              <w:t>16021</w:t>
            </w:r>
          </w:p>
        </w:tc>
        <w:tc>
          <w:tcPr>
            <w:tcW w:w="849" w:type="dxa"/>
          </w:tcPr>
          <w:p w:rsidR="00CF5792" w:rsidRDefault="00CF5792">
            <w:r>
              <w:t>Fizza Khalid</w:t>
            </w:r>
          </w:p>
        </w:tc>
        <w:tc>
          <w:tcPr>
            <w:tcW w:w="951" w:type="dxa"/>
          </w:tcPr>
          <w:p w:rsidR="00CF5792" w:rsidRDefault="00CF5792">
            <w:r>
              <w:t>115743-P</w:t>
            </w:r>
          </w:p>
        </w:tc>
        <w:tc>
          <w:tcPr>
            <w:tcW w:w="797" w:type="dxa"/>
          </w:tcPr>
          <w:p w:rsidR="00CF5792" w:rsidRDefault="00CF5792">
            <w:r>
              <w:t xml:space="preserve">Khalid Mahmood Khalid </w:t>
            </w:r>
          </w:p>
        </w:tc>
        <w:tc>
          <w:tcPr>
            <w:tcW w:w="689" w:type="dxa"/>
          </w:tcPr>
          <w:p w:rsidR="00CF5792" w:rsidRDefault="00CF5792">
            <w:r>
              <w:t>52.960833</w:t>
            </w:r>
          </w:p>
        </w:tc>
        <w:tc>
          <w:tcPr>
            <w:tcW w:w="690" w:type="dxa"/>
          </w:tcPr>
          <w:p w:rsidR="00CF5792" w:rsidRDefault="00CF5792">
            <w:r>
              <w:t>19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Services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142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20171</w:t>
            </w:r>
          </w:p>
        </w:tc>
        <w:tc>
          <w:tcPr>
            <w:tcW w:w="849" w:type="dxa"/>
          </w:tcPr>
          <w:p w:rsidR="00CF5792" w:rsidRDefault="00CF5792">
            <w:r>
              <w:t>Sidra Aftab</w:t>
            </w:r>
          </w:p>
        </w:tc>
        <w:tc>
          <w:tcPr>
            <w:tcW w:w="951" w:type="dxa"/>
          </w:tcPr>
          <w:p w:rsidR="00CF5792" w:rsidRDefault="00CF5792">
            <w:r>
              <w:t>B-115088-P</w:t>
            </w:r>
          </w:p>
        </w:tc>
        <w:tc>
          <w:tcPr>
            <w:tcW w:w="797" w:type="dxa"/>
          </w:tcPr>
          <w:p w:rsidR="00CF5792" w:rsidRDefault="00CF5792">
            <w:r>
              <w:t>Aftab Ali</w:t>
            </w:r>
          </w:p>
        </w:tc>
        <w:tc>
          <w:tcPr>
            <w:tcW w:w="689" w:type="dxa"/>
          </w:tcPr>
          <w:p w:rsidR="00CF5792" w:rsidRDefault="00CF5792">
            <w:r>
              <w:t>52.851485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Sir Ganga Ram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143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21811</w:t>
            </w:r>
          </w:p>
        </w:tc>
        <w:tc>
          <w:tcPr>
            <w:tcW w:w="849" w:type="dxa"/>
          </w:tcPr>
          <w:p w:rsidR="00CF5792" w:rsidRDefault="00CF5792">
            <w:r>
              <w:t>Fiza Waseem</w:t>
            </w:r>
          </w:p>
        </w:tc>
        <w:tc>
          <w:tcPr>
            <w:tcW w:w="951" w:type="dxa"/>
          </w:tcPr>
          <w:p w:rsidR="00CF5792" w:rsidRDefault="00CF5792">
            <w:r>
              <w:t>716822-01-M</w:t>
            </w:r>
          </w:p>
        </w:tc>
        <w:tc>
          <w:tcPr>
            <w:tcW w:w="797" w:type="dxa"/>
          </w:tcPr>
          <w:p w:rsidR="00CF5792" w:rsidRDefault="00CF5792">
            <w:r>
              <w:t>Waseem Talib</w:t>
            </w:r>
          </w:p>
        </w:tc>
        <w:tc>
          <w:tcPr>
            <w:tcW w:w="689" w:type="dxa"/>
          </w:tcPr>
          <w:p w:rsidR="00CF5792" w:rsidRDefault="00CF5792">
            <w:r>
              <w:t>50.473333</w:t>
            </w:r>
          </w:p>
        </w:tc>
        <w:tc>
          <w:tcPr>
            <w:tcW w:w="690" w:type="dxa"/>
          </w:tcPr>
          <w:p w:rsidR="00CF5792" w:rsidRDefault="00CF5792">
            <w:r>
              <w:t>10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Sir Ganga Ram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144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21566</w:t>
            </w:r>
          </w:p>
        </w:tc>
        <w:tc>
          <w:tcPr>
            <w:tcW w:w="849" w:type="dxa"/>
          </w:tcPr>
          <w:p w:rsidR="00CF5792" w:rsidRDefault="00CF5792">
            <w:r>
              <w:t>Samiullah Emal</w:t>
            </w:r>
          </w:p>
        </w:tc>
        <w:tc>
          <w:tcPr>
            <w:tcW w:w="951" w:type="dxa"/>
          </w:tcPr>
          <w:p w:rsidR="00CF5792" w:rsidRDefault="00CF5792">
            <w:r>
              <w:t>R11245</w:t>
            </w:r>
          </w:p>
        </w:tc>
        <w:tc>
          <w:tcPr>
            <w:tcW w:w="797" w:type="dxa"/>
          </w:tcPr>
          <w:p w:rsidR="00CF5792" w:rsidRDefault="00CF5792">
            <w:r>
              <w:t>Mohammad Daud</w:t>
            </w:r>
          </w:p>
        </w:tc>
        <w:tc>
          <w:tcPr>
            <w:tcW w:w="689" w:type="dxa"/>
          </w:tcPr>
          <w:p w:rsidR="00CF5792" w:rsidRDefault="00CF5792">
            <w:r>
              <w:t>45.258261</w:t>
            </w:r>
          </w:p>
        </w:tc>
        <w:tc>
          <w:tcPr>
            <w:tcW w:w="690" w:type="dxa"/>
          </w:tcPr>
          <w:p w:rsidR="00CF5792" w:rsidRDefault="00CF5792">
            <w:r>
              <w:t>3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Sir Ganga Ram Hospital, Lahore</w:t>
            </w:r>
          </w:p>
        </w:tc>
        <w:tc>
          <w:tcPr>
            <w:tcW w:w="725" w:type="dxa"/>
          </w:tcPr>
          <w:p w:rsidR="00CF5792" w:rsidRDefault="00CF5792">
            <w:r>
              <w:t>Foriegn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145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16537</w:t>
            </w:r>
          </w:p>
        </w:tc>
        <w:tc>
          <w:tcPr>
            <w:tcW w:w="849" w:type="dxa"/>
          </w:tcPr>
          <w:p w:rsidR="00CF5792" w:rsidRDefault="00CF5792">
            <w:r>
              <w:t>Hussnain Mehboob</w:t>
            </w:r>
          </w:p>
        </w:tc>
        <w:tc>
          <w:tcPr>
            <w:tcW w:w="951" w:type="dxa"/>
          </w:tcPr>
          <w:p w:rsidR="00CF5792" w:rsidRDefault="00CF5792">
            <w:r>
              <w:t>108934-P</w:t>
            </w:r>
          </w:p>
        </w:tc>
        <w:tc>
          <w:tcPr>
            <w:tcW w:w="797" w:type="dxa"/>
          </w:tcPr>
          <w:p w:rsidR="00CF5792" w:rsidRDefault="00CF5792">
            <w:r>
              <w:t>mehboob alam</w:t>
            </w:r>
          </w:p>
        </w:tc>
        <w:tc>
          <w:tcPr>
            <w:tcW w:w="689" w:type="dxa"/>
          </w:tcPr>
          <w:p w:rsidR="00CF5792" w:rsidRDefault="00CF5792">
            <w:r>
              <w:t>50.381667</w:t>
            </w:r>
          </w:p>
        </w:tc>
        <w:tc>
          <w:tcPr>
            <w:tcW w:w="690" w:type="dxa"/>
          </w:tcPr>
          <w:p w:rsidR="00CF5792" w:rsidRDefault="00CF5792">
            <w:r>
              <w:t>2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SZ Hospital, Rahim Yar Khan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146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20409</w:t>
            </w:r>
          </w:p>
        </w:tc>
        <w:tc>
          <w:tcPr>
            <w:tcW w:w="849" w:type="dxa"/>
          </w:tcPr>
          <w:p w:rsidR="00CF5792" w:rsidRDefault="00CF5792">
            <w:r>
              <w:t>Mehvish Irshad</w:t>
            </w:r>
          </w:p>
        </w:tc>
        <w:tc>
          <w:tcPr>
            <w:tcW w:w="951" w:type="dxa"/>
          </w:tcPr>
          <w:p w:rsidR="00CF5792" w:rsidRDefault="00CF5792">
            <w:r>
              <w:t>714690-01-M</w:t>
            </w:r>
          </w:p>
        </w:tc>
        <w:tc>
          <w:tcPr>
            <w:tcW w:w="797" w:type="dxa"/>
          </w:tcPr>
          <w:p w:rsidR="00CF5792" w:rsidRDefault="00CF5792">
            <w:r>
              <w:t>Muhammad Irshad</w:t>
            </w:r>
          </w:p>
        </w:tc>
        <w:tc>
          <w:tcPr>
            <w:tcW w:w="689" w:type="dxa"/>
          </w:tcPr>
          <w:p w:rsidR="00CF5792" w:rsidRDefault="00CF5792">
            <w:r>
              <w:t>46.778723</w:t>
            </w:r>
          </w:p>
        </w:tc>
        <w:tc>
          <w:tcPr>
            <w:tcW w:w="690" w:type="dxa"/>
          </w:tcPr>
          <w:p w:rsidR="00CF5792" w:rsidRDefault="00CF5792">
            <w:r>
              <w:t>99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SZ Hospital, Rahim Yar Khan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147</w:t>
            </w:r>
          </w:p>
        </w:tc>
        <w:tc>
          <w:tcPr>
            <w:tcW w:w="336" w:type="dxa"/>
          </w:tcPr>
          <w:p w:rsidR="00CF5792" w:rsidRDefault="00CF5792">
            <w:r>
              <w:t>3</w:t>
            </w:r>
          </w:p>
        </w:tc>
        <w:tc>
          <w:tcPr>
            <w:tcW w:w="636" w:type="dxa"/>
          </w:tcPr>
          <w:p w:rsidR="00CF5792" w:rsidRDefault="00CF5792">
            <w:r>
              <w:t>21130</w:t>
            </w:r>
          </w:p>
        </w:tc>
        <w:tc>
          <w:tcPr>
            <w:tcW w:w="849" w:type="dxa"/>
          </w:tcPr>
          <w:p w:rsidR="00CF5792" w:rsidRDefault="00CF5792">
            <w:r>
              <w:t>Irsa Arif</w:t>
            </w:r>
          </w:p>
        </w:tc>
        <w:tc>
          <w:tcPr>
            <w:tcW w:w="951" w:type="dxa"/>
          </w:tcPr>
          <w:p w:rsidR="00CF5792" w:rsidRDefault="00CF5792">
            <w:r>
              <w:t>719048-01-M</w:t>
            </w:r>
          </w:p>
        </w:tc>
        <w:tc>
          <w:tcPr>
            <w:tcW w:w="797" w:type="dxa"/>
          </w:tcPr>
          <w:p w:rsidR="00CF5792" w:rsidRDefault="00CF5792">
            <w:r>
              <w:t>Muhammad Arif</w:t>
            </w:r>
          </w:p>
        </w:tc>
        <w:tc>
          <w:tcPr>
            <w:tcW w:w="689" w:type="dxa"/>
          </w:tcPr>
          <w:p w:rsidR="00CF5792" w:rsidRDefault="00CF5792">
            <w:r>
              <w:t>46.719167</w:t>
            </w:r>
          </w:p>
        </w:tc>
        <w:tc>
          <w:tcPr>
            <w:tcW w:w="690" w:type="dxa"/>
          </w:tcPr>
          <w:p w:rsidR="00CF5792" w:rsidRDefault="00CF5792">
            <w:r>
              <w:t>16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SZ Hospital, Rahim Yar Khan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148</w:t>
            </w:r>
          </w:p>
        </w:tc>
        <w:tc>
          <w:tcPr>
            <w:tcW w:w="336" w:type="dxa"/>
          </w:tcPr>
          <w:p w:rsidR="00CF5792" w:rsidRDefault="00CF5792">
            <w:r>
              <w:t>4</w:t>
            </w:r>
          </w:p>
        </w:tc>
        <w:tc>
          <w:tcPr>
            <w:tcW w:w="636" w:type="dxa"/>
          </w:tcPr>
          <w:p w:rsidR="00CF5792" w:rsidRDefault="00CF5792">
            <w:r>
              <w:t>20612</w:t>
            </w:r>
          </w:p>
        </w:tc>
        <w:tc>
          <w:tcPr>
            <w:tcW w:w="849" w:type="dxa"/>
          </w:tcPr>
          <w:p w:rsidR="00CF5792" w:rsidRDefault="00CF5792">
            <w:r>
              <w:t>Muhammad Yousuf</w:t>
            </w:r>
          </w:p>
        </w:tc>
        <w:tc>
          <w:tcPr>
            <w:tcW w:w="951" w:type="dxa"/>
          </w:tcPr>
          <w:p w:rsidR="00CF5792" w:rsidRDefault="00CF5792">
            <w:r>
              <w:t>715342-01-M</w:t>
            </w:r>
          </w:p>
        </w:tc>
        <w:tc>
          <w:tcPr>
            <w:tcW w:w="797" w:type="dxa"/>
          </w:tcPr>
          <w:p w:rsidR="00CF5792" w:rsidRDefault="00CF5792">
            <w:r>
              <w:t>Ashfaq Ahmed</w:t>
            </w:r>
          </w:p>
        </w:tc>
        <w:tc>
          <w:tcPr>
            <w:tcW w:w="689" w:type="dxa"/>
          </w:tcPr>
          <w:p w:rsidR="00CF5792" w:rsidRDefault="00CF5792">
            <w:r>
              <w:t>46.508571</w:t>
            </w:r>
          </w:p>
        </w:tc>
        <w:tc>
          <w:tcPr>
            <w:tcW w:w="690" w:type="dxa"/>
          </w:tcPr>
          <w:p w:rsidR="00CF5792" w:rsidRDefault="00CF5792">
            <w:r>
              <w:t>40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SZ Hospital, Rahim Yar Khan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149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20896</w:t>
            </w:r>
          </w:p>
        </w:tc>
        <w:tc>
          <w:tcPr>
            <w:tcW w:w="849" w:type="dxa"/>
          </w:tcPr>
          <w:p w:rsidR="00CF5792" w:rsidRDefault="00CF5792">
            <w:r>
              <w:t>Duhaa Rafique</w:t>
            </w:r>
          </w:p>
        </w:tc>
        <w:tc>
          <w:tcPr>
            <w:tcW w:w="951" w:type="dxa"/>
          </w:tcPr>
          <w:p w:rsidR="00CF5792" w:rsidRDefault="00CF5792">
            <w:r>
              <w:t>718793-01-M</w:t>
            </w:r>
          </w:p>
        </w:tc>
        <w:tc>
          <w:tcPr>
            <w:tcW w:w="797" w:type="dxa"/>
          </w:tcPr>
          <w:p w:rsidR="00CF5792" w:rsidRDefault="00CF5792">
            <w:r>
              <w:t>Muhammad Rafique</w:t>
            </w:r>
          </w:p>
        </w:tc>
        <w:tc>
          <w:tcPr>
            <w:tcW w:w="689" w:type="dxa"/>
          </w:tcPr>
          <w:p w:rsidR="00CF5792" w:rsidRDefault="00CF5792">
            <w:r>
              <w:t>45.598333</w:t>
            </w:r>
          </w:p>
        </w:tc>
        <w:tc>
          <w:tcPr>
            <w:tcW w:w="690" w:type="dxa"/>
          </w:tcPr>
          <w:p w:rsidR="00CF5792" w:rsidRDefault="00CF5792">
            <w:r>
              <w:t>3</w:t>
            </w:r>
          </w:p>
        </w:tc>
        <w:tc>
          <w:tcPr>
            <w:tcW w:w="974" w:type="dxa"/>
          </w:tcPr>
          <w:p w:rsidR="00CF5792" w:rsidRDefault="00CF5792">
            <w:r>
              <w:t>Medicine</w:t>
            </w:r>
          </w:p>
        </w:tc>
        <w:tc>
          <w:tcPr>
            <w:tcW w:w="872" w:type="dxa"/>
          </w:tcPr>
          <w:p w:rsidR="00CF5792" w:rsidRDefault="00CF5792">
            <w:r>
              <w:t>SZ Hospital, Rahim Yar Khan</w:t>
            </w:r>
          </w:p>
        </w:tc>
        <w:tc>
          <w:tcPr>
            <w:tcW w:w="725" w:type="dxa"/>
          </w:tcPr>
          <w:p w:rsidR="00CF5792" w:rsidRDefault="00CF5792">
            <w:r>
              <w:t>AJK, G&amp;B, FATA, ICT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lastRenderedPageBreak/>
              <w:t>150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16369</w:t>
            </w:r>
          </w:p>
        </w:tc>
        <w:tc>
          <w:tcPr>
            <w:tcW w:w="849" w:type="dxa"/>
          </w:tcPr>
          <w:p w:rsidR="00CF5792" w:rsidRDefault="00CF5792">
            <w:r>
              <w:t>Sana Saeed</w:t>
            </w:r>
          </w:p>
        </w:tc>
        <w:tc>
          <w:tcPr>
            <w:tcW w:w="951" w:type="dxa"/>
          </w:tcPr>
          <w:p w:rsidR="00CF5792" w:rsidRDefault="00CF5792">
            <w:r>
              <w:t>114610-P</w:t>
            </w:r>
          </w:p>
        </w:tc>
        <w:tc>
          <w:tcPr>
            <w:tcW w:w="797" w:type="dxa"/>
          </w:tcPr>
          <w:p w:rsidR="00CF5792" w:rsidRDefault="00CF5792">
            <w:r>
              <w:t>muhammad saeed anwar</w:t>
            </w:r>
          </w:p>
        </w:tc>
        <w:tc>
          <w:tcPr>
            <w:tcW w:w="689" w:type="dxa"/>
          </w:tcPr>
          <w:p w:rsidR="00CF5792" w:rsidRDefault="00CF5792">
            <w:r>
              <w:t>59.435</w:t>
            </w:r>
          </w:p>
        </w:tc>
        <w:tc>
          <w:tcPr>
            <w:tcW w:w="690" w:type="dxa"/>
          </w:tcPr>
          <w:p w:rsidR="00CF5792" w:rsidRDefault="00CF5792">
            <w:r>
              <w:t>4</w:t>
            </w:r>
          </w:p>
        </w:tc>
        <w:tc>
          <w:tcPr>
            <w:tcW w:w="974" w:type="dxa"/>
          </w:tcPr>
          <w:p w:rsidR="00CF5792" w:rsidRDefault="00CF5792">
            <w:r>
              <w:t>Nephrology</w:t>
            </w:r>
          </w:p>
        </w:tc>
        <w:tc>
          <w:tcPr>
            <w:tcW w:w="872" w:type="dxa"/>
          </w:tcPr>
          <w:p w:rsidR="00CF5792" w:rsidRDefault="00CF5792">
            <w:r>
              <w:t>Allied Hospital, Faisalabad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151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20462</w:t>
            </w:r>
          </w:p>
        </w:tc>
        <w:tc>
          <w:tcPr>
            <w:tcW w:w="849" w:type="dxa"/>
          </w:tcPr>
          <w:p w:rsidR="00CF5792" w:rsidRDefault="00CF5792">
            <w:r>
              <w:t>Ahsan Khurshid</w:t>
            </w:r>
          </w:p>
        </w:tc>
        <w:tc>
          <w:tcPr>
            <w:tcW w:w="951" w:type="dxa"/>
          </w:tcPr>
          <w:p w:rsidR="00CF5792" w:rsidRDefault="00CF5792">
            <w:r>
              <w:t>715527-01-M</w:t>
            </w:r>
          </w:p>
        </w:tc>
        <w:tc>
          <w:tcPr>
            <w:tcW w:w="797" w:type="dxa"/>
          </w:tcPr>
          <w:p w:rsidR="00CF5792" w:rsidRDefault="00CF5792">
            <w:r>
              <w:t>Khurshid Ahmad</w:t>
            </w:r>
          </w:p>
        </w:tc>
        <w:tc>
          <w:tcPr>
            <w:tcW w:w="689" w:type="dxa"/>
          </w:tcPr>
          <w:p w:rsidR="00CF5792" w:rsidRDefault="00CF5792">
            <w:r>
              <w:t>56.040833</w:t>
            </w:r>
          </w:p>
        </w:tc>
        <w:tc>
          <w:tcPr>
            <w:tcW w:w="690" w:type="dxa"/>
          </w:tcPr>
          <w:p w:rsidR="00CF5792" w:rsidRDefault="00CF5792">
            <w:r>
              <w:t>3</w:t>
            </w:r>
          </w:p>
        </w:tc>
        <w:tc>
          <w:tcPr>
            <w:tcW w:w="974" w:type="dxa"/>
          </w:tcPr>
          <w:p w:rsidR="00CF5792" w:rsidRDefault="00CF5792">
            <w:r>
              <w:t>Nephrology</w:t>
            </w:r>
          </w:p>
        </w:tc>
        <w:tc>
          <w:tcPr>
            <w:tcW w:w="872" w:type="dxa"/>
          </w:tcPr>
          <w:p w:rsidR="00CF5792" w:rsidRDefault="00CF5792">
            <w:r>
              <w:t>Bahawal Victoria Hospital, Bahawalpur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152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17199</w:t>
            </w:r>
          </w:p>
        </w:tc>
        <w:tc>
          <w:tcPr>
            <w:tcW w:w="849" w:type="dxa"/>
          </w:tcPr>
          <w:p w:rsidR="00CF5792" w:rsidRDefault="00CF5792">
            <w:r>
              <w:t>Aiman Khalil</w:t>
            </w:r>
          </w:p>
        </w:tc>
        <w:tc>
          <w:tcPr>
            <w:tcW w:w="951" w:type="dxa"/>
          </w:tcPr>
          <w:p w:rsidR="00CF5792" w:rsidRDefault="00CF5792">
            <w:r>
              <w:t>82245-p</w:t>
            </w:r>
          </w:p>
        </w:tc>
        <w:tc>
          <w:tcPr>
            <w:tcW w:w="797" w:type="dxa"/>
          </w:tcPr>
          <w:p w:rsidR="00CF5792" w:rsidRDefault="00CF5792">
            <w:r>
              <w:t>khalil u rehman</w:t>
            </w:r>
          </w:p>
        </w:tc>
        <w:tc>
          <w:tcPr>
            <w:tcW w:w="689" w:type="dxa"/>
          </w:tcPr>
          <w:p w:rsidR="00CF5792" w:rsidRDefault="00CF5792">
            <w:r>
              <w:t>62.719167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Nephrology</w:t>
            </w:r>
          </w:p>
        </w:tc>
        <w:tc>
          <w:tcPr>
            <w:tcW w:w="872" w:type="dxa"/>
          </w:tcPr>
          <w:p w:rsidR="00CF5792" w:rsidRDefault="00CF5792">
            <w:r>
              <w:t>Holy Family Hospital, Rawalpindi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153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4337</w:t>
            </w:r>
          </w:p>
        </w:tc>
        <w:tc>
          <w:tcPr>
            <w:tcW w:w="849" w:type="dxa"/>
          </w:tcPr>
          <w:p w:rsidR="00CF5792" w:rsidRDefault="00CF5792">
            <w:r>
              <w:t>Muhammad Faisal</w:t>
            </w:r>
          </w:p>
        </w:tc>
        <w:tc>
          <w:tcPr>
            <w:tcW w:w="951" w:type="dxa"/>
          </w:tcPr>
          <w:p w:rsidR="00CF5792" w:rsidRDefault="00CF5792">
            <w:r>
              <w:t>104270-P</w:t>
            </w:r>
          </w:p>
        </w:tc>
        <w:tc>
          <w:tcPr>
            <w:tcW w:w="797" w:type="dxa"/>
          </w:tcPr>
          <w:p w:rsidR="00CF5792" w:rsidRDefault="00CF5792">
            <w:r>
              <w:t>Muhammad Ramzan</w:t>
            </w:r>
          </w:p>
        </w:tc>
        <w:tc>
          <w:tcPr>
            <w:tcW w:w="689" w:type="dxa"/>
          </w:tcPr>
          <w:p w:rsidR="00CF5792" w:rsidRDefault="00CF5792">
            <w:r>
              <w:t>58.925248</w:t>
            </w:r>
          </w:p>
        </w:tc>
        <w:tc>
          <w:tcPr>
            <w:tcW w:w="690" w:type="dxa"/>
          </w:tcPr>
          <w:p w:rsidR="00CF5792" w:rsidRDefault="00CF5792">
            <w:r>
              <w:t>2</w:t>
            </w:r>
          </w:p>
        </w:tc>
        <w:tc>
          <w:tcPr>
            <w:tcW w:w="974" w:type="dxa"/>
          </w:tcPr>
          <w:p w:rsidR="00CF5792" w:rsidRDefault="00CF5792">
            <w:r>
              <w:t>Nephrology</w:t>
            </w:r>
          </w:p>
        </w:tc>
        <w:tc>
          <w:tcPr>
            <w:tcW w:w="872" w:type="dxa"/>
          </w:tcPr>
          <w:p w:rsidR="00CF5792" w:rsidRDefault="00CF5792">
            <w:r>
              <w:t>Jinnah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154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20894</w:t>
            </w:r>
          </w:p>
        </w:tc>
        <w:tc>
          <w:tcPr>
            <w:tcW w:w="849" w:type="dxa"/>
          </w:tcPr>
          <w:p w:rsidR="00CF5792" w:rsidRDefault="00CF5792">
            <w:r>
              <w:t>Muhammad Waqas Aslam</w:t>
            </w:r>
          </w:p>
        </w:tc>
        <w:tc>
          <w:tcPr>
            <w:tcW w:w="951" w:type="dxa"/>
          </w:tcPr>
          <w:p w:rsidR="00CF5792" w:rsidRDefault="00CF5792">
            <w:r>
              <w:t xml:space="preserve">103493-P </w:t>
            </w:r>
          </w:p>
        </w:tc>
        <w:tc>
          <w:tcPr>
            <w:tcW w:w="797" w:type="dxa"/>
          </w:tcPr>
          <w:p w:rsidR="00CF5792" w:rsidRDefault="00CF5792">
            <w:r>
              <w:t>Muhammad Aslam Javed</w:t>
            </w:r>
          </w:p>
        </w:tc>
        <w:tc>
          <w:tcPr>
            <w:tcW w:w="689" w:type="dxa"/>
          </w:tcPr>
          <w:p w:rsidR="00CF5792" w:rsidRDefault="00CF5792">
            <w:r>
              <w:t>53.692929</w:t>
            </w:r>
          </w:p>
        </w:tc>
        <w:tc>
          <w:tcPr>
            <w:tcW w:w="690" w:type="dxa"/>
          </w:tcPr>
          <w:p w:rsidR="00CF5792" w:rsidRDefault="00CF5792">
            <w:r>
              <w:t>4</w:t>
            </w:r>
          </w:p>
        </w:tc>
        <w:tc>
          <w:tcPr>
            <w:tcW w:w="974" w:type="dxa"/>
          </w:tcPr>
          <w:p w:rsidR="00CF5792" w:rsidRDefault="00CF5792">
            <w:r>
              <w:t>Nephrology</w:t>
            </w:r>
          </w:p>
        </w:tc>
        <w:tc>
          <w:tcPr>
            <w:tcW w:w="872" w:type="dxa"/>
          </w:tcPr>
          <w:p w:rsidR="00CF5792" w:rsidRDefault="00CF5792">
            <w:r>
              <w:t>Lahore General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155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16333</w:t>
            </w:r>
          </w:p>
        </w:tc>
        <w:tc>
          <w:tcPr>
            <w:tcW w:w="849" w:type="dxa"/>
          </w:tcPr>
          <w:p w:rsidR="00CF5792" w:rsidRDefault="00CF5792">
            <w:r>
              <w:t>Ghazanfar Nawaz</w:t>
            </w:r>
          </w:p>
        </w:tc>
        <w:tc>
          <w:tcPr>
            <w:tcW w:w="951" w:type="dxa"/>
          </w:tcPr>
          <w:p w:rsidR="00CF5792" w:rsidRDefault="00CF5792">
            <w:r>
              <w:t>93028-P</w:t>
            </w:r>
          </w:p>
        </w:tc>
        <w:tc>
          <w:tcPr>
            <w:tcW w:w="797" w:type="dxa"/>
          </w:tcPr>
          <w:p w:rsidR="00CF5792" w:rsidRDefault="00CF5792">
            <w:r>
              <w:t>RUB NAWAZ</w:t>
            </w:r>
          </w:p>
        </w:tc>
        <w:tc>
          <w:tcPr>
            <w:tcW w:w="689" w:type="dxa"/>
          </w:tcPr>
          <w:p w:rsidR="00CF5792" w:rsidRDefault="00CF5792">
            <w:r>
              <w:t>61.750909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Nephrology</w:t>
            </w:r>
          </w:p>
        </w:tc>
        <w:tc>
          <w:tcPr>
            <w:tcW w:w="872" w:type="dxa"/>
          </w:tcPr>
          <w:p w:rsidR="00CF5792" w:rsidRDefault="00CF5792">
            <w:r>
              <w:t>Nishtar Hospital, Multan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156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17106</w:t>
            </w:r>
          </w:p>
        </w:tc>
        <w:tc>
          <w:tcPr>
            <w:tcW w:w="849" w:type="dxa"/>
          </w:tcPr>
          <w:p w:rsidR="00CF5792" w:rsidRDefault="00CF5792">
            <w:r>
              <w:t>Waheed Sardar</w:t>
            </w:r>
          </w:p>
        </w:tc>
        <w:tc>
          <w:tcPr>
            <w:tcW w:w="951" w:type="dxa"/>
          </w:tcPr>
          <w:p w:rsidR="00CF5792" w:rsidRDefault="00CF5792">
            <w:r>
              <w:t>102689-p</w:t>
            </w:r>
          </w:p>
        </w:tc>
        <w:tc>
          <w:tcPr>
            <w:tcW w:w="797" w:type="dxa"/>
          </w:tcPr>
          <w:p w:rsidR="00CF5792" w:rsidRDefault="00CF5792">
            <w:r>
              <w:t>SARDAR AHMAD</w:t>
            </w:r>
          </w:p>
        </w:tc>
        <w:tc>
          <w:tcPr>
            <w:tcW w:w="689" w:type="dxa"/>
          </w:tcPr>
          <w:p w:rsidR="00CF5792" w:rsidRDefault="00CF5792">
            <w:r>
              <w:t>54.716667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Nephrology</w:t>
            </w:r>
          </w:p>
        </w:tc>
        <w:tc>
          <w:tcPr>
            <w:tcW w:w="872" w:type="dxa"/>
          </w:tcPr>
          <w:p w:rsidR="00CF5792" w:rsidRDefault="00CF5792">
            <w:r>
              <w:t>Sahiwal Teaching Hospital, Sahiwal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157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17839</w:t>
            </w:r>
          </w:p>
        </w:tc>
        <w:tc>
          <w:tcPr>
            <w:tcW w:w="849" w:type="dxa"/>
          </w:tcPr>
          <w:p w:rsidR="00CF5792" w:rsidRDefault="00CF5792">
            <w:r>
              <w:t>Ali Salman</w:t>
            </w:r>
          </w:p>
        </w:tc>
        <w:tc>
          <w:tcPr>
            <w:tcW w:w="951" w:type="dxa"/>
          </w:tcPr>
          <w:p w:rsidR="00CF5792" w:rsidRDefault="00CF5792">
            <w:r>
              <w:t>107164-P</w:t>
            </w:r>
          </w:p>
        </w:tc>
        <w:tc>
          <w:tcPr>
            <w:tcW w:w="797" w:type="dxa"/>
          </w:tcPr>
          <w:p w:rsidR="00CF5792" w:rsidRDefault="00CF5792">
            <w:r>
              <w:t>SAFDAR ALI</w:t>
            </w:r>
          </w:p>
        </w:tc>
        <w:tc>
          <w:tcPr>
            <w:tcW w:w="689" w:type="dxa"/>
          </w:tcPr>
          <w:p w:rsidR="00CF5792" w:rsidRDefault="00CF5792">
            <w:r>
              <w:t>61.535833</w:t>
            </w:r>
          </w:p>
        </w:tc>
        <w:tc>
          <w:tcPr>
            <w:tcW w:w="690" w:type="dxa"/>
          </w:tcPr>
          <w:p w:rsidR="00CF5792" w:rsidRDefault="00CF5792">
            <w:r>
              <w:t>4</w:t>
            </w:r>
          </w:p>
        </w:tc>
        <w:tc>
          <w:tcPr>
            <w:tcW w:w="974" w:type="dxa"/>
          </w:tcPr>
          <w:p w:rsidR="00CF5792" w:rsidRDefault="00CF5792">
            <w:r>
              <w:t>Nephrology</w:t>
            </w:r>
          </w:p>
        </w:tc>
        <w:tc>
          <w:tcPr>
            <w:tcW w:w="872" w:type="dxa"/>
          </w:tcPr>
          <w:p w:rsidR="00CF5792" w:rsidRDefault="00CF5792">
            <w:r>
              <w:t>Services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158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21781</w:t>
            </w:r>
          </w:p>
        </w:tc>
        <w:tc>
          <w:tcPr>
            <w:tcW w:w="849" w:type="dxa"/>
          </w:tcPr>
          <w:p w:rsidR="00CF5792" w:rsidRDefault="00CF5792">
            <w:r>
              <w:t>Ahmad Hassan</w:t>
            </w:r>
          </w:p>
        </w:tc>
        <w:tc>
          <w:tcPr>
            <w:tcW w:w="951" w:type="dxa"/>
          </w:tcPr>
          <w:p w:rsidR="00CF5792" w:rsidRDefault="00CF5792">
            <w:r>
              <w:t>745864-01-M</w:t>
            </w:r>
          </w:p>
        </w:tc>
        <w:tc>
          <w:tcPr>
            <w:tcW w:w="797" w:type="dxa"/>
          </w:tcPr>
          <w:p w:rsidR="00CF5792" w:rsidRDefault="00CF5792">
            <w:r>
              <w:t>Faiz ul Haq</w:t>
            </w:r>
          </w:p>
        </w:tc>
        <w:tc>
          <w:tcPr>
            <w:tcW w:w="689" w:type="dxa"/>
          </w:tcPr>
          <w:p w:rsidR="00CF5792" w:rsidRDefault="00CF5792">
            <w:r>
              <w:t>48.853333</w:t>
            </w:r>
          </w:p>
        </w:tc>
        <w:tc>
          <w:tcPr>
            <w:tcW w:w="690" w:type="dxa"/>
          </w:tcPr>
          <w:p w:rsidR="00CF5792" w:rsidRDefault="00CF5792">
            <w:r>
              <w:t>3</w:t>
            </w:r>
          </w:p>
        </w:tc>
        <w:tc>
          <w:tcPr>
            <w:tcW w:w="974" w:type="dxa"/>
          </w:tcPr>
          <w:p w:rsidR="00CF5792" w:rsidRDefault="00CF5792">
            <w:r>
              <w:t>Nephrology</w:t>
            </w:r>
          </w:p>
        </w:tc>
        <w:tc>
          <w:tcPr>
            <w:tcW w:w="872" w:type="dxa"/>
          </w:tcPr>
          <w:p w:rsidR="00CF5792" w:rsidRDefault="00CF5792">
            <w:r>
              <w:t>SZ Hospital, Rahim Yar Khan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159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18955</w:t>
            </w:r>
          </w:p>
        </w:tc>
        <w:tc>
          <w:tcPr>
            <w:tcW w:w="849" w:type="dxa"/>
          </w:tcPr>
          <w:p w:rsidR="00CF5792" w:rsidRDefault="00CF5792">
            <w:r>
              <w:t>Rida Ali</w:t>
            </w:r>
          </w:p>
        </w:tc>
        <w:tc>
          <w:tcPr>
            <w:tcW w:w="951" w:type="dxa"/>
          </w:tcPr>
          <w:p w:rsidR="00CF5792" w:rsidRDefault="00CF5792">
            <w:r>
              <w:t>103771-P</w:t>
            </w:r>
          </w:p>
        </w:tc>
        <w:tc>
          <w:tcPr>
            <w:tcW w:w="797" w:type="dxa"/>
          </w:tcPr>
          <w:p w:rsidR="00CF5792" w:rsidRDefault="00CF5792">
            <w:r>
              <w:t>Zafar Ali</w:t>
            </w:r>
          </w:p>
        </w:tc>
        <w:tc>
          <w:tcPr>
            <w:tcW w:w="689" w:type="dxa"/>
          </w:tcPr>
          <w:p w:rsidR="00CF5792" w:rsidRDefault="00CF5792">
            <w:r>
              <w:t>60.686667</w:t>
            </w:r>
          </w:p>
        </w:tc>
        <w:tc>
          <w:tcPr>
            <w:tcW w:w="690" w:type="dxa"/>
          </w:tcPr>
          <w:p w:rsidR="00CF5792" w:rsidRDefault="00CF5792">
            <w:r>
              <w:t>10</w:t>
            </w:r>
          </w:p>
        </w:tc>
        <w:tc>
          <w:tcPr>
            <w:tcW w:w="974" w:type="dxa"/>
          </w:tcPr>
          <w:p w:rsidR="00CF5792" w:rsidRDefault="00CF5792">
            <w:r>
              <w:t>Neurology</w:t>
            </w:r>
          </w:p>
        </w:tc>
        <w:tc>
          <w:tcPr>
            <w:tcW w:w="872" w:type="dxa"/>
          </w:tcPr>
          <w:p w:rsidR="00CF5792" w:rsidRDefault="00CF5792">
            <w:r>
              <w:t>Allied Hospital, Faisalabad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160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21001</w:t>
            </w:r>
          </w:p>
        </w:tc>
        <w:tc>
          <w:tcPr>
            <w:tcW w:w="849" w:type="dxa"/>
          </w:tcPr>
          <w:p w:rsidR="00CF5792" w:rsidRDefault="00CF5792">
            <w:r>
              <w:t>Turab Imam Khan</w:t>
            </w:r>
          </w:p>
        </w:tc>
        <w:tc>
          <w:tcPr>
            <w:tcW w:w="951" w:type="dxa"/>
          </w:tcPr>
          <w:p w:rsidR="00CF5792" w:rsidRDefault="00CF5792">
            <w:r>
              <w:t>107477-P</w:t>
            </w:r>
          </w:p>
        </w:tc>
        <w:tc>
          <w:tcPr>
            <w:tcW w:w="797" w:type="dxa"/>
          </w:tcPr>
          <w:p w:rsidR="00CF5792" w:rsidRDefault="00CF5792">
            <w:r>
              <w:t>IMAM HAIDER</w:t>
            </w:r>
          </w:p>
        </w:tc>
        <w:tc>
          <w:tcPr>
            <w:tcW w:w="689" w:type="dxa"/>
          </w:tcPr>
          <w:p w:rsidR="00CF5792" w:rsidRDefault="00CF5792">
            <w:r>
              <w:t>61.635834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Neurology</w:t>
            </w:r>
          </w:p>
        </w:tc>
        <w:tc>
          <w:tcPr>
            <w:tcW w:w="872" w:type="dxa"/>
          </w:tcPr>
          <w:p w:rsidR="00CF5792" w:rsidRDefault="00CF5792">
            <w:r>
              <w:t>Mayo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161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18242</w:t>
            </w:r>
          </w:p>
        </w:tc>
        <w:tc>
          <w:tcPr>
            <w:tcW w:w="849" w:type="dxa"/>
          </w:tcPr>
          <w:p w:rsidR="00CF5792" w:rsidRDefault="00CF5792">
            <w:r>
              <w:t>Abdullah Zafar</w:t>
            </w:r>
          </w:p>
        </w:tc>
        <w:tc>
          <w:tcPr>
            <w:tcW w:w="951" w:type="dxa"/>
          </w:tcPr>
          <w:p w:rsidR="00CF5792" w:rsidRDefault="00CF5792">
            <w:r>
              <w:t>101648-P</w:t>
            </w:r>
          </w:p>
        </w:tc>
        <w:tc>
          <w:tcPr>
            <w:tcW w:w="797" w:type="dxa"/>
          </w:tcPr>
          <w:p w:rsidR="00CF5792" w:rsidRDefault="00CF5792">
            <w:r>
              <w:t>Muhammad Zafar Iqbal</w:t>
            </w:r>
          </w:p>
        </w:tc>
        <w:tc>
          <w:tcPr>
            <w:tcW w:w="689" w:type="dxa"/>
          </w:tcPr>
          <w:p w:rsidR="00CF5792" w:rsidRDefault="00CF5792">
            <w:r>
              <w:t>64.149166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Neurology</w:t>
            </w:r>
          </w:p>
        </w:tc>
        <w:tc>
          <w:tcPr>
            <w:tcW w:w="872" w:type="dxa"/>
          </w:tcPr>
          <w:p w:rsidR="00CF5792" w:rsidRDefault="00CF5792">
            <w:r>
              <w:t>Punjab Institute of Neurosciences,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162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21218</w:t>
            </w:r>
          </w:p>
        </w:tc>
        <w:tc>
          <w:tcPr>
            <w:tcW w:w="849" w:type="dxa"/>
          </w:tcPr>
          <w:p w:rsidR="00CF5792" w:rsidRDefault="00CF5792">
            <w:r>
              <w:t>Muhammad Javaid Mushtaq</w:t>
            </w:r>
          </w:p>
        </w:tc>
        <w:tc>
          <w:tcPr>
            <w:tcW w:w="951" w:type="dxa"/>
          </w:tcPr>
          <w:p w:rsidR="00CF5792" w:rsidRDefault="00CF5792">
            <w:r>
              <w:t>95488-P</w:t>
            </w:r>
          </w:p>
        </w:tc>
        <w:tc>
          <w:tcPr>
            <w:tcW w:w="797" w:type="dxa"/>
          </w:tcPr>
          <w:p w:rsidR="00CF5792" w:rsidRDefault="00CF5792">
            <w:r>
              <w:t>Muhammad Mushtaq Ahmad</w:t>
            </w:r>
          </w:p>
        </w:tc>
        <w:tc>
          <w:tcPr>
            <w:tcW w:w="689" w:type="dxa"/>
          </w:tcPr>
          <w:p w:rsidR="00CF5792" w:rsidRDefault="00CF5792">
            <w:r>
              <w:t>61.965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Neurology</w:t>
            </w:r>
          </w:p>
        </w:tc>
        <w:tc>
          <w:tcPr>
            <w:tcW w:w="872" w:type="dxa"/>
          </w:tcPr>
          <w:p w:rsidR="00CF5792" w:rsidRDefault="00CF5792">
            <w:r>
              <w:t>Services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163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15661</w:t>
            </w:r>
          </w:p>
        </w:tc>
        <w:tc>
          <w:tcPr>
            <w:tcW w:w="849" w:type="dxa"/>
          </w:tcPr>
          <w:p w:rsidR="00CF5792" w:rsidRDefault="00CF5792">
            <w:r>
              <w:t>Bisma Tabusum</w:t>
            </w:r>
          </w:p>
        </w:tc>
        <w:tc>
          <w:tcPr>
            <w:tcW w:w="951" w:type="dxa"/>
          </w:tcPr>
          <w:p w:rsidR="00CF5792" w:rsidRDefault="00CF5792">
            <w:r>
              <w:t>104699-P</w:t>
            </w:r>
          </w:p>
        </w:tc>
        <w:tc>
          <w:tcPr>
            <w:tcW w:w="797" w:type="dxa"/>
          </w:tcPr>
          <w:p w:rsidR="00CF5792" w:rsidRDefault="00CF5792">
            <w:r>
              <w:t>HAFIZ GHULAM MOHY UD DIN</w:t>
            </w:r>
          </w:p>
        </w:tc>
        <w:tc>
          <w:tcPr>
            <w:tcW w:w="689" w:type="dxa"/>
          </w:tcPr>
          <w:p w:rsidR="00CF5792" w:rsidRDefault="00CF5792">
            <w:r>
              <w:t>49.835833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Neurology</w:t>
            </w:r>
          </w:p>
        </w:tc>
        <w:tc>
          <w:tcPr>
            <w:tcW w:w="872" w:type="dxa"/>
          </w:tcPr>
          <w:p w:rsidR="00CF5792" w:rsidRDefault="00CF5792">
            <w:r>
              <w:t>SZ Hospital, Rahim Yar Khan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164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18465</w:t>
            </w:r>
          </w:p>
        </w:tc>
        <w:tc>
          <w:tcPr>
            <w:tcW w:w="849" w:type="dxa"/>
          </w:tcPr>
          <w:p w:rsidR="00CF5792" w:rsidRDefault="00CF5792">
            <w:r>
              <w:t>Muhammad Faizan</w:t>
            </w:r>
          </w:p>
        </w:tc>
        <w:tc>
          <w:tcPr>
            <w:tcW w:w="951" w:type="dxa"/>
          </w:tcPr>
          <w:p w:rsidR="00CF5792" w:rsidRDefault="00CF5792">
            <w:r>
              <w:t>101583_P</w:t>
            </w:r>
          </w:p>
        </w:tc>
        <w:tc>
          <w:tcPr>
            <w:tcW w:w="797" w:type="dxa"/>
          </w:tcPr>
          <w:p w:rsidR="00CF5792" w:rsidRDefault="00CF5792">
            <w:r>
              <w:t>Abdul Wahid</w:t>
            </w:r>
          </w:p>
        </w:tc>
        <w:tc>
          <w:tcPr>
            <w:tcW w:w="689" w:type="dxa"/>
          </w:tcPr>
          <w:p w:rsidR="00CF5792" w:rsidRDefault="00CF5792">
            <w:r>
              <w:t>50.033333</w:t>
            </w:r>
          </w:p>
        </w:tc>
        <w:tc>
          <w:tcPr>
            <w:tcW w:w="690" w:type="dxa"/>
          </w:tcPr>
          <w:p w:rsidR="00CF5792" w:rsidRDefault="00CF5792">
            <w:r>
              <w:t>7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ABS Teaching Hospital, Gujrat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165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7115</w:t>
            </w:r>
          </w:p>
        </w:tc>
        <w:tc>
          <w:tcPr>
            <w:tcW w:w="849" w:type="dxa"/>
          </w:tcPr>
          <w:p w:rsidR="00CF5792" w:rsidRDefault="00CF5792">
            <w:r>
              <w:t>Sufyan Ashraf</w:t>
            </w:r>
          </w:p>
        </w:tc>
        <w:tc>
          <w:tcPr>
            <w:tcW w:w="951" w:type="dxa"/>
          </w:tcPr>
          <w:p w:rsidR="00CF5792" w:rsidRDefault="00CF5792">
            <w:r>
              <w:t>107472-p</w:t>
            </w:r>
          </w:p>
        </w:tc>
        <w:tc>
          <w:tcPr>
            <w:tcW w:w="797" w:type="dxa"/>
          </w:tcPr>
          <w:p w:rsidR="00CF5792" w:rsidRDefault="00CF5792">
            <w:r>
              <w:t>Muhammad Ashraf</w:t>
            </w:r>
          </w:p>
        </w:tc>
        <w:tc>
          <w:tcPr>
            <w:tcW w:w="689" w:type="dxa"/>
          </w:tcPr>
          <w:p w:rsidR="00CF5792" w:rsidRDefault="00CF5792">
            <w:r>
              <w:t>58.9125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Allied Hospital, Faisalabad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166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22001</w:t>
            </w:r>
          </w:p>
        </w:tc>
        <w:tc>
          <w:tcPr>
            <w:tcW w:w="849" w:type="dxa"/>
          </w:tcPr>
          <w:p w:rsidR="00CF5792" w:rsidRDefault="00CF5792">
            <w:r>
              <w:t>Afifa Ashraf</w:t>
            </w:r>
          </w:p>
        </w:tc>
        <w:tc>
          <w:tcPr>
            <w:tcW w:w="951" w:type="dxa"/>
          </w:tcPr>
          <w:p w:rsidR="00CF5792" w:rsidRDefault="00CF5792">
            <w:r>
              <w:t>719424-01-M</w:t>
            </w:r>
          </w:p>
        </w:tc>
        <w:tc>
          <w:tcPr>
            <w:tcW w:w="797" w:type="dxa"/>
          </w:tcPr>
          <w:p w:rsidR="00CF5792" w:rsidRDefault="00CF5792">
            <w:r>
              <w:t>Muhammad Ashraf Khan</w:t>
            </w:r>
          </w:p>
        </w:tc>
        <w:tc>
          <w:tcPr>
            <w:tcW w:w="689" w:type="dxa"/>
          </w:tcPr>
          <w:p w:rsidR="00CF5792" w:rsidRDefault="00CF5792">
            <w:r>
              <w:t>54.408333</w:t>
            </w:r>
          </w:p>
        </w:tc>
        <w:tc>
          <w:tcPr>
            <w:tcW w:w="690" w:type="dxa"/>
          </w:tcPr>
          <w:p w:rsidR="00CF5792" w:rsidRDefault="00CF5792">
            <w:r>
              <w:t>5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Allied Hospital, Faisalabad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167</w:t>
            </w:r>
          </w:p>
        </w:tc>
        <w:tc>
          <w:tcPr>
            <w:tcW w:w="336" w:type="dxa"/>
          </w:tcPr>
          <w:p w:rsidR="00CF5792" w:rsidRDefault="00CF5792">
            <w:r>
              <w:t>3</w:t>
            </w:r>
          </w:p>
        </w:tc>
        <w:tc>
          <w:tcPr>
            <w:tcW w:w="636" w:type="dxa"/>
          </w:tcPr>
          <w:p w:rsidR="00CF5792" w:rsidRDefault="00CF5792">
            <w:r>
              <w:t>21061</w:t>
            </w:r>
          </w:p>
        </w:tc>
        <w:tc>
          <w:tcPr>
            <w:tcW w:w="849" w:type="dxa"/>
          </w:tcPr>
          <w:p w:rsidR="00CF5792" w:rsidRDefault="00CF5792">
            <w:r>
              <w:t>Aysha Iftikhar</w:t>
            </w:r>
          </w:p>
        </w:tc>
        <w:tc>
          <w:tcPr>
            <w:tcW w:w="951" w:type="dxa"/>
          </w:tcPr>
          <w:p w:rsidR="00CF5792" w:rsidRDefault="00CF5792">
            <w:r>
              <w:t>716883-01-M</w:t>
            </w:r>
          </w:p>
        </w:tc>
        <w:tc>
          <w:tcPr>
            <w:tcW w:w="797" w:type="dxa"/>
          </w:tcPr>
          <w:p w:rsidR="00CF5792" w:rsidRDefault="00CF5792">
            <w:r>
              <w:t>Muhammad Usama Yaseen</w:t>
            </w:r>
          </w:p>
        </w:tc>
        <w:tc>
          <w:tcPr>
            <w:tcW w:w="689" w:type="dxa"/>
          </w:tcPr>
          <w:p w:rsidR="00CF5792" w:rsidRDefault="00CF5792">
            <w:r>
              <w:t>52.8975</w:t>
            </w:r>
          </w:p>
        </w:tc>
        <w:tc>
          <w:tcPr>
            <w:tcW w:w="690" w:type="dxa"/>
          </w:tcPr>
          <w:p w:rsidR="00CF5792" w:rsidRDefault="00CF5792">
            <w:r>
              <w:t>18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Allied Hospital, Faisalabad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168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20746</w:t>
            </w:r>
          </w:p>
        </w:tc>
        <w:tc>
          <w:tcPr>
            <w:tcW w:w="849" w:type="dxa"/>
          </w:tcPr>
          <w:p w:rsidR="00CF5792" w:rsidRDefault="00CF5792">
            <w:r>
              <w:t>Bushra Rehman</w:t>
            </w:r>
          </w:p>
        </w:tc>
        <w:tc>
          <w:tcPr>
            <w:tcW w:w="951" w:type="dxa"/>
          </w:tcPr>
          <w:p w:rsidR="00CF5792" w:rsidRDefault="00CF5792">
            <w:r>
              <w:t>715776-01-M</w:t>
            </w:r>
          </w:p>
        </w:tc>
        <w:tc>
          <w:tcPr>
            <w:tcW w:w="797" w:type="dxa"/>
          </w:tcPr>
          <w:p w:rsidR="00CF5792" w:rsidRDefault="00CF5792">
            <w:r>
              <w:t xml:space="preserve">Abdul Rehman </w:t>
            </w:r>
          </w:p>
        </w:tc>
        <w:tc>
          <w:tcPr>
            <w:tcW w:w="689" w:type="dxa"/>
          </w:tcPr>
          <w:p w:rsidR="00CF5792" w:rsidRDefault="00CF5792">
            <w:r>
              <w:t>52.114167</w:t>
            </w:r>
          </w:p>
        </w:tc>
        <w:tc>
          <w:tcPr>
            <w:tcW w:w="690" w:type="dxa"/>
          </w:tcPr>
          <w:p w:rsidR="00CF5792" w:rsidRDefault="00CF5792">
            <w:r>
              <w:t>3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Bahawal Victoria Hospital, Bahawalpur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16</w:t>
            </w:r>
            <w:r>
              <w:lastRenderedPageBreak/>
              <w:t>9</w:t>
            </w:r>
          </w:p>
        </w:tc>
        <w:tc>
          <w:tcPr>
            <w:tcW w:w="336" w:type="dxa"/>
          </w:tcPr>
          <w:p w:rsidR="00CF5792" w:rsidRDefault="00CF5792">
            <w:r>
              <w:lastRenderedPageBreak/>
              <w:t>2</w:t>
            </w:r>
          </w:p>
        </w:tc>
        <w:tc>
          <w:tcPr>
            <w:tcW w:w="636" w:type="dxa"/>
          </w:tcPr>
          <w:p w:rsidR="00CF5792" w:rsidRDefault="00CF5792">
            <w:r>
              <w:t>21323</w:t>
            </w:r>
          </w:p>
        </w:tc>
        <w:tc>
          <w:tcPr>
            <w:tcW w:w="849" w:type="dxa"/>
          </w:tcPr>
          <w:p w:rsidR="00CF5792" w:rsidRDefault="00CF5792">
            <w:r>
              <w:t xml:space="preserve">Masroor </w:t>
            </w:r>
            <w:r>
              <w:lastRenderedPageBreak/>
              <w:t>Akhter</w:t>
            </w:r>
          </w:p>
        </w:tc>
        <w:tc>
          <w:tcPr>
            <w:tcW w:w="951" w:type="dxa"/>
          </w:tcPr>
          <w:p w:rsidR="00CF5792" w:rsidRDefault="00CF5792">
            <w:r>
              <w:lastRenderedPageBreak/>
              <w:t>714884-01-</w:t>
            </w:r>
            <w:r>
              <w:lastRenderedPageBreak/>
              <w:t>M</w:t>
            </w:r>
          </w:p>
        </w:tc>
        <w:tc>
          <w:tcPr>
            <w:tcW w:w="797" w:type="dxa"/>
          </w:tcPr>
          <w:p w:rsidR="00CF5792" w:rsidRDefault="00CF5792">
            <w:r>
              <w:lastRenderedPageBreak/>
              <w:t xml:space="preserve">Mehmood </w:t>
            </w:r>
            <w:r>
              <w:lastRenderedPageBreak/>
              <w:t>Akhter</w:t>
            </w:r>
          </w:p>
        </w:tc>
        <w:tc>
          <w:tcPr>
            <w:tcW w:w="689" w:type="dxa"/>
          </w:tcPr>
          <w:p w:rsidR="00CF5792" w:rsidRDefault="00CF5792">
            <w:r>
              <w:lastRenderedPageBreak/>
              <w:t>51.6875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 xml:space="preserve">Bahawal </w:t>
            </w:r>
            <w:r>
              <w:lastRenderedPageBreak/>
              <w:t>Victoria Hospital, Bahawalpur</w:t>
            </w:r>
          </w:p>
        </w:tc>
        <w:tc>
          <w:tcPr>
            <w:tcW w:w="725" w:type="dxa"/>
          </w:tcPr>
          <w:p w:rsidR="00CF5792" w:rsidRDefault="00CF5792">
            <w:r>
              <w:lastRenderedPageBreak/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170</w:t>
            </w:r>
          </w:p>
        </w:tc>
        <w:tc>
          <w:tcPr>
            <w:tcW w:w="336" w:type="dxa"/>
          </w:tcPr>
          <w:p w:rsidR="00CF5792" w:rsidRDefault="00CF5792">
            <w:r>
              <w:t>3</w:t>
            </w:r>
          </w:p>
        </w:tc>
        <w:tc>
          <w:tcPr>
            <w:tcW w:w="636" w:type="dxa"/>
          </w:tcPr>
          <w:p w:rsidR="00CF5792" w:rsidRDefault="00CF5792">
            <w:r>
              <w:t>20575</w:t>
            </w:r>
          </w:p>
        </w:tc>
        <w:tc>
          <w:tcPr>
            <w:tcW w:w="849" w:type="dxa"/>
          </w:tcPr>
          <w:p w:rsidR="00CF5792" w:rsidRDefault="00CF5792">
            <w:r>
              <w:t>Zeeshan Ali</w:t>
            </w:r>
          </w:p>
        </w:tc>
        <w:tc>
          <w:tcPr>
            <w:tcW w:w="951" w:type="dxa"/>
          </w:tcPr>
          <w:p w:rsidR="00CF5792" w:rsidRDefault="00CF5792">
            <w:r>
              <w:t>715676-01-M</w:t>
            </w:r>
          </w:p>
        </w:tc>
        <w:tc>
          <w:tcPr>
            <w:tcW w:w="797" w:type="dxa"/>
          </w:tcPr>
          <w:p w:rsidR="00CF5792" w:rsidRDefault="00CF5792">
            <w:r>
              <w:t>Muhammad Afzal</w:t>
            </w:r>
          </w:p>
        </w:tc>
        <w:tc>
          <w:tcPr>
            <w:tcW w:w="689" w:type="dxa"/>
          </w:tcPr>
          <w:p w:rsidR="00CF5792" w:rsidRDefault="00CF5792">
            <w:r>
              <w:t>50.185</w:t>
            </w:r>
          </w:p>
        </w:tc>
        <w:tc>
          <w:tcPr>
            <w:tcW w:w="690" w:type="dxa"/>
          </w:tcPr>
          <w:p w:rsidR="00CF5792" w:rsidRDefault="00CF5792">
            <w:r>
              <w:t>19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Bahawal Victoria Hospital, Bahawalpur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171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7216</w:t>
            </w:r>
          </w:p>
        </w:tc>
        <w:tc>
          <w:tcPr>
            <w:tcW w:w="849" w:type="dxa"/>
          </w:tcPr>
          <w:p w:rsidR="00CF5792" w:rsidRDefault="00CF5792">
            <w:r>
              <w:t>Jawaria Qureshi</w:t>
            </w:r>
          </w:p>
        </w:tc>
        <w:tc>
          <w:tcPr>
            <w:tcW w:w="951" w:type="dxa"/>
          </w:tcPr>
          <w:p w:rsidR="00CF5792" w:rsidRDefault="00CF5792">
            <w:r>
              <w:t>105370_p</w:t>
            </w:r>
          </w:p>
        </w:tc>
        <w:tc>
          <w:tcPr>
            <w:tcW w:w="797" w:type="dxa"/>
          </w:tcPr>
          <w:p w:rsidR="00CF5792" w:rsidRDefault="00CF5792">
            <w:r>
              <w:t>tahir naseer qureshi</w:t>
            </w:r>
          </w:p>
        </w:tc>
        <w:tc>
          <w:tcPr>
            <w:tcW w:w="689" w:type="dxa"/>
          </w:tcPr>
          <w:p w:rsidR="00CF5792" w:rsidRDefault="00CF5792">
            <w:r>
              <w:t>54.308333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Benazir Bhutto Hospital, Rawalpindi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172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20947</w:t>
            </w:r>
          </w:p>
        </w:tc>
        <w:tc>
          <w:tcPr>
            <w:tcW w:w="849" w:type="dxa"/>
          </w:tcPr>
          <w:p w:rsidR="00CF5792" w:rsidRDefault="00CF5792">
            <w:r>
              <w:t>Sofia Asif</w:t>
            </w:r>
          </w:p>
        </w:tc>
        <w:tc>
          <w:tcPr>
            <w:tcW w:w="951" w:type="dxa"/>
          </w:tcPr>
          <w:p w:rsidR="00CF5792" w:rsidRDefault="00CF5792">
            <w:r>
              <w:t>108118-P</w:t>
            </w:r>
          </w:p>
        </w:tc>
        <w:tc>
          <w:tcPr>
            <w:tcW w:w="797" w:type="dxa"/>
          </w:tcPr>
          <w:p w:rsidR="00CF5792" w:rsidRDefault="00CF5792">
            <w:r>
              <w:t>Muhammad Asif</w:t>
            </w:r>
          </w:p>
        </w:tc>
        <w:tc>
          <w:tcPr>
            <w:tcW w:w="689" w:type="dxa"/>
          </w:tcPr>
          <w:p w:rsidR="00CF5792" w:rsidRDefault="00CF5792">
            <w:r>
              <w:t>51.4875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Benazir Bhutto Hospital, Rawalpindi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173</w:t>
            </w:r>
          </w:p>
        </w:tc>
        <w:tc>
          <w:tcPr>
            <w:tcW w:w="336" w:type="dxa"/>
          </w:tcPr>
          <w:p w:rsidR="00CF5792" w:rsidRDefault="00CF5792">
            <w:r>
              <w:t>3</w:t>
            </w:r>
          </w:p>
        </w:tc>
        <w:tc>
          <w:tcPr>
            <w:tcW w:w="636" w:type="dxa"/>
          </w:tcPr>
          <w:p w:rsidR="00CF5792" w:rsidRDefault="00CF5792">
            <w:r>
              <w:t>3803</w:t>
            </w:r>
          </w:p>
        </w:tc>
        <w:tc>
          <w:tcPr>
            <w:tcW w:w="849" w:type="dxa"/>
          </w:tcPr>
          <w:p w:rsidR="00CF5792" w:rsidRDefault="00CF5792">
            <w:r>
              <w:t>Sheeza Mujahid</w:t>
            </w:r>
          </w:p>
        </w:tc>
        <w:tc>
          <w:tcPr>
            <w:tcW w:w="951" w:type="dxa"/>
          </w:tcPr>
          <w:p w:rsidR="00CF5792" w:rsidRDefault="00CF5792">
            <w:r>
              <w:t>93860-P</w:t>
            </w:r>
          </w:p>
        </w:tc>
        <w:tc>
          <w:tcPr>
            <w:tcW w:w="797" w:type="dxa"/>
          </w:tcPr>
          <w:p w:rsidR="00CF5792" w:rsidRDefault="00CF5792">
            <w:r>
              <w:t>Muhammad Mujahid</w:t>
            </w:r>
          </w:p>
        </w:tc>
        <w:tc>
          <w:tcPr>
            <w:tcW w:w="689" w:type="dxa"/>
          </w:tcPr>
          <w:p w:rsidR="00CF5792" w:rsidRDefault="00CF5792">
            <w:r>
              <w:t>50.891015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Benazir Bhutto Hospital, Rawalpindi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174</w:t>
            </w:r>
          </w:p>
        </w:tc>
        <w:tc>
          <w:tcPr>
            <w:tcW w:w="336" w:type="dxa"/>
          </w:tcPr>
          <w:p w:rsidR="00CF5792" w:rsidRDefault="00CF5792">
            <w:r>
              <w:t>4</w:t>
            </w:r>
          </w:p>
        </w:tc>
        <w:tc>
          <w:tcPr>
            <w:tcW w:w="636" w:type="dxa"/>
          </w:tcPr>
          <w:p w:rsidR="00CF5792" w:rsidRDefault="00CF5792">
            <w:r>
              <w:t>21507</w:t>
            </w:r>
          </w:p>
        </w:tc>
        <w:tc>
          <w:tcPr>
            <w:tcW w:w="849" w:type="dxa"/>
          </w:tcPr>
          <w:p w:rsidR="00CF5792" w:rsidRDefault="00CF5792">
            <w:r>
              <w:t>Muhammad Umar</w:t>
            </w:r>
          </w:p>
        </w:tc>
        <w:tc>
          <w:tcPr>
            <w:tcW w:w="951" w:type="dxa"/>
          </w:tcPr>
          <w:p w:rsidR="00CF5792" w:rsidRDefault="00CF5792">
            <w:r>
              <w:t>112820-P</w:t>
            </w:r>
          </w:p>
        </w:tc>
        <w:tc>
          <w:tcPr>
            <w:tcW w:w="797" w:type="dxa"/>
          </w:tcPr>
          <w:p w:rsidR="00CF5792" w:rsidRDefault="00CF5792">
            <w:r>
              <w:t>ZAFAR ALI</w:t>
            </w:r>
          </w:p>
        </w:tc>
        <w:tc>
          <w:tcPr>
            <w:tcW w:w="689" w:type="dxa"/>
          </w:tcPr>
          <w:p w:rsidR="00CF5792" w:rsidRDefault="00CF5792">
            <w:r>
              <w:t>50.086667</w:t>
            </w:r>
          </w:p>
        </w:tc>
        <w:tc>
          <w:tcPr>
            <w:tcW w:w="690" w:type="dxa"/>
          </w:tcPr>
          <w:p w:rsidR="00CF5792" w:rsidRDefault="00CF5792">
            <w:r>
              <w:t>20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Benazir Bhutto Hospital, Rawalpindi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175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678</w:t>
            </w:r>
          </w:p>
        </w:tc>
        <w:tc>
          <w:tcPr>
            <w:tcW w:w="849" w:type="dxa"/>
          </w:tcPr>
          <w:p w:rsidR="00CF5792" w:rsidRDefault="00CF5792">
            <w:r>
              <w:t>Hafiza Zarka Yaqoob</w:t>
            </w:r>
          </w:p>
        </w:tc>
        <w:tc>
          <w:tcPr>
            <w:tcW w:w="951" w:type="dxa"/>
          </w:tcPr>
          <w:p w:rsidR="00CF5792" w:rsidRDefault="00CF5792">
            <w:r>
              <w:t>76345-P</w:t>
            </w:r>
          </w:p>
        </w:tc>
        <w:tc>
          <w:tcPr>
            <w:tcW w:w="797" w:type="dxa"/>
          </w:tcPr>
          <w:p w:rsidR="00CF5792" w:rsidRDefault="00CF5792">
            <w:r>
              <w:t>Muhammad Yaqoob</w:t>
            </w:r>
          </w:p>
        </w:tc>
        <w:tc>
          <w:tcPr>
            <w:tcW w:w="689" w:type="dxa"/>
          </w:tcPr>
          <w:p w:rsidR="00CF5792" w:rsidRDefault="00CF5792">
            <w:r>
              <w:t>58.642105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Children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176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6384</w:t>
            </w:r>
          </w:p>
        </w:tc>
        <w:tc>
          <w:tcPr>
            <w:tcW w:w="849" w:type="dxa"/>
          </w:tcPr>
          <w:p w:rsidR="00CF5792" w:rsidRDefault="00CF5792">
            <w:r>
              <w:t>Maheen Khalid</w:t>
            </w:r>
          </w:p>
        </w:tc>
        <w:tc>
          <w:tcPr>
            <w:tcW w:w="951" w:type="dxa"/>
          </w:tcPr>
          <w:p w:rsidR="00CF5792" w:rsidRDefault="00CF5792">
            <w:r>
              <w:t>105263-P</w:t>
            </w:r>
          </w:p>
        </w:tc>
        <w:tc>
          <w:tcPr>
            <w:tcW w:w="797" w:type="dxa"/>
          </w:tcPr>
          <w:p w:rsidR="00CF5792" w:rsidRDefault="00CF5792">
            <w:r>
              <w:t>Khalid Mehmood</w:t>
            </w:r>
          </w:p>
        </w:tc>
        <w:tc>
          <w:tcPr>
            <w:tcW w:w="689" w:type="dxa"/>
          </w:tcPr>
          <w:p w:rsidR="00CF5792" w:rsidRDefault="00CF5792">
            <w:r>
              <w:t>53.3025</w:t>
            </w:r>
          </w:p>
        </w:tc>
        <w:tc>
          <w:tcPr>
            <w:tcW w:w="690" w:type="dxa"/>
          </w:tcPr>
          <w:p w:rsidR="00CF5792" w:rsidRDefault="00CF5792">
            <w:r>
              <w:t>2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Children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177</w:t>
            </w:r>
          </w:p>
        </w:tc>
        <w:tc>
          <w:tcPr>
            <w:tcW w:w="336" w:type="dxa"/>
          </w:tcPr>
          <w:p w:rsidR="00CF5792" w:rsidRDefault="00CF5792">
            <w:r>
              <w:t>3</w:t>
            </w:r>
          </w:p>
        </w:tc>
        <w:tc>
          <w:tcPr>
            <w:tcW w:w="636" w:type="dxa"/>
          </w:tcPr>
          <w:p w:rsidR="00CF5792" w:rsidRDefault="00CF5792">
            <w:r>
              <w:t>16128</w:t>
            </w:r>
          </w:p>
        </w:tc>
        <w:tc>
          <w:tcPr>
            <w:tcW w:w="849" w:type="dxa"/>
          </w:tcPr>
          <w:p w:rsidR="00CF5792" w:rsidRDefault="00CF5792">
            <w:r>
              <w:t>Bakhtawar  Mohsin</w:t>
            </w:r>
          </w:p>
        </w:tc>
        <w:tc>
          <w:tcPr>
            <w:tcW w:w="951" w:type="dxa"/>
          </w:tcPr>
          <w:p w:rsidR="00CF5792" w:rsidRDefault="00CF5792">
            <w:r>
              <w:t>109359-P</w:t>
            </w:r>
          </w:p>
        </w:tc>
        <w:tc>
          <w:tcPr>
            <w:tcW w:w="797" w:type="dxa"/>
          </w:tcPr>
          <w:p w:rsidR="00CF5792" w:rsidRDefault="00CF5792">
            <w:r>
              <w:t>Sh.Mohsin Rasheed</w:t>
            </w:r>
          </w:p>
        </w:tc>
        <w:tc>
          <w:tcPr>
            <w:tcW w:w="689" w:type="dxa"/>
          </w:tcPr>
          <w:p w:rsidR="00CF5792" w:rsidRDefault="00CF5792">
            <w:r>
              <w:t>52.74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Children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178</w:t>
            </w:r>
          </w:p>
        </w:tc>
        <w:tc>
          <w:tcPr>
            <w:tcW w:w="336" w:type="dxa"/>
          </w:tcPr>
          <w:p w:rsidR="00CF5792" w:rsidRDefault="00CF5792">
            <w:r>
              <w:t>4</w:t>
            </w:r>
          </w:p>
        </w:tc>
        <w:tc>
          <w:tcPr>
            <w:tcW w:w="636" w:type="dxa"/>
          </w:tcPr>
          <w:p w:rsidR="00CF5792" w:rsidRDefault="00CF5792">
            <w:r>
              <w:t>18104</w:t>
            </w:r>
          </w:p>
        </w:tc>
        <w:tc>
          <w:tcPr>
            <w:tcW w:w="849" w:type="dxa"/>
          </w:tcPr>
          <w:p w:rsidR="00CF5792" w:rsidRDefault="00CF5792">
            <w:r>
              <w:t>Mehwish Inayat</w:t>
            </w:r>
          </w:p>
        </w:tc>
        <w:tc>
          <w:tcPr>
            <w:tcW w:w="951" w:type="dxa"/>
          </w:tcPr>
          <w:p w:rsidR="00CF5792" w:rsidRDefault="00CF5792">
            <w:r>
              <w:t>109678-P</w:t>
            </w:r>
          </w:p>
        </w:tc>
        <w:tc>
          <w:tcPr>
            <w:tcW w:w="797" w:type="dxa"/>
          </w:tcPr>
          <w:p w:rsidR="00CF5792" w:rsidRDefault="00CF5792">
            <w:r>
              <w:t xml:space="preserve">Inayat Ullah </w:t>
            </w:r>
          </w:p>
        </w:tc>
        <w:tc>
          <w:tcPr>
            <w:tcW w:w="689" w:type="dxa"/>
          </w:tcPr>
          <w:p w:rsidR="00CF5792" w:rsidRDefault="00CF5792">
            <w:r>
              <w:t>52.698333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Children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179</w:t>
            </w:r>
          </w:p>
        </w:tc>
        <w:tc>
          <w:tcPr>
            <w:tcW w:w="336" w:type="dxa"/>
          </w:tcPr>
          <w:p w:rsidR="00CF5792" w:rsidRDefault="00CF5792">
            <w:r>
              <w:t>5</w:t>
            </w:r>
          </w:p>
        </w:tc>
        <w:tc>
          <w:tcPr>
            <w:tcW w:w="636" w:type="dxa"/>
          </w:tcPr>
          <w:p w:rsidR="00CF5792" w:rsidRDefault="00CF5792">
            <w:r>
              <w:t>15758</w:t>
            </w:r>
          </w:p>
        </w:tc>
        <w:tc>
          <w:tcPr>
            <w:tcW w:w="849" w:type="dxa"/>
          </w:tcPr>
          <w:p w:rsidR="00CF5792" w:rsidRDefault="00CF5792">
            <w:r>
              <w:t>Faiza Wahid</w:t>
            </w:r>
          </w:p>
        </w:tc>
        <w:tc>
          <w:tcPr>
            <w:tcW w:w="951" w:type="dxa"/>
          </w:tcPr>
          <w:p w:rsidR="00CF5792" w:rsidRDefault="00CF5792">
            <w:r>
              <w:t>110671-P</w:t>
            </w:r>
          </w:p>
        </w:tc>
        <w:tc>
          <w:tcPr>
            <w:tcW w:w="797" w:type="dxa"/>
          </w:tcPr>
          <w:p w:rsidR="00CF5792" w:rsidRDefault="00CF5792">
            <w:r>
              <w:t>Abdul wahid</w:t>
            </w:r>
          </w:p>
        </w:tc>
        <w:tc>
          <w:tcPr>
            <w:tcW w:w="689" w:type="dxa"/>
          </w:tcPr>
          <w:p w:rsidR="00CF5792" w:rsidRDefault="00CF5792">
            <w:r>
              <w:t>52.204167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Children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180</w:t>
            </w:r>
          </w:p>
        </w:tc>
        <w:tc>
          <w:tcPr>
            <w:tcW w:w="336" w:type="dxa"/>
          </w:tcPr>
          <w:p w:rsidR="00CF5792" w:rsidRDefault="00CF5792">
            <w:r>
              <w:t>6</w:t>
            </w:r>
          </w:p>
        </w:tc>
        <w:tc>
          <w:tcPr>
            <w:tcW w:w="636" w:type="dxa"/>
          </w:tcPr>
          <w:p w:rsidR="00CF5792" w:rsidRDefault="00CF5792">
            <w:r>
              <w:t>21220</w:t>
            </w:r>
          </w:p>
        </w:tc>
        <w:tc>
          <w:tcPr>
            <w:tcW w:w="849" w:type="dxa"/>
          </w:tcPr>
          <w:p w:rsidR="00CF5792" w:rsidRDefault="00CF5792">
            <w:r>
              <w:t>Muhammad Mohsin Khizar</w:t>
            </w:r>
          </w:p>
        </w:tc>
        <w:tc>
          <w:tcPr>
            <w:tcW w:w="951" w:type="dxa"/>
          </w:tcPr>
          <w:p w:rsidR="00CF5792" w:rsidRDefault="00CF5792">
            <w:r>
              <w:t>112773-P</w:t>
            </w:r>
          </w:p>
        </w:tc>
        <w:tc>
          <w:tcPr>
            <w:tcW w:w="797" w:type="dxa"/>
          </w:tcPr>
          <w:p w:rsidR="00CF5792" w:rsidRDefault="00CF5792">
            <w:r>
              <w:t>Nisar Ahmad Hayat Malik</w:t>
            </w:r>
          </w:p>
        </w:tc>
        <w:tc>
          <w:tcPr>
            <w:tcW w:w="689" w:type="dxa"/>
          </w:tcPr>
          <w:p w:rsidR="00CF5792" w:rsidRDefault="00CF5792">
            <w:r>
              <w:t>52.0925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Children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181</w:t>
            </w:r>
          </w:p>
        </w:tc>
        <w:tc>
          <w:tcPr>
            <w:tcW w:w="336" w:type="dxa"/>
          </w:tcPr>
          <w:p w:rsidR="00CF5792" w:rsidRDefault="00CF5792">
            <w:r>
              <w:t>7</w:t>
            </w:r>
          </w:p>
        </w:tc>
        <w:tc>
          <w:tcPr>
            <w:tcW w:w="636" w:type="dxa"/>
          </w:tcPr>
          <w:p w:rsidR="00CF5792" w:rsidRDefault="00CF5792">
            <w:r>
              <w:t>21545</w:t>
            </w:r>
          </w:p>
        </w:tc>
        <w:tc>
          <w:tcPr>
            <w:tcW w:w="849" w:type="dxa"/>
          </w:tcPr>
          <w:p w:rsidR="00CF5792" w:rsidRDefault="00CF5792">
            <w:r>
              <w:t>Mudassar Abbas</w:t>
            </w:r>
          </w:p>
        </w:tc>
        <w:tc>
          <w:tcPr>
            <w:tcW w:w="951" w:type="dxa"/>
          </w:tcPr>
          <w:p w:rsidR="00CF5792" w:rsidRDefault="00CF5792">
            <w:r>
              <w:t>716301-01-M</w:t>
            </w:r>
          </w:p>
        </w:tc>
        <w:tc>
          <w:tcPr>
            <w:tcW w:w="797" w:type="dxa"/>
          </w:tcPr>
          <w:p w:rsidR="00CF5792" w:rsidRDefault="00CF5792">
            <w:r>
              <w:t>Muhammad Abbas</w:t>
            </w:r>
          </w:p>
        </w:tc>
        <w:tc>
          <w:tcPr>
            <w:tcW w:w="689" w:type="dxa"/>
          </w:tcPr>
          <w:p w:rsidR="00CF5792" w:rsidRDefault="00CF5792">
            <w:r>
              <w:t>51.750833</w:t>
            </w:r>
          </w:p>
        </w:tc>
        <w:tc>
          <w:tcPr>
            <w:tcW w:w="690" w:type="dxa"/>
          </w:tcPr>
          <w:p w:rsidR="00CF5792" w:rsidRDefault="00CF5792">
            <w:r>
              <w:t>7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Children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182</w:t>
            </w:r>
          </w:p>
        </w:tc>
        <w:tc>
          <w:tcPr>
            <w:tcW w:w="336" w:type="dxa"/>
          </w:tcPr>
          <w:p w:rsidR="00CF5792" w:rsidRDefault="00CF5792">
            <w:r>
              <w:t>8</w:t>
            </w:r>
          </w:p>
        </w:tc>
        <w:tc>
          <w:tcPr>
            <w:tcW w:w="636" w:type="dxa"/>
          </w:tcPr>
          <w:p w:rsidR="00CF5792" w:rsidRDefault="00CF5792">
            <w:r>
              <w:t>15867</w:t>
            </w:r>
          </w:p>
        </w:tc>
        <w:tc>
          <w:tcPr>
            <w:tcW w:w="849" w:type="dxa"/>
          </w:tcPr>
          <w:p w:rsidR="00CF5792" w:rsidRDefault="00CF5792">
            <w:r>
              <w:t>Roha Fatima</w:t>
            </w:r>
          </w:p>
        </w:tc>
        <w:tc>
          <w:tcPr>
            <w:tcW w:w="951" w:type="dxa"/>
          </w:tcPr>
          <w:p w:rsidR="00CF5792" w:rsidRDefault="00CF5792">
            <w:r>
              <w:t>109739-P</w:t>
            </w:r>
          </w:p>
        </w:tc>
        <w:tc>
          <w:tcPr>
            <w:tcW w:w="797" w:type="dxa"/>
          </w:tcPr>
          <w:p w:rsidR="00CF5792" w:rsidRDefault="00CF5792">
            <w:r>
              <w:t>Abdul Qadeer</w:t>
            </w:r>
          </w:p>
        </w:tc>
        <w:tc>
          <w:tcPr>
            <w:tcW w:w="689" w:type="dxa"/>
          </w:tcPr>
          <w:p w:rsidR="00CF5792" w:rsidRDefault="00CF5792">
            <w:r>
              <w:t>50.864167</w:t>
            </w:r>
          </w:p>
        </w:tc>
        <w:tc>
          <w:tcPr>
            <w:tcW w:w="690" w:type="dxa"/>
          </w:tcPr>
          <w:p w:rsidR="00CF5792" w:rsidRDefault="00CF5792">
            <w:r>
              <w:t>7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Children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183</w:t>
            </w:r>
          </w:p>
        </w:tc>
        <w:tc>
          <w:tcPr>
            <w:tcW w:w="336" w:type="dxa"/>
          </w:tcPr>
          <w:p w:rsidR="00CF5792" w:rsidRDefault="00CF5792">
            <w:r>
              <w:t>9</w:t>
            </w:r>
          </w:p>
        </w:tc>
        <w:tc>
          <w:tcPr>
            <w:tcW w:w="636" w:type="dxa"/>
          </w:tcPr>
          <w:p w:rsidR="00CF5792" w:rsidRDefault="00CF5792">
            <w:r>
              <w:t>17760</w:t>
            </w:r>
          </w:p>
        </w:tc>
        <w:tc>
          <w:tcPr>
            <w:tcW w:w="849" w:type="dxa"/>
          </w:tcPr>
          <w:p w:rsidR="00CF5792" w:rsidRDefault="00CF5792">
            <w:r>
              <w:t>Akasha Rehman</w:t>
            </w:r>
          </w:p>
        </w:tc>
        <w:tc>
          <w:tcPr>
            <w:tcW w:w="951" w:type="dxa"/>
          </w:tcPr>
          <w:p w:rsidR="00CF5792" w:rsidRDefault="00CF5792">
            <w:r>
              <w:t>112592-P</w:t>
            </w:r>
          </w:p>
        </w:tc>
        <w:tc>
          <w:tcPr>
            <w:tcW w:w="797" w:type="dxa"/>
          </w:tcPr>
          <w:p w:rsidR="00CF5792" w:rsidRDefault="00CF5792">
            <w:r>
              <w:t xml:space="preserve">Fazal Rehman </w:t>
            </w:r>
          </w:p>
        </w:tc>
        <w:tc>
          <w:tcPr>
            <w:tcW w:w="689" w:type="dxa"/>
          </w:tcPr>
          <w:p w:rsidR="00CF5792" w:rsidRDefault="00CF5792">
            <w:r>
              <w:t>50.841386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Children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184</w:t>
            </w:r>
          </w:p>
        </w:tc>
        <w:tc>
          <w:tcPr>
            <w:tcW w:w="336" w:type="dxa"/>
          </w:tcPr>
          <w:p w:rsidR="00CF5792" w:rsidRDefault="00CF5792">
            <w:r>
              <w:t>10</w:t>
            </w:r>
          </w:p>
        </w:tc>
        <w:tc>
          <w:tcPr>
            <w:tcW w:w="636" w:type="dxa"/>
          </w:tcPr>
          <w:p w:rsidR="00CF5792" w:rsidRDefault="00CF5792">
            <w:r>
              <w:t>6479</w:t>
            </w:r>
          </w:p>
        </w:tc>
        <w:tc>
          <w:tcPr>
            <w:tcW w:w="849" w:type="dxa"/>
          </w:tcPr>
          <w:p w:rsidR="00CF5792" w:rsidRDefault="00CF5792">
            <w:r>
              <w:t>Arooj Nasir</w:t>
            </w:r>
          </w:p>
        </w:tc>
        <w:tc>
          <w:tcPr>
            <w:tcW w:w="951" w:type="dxa"/>
          </w:tcPr>
          <w:p w:rsidR="00CF5792" w:rsidRDefault="00CF5792">
            <w:r>
              <w:t>114206-P</w:t>
            </w:r>
          </w:p>
        </w:tc>
        <w:tc>
          <w:tcPr>
            <w:tcW w:w="797" w:type="dxa"/>
          </w:tcPr>
          <w:p w:rsidR="00CF5792" w:rsidRDefault="00CF5792">
            <w:r>
              <w:t>Nasir Mehmood</w:t>
            </w:r>
          </w:p>
        </w:tc>
        <w:tc>
          <w:tcPr>
            <w:tcW w:w="689" w:type="dxa"/>
          </w:tcPr>
          <w:p w:rsidR="00CF5792" w:rsidRDefault="00CF5792">
            <w:r>
              <w:t>50.820833</w:t>
            </w:r>
          </w:p>
        </w:tc>
        <w:tc>
          <w:tcPr>
            <w:tcW w:w="690" w:type="dxa"/>
          </w:tcPr>
          <w:p w:rsidR="00CF5792" w:rsidRDefault="00CF5792">
            <w:r>
              <w:t>14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Children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185</w:t>
            </w:r>
          </w:p>
        </w:tc>
        <w:tc>
          <w:tcPr>
            <w:tcW w:w="336" w:type="dxa"/>
          </w:tcPr>
          <w:p w:rsidR="00CF5792" w:rsidRDefault="00CF5792">
            <w:r>
              <w:t>11</w:t>
            </w:r>
          </w:p>
        </w:tc>
        <w:tc>
          <w:tcPr>
            <w:tcW w:w="636" w:type="dxa"/>
          </w:tcPr>
          <w:p w:rsidR="00CF5792" w:rsidRDefault="00CF5792">
            <w:r>
              <w:t>16720</w:t>
            </w:r>
          </w:p>
        </w:tc>
        <w:tc>
          <w:tcPr>
            <w:tcW w:w="849" w:type="dxa"/>
          </w:tcPr>
          <w:p w:rsidR="00CF5792" w:rsidRDefault="00CF5792">
            <w:r>
              <w:t>Ayesha Jamshaid</w:t>
            </w:r>
          </w:p>
        </w:tc>
        <w:tc>
          <w:tcPr>
            <w:tcW w:w="951" w:type="dxa"/>
          </w:tcPr>
          <w:p w:rsidR="00CF5792" w:rsidRDefault="00CF5792">
            <w:r>
              <w:t>110977-P</w:t>
            </w:r>
          </w:p>
        </w:tc>
        <w:tc>
          <w:tcPr>
            <w:tcW w:w="797" w:type="dxa"/>
          </w:tcPr>
          <w:p w:rsidR="00CF5792" w:rsidRDefault="00CF5792">
            <w:r>
              <w:t>MUHAMMAD JAMSHAID</w:t>
            </w:r>
          </w:p>
        </w:tc>
        <w:tc>
          <w:tcPr>
            <w:tcW w:w="689" w:type="dxa"/>
          </w:tcPr>
          <w:p w:rsidR="00CF5792" w:rsidRDefault="00CF5792">
            <w:r>
              <w:t>50.714167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Children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186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17830</w:t>
            </w:r>
          </w:p>
        </w:tc>
        <w:tc>
          <w:tcPr>
            <w:tcW w:w="849" w:type="dxa"/>
          </w:tcPr>
          <w:p w:rsidR="00CF5792" w:rsidRDefault="00CF5792">
            <w:r>
              <w:t>Isra Ali Nawaz</w:t>
            </w:r>
          </w:p>
        </w:tc>
        <w:tc>
          <w:tcPr>
            <w:tcW w:w="951" w:type="dxa"/>
          </w:tcPr>
          <w:p w:rsidR="00CF5792" w:rsidRDefault="00CF5792">
            <w:r>
              <w:t>5908-AJK</w:t>
            </w:r>
          </w:p>
        </w:tc>
        <w:tc>
          <w:tcPr>
            <w:tcW w:w="797" w:type="dxa"/>
          </w:tcPr>
          <w:p w:rsidR="00CF5792" w:rsidRDefault="00CF5792">
            <w:r>
              <w:t>Kh. Muhammad Nawaz</w:t>
            </w:r>
          </w:p>
        </w:tc>
        <w:tc>
          <w:tcPr>
            <w:tcW w:w="689" w:type="dxa"/>
          </w:tcPr>
          <w:p w:rsidR="00CF5792" w:rsidRDefault="00CF5792">
            <w:r>
              <w:t>45.020833</w:t>
            </w:r>
          </w:p>
        </w:tc>
        <w:tc>
          <w:tcPr>
            <w:tcW w:w="690" w:type="dxa"/>
          </w:tcPr>
          <w:p w:rsidR="00CF5792" w:rsidRDefault="00CF5792">
            <w:r>
              <w:t>10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Children Hospital, Lahore</w:t>
            </w:r>
          </w:p>
        </w:tc>
        <w:tc>
          <w:tcPr>
            <w:tcW w:w="725" w:type="dxa"/>
          </w:tcPr>
          <w:p w:rsidR="00CF5792" w:rsidRDefault="00CF5792">
            <w:r>
              <w:t>AJK, G&amp;B, FATA, ICT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187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21308</w:t>
            </w:r>
          </w:p>
        </w:tc>
        <w:tc>
          <w:tcPr>
            <w:tcW w:w="849" w:type="dxa"/>
          </w:tcPr>
          <w:p w:rsidR="00CF5792" w:rsidRDefault="00CF5792">
            <w:r>
              <w:t>Abdul Razzaq</w:t>
            </w:r>
          </w:p>
        </w:tc>
        <w:tc>
          <w:tcPr>
            <w:tcW w:w="951" w:type="dxa"/>
          </w:tcPr>
          <w:p w:rsidR="00CF5792" w:rsidRDefault="00CF5792">
            <w:r>
              <w:t>102645-p</w:t>
            </w:r>
          </w:p>
        </w:tc>
        <w:tc>
          <w:tcPr>
            <w:tcW w:w="797" w:type="dxa"/>
          </w:tcPr>
          <w:p w:rsidR="00CF5792" w:rsidRDefault="00CF5792">
            <w:r>
              <w:t>Haji Muhammad Iqbal</w:t>
            </w:r>
          </w:p>
        </w:tc>
        <w:tc>
          <w:tcPr>
            <w:tcW w:w="689" w:type="dxa"/>
          </w:tcPr>
          <w:p w:rsidR="00CF5792" w:rsidRDefault="00CF5792">
            <w:r>
              <w:t>53.817073</w:t>
            </w:r>
          </w:p>
        </w:tc>
        <w:tc>
          <w:tcPr>
            <w:tcW w:w="690" w:type="dxa"/>
          </w:tcPr>
          <w:p w:rsidR="00CF5792" w:rsidRDefault="00CF5792">
            <w:r>
              <w:t>6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Children Hospital, Multan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18</w:t>
            </w:r>
            <w:r>
              <w:lastRenderedPageBreak/>
              <w:t>8</w:t>
            </w:r>
          </w:p>
        </w:tc>
        <w:tc>
          <w:tcPr>
            <w:tcW w:w="336" w:type="dxa"/>
          </w:tcPr>
          <w:p w:rsidR="00CF5792" w:rsidRDefault="00CF5792">
            <w:r>
              <w:lastRenderedPageBreak/>
              <w:t>2</w:t>
            </w:r>
          </w:p>
        </w:tc>
        <w:tc>
          <w:tcPr>
            <w:tcW w:w="636" w:type="dxa"/>
          </w:tcPr>
          <w:p w:rsidR="00CF5792" w:rsidRDefault="00CF5792">
            <w:r>
              <w:t>22387</w:t>
            </w:r>
          </w:p>
        </w:tc>
        <w:tc>
          <w:tcPr>
            <w:tcW w:w="849" w:type="dxa"/>
          </w:tcPr>
          <w:p w:rsidR="00CF5792" w:rsidRDefault="00CF5792">
            <w:r>
              <w:t xml:space="preserve">Khush </w:t>
            </w:r>
            <w:r>
              <w:lastRenderedPageBreak/>
              <w:t>Naseeb Leghari</w:t>
            </w:r>
          </w:p>
        </w:tc>
        <w:tc>
          <w:tcPr>
            <w:tcW w:w="951" w:type="dxa"/>
          </w:tcPr>
          <w:p w:rsidR="00CF5792" w:rsidRDefault="00CF5792">
            <w:r>
              <w:lastRenderedPageBreak/>
              <w:t>104177-P</w:t>
            </w:r>
          </w:p>
        </w:tc>
        <w:tc>
          <w:tcPr>
            <w:tcW w:w="797" w:type="dxa"/>
          </w:tcPr>
          <w:p w:rsidR="00CF5792" w:rsidRDefault="00CF5792">
            <w:r>
              <w:t xml:space="preserve">RUB </w:t>
            </w:r>
            <w:r>
              <w:lastRenderedPageBreak/>
              <w:t>NAWAZ LEGHARI</w:t>
            </w:r>
          </w:p>
        </w:tc>
        <w:tc>
          <w:tcPr>
            <w:tcW w:w="689" w:type="dxa"/>
          </w:tcPr>
          <w:p w:rsidR="00CF5792" w:rsidRDefault="00CF5792">
            <w:r>
              <w:lastRenderedPageBreak/>
              <w:t>52.6383</w:t>
            </w:r>
            <w:r>
              <w:lastRenderedPageBreak/>
              <w:t>34</w:t>
            </w:r>
          </w:p>
        </w:tc>
        <w:tc>
          <w:tcPr>
            <w:tcW w:w="690" w:type="dxa"/>
          </w:tcPr>
          <w:p w:rsidR="00CF5792" w:rsidRDefault="00CF5792">
            <w:r>
              <w:lastRenderedPageBreak/>
              <w:t>6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 xml:space="preserve">Children </w:t>
            </w:r>
            <w:r>
              <w:lastRenderedPageBreak/>
              <w:t>Hospital, Multan</w:t>
            </w:r>
          </w:p>
        </w:tc>
        <w:tc>
          <w:tcPr>
            <w:tcW w:w="725" w:type="dxa"/>
          </w:tcPr>
          <w:p w:rsidR="00CF5792" w:rsidRDefault="00CF5792">
            <w:r>
              <w:lastRenderedPageBreak/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189</w:t>
            </w:r>
          </w:p>
        </w:tc>
        <w:tc>
          <w:tcPr>
            <w:tcW w:w="336" w:type="dxa"/>
          </w:tcPr>
          <w:p w:rsidR="00CF5792" w:rsidRDefault="00CF5792">
            <w:r>
              <w:t>3</w:t>
            </w:r>
          </w:p>
        </w:tc>
        <w:tc>
          <w:tcPr>
            <w:tcW w:w="636" w:type="dxa"/>
          </w:tcPr>
          <w:p w:rsidR="00CF5792" w:rsidRDefault="00CF5792">
            <w:r>
              <w:t>21780</w:t>
            </w:r>
          </w:p>
        </w:tc>
        <w:tc>
          <w:tcPr>
            <w:tcW w:w="849" w:type="dxa"/>
          </w:tcPr>
          <w:p w:rsidR="00CF5792" w:rsidRDefault="00CF5792">
            <w:r>
              <w:t>Mehak Fatima</w:t>
            </w:r>
          </w:p>
        </w:tc>
        <w:tc>
          <w:tcPr>
            <w:tcW w:w="951" w:type="dxa"/>
          </w:tcPr>
          <w:p w:rsidR="00CF5792" w:rsidRDefault="00CF5792">
            <w:r>
              <w:t xml:space="preserve">721698-01-M </w:t>
            </w:r>
          </w:p>
        </w:tc>
        <w:tc>
          <w:tcPr>
            <w:tcW w:w="797" w:type="dxa"/>
          </w:tcPr>
          <w:p w:rsidR="00CF5792" w:rsidRDefault="00CF5792">
            <w:r>
              <w:t>Syed Muhammad Saud Ali Bokhari</w:t>
            </w:r>
          </w:p>
        </w:tc>
        <w:tc>
          <w:tcPr>
            <w:tcW w:w="689" w:type="dxa"/>
          </w:tcPr>
          <w:p w:rsidR="00CF5792" w:rsidRDefault="00CF5792">
            <w:r>
              <w:t>51.675</w:t>
            </w:r>
          </w:p>
        </w:tc>
        <w:tc>
          <w:tcPr>
            <w:tcW w:w="690" w:type="dxa"/>
          </w:tcPr>
          <w:p w:rsidR="00CF5792" w:rsidRDefault="00CF5792">
            <w:r>
              <w:t>4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Children Hospital, Multan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190</w:t>
            </w:r>
          </w:p>
        </w:tc>
        <w:tc>
          <w:tcPr>
            <w:tcW w:w="336" w:type="dxa"/>
          </w:tcPr>
          <w:p w:rsidR="00CF5792" w:rsidRDefault="00CF5792">
            <w:r>
              <w:t>4</w:t>
            </w:r>
          </w:p>
        </w:tc>
        <w:tc>
          <w:tcPr>
            <w:tcW w:w="636" w:type="dxa"/>
          </w:tcPr>
          <w:p w:rsidR="00CF5792" w:rsidRDefault="00CF5792">
            <w:r>
              <w:t>21864</w:t>
            </w:r>
          </w:p>
        </w:tc>
        <w:tc>
          <w:tcPr>
            <w:tcW w:w="849" w:type="dxa"/>
          </w:tcPr>
          <w:p w:rsidR="00CF5792" w:rsidRDefault="00CF5792">
            <w:r>
              <w:t>Khowla Hameed</w:t>
            </w:r>
          </w:p>
        </w:tc>
        <w:tc>
          <w:tcPr>
            <w:tcW w:w="951" w:type="dxa"/>
          </w:tcPr>
          <w:p w:rsidR="00CF5792" w:rsidRDefault="00CF5792">
            <w:r>
              <w:t>107528-P</w:t>
            </w:r>
          </w:p>
        </w:tc>
        <w:tc>
          <w:tcPr>
            <w:tcW w:w="797" w:type="dxa"/>
          </w:tcPr>
          <w:p w:rsidR="00CF5792" w:rsidRDefault="00CF5792">
            <w:r>
              <w:t>Abdul Hameed</w:t>
            </w:r>
          </w:p>
        </w:tc>
        <w:tc>
          <w:tcPr>
            <w:tcW w:w="689" w:type="dxa"/>
          </w:tcPr>
          <w:p w:rsidR="00CF5792" w:rsidRDefault="00CF5792">
            <w:r>
              <w:t>51.186667</w:t>
            </w:r>
          </w:p>
        </w:tc>
        <w:tc>
          <w:tcPr>
            <w:tcW w:w="690" w:type="dxa"/>
          </w:tcPr>
          <w:p w:rsidR="00CF5792" w:rsidRDefault="00CF5792">
            <w:r>
              <w:t>4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Children Hospital, Multan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191</w:t>
            </w:r>
          </w:p>
        </w:tc>
        <w:tc>
          <w:tcPr>
            <w:tcW w:w="336" w:type="dxa"/>
          </w:tcPr>
          <w:p w:rsidR="00CF5792" w:rsidRDefault="00CF5792">
            <w:r>
              <w:t>5</w:t>
            </w:r>
          </w:p>
        </w:tc>
        <w:tc>
          <w:tcPr>
            <w:tcW w:w="636" w:type="dxa"/>
          </w:tcPr>
          <w:p w:rsidR="00CF5792" w:rsidRDefault="00CF5792">
            <w:r>
              <w:t>18277</w:t>
            </w:r>
          </w:p>
        </w:tc>
        <w:tc>
          <w:tcPr>
            <w:tcW w:w="849" w:type="dxa"/>
          </w:tcPr>
          <w:p w:rsidR="00CF5792" w:rsidRDefault="00CF5792">
            <w:r>
              <w:t>Mubashir Saeed</w:t>
            </w:r>
          </w:p>
        </w:tc>
        <w:tc>
          <w:tcPr>
            <w:tcW w:w="951" w:type="dxa"/>
          </w:tcPr>
          <w:p w:rsidR="00CF5792" w:rsidRDefault="00CF5792">
            <w:r>
              <w:t>112560-P</w:t>
            </w:r>
          </w:p>
        </w:tc>
        <w:tc>
          <w:tcPr>
            <w:tcW w:w="797" w:type="dxa"/>
          </w:tcPr>
          <w:p w:rsidR="00CF5792" w:rsidRDefault="00CF5792">
            <w:r>
              <w:t>Saeed Akhtar Shafiq</w:t>
            </w:r>
          </w:p>
        </w:tc>
        <w:tc>
          <w:tcPr>
            <w:tcW w:w="689" w:type="dxa"/>
          </w:tcPr>
          <w:p w:rsidR="00CF5792" w:rsidRDefault="00CF5792">
            <w:r>
              <w:t>49.015</w:t>
            </w:r>
          </w:p>
        </w:tc>
        <w:tc>
          <w:tcPr>
            <w:tcW w:w="690" w:type="dxa"/>
          </w:tcPr>
          <w:p w:rsidR="00CF5792" w:rsidRDefault="00CF5792">
            <w:r>
              <w:t>13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Children Hospital, Multan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192</w:t>
            </w:r>
          </w:p>
        </w:tc>
        <w:tc>
          <w:tcPr>
            <w:tcW w:w="336" w:type="dxa"/>
          </w:tcPr>
          <w:p w:rsidR="00CF5792" w:rsidRDefault="00CF5792">
            <w:r>
              <w:t>6</w:t>
            </w:r>
          </w:p>
        </w:tc>
        <w:tc>
          <w:tcPr>
            <w:tcW w:w="636" w:type="dxa"/>
          </w:tcPr>
          <w:p w:rsidR="00CF5792" w:rsidRDefault="00CF5792">
            <w:r>
              <w:t>20487</w:t>
            </w:r>
          </w:p>
        </w:tc>
        <w:tc>
          <w:tcPr>
            <w:tcW w:w="849" w:type="dxa"/>
          </w:tcPr>
          <w:p w:rsidR="00CF5792" w:rsidRDefault="00CF5792">
            <w:r>
              <w:t>Maaz Noor</w:t>
            </w:r>
          </w:p>
        </w:tc>
        <w:tc>
          <w:tcPr>
            <w:tcW w:w="951" w:type="dxa"/>
          </w:tcPr>
          <w:p w:rsidR="00CF5792" w:rsidRDefault="00CF5792">
            <w:r>
              <w:t>747318-01-M</w:t>
            </w:r>
          </w:p>
        </w:tc>
        <w:tc>
          <w:tcPr>
            <w:tcW w:w="797" w:type="dxa"/>
          </w:tcPr>
          <w:p w:rsidR="00CF5792" w:rsidRDefault="00CF5792">
            <w:r>
              <w:t>Shahid Noor</w:t>
            </w:r>
          </w:p>
        </w:tc>
        <w:tc>
          <w:tcPr>
            <w:tcW w:w="689" w:type="dxa"/>
          </w:tcPr>
          <w:p w:rsidR="00CF5792" w:rsidRDefault="00CF5792">
            <w:r>
              <w:t>48.625</w:t>
            </w:r>
          </w:p>
        </w:tc>
        <w:tc>
          <w:tcPr>
            <w:tcW w:w="690" w:type="dxa"/>
          </w:tcPr>
          <w:p w:rsidR="00CF5792" w:rsidRDefault="00CF5792">
            <w:r>
              <w:t>14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Children Hospital, Multan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193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20888</w:t>
            </w:r>
          </w:p>
        </w:tc>
        <w:tc>
          <w:tcPr>
            <w:tcW w:w="849" w:type="dxa"/>
          </w:tcPr>
          <w:p w:rsidR="00CF5792" w:rsidRDefault="00CF5792">
            <w:r>
              <w:t>Mairah Sohail</w:t>
            </w:r>
          </w:p>
        </w:tc>
        <w:tc>
          <w:tcPr>
            <w:tcW w:w="951" w:type="dxa"/>
          </w:tcPr>
          <w:p w:rsidR="00CF5792" w:rsidRDefault="00CF5792">
            <w:r>
              <w:t>713257-01-M</w:t>
            </w:r>
          </w:p>
        </w:tc>
        <w:tc>
          <w:tcPr>
            <w:tcW w:w="797" w:type="dxa"/>
          </w:tcPr>
          <w:p w:rsidR="00CF5792" w:rsidRDefault="00CF5792">
            <w:r>
              <w:t>Sohail Ahmad</w:t>
            </w:r>
          </w:p>
        </w:tc>
        <w:tc>
          <w:tcPr>
            <w:tcW w:w="689" w:type="dxa"/>
          </w:tcPr>
          <w:p w:rsidR="00CF5792" w:rsidRDefault="00CF5792">
            <w:r>
              <w:t>41.830612</w:t>
            </w:r>
          </w:p>
        </w:tc>
        <w:tc>
          <w:tcPr>
            <w:tcW w:w="690" w:type="dxa"/>
          </w:tcPr>
          <w:p w:rsidR="00CF5792" w:rsidRDefault="00CF5792">
            <w:r>
              <w:t>3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Children Hospital, Multan</w:t>
            </w:r>
          </w:p>
        </w:tc>
        <w:tc>
          <w:tcPr>
            <w:tcW w:w="725" w:type="dxa"/>
          </w:tcPr>
          <w:p w:rsidR="00CF5792" w:rsidRDefault="00CF5792">
            <w:r>
              <w:t>AJK, G&amp;B, FATA, ICT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194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21565</w:t>
            </w:r>
          </w:p>
        </w:tc>
        <w:tc>
          <w:tcPr>
            <w:tcW w:w="849" w:type="dxa"/>
          </w:tcPr>
          <w:p w:rsidR="00CF5792" w:rsidRDefault="00CF5792">
            <w:r>
              <w:t>Asim Rafiq</w:t>
            </w:r>
          </w:p>
        </w:tc>
        <w:tc>
          <w:tcPr>
            <w:tcW w:w="951" w:type="dxa"/>
          </w:tcPr>
          <w:p w:rsidR="00CF5792" w:rsidRDefault="00CF5792">
            <w:r>
              <w:t>26737-N</w:t>
            </w:r>
          </w:p>
        </w:tc>
        <w:tc>
          <w:tcPr>
            <w:tcW w:w="797" w:type="dxa"/>
          </w:tcPr>
          <w:p w:rsidR="00CF5792" w:rsidRDefault="00CF5792">
            <w:r>
              <w:t>Rafiq Ahmed</w:t>
            </w:r>
          </w:p>
        </w:tc>
        <w:tc>
          <w:tcPr>
            <w:tcW w:w="689" w:type="dxa"/>
          </w:tcPr>
          <w:p w:rsidR="00CF5792" w:rsidRDefault="00CF5792">
            <w:r>
              <w:t>38.852941</w:t>
            </w:r>
          </w:p>
        </w:tc>
        <w:tc>
          <w:tcPr>
            <w:tcW w:w="690" w:type="dxa"/>
          </w:tcPr>
          <w:p w:rsidR="00CF5792" w:rsidRDefault="00CF5792">
            <w:r>
              <w:t>4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Children Hospital, Multan</w:t>
            </w:r>
          </w:p>
        </w:tc>
        <w:tc>
          <w:tcPr>
            <w:tcW w:w="725" w:type="dxa"/>
          </w:tcPr>
          <w:p w:rsidR="00CF5792" w:rsidRDefault="00CF5792">
            <w:r>
              <w:t>KPK, Sindh, Balochistan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195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20498</w:t>
            </w:r>
          </w:p>
        </w:tc>
        <w:tc>
          <w:tcPr>
            <w:tcW w:w="849" w:type="dxa"/>
          </w:tcPr>
          <w:p w:rsidR="00CF5792" w:rsidRDefault="00CF5792">
            <w:r>
              <w:t>Muhammad Ali Fayyaz</w:t>
            </w:r>
          </w:p>
        </w:tc>
        <w:tc>
          <w:tcPr>
            <w:tcW w:w="951" w:type="dxa"/>
          </w:tcPr>
          <w:p w:rsidR="00CF5792" w:rsidRDefault="00CF5792">
            <w:r>
              <w:t>714934-01-M</w:t>
            </w:r>
          </w:p>
        </w:tc>
        <w:tc>
          <w:tcPr>
            <w:tcW w:w="797" w:type="dxa"/>
          </w:tcPr>
          <w:p w:rsidR="00CF5792" w:rsidRDefault="00CF5792">
            <w:r>
              <w:t>Muhammad Fayyaz Hussain</w:t>
            </w:r>
          </w:p>
        </w:tc>
        <w:tc>
          <w:tcPr>
            <w:tcW w:w="689" w:type="dxa"/>
          </w:tcPr>
          <w:p w:rsidR="00CF5792" w:rsidRDefault="00CF5792">
            <w:r>
              <w:t>48.9375</w:t>
            </w:r>
          </w:p>
        </w:tc>
        <w:tc>
          <w:tcPr>
            <w:tcW w:w="690" w:type="dxa"/>
          </w:tcPr>
          <w:p w:rsidR="00CF5792" w:rsidRDefault="00CF5792">
            <w:r>
              <w:t>2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Civil Hospital Bahawalpur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196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21365</w:t>
            </w:r>
          </w:p>
        </w:tc>
        <w:tc>
          <w:tcPr>
            <w:tcW w:w="849" w:type="dxa"/>
          </w:tcPr>
          <w:p w:rsidR="00CF5792" w:rsidRDefault="00CF5792">
            <w:r>
              <w:t>Shamshad Shinwari</w:t>
            </w:r>
          </w:p>
        </w:tc>
        <w:tc>
          <w:tcPr>
            <w:tcW w:w="951" w:type="dxa"/>
          </w:tcPr>
          <w:p w:rsidR="00CF5792" w:rsidRDefault="00CF5792">
            <w:r>
              <w:t>0000000000</w:t>
            </w:r>
          </w:p>
        </w:tc>
        <w:tc>
          <w:tcPr>
            <w:tcW w:w="797" w:type="dxa"/>
          </w:tcPr>
          <w:p w:rsidR="00CF5792" w:rsidRDefault="00CF5792">
            <w:r>
              <w:t>Ghulam mahiuddin</w:t>
            </w:r>
          </w:p>
        </w:tc>
        <w:tc>
          <w:tcPr>
            <w:tcW w:w="689" w:type="dxa"/>
          </w:tcPr>
          <w:p w:rsidR="00CF5792" w:rsidRDefault="00CF5792">
            <w:r>
              <w:t>42.990435</w:t>
            </w:r>
          </w:p>
        </w:tc>
        <w:tc>
          <w:tcPr>
            <w:tcW w:w="690" w:type="dxa"/>
          </w:tcPr>
          <w:p w:rsidR="00CF5792" w:rsidRDefault="00CF5792">
            <w:r>
              <w:t>7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Civil Hospital Bahawalpur</w:t>
            </w:r>
          </w:p>
        </w:tc>
        <w:tc>
          <w:tcPr>
            <w:tcW w:w="725" w:type="dxa"/>
          </w:tcPr>
          <w:p w:rsidR="00CF5792" w:rsidRDefault="00CF5792">
            <w:r>
              <w:t>Foriegn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197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17523</w:t>
            </w:r>
          </w:p>
        </w:tc>
        <w:tc>
          <w:tcPr>
            <w:tcW w:w="849" w:type="dxa"/>
          </w:tcPr>
          <w:p w:rsidR="00CF5792" w:rsidRDefault="00CF5792">
            <w:r>
              <w:t>Sadaf Ijaz</w:t>
            </w:r>
          </w:p>
        </w:tc>
        <w:tc>
          <w:tcPr>
            <w:tcW w:w="951" w:type="dxa"/>
          </w:tcPr>
          <w:p w:rsidR="00CF5792" w:rsidRDefault="00CF5792">
            <w:r>
              <w:t>114404-P</w:t>
            </w:r>
          </w:p>
        </w:tc>
        <w:tc>
          <w:tcPr>
            <w:tcW w:w="797" w:type="dxa"/>
          </w:tcPr>
          <w:p w:rsidR="00CF5792" w:rsidRDefault="00CF5792">
            <w:r>
              <w:t>Ijaz Ahmad</w:t>
            </w:r>
          </w:p>
        </w:tc>
        <w:tc>
          <w:tcPr>
            <w:tcW w:w="689" w:type="dxa"/>
          </w:tcPr>
          <w:p w:rsidR="00CF5792" w:rsidRDefault="00CF5792">
            <w:r>
              <w:t>47.99</w:t>
            </w:r>
          </w:p>
        </w:tc>
        <w:tc>
          <w:tcPr>
            <w:tcW w:w="690" w:type="dxa"/>
          </w:tcPr>
          <w:p w:rsidR="00CF5792" w:rsidRDefault="00CF5792">
            <w:r>
              <w:t>52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DHQ Hospital, DG Khan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198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18698</w:t>
            </w:r>
          </w:p>
        </w:tc>
        <w:tc>
          <w:tcPr>
            <w:tcW w:w="849" w:type="dxa"/>
          </w:tcPr>
          <w:p w:rsidR="00CF5792" w:rsidRDefault="00CF5792">
            <w:r>
              <w:t>Amina Jabeen</w:t>
            </w:r>
          </w:p>
        </w:tc>
        <w:tc>
          <w:tcPr>
            <w:tcW w:w="951" w:type="dxa"/>
          </w:tcPr>
          <w:p w:rsidR="00CF5792" w:rsidRDefault="00CF5792">
            <w:r>
              <w:t>111334-P</w:t>
            </w:r>
          </w:p>
        </w:tc>
        <w:tc>
          <w:tcPr>
            <w:tcW w:w="797" w:type="dxa"/>
          </w:tcPr>
          <w:p w:rsidR="00CF5792" w:rsidRDefault="00CF5792">
            <w:r>
              <w:t>Shabbir Ahmad</w:t>
            </w:r>
          </w:p>
        </w:tc>
        <w:tc>
          <w:tcPr>
            <w:tcW w:w="689" w:type="dxa"/>
          </w:tcPr>
          <w:p w:rsidR="00CF5792" w:rsidRDefault="00CF5792">
            <w:r>
              <w:t>52.254167</w:t>
            </w:r>
          </w:p>
        </w:tc>
        <w:tc>
          <w:tcPr>
            <w:tcW w:w="690" w:type="dxa"/>
          </w:tcPr>
          <w:p w:rsidR="00CF5792" w:rsidRDefault="00CF5792">
            <w:r>
              <w:t>33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DHQ Hospital, Faisalabad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199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20775</w:t>
            </w:r>
          </w:p>
        </w:tc>
        <w:tc>
          <w:tcPr>
            <w:tcW w:w="849" w:type="dxa"/>
          </w:tcPr>
          <w:p w:rsidR="00CF5792" w:rsidRDefault="00CF5792">
            <w:r>
              <w:t>Talat Yaseen</w:t>
            </w:r>
          </w:p>
        </w:tc>
        <w:tc>
          <w:tcPr>
            <w:tcW w:w="951" w:type="dxa"/>
          </w:tcPr>
          <w:p w:rsidR="00CF5792" w:rsidRDefault="00CF5792">
            <w:r>
              <w:t>717240-01-M</w:t>
            </w:r>
          </w:p>
        </w:tc>
        <w:tc>
          <w:tcPr>
            <w:tcW w:w="797" w:type="dxa"/>
          </w:tcPr>
          <w:p w:rsidR="00CF5792" w:rsidRDefault="00CF5792">
            <w:r>
              <w:t>Muhammad Yaseen</w:t>
            </w:r>
          </w:p>
        </w:tc>
        <w:tc>
          <w:tcPr>
            <w:tcW w:w="689" w:type="dxa"/>
          </w:tcPr>
          <w:p w:rsidR="00CF5792" w:rsidRDefault="00CF5792">
            <w:r>
              <w:t>51.478333</w:t>
            </w:r>
          </w:p>
        </w:tc>
        <w:tc>
          <w:tcPr>
            <w:tcW w:w="690" w:type="dxa"/>
          </w:tcPr>
          <w:p w:rsidR="00CF5792" w:rsidRDefault="00CF5792">
            <w:r>
              <w:t>12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DHQ Hospital, Faisalabad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200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20984</w:t>
            </w:r>
          </w:p>
        </w:tc>
        <w:tc>
          <w:tcPr>
            <w:tcW w:w="849" w:type="dxa"/>
          </w:tcPr>
          <w:p w:rsidR="00CF5792" w:rsidRDefault="00CF5792">
            <w:r>
              <w:t>Shanzah Zubair</w:t>
            </w:r>
          </w:p>
        </w:tc>
        <w:tc>
          <w:tcPr>
            <w:tcW w:w="951" w:type="dxa"/>
          </w:tcPr>
          <w:p w:rsidR="00CF5792" w:rsidRDefault="00CF5792">
            <w:r>
              <w:t>719848-01-M</w:t>
            </w:r>
          </w:p>
        </w:tc>
        <w:tc>
          <w:tcPr>
            <w:tcW w:w="797" w:type="dxa"/>
          </w:tcPr>
          <w:p w:rsidR="00CF5792" w:rsidRDefault="00CF5792">
            <w:r>
              <w:t xml:space="preserve">Muhammad Zubair </w:t>
            </w:r>
          </w:p>
        </w:tc>
        <w:tc>
          <w:tcPr>
            <w:tcW w:w="689" w:type="dxa"/>
          </w:tcPr>
          <w:p w:rsidR="00CF5792" w:rsidRDefault="00CF5792">
            <w:r>
              <w:t>51.513333</w:t>
            </w:r>
          </w:p>
        </w:tc>
        <w:tc>
          <w:tcPr>
            <w:tcW w:w="690" w:type="dxa"/>
          </w:tcPr>
          <w:p w:rsidR="00CF5792" w:rsidRDefault="00CF5792">
            <w:r>
              <w:t>6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DHQ Hospital, Gujranwala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201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6835</w:t>
            </w:r>
          </w:p>
        </w:tc>
        <w:tc>
          <w:tcPr>
            <w:tcW w:w="849" w:type="dxa"/>
          </w:tcPr>
          <w:p w:rsidR="00CF5792" w:rsidRDefault="00CF5792">
            <w:r>
              <w:t>Jawad Ahmed</w:t>
            </w:r>
          </w:p>
        </w:tc>
        <w:tc>
          <w:tcPr>
            <w:tcW w:w="951" w:type="dxa"/>
          </w:tcPr>
          <w:p w:rsidR="00CF5792" w:rsidRDefault="00CF5792">
            <w:r>
              <w:t>93014-P</w:t>
            </w:r>
          </w:p>
        </w:tc>
        <w:tc>
          <w:tcPr>
            <w:tcW w:w="797" w:type="dxa"/>
          </w:tcPr>
          <w:p w:rsidR="00CF5792" w:rsidRDefault="00CF5792">
            <w:r>
              <w:t>Shoukat Ali</w:t>
            </w:r>
          </w:p>
        </w:tc>
        <w:tc>
          <w:tcPr>
            <w:tcW w:w="689" w:type="dxa"/>
          </w:tcPr>
          <w:p w:rsidR="00CF5792" w:rsidRDefault="00CF5792">
            <w:r>
              <w:t>49.905263</w:t>
            </w:r>
          </w:p>
        </w:tc>
        <w:tc>
          <w:tcPr>
            <w:tcW w:w="690" w:type="dxa"/>
          </w:tcPr>
          <w:p w:rsidR="00CF5792" w:rsidRDefault="00CF5792">
            <w:r>
              <w:t>14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DHQ Rawalpindi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202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20684</w:t>
            </w:r>
          </w:p>
        </w:tc>
        <w:tc>
          <w:tcPr>
            <w:tcW w:w="849" w:type="dxa"/>
          </w:tcPr>
          <w:p w:rsidR="00CF5792" w:rsidRDefault="00CF5792">
            <w:r>
              <w:t>Kalsoom Rafique</w:t>
            </w:r>
          </w:p>
        </w:tc>
        <w:tc>
          <w:tcPr>
            <w:tcW w:w="951" w:type="dxa"/>
          </w:tcPr>
          <w:p w:rsidR="00CF5792" w:rsidRDefault="00CF5792">
            <w:r>
              <w:t>81879-P</w:t>
            </w:r>
          </w:p>
        </w:tc>
        <w:tc>
          <w:tcPr>
            <w:tcW w:w="797" w:type="dxa"/>
          </w:tcPr>
          <w:p w:rsidR="00CF5792" w:rsidRDefault="00CF5792">
            <w:r>
              <w:t>Muhammad Rafique</w:t>
            </w:r>
          </w:p>
        </w:tc>
        <w:tc>
          <w:tcPr>
            <w:tcW w:w="689" w:type="dxa"/>
          </w:tcPr>
          <w:p w:rsidR="00CF5792" w:rsidRDefault="00CF5792">
            <w:r>
              <w:t>61.215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DHQ Teaching Hospital, Sargodha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203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20219</w:t>
            </w:r>
          </w:p>
        </w:tc>
        <w:tc>
          <w:tcPr>
            <w:tcW w:w="849" w:type="dxa"/>
          </w:tcPr>
          <w:p w:rsidR="00CF5792" w:rsidRDefault="00CF5792">
            <w:r>
              <w:t>Sobia Riaz</w:t>
            </w:r>
          </w:p>
        </w:tc>
        <w:tc>
          <w:tcPr>
            <w:tcW w:w="951" w:type="dxa"/>
          </w:tcPr>
          <w:p w:rsidR="00CF5792" w:rsidRDefault="00CF5792">
            <w:r>
              <w:t>109592-P</w:t>
            </w:r>
          </w:p>
        </w:tc>
        <w:tc>
          <w:tcPr>
            <w:tcW w:w="797" w:type="dxa"/>
          </w:tcPr>
          <w:p w:rsidR="00CF5792" w:rsidRDefault="00CF5792">
            <w:r>
              <w:t>Muhammad Riaz Shakir</w:t>
            </w:r>
          </w:p>
        </w:tc>
        <w:tc>
          <w:tcPr>
            <w:tcW w:w="689" w:type="dxa"/>
          </w:tcPr>
          <w:p w:rsidR="00CF5792" w:rsidRDefault="00CF5792">
            <w:r>
              <w:t>53.5625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DHQ Teaching Hospital, Sargodha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204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21564</w:t>
            </w:r>
          </w:p>
        </w:tc>
        <w:tc>
          <w:tcPr>
            <w:tcW w:w="849" w:type="dxa"/>
          </w:tcPr>
          <w:p w:rsidR="00CF5792" w:rsidRDefault="00CF5792">
            <w:r>
              <w:t>Ahada Payam</w:t>
            </w:r>
          </w:p>
        </w:tc>
        <w:tc>
          <w:tcPr>
            <w:tcW w:w="951" w:type="dxa"/>
          </w:tcPr>
          <w:p w:rsidR="00CF5792" w:rsidRDefault="00CF5792">
            <w:r>
              <w:t>717187-01-M</w:t>
            </w:r>
          </w:p>
        </w:tc>
        <w:tc>
          <w:tcPr>
            <w:tcW w:w="797" w:type="dxa"/>
          </w:tcPr>
          <w:p w:rsidR="00CF5792" w:rsidRDefault="00CF5792">
            <w:r>
              <w:t>Asif Mehmood</w:t>
            </w:r>
          </w:p>
        </w:tc>
        <w:tc>
          <w:tcPr>
            <w:tcW w:w="689" w:type="dxa"/>
          </w:tcPr>
          <w:p w:rsidR="00CF5792" w:rsidRDefault="00CF5792">
            <w:r>
              <w:t>51.2375</w:t>
            </w:r>
          </w:p>
        </w:tc>
        <w:tc>
          <w:tcPr>
            <w:tcW w:w="690" w:type="dxa"/>
          </w:tcPr>
          <w:p w:rsidR="00CF5792" w:rsidRDefault="00CF5792">
            <w:r>
              <w:t>7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Govt. Teaching Hospital GM Abad, Faisalabad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205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21540</w:t>
            </w:r>
          </w:p>
        </w:tc>
        <w:tc>
          <w:tcPr>
            <w:tcW w:w="849" w:type="dxa"/>
          </w:tcPr>
          <w:p w:rsidR="00CF5792" w:rsidRDefault="00CF5792">
            <w:r>
              <w:t>Kashmala</w:t>
            </w:r>
          </w:p>
        </w:tc>
        <w:tc>
          <w:tcPr>
            <w:tcW w:w="951" w:type="dxa"/>
          </w:tcPr>
          <w:p w:rsidR="00CF5792" w:rsidRDefault="00CF5792">
            <w:r>
              <w:t>746237-01-M</w:t>
            </w:r>
          </w:p>
        </w:tc>
        <w:tc>
          <w:tcPr>
            <w:tcW w:w="797" w:type="dxa"/>
          </w:tcPr>
          <w:p w:rsidR="00CF5792" w:rsidRDefault="00CF5792">
            <w:r>
              <w:t xml:space="preserve">Muhammad imtiaz </w:t>
            </w:r>
          </w:p>
        </w:tc>
        <w:tc>
          <w:tcPr>
            <w:tcW w:w="689" w:type="dxa"/>
          </w:tcPr>
          <w:p w:rsidR="00CF5792" w:rsidRDefault="00CF5792">
            <w:r>
              <w:t>50.202772</w:t>
            </w:r>
          </w:p>
        </w:tc>
        <w:tc>
          <w:tcPr>
            <w:tcW w:w="690" w:type="dxa"/>
          </w:tcPr>
          <w:p w:rsidR="00CF5792" w:rsidRDefault="00CF5792">
            <w:r>
              <w:t>17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Govt.Teaching Hospital , Shahdra 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206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7590</w:t>
            </w:r>
          </w:p>
        </w:tc>
        <w:tc>
          <w:tcPr>
            <w:tcW w:w="849" w:type="dxa"/>
          </w:tcPr>
          <w:p w:rsidR="00CF5792" w:rsidRDefault="00CF5792">
            <w:r>
              <w:t>Munazah Arif</w:t>
            </w:r>
          </w:p>
        </w:tc>
        <w:tc>
          <w:tcPr>
            <w:tcW w:w="951" w:type="dxa"/>
          </w:tcPr>
          <w:p w:rsidR="00CF5792" w:rsidRDefault="00CF5792">
            <w:r>
              <w:t>104856-P</w:t>
            </w:r>
          </w:p>
        </w:tc>
        <w:tc>
          <w:tcPr>
            <w:tcW w:w="797" w:type="dxa"/>
          </w:tcPr>
          <w:p w:rsidR="00CF5792" w:rsidRDefault="00CF5792">
            <w:r>
              <w:t>Muhammad Arif</w:t>
            </w:r>
          </w:p>
        </w:tc>
        <w:tc>
          <w:tcPr>
            <w:tcW w:w="689" w:type="dxa"/>
          </w:tcPr>
          <w:p w:rsidR="00CF5792" w:rsidRDefault="00CF5792">
            <w:r>
              <w:t>54.549167</w:t>
            </w:r>
          </w:p>
        </w:tc>
        <w:tc>
          <w:tcPr>
            <w:tcW w:w="690" w:type="dxa"/>
          </w:tcPr>
          <w:p w:rsidR="00CF5792" w:rsidRDefault="00CF5792">
            <w:r>
              <w:t>3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Holy Family Hospital, Rawalpindi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207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21450</w:t>
            </w:r>
          </w:p>
        </w:tc>
        <w:tc>
          <w:tcPr>
            <w:tcW w:w="849" w:type="dxa"/>
          </w:tcPr>
          <w:p w:rsidR="00CF5792" w:rsidRDefault="00CF5792">
            <w:r>
              <w:t xml:space="preserve">Rabia Saeed </w:t>
            </w:r>
            <w:r>
              <w:lastRenderedPageBreak/>
              <w:t>Malik</w:t>
            </w:r>
          </w:p>
        </w:tc>
        <w:tc>
          <w:tcPr>
            <w:tcW w:w="951" w:type="dxa"/>
          </w:tcPr>
          <w:p w:rsidR="00CF5792" w:rsidRDefault="00CF5792">
            <w:r>
              <w:lastRenderedPageBreak/>
              <w:t>717402-01-M</w:t>
            </w:r>
          </w:p>
        </w:tc>
        <w:tc>
          <w:tcPr>
            <w:tcW w:w="797" w:type="dxa"/>
          </w:tcPr>
          <w:p w:rsidR="00CF5792" w:rsidRDefault="00CF5792">
            <w:r>
              <w:t xml:space="preserve">Ayyaz Saeed </w:t>
            </w:r>
            <w:r>
              <w:lastRenderedPageBreak/>
              <w:t>Malik</w:t>
            </w:r>
          </w:p>
        </w:tc>
        <w:tc>
          <w:tcPr>
            <w:tcW w:w="689" w:type="dxa"/>
          </w:tcPr>
          <w:p w:rsidR="00CF5792" w:rsidRDefault="00CF5792">
            <w:r>
              <w:lastRenderedPageBreak/>
              <w:t>50.004167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 xml:space="preserve">Holy Family Hospital, </w:t>
            </w:r>
            <w:r>
              <w:lastRenderedPageBreak/>
              <w:t>Rawalpindi</w:t>
            </w:r>
          </w:p>
        </w:tc>
        <w:tc>
          <w:tcPr>
            <w:tcW w:w="725" w:type="dxa"/>
          </w:tcPr>
          <w:p w:rsidR="00CF5792" w:rsidRDefault="00CF5792">
            <w:r>
              <w:lastRenderedPageBreak/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208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20792</w:t>
            </w:r>
          </w:p>
        </w:tc>
        <w:tc>
          <w:tcPr>
            <w:tcW w:w="849" w:type="dxa"/>
          </w:tcPr>
          <w:p w:rsidR="00CF5792" w:rsidRDefault="00CF5792">
            <w:r>
              <w:t>Madiha Shafi</w:t>
            </w:r>
          </w:p>
        </w:tc>
        <w:tc>
          <w:tcPr>
            <w:tcW w:w="951" w:type="dxa"/>
          </w:tcPr>
          <w:p w:rsidR="00CF5792" w:rsidRDefault="00CF5792">
            <w:r>
              <w:t>71864101M</w:t>
            </w:r>
          </w:p>
        </w:tc>
        <w:tc>
          <w:tcPr>
            <w:tcW w:w="797" w:type="dxa"/>
          </w:tcPr>
          <w:p w:rsidR="00CF5792" w:rsidRDefault="00CF5792">
            <w:r>
              <w:t xml:space="preserve">Muhammad shafi </w:t>
            </w:r>
          </w:p>
        </w:tc>
        <w:tc>
          <w:tcPr>
            <w:tcW w:w="689" w:type="dxa"/>
          </w:tcPr>
          <w:p w:rsidR="00CF5792" w:rsidRDefault="00CF5792">
            <w:r>
              <w:t>48.718333</w:t>
            </w:r>
          </w:p>
        </w:tc>
        <w:tc>
          <w:tcPr>
            <w:tcW w:w="690" w:type="dxa"/>
          </w:tcPr>
          <w:p w:rsidR="00CF5792" w:rsidRDefault="00CF5792">
            <w:r>
              <w:t>11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Institute of Child Health, Faisalabad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209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20633</w:t>
            </w:r>
          </w:p>
        </w:tc>
        <w:tc>
          <w:tcPr>
            <w:tcW w:w="849" w:type="dxa"/>
          </w:tcPr>
          <w:p w:rsidR="00CF5792" w:rsidRDefault="00CF5792">
            <w:r>
              <w:t>Khadija Sarwar</w:t>
            </w:r>
          </w:p>
        </w:tc>
        <w:tc>
          <w:tcPr>
            <w:tcW w:w="951" w:type="dxa"/>
          </w:tcPr>
          <w:p w:rsidR="00CF5792" w:rsidRDefault="00CF5792">
            <w:r>
              <w:t>714478-01-M</w:t>
            </w:r>
          </w:p>
        </w:tc>
        <w:tc>
          <w:tcPr>
            <w:tcW w:w="797" w:type="dxa"/>
          </w:tcPr>
          <w:p w:rsidR="00CF5792" w:rsidRDefault="00CF5792">
            <w:r>
              <w:t>Muhammad sarwar</w:t>
            </w:r>
          </w:p>
        </w:tc>
        <w:tc>
          <w:tcPr>
            <w:tcW w:w="689" w:type="dxa"/>
          </w:tcPr>
          <w:p w:rsidR="00CF5792" w:rsidRDefault="00CF5792">
            <w:r>
              <w:t>48.101961</w:t>
            </w:r>
          </w:p>
        </w:tc>
        <w:tc>
          <w:tcPr>
            <w:tcW w:w="690" w:type="dxa"/>
          </w:tcPr>
          <w:p w:rsidR="00CF5792" w:rsidRDefault="00CF5792">
            <w:r>
              <w:t>6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Institute of Child Health, Faisalabad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210</w:t>
            </w:r>
          </w:p>
        </w:tc>
        <w:tc>
          <w:tcPr>
            <w:tcW w:w="336" w:type="dxa"/>
          </w:tcPr>
          <w:p w:rsidR="00CF5792" w:rsidRDefault="00CF5792">
            <w:r>
              <w:t>3</w:t>
            </w:r>
          </w:p>
        </w:tc>
        <w:tc>
          <w:tcPr>
            <w:tcW w:w="636" w:type="dxa"/>
          </w:tcPr>
          <w:p w:rsidR="00CF5792" w:rsidRDefault="00CF5792">
            <w:r>
              <w:t>22007</w:t>
            </w:r>
          </w:p>
        </w:tc>
        <w:tc>
          <w:tcPr>
            <w:tcW w:w="849" w:type="dxa"/>
          </w:tcPr>
          <w:p w:rsidR="00CF5792" w:rsidRDefault="00CF5792">
            <w:r>
              <w:t>Maham Farooq</w:t>
            </w:r>
          </w:p>
        </w:tc>
        <w:tc>
          <w:tcPr>
            <w:tcW w:w="951" w:type="dxa"/>
          </w:tcPr>
          <w:p w:rsidR="00CF5792" w:rsidRDefault="00CF5792">
            <w:r>
              <w:t>719921-01-M</w:t>
            </w:r>
          </w:p>
        </w:tc>
        <w:tc>
          <w:tcPr>
            <w:tcW w:w="797" w:type="dxa"/>
          </w:tcPr>
          <w:p w:rsidR="00CF5792" w:rsidRDefault="00CF5792">
            <w:r>
              <w:t xml:space="preserve">Ch Farooq Sher </w:t>
            </w:r>
          </w:p>
        </w:tc>
        <w:tc>
          <w:tcPr>
            <w:tcW w:w="689" w:type="dxa"/>
          </w:tcPr>
          <w:p w:rsidR="00CF5792" w:rsidRDefault="00CF5792">
            <w:r>
              <w:t>47.92</w:t>
            </w:r>
          </w:p>
        </w:tc>
        <w:tc>
          <w:tcPr>
            <w:tcW w:w="690" w:type="dxa"/>
          </w:tcPr>
          <w:p w:rsidR="00CF5792" w:rsidRDefault="00CF5792">
            <w:r>
              <w:t>30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Institute of Child Health, Faisalabad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211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15059</w:t>
            </w:r>
          </w:p>
        </w:tc>
        <w:tc>
          <w:tcPr>
            <w:tcW w:w="849" w:type="dxa"/>
          </w:tcPr>
          <w:p w:rsidR="00CF5792" w:rsidRDefault="00CF5792">
            <w:r>
              <w:t>Fatima Unar</w:t>
            </w:r>
          </w:p>
        </w:tc>
        <w:tc>
          <w:tcPr>
            <w:tcW w:w="951" w:type="dxa"/>
          </w:tcPr>
          <w:p w:rsidR="00CF5792" w:rsidRDefault="00CF5792">
            <w:r>
              <w:t xml:space="preserve">82585-S </w:t>
            </w:r>
          </w:p>
        </w:tc>
        <w:tc>
          <w:tcPr>
            <w:tcW w:w="797" w:type="dxa"/>
          </w:tcPr>
          <w:p w:rsidR="00CF5792" w:rsidRDefault="00CF5792">
            <w:r>
              <w:t>Jamal ud din unar</w:t>
            </w:r>
          </w:p>
        </w:tc>
        <w:tc>
          <w:tcPr>
            <w:tcW w:w="689" w:type="dxa"/>
          </w:tcPr>
          <w:p w:rsidR="00CF5792" w:rsidRDefault="00CF5792">
            <w:r>
              <w:t>41.807921</w:t>
            </w:r>
          </w:p>
        </w:tc>
        <w:tc>
          <w:tcPr>
            <w:tcW w:w="690" w:type="dxa"/>
          </w:tcPr>
          <w:p w:rsidR="00CF5792" w:rsidRDefault="00CF5792">
            <w:r>
              <w:t>2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Institute of Child Health, Faisalabad</w:t>
            </w:r>
          </w:p>
        </w:tc>
        <w:tc>
          <w:tcPr>
            <w:tcW w:w="725" w:type="dxa"/>
          </w:tcPr>
          <w:p w:rsidR="00CF5792" w:rsidRDefault="00CF5792">
            <w:r>
              <w:t>KPK, Sindh, Balochistan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212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21256</w:t>
            </w:r>
          </w:p>
        </w:tc>
        <w:tc>
          <w:tcPr>
            <w:tcW w:w="849" w:type="dxa"/>
          </w:tcPr>
          <w:p w:rsidR="00CF5792" w:rsidRDefault="00CF5792">
            <w:r>
              <w:t>Ammar Asif</w:t>
            </w:r>
          </w:p>
        </w:tc>
        <w:tc>
          <w:tcPr>
            <w:tcW w:w="951" w:type="dxa"/>
          </w:tcPr>
          <w:p w:rsidR="00CF5792" w:rsidRDefault="00CF5792">
            <w:r>
              <w:t>96526-p</w:t>
            </w:r>
          </w:p>
        </w:tc>
        <w:tc>
          <w:tcPr>
            <w:tcW w:w="797" w:type="dxa"/>
          </w:tcPr>
          <w:p w:rsidR="00CF5792" w:rsidRDefault="00CF5792">
            <w:r>
              <w:t>Asif Raza</w:t>
            </w:r>
          </w:p>
        </w:tc>
        <w:tc>
          <w:tcPr>
            <w:tcW w:w="689" w:type="dxa"/>
          </w:tcPr>
          <w:p w:rsidR="00CF5792" w:rsidRDefault="00CF5792">
            <w:r>
              <w:t>67.733333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Jinnah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213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20849</w:t>
            </w:r>
          </w:p>
        </w:tc>
        <w:tc>
          <w:tcPr>
            <w:tcW w:w="849" w:type="dxa"/>
          </w:tcPr>
          <w:p w:rsidR="00CF5792" w:rsidRDefault="00CF5792">
            <w:r>
              <w:t>Ayesha Javed</w:t>
            </w:r>
          </w:p>
        </w:tc>
        <w:tc>
          <w:tcPr>
            <w:tcW w:w="951" w:type="dxa"/>
          </w:tcPr>
          <w:p w:rsidR="00CF5792" w:rsidRDefault="00CF5792">
            <w:r>
              <w:t>89593-P</w:t>
            </w:r>
          </w:p>
        </w:tc>
        <w:tc>
          <w:tcPr>
            <w:tcW w:w="797" w:type="dxa"/>
          </w:tcPr>
          <w:p w:rsidR="00CF5792" w:rsidRDefault="00CF5792">
            <w:r>
              <w:t>M. Javed Ghafoor</w:t>
            </w:r>
          </w:p>
        </w:tc>
        <w:tc>
          <w:tcPr>
            <w:tcW w:w="689" w:type="dxa"/>
          </w:tcPr>
          <w:p w:rsidR="00CF5792" w:rsidRDefault="00CF5792">
            <w:r>
              <w:t>67.493333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Jinnah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214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5376</w:t>
            </w:r>
          </w:p>
        </w:tc>
        <w:tc>
          <w:tcPr>
            <w:tcW w:w="849" w:type="dxa"/>
          </w:tcPr>
          <w:p w:rsidR="00CF5792" w:rsidRDefault="00CF5792">
            <w:r>
              <w:t>Rawaha Naqeeb</w:t>
            </w:r>
          </w:p>
        </w:tc>
        <w:tc>
          <w:tcPr>
            <w:tcW w:w="951" w:type="dxa"/>
          </w:tcPr>
          <w:p w:rsidR="00CF5792" w:rsidRDefault="00CF5792">
            <w:r>
              <w:t>102850-P</w:t>
            </w:r>
          </w:p>
        </w:tc>
        <w:tc>
          <w:tcPr>
            <w:tcW w:w="797" w:type="dxa"/>
          </w:tcPr>
          <w:p w:rsidR="00CF5792" w:rsidRDefault="00CF5792">
            <w:r>
              <w:t>Muhammad Naqeeb</w:t>
            </w:r>
          </w:p>
        </w:tc>
        <w:tc>
          <w:tcPr>
            <w:tcW w:w="689" w:type="dxa"/>
          </w:tcPr>
          <w:p w:rsidR="00CF5792" w:rsidRDefault="00CF5792">
            <w:r>
              <w:t>54.464166</w:t>
            </w:r>
          </w:p>
        </w:tc>
        <w:tc>
          <w:tcPr>
            <w:tcW w:w="690" w:type="dxa"/>
          </w:tcPr>
          <w:p w:rsidR="00CF5792" w:rsidRDefault="00CF5792">
            <w:r>
              <w:t>7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Lahore General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215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16454</w:t>
            </w:r>
          </w:p>
        </w:tc>
        <w:tc>
          <w:tcPr>
            <w:tcW w:w="849" w:type="dxa"/>
          </w:tcPr>
          <w:p w:rsidR="00CF5792" w:rsidRDefault="00CF5792">
            <w:r>
              <w:t>Muhammad Ahmad Sama</w:t>
            </w:r>
          </w:p>
        </w:tc>
        <w:tc>
          <w:tcPr>
            <w:tcW w:w="951" w:type="dxa"/>
          </w:tcPr>
          <w:p w:rsidR="00CF5792" w:rsidRDefault="00CF5792">
            <w:r>
              <w:t>110924-P</w:t>
            </w:r>
          </w:p>
        </w:tc>
        <w:tc>
          <w:tcPr>
            <w:tcW w:w="797" w:type="dxa"/>
          </w:tcPr>
          <w:p w:rsidR="00CF5792" w:rsidRDefault="00CF5792">
            <w:r>
              <w:t>Abdul Razzaq</w:t>
            </w:r>
          </w:p>
        </w:tc>
        <w:tc>
          <w:tcPr>
            <w:tcW w:w="689" w:type="dxa"/>
          </w:tcPr>
          <w:p w:rsidR="00CF5792" w:rsidRDefault="00CF5792">
            <w:r>
              <w:t>53.504167</w:t>
            </w:r>
          </w:p>
        </w:tc>
        <w:tc>
          <w:tcPr>
            <w:tcW w:w="690" w:type="dxa"/>
          </w:tcPr>
          <w:p w:rsidR="00CF5792" w:rsidRDefault="00CF5792">
            <w:r>
              <w:t>4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Lahore General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216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22028</w:t>
            </w:r>
          </w:p>
        </w:tc>
        <w:tc>
          <w:tcPr>
            <w:tcW w:w="849" w:type="dxa"/>
          </w:tcPr>
          <w:p w:rsidR="00CF5792" w:rsidRDefault="00CF5792">
            <w:r>
              <w:t>Muhammad Mohsin Iqbal</w:t>
            </w:r>
          </w:p>
        </w:tc>
        <w:tc>
          <w:tcPr>
            <w:tcW w:w="951" w:type="dxa"/>
          </w:tcPr>
          <w:p w:rsidR="00CF5792" w:rsidRDefault="00CF5792">
            <w:r>
              <w:t xml:space="preserve">715094-01-M </w:t>
            </w:r>
          </w:p>
        </w:tc>
        <w:tc>
          <w:tcPr>
            <w:tcW w:w="797" w:type="dxa"/>
          </w:tcPr>
          <w:p w:rsidR="00CF5792" w:rsidRDefault="00CF5792">
            <w:r>
              <w:t>Muhammad Tahir Iqbal</w:t>
            </w:r>
          </w:p>
        </w:tc>
        <w:tc>
          <w:tcPr>
            <w:tcW w:w="689" w:type="dxa"/>
          </w:tcPr>
          <w:p w:rsidR="00CF5792" w:rsidRDefault="00CF5792">
            <w:r>
              <w:t>53.937959</w:t>
            </w:r>
          </w:p>
        </w:tc>
        <w:tc>
          <w:tcPr>
            <w:tcW w:w="690" w:type="dxa"/>
          </w:tcPr>
          <w:p w:rsidR="00CF5792" w:rsidRDefault="00CF5792">
            <w:r>
              <w:t>10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Mayo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217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21879</w:t>
            </w:r>
          </w:p>
        </w:tc>
        <w:tc>
          <w:tcPr>
            <w:tcW w:w="849" w:type="dxa"/>
          </w:tcPr>
          <w:p w:rsidR="00CF5792" w:rsidRDefault="00CF5792">
            <w:r>
              <w:t>Mahnoor Wazeer</w:t>
            </w:r>
          </w:p>
        </w:tc>
        <w:tc>
          <w:tcPr>
            <w:tcW w:w="951" w:type="dxa"/>
          </w:tcPr>
          <w:p w:rsidR="00CF5792" w:rsidRDefault="00CF5792">
            <w:r>
              <w:t>717454-01-M</w:t>
            </w:r>
          </w:p>
        </w:tc>
        <w:tc>
          <w:tcPr>
            <w:tcW w:w="797" w:type="dxa"/>
          </w:tcPr>
          <w:p w:rsidR="00CF5792" w:rsidRDefault="00CF5792">
            <w:r>
              <w:t>Wazeer Abbas</w:t>
            </w:r>
          </w:p>
        </w:tc>
        <w:tc>
          <w:tcPr>
            <w:tcW w:w="689" w:type="dxa"/>
          </w:tcPr>
          <w:p w:rsidR="00CF5792" w:rsidRDefault="00CF5792">
            <w:r>
              <w:t>53.782041</w:t>
            </w:r>
          </w:p>
        </w:tc>
        <w:tc>
          <w:tcPr>
            <w:tcW w:w="690" w:type="dxa"/>
          </w:tcPr>
          <w:p w:rsidR="00CF5792" w:rsidRDefault="00CF5792">
            <w:r>
              <w:t>2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Mayo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218</w:t>
            </w:r>
          </w:p>
        </w:tc>
        <w:tc>
          <w:tcPr>
            <w:tcW w:w="336" w:type="dxa"/>
          </w:tcPr>
          <w:p w:rsidR="00CF5792" w:rsidRDefault="00CF5792">
            <w:r>
              <w:t>3</w:t>
            </w:r>
          </w:p>
        </w:tc>
        <w:tc>
          <w:tcPr>
            <w:tcW w:w="636" w:type="dxa"/>
          </w:tcPr>
          <w:p w:rsidR="00CF5792" w:rsidRDefault="00CF5792">
            <w:r>
              <w:t>18695</w:t>
            </w:r>
          </w:p>
        </w:tc>
        <w:tc>
          <w:tcPr>
            <w:tcW w:w="849" w:type="dxa"/>
          </w:tcPr>
          <w:p w:rsidR="00CF5792" w:rsidRDefault="00CF5792">
            <w:r>
              <w:t>Inbsaat Iqbal</w:t>
            </w:r>
          </w:p>
        </w:tc>
        <w:tc>
          <w:tcPr>
            <w:tcW w:w="951" w:type="dxa"/>
          </w:tcPr>
          <w:p w:rsidR="00CF5792" w:rsidRDefault="00CF5792">
            <w:r>
              <w:t>111887-P</w:t>
            </w:r>
          </w:p>
        </w:tc>
        <w:tc>
          <w:tcPr>
            <w:tcW w:w="797" w:type="dxa"/>
          </w:tcPr>
          <w:p w:rsidR="00CF5792" w:rsidRDefault="00CF5792">
            <w:r>
              <w:t>Muhammad Iqbal</w:t>
            </w:r>
          </w:p>
        </w:tc>
        <w:tc>
          <w:tcPr>
            <w:tcW w:w="689" w:type="dxa"/>
          </w:tcPr>
          <w:p w:rsidR="00CF5792" w:rsidRDefault="00CF5792">
            <w:r>
              <w:t>51.9525</w:t>
            </w:r>
          </w:p>
        </w:tc>
        <w:tc>
          <w:tcPr>
            <w:tcW w:w="690" w:type="dxa"/>
          </w:tcPr>
          <w:p w:rsidR="00CF5792" w:rsidRDefault="00CF5792">
            <w:r>
              <w:t>8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Mayo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219</w:t>
            </w:r>
          </w:p>
        </w:tc>
        <w:tc>
          <w:tcPr>
            <w:tcW w:w="336" w:type="dxa"/>
          </w:tcPr>
          <w:p w:rsidR="00CF5792" w:rsidRDefault="00CF5792">
            <w:r>
              <w:t>4</w:t>
            </w:r>
          </w:p>
        </w:tc>
        <w:tc>
          <w:tcPr>
            <w:tcW w:w="636" w:type="dxa"/>
          </w:tcPr>
          <w:p w:rsidR="00CF5792" w:rsidRDefault="00CF5792">
            <w:r>
              <w:t>20795</w:t>
            </w:r>
          </w:p>
        </w:tc>
        <w:tc>
          <w:tcPr>
            <w:tcW w:w="849" w:type="dxa"/>
          </w:tcPr>
          <w:p w:rsidR="00CF5792" w:rsidRDefault="00CF5792">
            <w:r>
              <w:t>Aleena Salman</w:t>
            </w:r>
          </w:p>
        </w:tc>
        <w:tc>
          <w:tcPr>
            <w:tcW w:w="951" w:type="dxa"/>
          </w:tcPr>
          <w:p w:rsidR="00CF5792" w:rsidRDefault="00CF5792">
            <w:r>
              <w:t>718807-01-M</w:t>
            </w:r>
          </w:p>
        </w:tc>
        <w:tc>
          <w:tcPr>
            <w:tcW w:w="797" w:type="dxa"/>
          </w:tcPr>
          <w:p w:rsidR="00CF5792" w:rsidRDefault="00CF5792">
            <w:r>
              <w:t>Salman Yousaf</w:t>
            </w:r>
          </w:p>
        </w:tc>
        <w:tc>
          <w:tcPr>
            <w:tcW w:w="689" w:type="dxa"/>
          </w:tcPr>
          <w:p w:rsidR="00CF5792" w:rsidRDefault="00CF5792">
            <w:r>
              <w:t>51.602449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Mayo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220</w:t>
            </w:r>
          </w:p>
        </w:tc>
        <w:tc>
          <w:tcPr>
            <w:tcW w:w="336" w:type="dxa"/>
          </w:tcPr>
          <w:p w:rsidR="00CF5792" w:rsidRDefault="00CF5792">
            <w:r>
              <w:t>5</w:t>
            </w:r>
          </w:p>
        </w:tc>
        <w:tc>
          <w:tcPr>
            <w:tcW w:w="636" w:type="dxa"/>
          </w:tcPr>
          <w:p w:rsidR="00CF5792" w:rsidRDefault="00CF5792">
            <w:r>
              <w:t>20442</w:t>
            </w:r>
          </w:p>
        </w:tc>
        <w:tc>
          <w:tcPr>
            <w:tcW w:w="849" w:type="dxa"/>
          </w:tcPr>
          <w:p w:rsidR="00CF5792" w:rsidRDefault="00CF5792">
            <w:r>
              <w:t>Tanzeela Arif</w:t>
            </w:r>
          </w:p>
        </w:tc>
        <w:tc>
          <w:tcPr>
            <w:tcW w:w="951" w:type="dxa"/>
          </w:tcPr>
          <w:p w:rsidR="00CF5792" w:rsidRDefault="00CF5792">
            <w:r>
              <w:t>715401-01-M</w:t>
            </w:r>
          </w:p>
        </w:tc>
        <w:tc>
          <w:tcPr>
            <w:tcW w:w="797" w:type="dxa"/>
          </w:tcPr>
          <w:p w:rsidR="00CF5792" w:rsidRDefault="00CF5792">
            <w:r>
              <w:t>Muhammad Arif</w:t>
            </w:r>
          </w:p>
        </w:tc>
        <w:tc>
          <w:tcPr>
            <w:tcW w:w="689" w:type="dxa"/>
          </w:tcPr>
          <w:p w:rsidR="00CF5792" w:rsidRDefault="00CF5792">
            <w:r>
              <w:t>51.587755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Mayo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221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20492</w:t>
            </w:r>
          </w:p>
        </w:tc>
        <w:tc>
          <w:tcPr>
            <w:tcW w:w="849" w:type="dxa"/>
          </w:tcPr>
          <w:p w:rsidR="00CF5792" w:rsidRDefault="00CF5792">
            <w:r>
              <w:t>Ithamar Feroz</w:t>
            </w:r>
          </w:p>
        </w:tc>
        <w:tc>
          <w:tcPr>
            <w:tcW w:w="951" w:type="dxa"/>
          </w:tcPr>
          <w:p w:rsidR="00CF5792" w:rsidRDefault="00CF5792">
            <w:r>
              <w:t>80026-P</w:t>
            </w:r>
          </w:p>
        </w:tc>
        <w:tc>
          <w:tcPr>
            <w:tcW w:w="797" w:type="dxa"/>
          </w:tcPr>
          <w:p w:rsidR="00CF5792" w:rsidRDefault="00CF5792">
            <w:r>
              <w:t>Emmanuel Jalal</w:t>
            </w:r>
          </w:p>
        </w:tc>
        <w:tc>
          <w:tcPr>
            <w:tcW w:w="689" w:type="dxa"/>
          </w:tcPr>
          <w:p w:rsidR="00CF5792" w:rsidRDefault="00CF5792">
            <w:r>
              <w:t>67.39234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Nishtar Hospital, Multan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222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18410</w:t>
            </w:r>
          </w:p>
        </w:tc>
        <w:tc>
          <w:tcPr>
            <w:tcW w:w="849" w:type="dxa"/>
          </w:tcPr>
          <w:p w:rsidR="00CF5792" w:rsidRDefault="00CF5792">
            <w:r>
              <w:t>Fatima Javid</w:t>
            </w:r>
          </w:p>
        </w:tc>
        <w:tc>
          <w:tcPr>
            <w:tcW w:w="951" w:type="dxa"/>
          </w:tcPr>
          <w:p w:rsidR="00CF5792" w:rsidRDefault="00CF5792">
            <w:r>
              <w:t>112122-P</w:t>
            </w:r>
          </w:p>
        </w:tc>
        <w:tc>
          <w:tcPr>
            <w:tcW w:w="797" w:type="dxa"/>
          </w:tcPr>
          <w:p w:rsidR="00CF5792" w:rsidRDefault="00CF5792">
            <w:r>
              <w:t>khalid javed</w:t>
            </w:r>
          </w:p>
        </w:tc>
        <w:tc>
          <w:tcPr>
            <w:tcW w:w="689" w:type="dxa"/>
          </w:tcPr>
          <w:p w:rsidR="00CF5792" w:rsidRDefault="00CF5792">
            <w:r>
              <w:t>58.666667</w:t>
            </w:r>
          </w:p>
        </w:tc>
        <w:tc>
          <w:tcPr>
            <w:tcW w:w="690" w:type="dxa"/>
          </w:tcPr>
          <w:p w:rsidR="00CF5792" w:rsidRDefault="00CF5792">
            <w:r>
              <w:t>17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Nishtar Hospital, Multan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223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21533</w:t>
            </w:r>
          </w:p>
        </w:tc>
        <w:tc>
          <w:tcPr>
            <w:tcW w:w="849" w:type="dxa"/>
          </w:tcPr>
          <w:p w:rsidR="00CF5792" w:rsidRDefault="00CF5792">
            <w:r>
              <w:t>Muhammad Nabeel Bhatti</w:t>
            </w:r>
          </w:p>
        </w:tc>
        <w:tc>
          <w:tcPr>
            <w:tcW w:w="951" w:type="dxa"/>
          </w:tcPr>
          <w:p w:rsidR="00CF5792" w:rsidRDefault="00CF5792">
            <w:r>
              <w:t>717024-01-M</w:t>
            </w:r>
          </w:p>
        </w:tc>
        <w:tc>
          <w:tcPr>
            <w:tcW w:w="797" w:type="dxa"/>
          </w:tcPr>
          <w:p w:rsidR="00CF5792" w:rsidRDefault="00CF5792">
            <w:r>
              <w:t xml:space="preserve">Muhammad Ishaq </w:t>
            </w:r>
          </w:p>
        </w:tc>
        <w:tc>
          <w:tcPr>
            <w:tcW w:w="689" w:type="dxa"/>
          </w:tcPr>
          <w:p w:rsidR="00CF5792" w:rsidRDefault="00CF5792">
            <w:r>
              <w:t>51.68</w:t>
            </w:r>
          </w:p>
        </w:tc>
        <w:tc>
          <w:tcPr>
            <w:tcW w:w="690" w:type="dxa"/>
          </w:tcPr>
          <w:p w:rsidR="00CF5792" w:rsidRDefault="00CF5792">
            <w:r>
              <w:t>11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Sahiwal Teaching Hospital, Sahiwal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224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21857</w:t>
            </w:r>
          </w:p>
        </w:tc>
        <w:tc>
          <w:tcPr>
            <w:tcW w:w="849" w:type="dxa"/>
          </w:tcPr>
          <w:p w:rsidR="00CF5792" w:rsidRDefault="00CF5792">
            <w:r>
              <w:t>Mahnoor Fatima</w:t>
            </w:r>
          </w:p>
        </w:tc>
        <w:tc>
          <w:tcPr>
            <w:tcW w:w="951" w:type="dxa"/>
          </w:tcPr>
          <w:p w:rsidR="00CF5792" w:rsidRDefault="00CF5792">
            <w:r>
              <w:t>716115-01-M</w:t>
            </w:r>
          </w:p>
        </w:tc>
        <w:tc>
          <w:tcPr>
            <w:tcW w:w="797" w:type="dxa"/>
          </w:tcPr>
          <w:p w:rsidR="00CF5792" w:rsidRDefault="00CF5792">
            <w:r>
              <w:t>Ghulam Rasool</w:t>
            </w:r>
          </w:p>
        </w:tc>
        <w:tc>
          <w:tcPr>
            <w:tcW w:w="689" w:type="dxa"/>
          </w:tcPr>
          <w:p w:rsidR="00CF5792" w:rsidRDefault="00CF5792">
            <w:r>
              <w:t>50.806667</w:t>
            </w:r>
          </w:p>
        </w:tc>
        <w:tc>
          <w:tcPr>
            <w:tcW w:w="690" w:type="dxa"/>
          </w:tcPr>
          <w:p w:rsidR="00CF5792" w:rsidRDefault="00CF5792">
            <w:r>
              <w:t>4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Sahiwal Teaching Hospital, Sahiwal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225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20732</w:t>
            </w:r>
          </w:p>
        </w:tc>
        <w:tc>
          <w:tcPr>
            <w:tcW w:w="849" w:type="dxa"/>
          </w:tcPr>
          <w:p w:rsidR="00CF5792" w:rsidRDefault="00CF5792">
            <w:r>
              <w:t>Taiba Bashir</w:t>
            </w:r>
          </w:p>
        </w:tc>
        <w:tc>
          <w:tcPr>
            <w:tcW w:w="951" w:type="dxa"/>
          </w:tcPr>
          <w:p w:rsidR="00CF5792" w:rsidRDefault="00CF5792">
            <w:r>
              <w:t>107058-p</w:t>
            </w:r>
          </w:p>
        </w:tc>
        <w:tc>
          <w:tcPr>
            <w:tcW w:w="797" w:type="dxa"/>
          </w:tcPr>
          <w:p w:rsidR="00CF5792" w:rsidRDefault="00CF5792">
            <w:r>
              <w:t>Muhammad Bashir</w:t>
            </w:r>
          </w:p>
        </w:tc>
        <w:tc>
          <w:tcPr>
            <w:tcW w:w="689" w:type="dxa"/>
          </w:tcPr>
          <w:p w:rsidR="00CF5792" w:rsidRDefault="00CF5792">
            <w:r>
              <w:t>63.124167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Services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226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706</w:t>
            </w:r>
          </w:p>
        </w:tc>
        <w:tc>
          <w:tcPr>
            <w:tcW w:w="849" w:type="dxa"/>
          </w:tcPr>
          <w:p w:rsidR="00CF5792" w:rsidRDefault="00CF5792">
            <w:r>
              <w:t>Sidra Saleem</w:t>
            </w:r>
          </w:p>
        </w:tc>
        <w:tc>
          <w:tcPr>
            <w:tcW w:w="951" w:type="dxa"/>
          </w:tcPr>
          <w:p w:rsidR="00CF5792" w:rsidRDefault="00CF5792">
            <w:r>
              <w:t>95275-P</w:t>
            </w:r>
          </w:p>
        </w:tc>
        <w:tc>
          <w:tcPr>
            <w:tcW w:w="797" w:type="dxa"/>
          </w:tcPr>
          <w:p w:rsidR="00CF5792" w:rsidRDefault="00CF5792">
            <w:r>
              <w:t>Muhammad Saleem</w:t>
            </w:r>
          </w:p>
        </w:tc>
        <w:tc>
          <w:tcPr>
            <w:tcW w:w="689" w:type="dxa"/>
          </w:tcPr>
          <w:p w:rsidR="00CF5792" w:rsidRDefault="00CF5792">
            <w:r>
              <w:t>62.126957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Services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22</w:t>
            </w:r>
            <w:r>
              <w:lastRenderedPageBreak/>
              <w:t>7</w:t>
            </w:r>
          </w:p>
        </w:tc>
        <w:tc>
          <w:tcPr>
            <w:tcW w:w="336" w:type="dxa"/>
          </w:tcPr>
          <w:p w:rsidR="00CF5792" w:rsidRDefault="00CF5792">
            <w:r>
              <w:lastRenderedPageBreak/>
              <w:t>3</w:t>
            </w:r>
          </w:p>
        </w:tc>
        <w:tc>
          <w:tcPr>
            <w:tcW w:w="636" w:type="dxa"/>
          </w:tcPr>
          <w:p w:rsidR="00CF5792" w:rsidRDefault="00CF5792">
            <w:r>
              <w:t>22319</w:t>
            </w:r>
          </w:p>
        </w:tc>
        <w:tc>
          <w:tcPr>
            <w:tcW w:w="849" w:type="dxa"/>
          </w:tcPr>
          <w:p w:rsidR="00CF5792" w:rsidRDefault="00CF5792">
            <w:r>
              <w:t>Iqra Amjad</w:t>
            </w:r>
          </w:p>
        </w:tc>
        <w:tc>
          <w:tcPr>
            <w:tcW w:w="951" w:type="dxa"/>
          </w:tcPr>
          <w:p w:rsidR="00CF5792" w:rsidRDefault="00CF5792">
            <w:r>
              <w:t>719699-01-</w:t>
            </w:r>
            <w:r>
              <w:lastRenderedPageBreak/>
              <w:t>M</w:t>
            </w:r>
          </w:p>
        </w:tc>
        <w:tc>
          <w:tcPr>
            <w:tcW w:w="797" w:type="dxa"/>
          </w:tcPr>
          <w:p w:rsidR="00CF5792" w:rsidRDefault="00CF5792">
            <w:r>
              <w:lastRenderedPageBreak/>
              <w:t>Amjad Ali</w:t>
            </w:r>
          </w:p>
        </w:tc>
        <w:tc>
          <w:tcPr>
            <w:tcW w:w="689" w:type="dxa"/>
          </w:tcPr>
          <w:p w:rsidR="00CF5792" w:rsidRDefault="00CF5792">
            <w:r>
              <w:t>56.6975</w:t>
            </w:r>
          </w:p>
        </w:tc>
        <w:tc>
          <w:tcPr>
            <w:tcW w:w="690" w:type="dxa"/>
          </w:tcPr>
          <w:p w:rsidR="00CF5792" w:rsidRDefault="00CF5792">
            <w:r>
              <w:t>8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 xml:space="preserve">Services </w:t>
            </w:r>
            <w:r>
              <w:lastRenderedPageBreak/>
              <w:t>Hospital, Lahore</w:t>
            </w:r>
          </w:p>
        </w:tc>
        <w:tc>
          <w:tcPr>
            <w:tcW w:w="725" w:type="dxa"/>
          </w:tcPr>
          <w:p w:rsidR="00CF5792" w:rsidRDefault="00CF5792">
            <w:r>
              <w:lastRenderedPageBreak/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228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18373</w:t>
            </w:r>
          </w:p>
        </w:tc>
        <w:tc>
          <w:tcPr>
            <w:tcW w:w="849" w:type="dxa"/>
          </w:tcPr>
          <w:p w:rsidR="00CF5792" w:rsidRDefault="00CF5792">
            <w:r>
              <w:t>Aatika Shafiq</w:t>
            </w:r>
          </w:p>
        </w:tc>
        <w:tc>
          <w:tcPr>
            <w:tcW w:w="951" w:type="dxa"/>
          </w:tcPr>
          <w:p w:rsidR="00CF5792" w:rsidRDefault="00CF5792">
            <w:r>
              <w:t xml:space="preserve">111018-P </w:t>
            </w:r>
          </w:p>
        </w:tc>
        <w:tc>
          <w:tcPr>
            <w:tcW w:w="797" w:type="dxa"/>
          </w:tcPr>
          <w:p w:rsidR="00CF5792" w:rsidRDefault="00CF5792">
            <w:r>
              <w:t>Mohammad Shafiq Javed</w:t>
            </w:r>
          </w:p>
        </w:tc>
        <w:tc>
          <w:tcPr>
            <w:tcW w:w="689" w:type="dxa"/>
          </w:tcPr>
          <w:p w:rsidR="00CF5792" w:rsidRDefault="00CF5792">
            <w:r>
              <w:t>55.379604</w:t>
            </w:r>
          </w:p>
        </w:tc>
        <w:tc>
          <w:tcPr>
            <w:tcW w:w="690" w:type="dxa"/>
          </w:tcPr>
          <w:p w:rsidR="00CF5792" w:rsidRDefault="00CF5792">
            <w:r>
              <w:t>5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Sir Ganga Ram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229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18420</w:t>
            </w:r>
          </w:p>
        </w:tc>
        <w:tc>
          <w:tcPr>
            <w:tcW w:w="849" w:type="dxa"/>
          </w:tcPr>
          <w:p w:rsidR="00CF5792" w:rsidRDefault="00CF5792">
            <w:r>
              <w:t>Zahra Arshad</w:t>
            </w:r>
          </w:p>
        </w:tc>
        <w:tc>
          <w:tcPr>
            <w:tcW w:w="951" w:type="dxa"/>
          </w:tcPr>
          <w:p w:rsidR="00CF5792" w:rsidRDefault="00CF5792">
            <w:r>
              <w:t>115342-P</w:t>
            </w:r>
          </w:p>
        </w:tc>
        <w:tc>
          <w:tcPr>
            <w:tcW w:w="797" w:type="dxa"/>
          </w:tcPr>
          <w:p w:rsidR="00CF5792" w:rsidRDefault="00CF5792">
            <w:r>
              <w:t>MUHAMMAD ARSHAD</w:t>
            </w:r>
          </w:p>
        </w:tc>
        <w:tc>
          <w:tcPr>
            <w:tcW w:w="689" w:type="dxa"/>
          </w:tcPr>
          <w:p w:rsidR="00CF5792" w:rsidRDefault="00CF5792">
            <w:r>
              <w:t>53.671287</w:t>
            </w:r>
          </w:p>
        </w:tc>
        <w:tc>
          <w:tcPr>
            <w:tcW w:w="690" w:type="dxa"/>
          </w:tcPr>
          <w:p w:rsidR="00CF5792" w:rsidRDefault="00CF5792">
            <w:r>
              <w:t>27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Sir Ganga Ram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230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16874</w:t>
            </w:r>
          </w:p>
        </w:tc>
        <w:tc>
          <w:tcPr>
            <w:tcW w:w="849" w:type="dxa"/>
          </w:tcPr>
          <w:p w:rsidR="00CF5792" w:rsidRDefault="00CF5792">
            <w:r>
              <w:t>Dr Ayesha Perveen</w:t>
            </w:r>
          </w:p>
        </w:tc>
        <w:tc>
          <w:tcPr>
            <w:tcW w:w="951" w:type="dxa"/>
          </w:tcPr>
          <w:p w:rsidR="00CF5792" w:rsidRDefault="00CF5792">
            <w:r>
              <w:t>105140-P</w:t>
            </w:r>
          </w:p>
        </w:tc>
        <w:tc>
          <w:tcPr>
            <w:tcW w:w="797" w:type="dxa"/>
          </w:tcPr>
          <w:p w:rsidR="00CF5792" w:rsidRDefault="00CF5792">
            <w:r>
              <w:t>Abdul Latif</w:t>
            </w:r>
          </w:p>
        </w:tc>
        <w:tc>
          <w:tcPr>
            <w:tcW w:w="689" w:type="dxa"/>
          </w:tcPr>
          <w:p w:rsidR="00CF5792" w:rsidRDefault="00CF5792">
            <w:r>
              <w:t>49.341667</w:t>
            </w:r>
          </w:p>
        </w:tc>
        <w:tc>
          <w:tcPr>
            <w:tcW w:w="690" w:type="dxa"/>
          </w:tcPr>
          <w:p w:rsidR="00CF5792" w:rsidRDefault="00CF5792">
            <w:r>
              <w:t>2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SZ Hospital, Rahim Yar Khan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231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21352</w:t>
            </w:r>
          </w:p>
        </w:tc>
        <w:tc>
          <w:tcPr>
            <w:tcW w:w="849" w:type="dxa"/>
          </w:tcPr>
          <w:p w:rsidR="00CF5792" w:rsidRDefault="00CF5792">
            <w:r>
              <w:t>Rabia Tariq</w:t>
            </w:r>
          </w:p>
        </w:tc>
        <w:tc>
          <w:tcPr>
            <w:tcW w:w="951" w:type="dxa"/>
          </w:tcPr>
          <w:p w:rsidR="00CF5792" w:rsidRDefault="00CF5792">
            <w:r>
              <w:t>714925-01-M</w:t>
            </w:r>
          </w:p>
        </w:tc>
        <w:tc>
          <w:tcPr>
            <w:tcW w:w="797" w:type="dxa"/>
          </w:tcPr>
          <w:p w:rsidR="00CF5792" w:rsidRDefault="00CF5792">
            <w:r>
              <w:t>TARIQ MEHMOOD SALEEM</w:t>
            </w:r>
          </w:p>
        </w:tc>
        <w:tc>
          <w:tcPr>
            <w:tcW w:w="689" w:type="dxa"/>
          </w:tcPr>
          <w:p w:rsidR="00CF5792" w:rsidRDefault="00CF5792">
            <w:r>
              <w:t>48.395833</w:t>
            </w:r>
          </w:p>
        </w:tc>
        <w:tc>
          <w:tcPr>
            <w:tcW w:w="690" w:type="dxa"/>
          </w:tcPr>
          <w:p w:rsidR="00CF5792" w:rsidRDefault="00CF5792">
            <w:r>
              <w:t>4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SZ Hospital, Rahim Yar Khan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232</w:t>
            </w:r>
          </w:p>
        </w:tc>
        <w:tc>
          <w:tcPr>
            <w:tcW w:w="336" w:type="dxa"/>
          </w:tcPr>
          <w:p w:rsidR="00CF5792" w:rsidRDefault="00CF5792">
            <w:r>
              <w:t>3</w:t>
            </w:r>
          </w:p>
        </w:tc>
        <w:tc>
          <w:tcPr>
            <w:tcW w:w="636" w:type="dxa"/>
          </w:tcPr>
          <w:p w:rsidR="00CF5792" w:rsidRDefault="00CF5792">
            <w:r>
              <w:t>22094</w:t>
            </w:r>
          </w:p>
        </w:tc>
        <w:tc>
          <w:tcPr>
            <w:tcW w:w="849" w:type="dxa"/>
          </w:tcPr>
          <w:p w:rsidR="00CF5792" w:rsidRDefault="00CF5792">
            <w:r>
              <w:t>Uzma Iqbal</w:t>
            </w:r>
          </w:p>
        </w:tc>
        <w:tc>
          <w:tcPr>
            <w:tcW w:w="951" w:type="dxa"/>
          </w:tcPr>
          <w:p w:rsidR="00CF5792" w:rsidRDefault="00CF5792">
            <w:r>
              <w:t>747079-01-M</w:t>
            </w:r>
          </w:p>
        </w:tc>
        <w:tc>
          <w:tcPr>
            <w:tcW w:w="797" w:type="dxa"/>
          </w:tcPr>
          <w:p w:rsidR="00CF5792" w:rsidRDefault="00CF5792">
            <w:r>
              <w:t>Iqbal Ahmad</w:t>
            </w:r>
          </w:p>
        </w:tc>
        <w:tc>
          <w:tcPr>
            <w:tcW w:w="689" w:type="dxa"/>
          </w:tcPr>
          <w:p w:rsidR="00CF5792" w:rsidRDefault="00CF5792">
            <w:r>
              <w:t>47.720833</w:t>
            </w:r>
          </w:p>
        </w:tc>
        <w:tc>
          <w:tcPr>
            <w:tcW w:w="690" w:type="dxa"/>
          </w:tcPr>
          <w:p w:rsidR="00CF5792" w:rsidRDefault="00CF5792">
            <w:r>
              <w:t>11</w:t>
            </w:r>
          </w:p>
        </w:tc>
        <w:tc>
          <w:tcPr>
            <w:tcW w:w="974" w:type="dxa"/>
          </w:tcPr>
          <w:p w:rsidR="00CF5792" w:rsidRDefault="00CF5792">
            <w:r>
              <w:t>Pediatrics</w:t>
            </w:r>
          </w:p>
        </w:tc>
        <w:tc>
          <w:tcPr>
            <w:tcW w:w="872" w:type="dxa"/>
          </w:tcPr>
          <w:p w:rsidR="00CF5792" w:rsidRDefault="00CF5792">
            <w:r>
              <w:t>SZ Hospital, Rahim Yar Khan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233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7784</w:t>
            </w:r>
          </w:p>
        </w:tc>
        <w:tc>
          <w:tcPr>
            <w:tcW w:w="849" w:type="dxa"/>
          </w:tcPr>
          <w:p w:rsidR="00CF5792" w:rsidRDefault="00CF5792">
            <w:r>
              <w:t>Hira Anum</w:t>
            </w:r>
          </w:p>
        </w:tc>
        <w:tc>
          <w:tcPr>
            <w:tcW w:w="951" w:type="dxa"/>
          </w:tcPr>
          <w:p w:rsidR="00CF5792" w:rsidRDefault="00CF5792">
            <w:r>
              <w:t>104730-P</w:t>
            </w:r>
          </w:p>
        </w:tc>
        <w:tc>
          <w:tcPr>
            <w:tcW w:w="797" w:type="dxa"/>
          </w:tcPr>
          <w:p w:rsidR="00CF5792" w:rsidRDefault="00CF5792">
            <w:r>
              <w:t>Ghafoor ul haq</w:t>
            </w:r>
          </w:p>
        </w:tc>
        <w:tc>
          <w:tcPr>
            <w:tcW w:w="689" w:type="dxa"/>
          </w:tcPr>
          <w:p w:rsidR="00CF5792" w:rsidRDefault="00CF5792">
            <w:r>
              <w:t>60.8425</w:t>
            </w:r>
          </w:p>
        </w:tc>
        <w:tc>
          <w:tcPr>
            <w:tcW w:w="690" w:type="dxa"/>
          </w:tcPr>
          <w:p w:rsidR="00CF5792" w:rsidRDefault="00CF5792">
            <w:r>
              <w:t>7</w:t>
            </w:r>
          </w:p>
        </w:tc>
        <w:tc>
          <w:tcPr>
            <w:tcW w:w="974" w:type="dxa"/>
          </w:tcPr>
          <w:p w:rsidR="00CF5792" w:rsidRDefault="00CF5792">
            <w:r>
              <w:t>Psychiatry</w:t>
            </w:r>
          </w:p>
        </w:tc>
        <w:tc>
          <w:tcPr>
            <w:tcW w:w="872" w:type="dxa"/>
          </w:tcPr>
          <w:p w:rsidR="00CF5792" w:rsidRDefault="00CF5792">
            <w:r>
              <w:t>Benazir Bhutto Hospital, Rawalpindi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234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21118</w:t>
            </w:r>
          </w:p>
        </w:tc>
        <w:tc>
          <w:tcPr>
            <w:tcW w:w="849" w:type="dxa"/>
          </w:tcPr>
          <w:p w:rsidR="00CF5792" w:rsidRDefault="00CF5792">
            <w:r>
              <w:t>Muhammad Muawaz</w:t>
            </w:r>
          </w:p>
        </w:tc>
        <w:tc>
          <w:tcPr>
            <w:tcW w:w="951" w:type="dxa"/>
          </w:tcPr>
          <w:p w:rsidR="00CF5792" w:rsidRDefault="00CF5792">
            <w:r>
              <w:t>714512-01-M</w:t>
            </w:r>
          </w:p>
        </w:tc>
        <w:tc>
          <w:tcPr>
            <w:tcW w:w="797" w:type="dxa"/>
          </w:tcPr>
          <w:p w:rsidR="00CF5792" w:rsidRDefault="00CF5792">
            <w:r>
              <w:t>Maqsood Ahmad</w:t>
            </w:r>
          </w:p>
        </w:tc>
        <w:tc>
          <w:tcPr>
            <w:tcW w:w="689" w:type="dxa"/>
          </w:tcPr>
          <w:p w:rsidR="00CF5792" w:rsidRDefault="00CF5792">
            <w:r>
              <w:t>50.855</w:t>
            </w:r>
          </w:p>
        </w:tc>
        <w:tc>
          <w:tcPr>
            <w:tcW w:w="690" w:type="dxa"/>
          </w:tcPr>
          <w:p w:rsidR="00CF5792" w:rsidRDefault="00CF5792">
            <w:r>
              <w:t>90</w:t>
            </w:r>
          </w:p>
        </w:tc>
        <w:tc>
          <w:tcPr>
            <w:tcW w:w="974" w:type="dxa"/>
          </w:tcPr>
          <w:p w:rsidR="00CF5792" w:rsidRDefault="00CF5792">
            <w:r>
              <w:t>Psychiatry</w:t>
            </w:r>
          </w:p>
        </w:tc>
        <w:tc>
          <w:tcPr>
            <w:tcW w:w="872" w:type="dxa"/>
          </w:tcPr>
          <w:p w:rsidR="00CF5792" w:rsidRDefault="00CF5792">
            <w:r>
              <w:t>DHQ Hospital, Faisalabad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235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21937</w:t>
            </w:r>
          </w:p>
        </w:tc>
        <w:tc>
          <w:tcPr>
            <w:tcW w:w="849" w:type="dxa"/>
          </w:tcPr>
          <w:p w:rsidR="00CF5792" w:rsidRDefault="00CF5792">
            <w:r>
              <w:t>Suhaib Anwer</w:t>
            </w:r>
          </w:p>
        </w:tc>
        <w:tc>
          <w:tcPr>
            <w:tcW w:w="951" w:type="dxa"/>
          </w:tcPr>
          <w:p w:rsidR="00CF5792" w:rsidRDefault="00CF5792">
            <w:r>
              <w:t>742493-01-M</w:t>
            </w:r>
          </w:p>
        </w:tc>
        <w:tc>
          <w:tcPr>
            <w:tcW w:w="797" w:type="dxa"/>
          </w:tcPr>
          <w:p w:rsidR="00CF5792" w:rsidRDefault="00CF5792">
            <w:r>
              <w:t>Muhammad Anwer</w:t>
            </w:r>
          </w:p>
        </w:tc>
        <w:tc>
          <w:tcPr>
            <w:tcW w:w="689" w:type="dxa"/>
          </w:tcPr>
          <w:p w:rsidR="00CF5792" w:rsidRDefault="00CF5792">
            <w:r>
              <w:t>51.408333</w:t>
            </w:r>
          </w:p>
        </w:tc>
        <w:tc>
          <w:tcPr>
            <w:tcW w:w="690" w:type="dxa"/>
          </w:tcPr>
          <w:p w:rsidR="00CF5792" w:rsidRDefault="00CF5792">
            <w:r>
              <w:t>11</w:t>
            </w:r>
          </w:p>
        </w:tc>
        <w:tc>
          <w:tcPr>
            <w:tcW w:w="974" w:type="dxa"/>
          </w:tcPr>
          <w:p w:rsidR="00CF5792" w:rsidRDefault="00CF5792">
            <w:r>
              <w:t>Psychiatry</w:t>
            </w:r>
          </w:p>
        </w:tc>
        <w:tc>
          <w:tcPr>
            <w:tcW w:w="872" w:type="dxa"/>
          </w:tcPr>
          <w:p w:rsidR="00CF5792" w:rsidRDefault="00CF5792">
            <w:r>
              <w:t>Jinnah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236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20382</w:t>
            </w:r>
          </w:p>
        </w:tc>
        <w:tc>
          <w:tcPr>
            <w:tcW w:w="849" w:type="dxa"/>
          </w:tcPr>
          <w:p w:rsidR="00CF5792" w:rsidRDefault="00CF5792">
            <w:r>
              <w:t>Sadia Iqbal</w:t>
            </w:r>
          </w:p>
        </w:tc>
        <w:tc>
          <w:tcPr>
            <w:tcW w:w="951" w:type="dxa"/>
          </w:tcPr>
          <w:p w:rsidR="00CF5792" w:rsidRDefault="00CF5792">
            <w:r>
              <w:t xml:space="preserve">720665-01-M </w:t>
            </w:r>
          </w:p>
        </w:tc>
        <w:tc>
          <w:tcPr>
            <w:tcW w:w="797" w:type="dxa"/>
          </w:tcPr>
          <w:p w:rsidR="00CF5792" w:rsidRDefault="00CF5792">
            <w:r>
              <w:t>Muhammad Iqbal Tasneem</w:t>
            </w:r>
          </w:p>
        </w:tc>
        <w:tc>
          <w:tcPr>
            <w:tcW w:w="689" w:type="dxa"/>
          </w:tcPr>
          <w:p w:rsidR="00CF5792" w:rsidRDefault="00CF5792">
            <w:r>
              <w:t>52.045833</w:t>
            </w:r>
          </w:p>
        </w:tc>
        <w:tc>
          <w:tcPr>
            <w:tcW w:w="690" w:type="dxa"/>
          </w:tcPr>
          <w:p w:rsidR="00CF5792" w:rsidRDefault="00CF5792">
            <w:r>
              <w:t>4</w:t>
            </w:r>
          </w:p>
        </w:tc>
        <w:tc>
          <w:tcPr>
            <w:tcW w:w="974" w:type="dxa"/>
          </w:tcPr>
          <w:p w:rsidR="00CF5792" w:rsidRDefault="00CF5792">
            <w:r>
              <w:t>Psychiatry</w:t>
            </w:r>
          </w:p>
        </w:tc>
        <w:tc>
          <w:tcPr>
            <w:tcW w:w="872" w:type="dxa"/>
          </w:tcPr>
          <w:p w:rsidR="00CF5792" w:rsidRDefault="00CF5792">
            <w:r>
              <w:t>Lahore General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237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20787</w:t>
            </w:r>
          </w:p>
        </w:tc>
        <w:tc>
          <w:tcPr>
            <w:tcW w:w="849" w:type="dxa"/>
          </w:tcPr>
          <w:p w:rsidR="00CF5792" w:rsidRDefault="00CF5792">
            <w:r>
              <w:t>Iqra Javed</w:t>
            </w:r>
          </w:p>
        </w:tc>
        <w:tc>
          <w:tcPr>
            <w:tcW w:w="951" w:type="dxa"/>
          </w:tcPr>
          <w:p w:rsidR="00CF5792" w:rsidRDefault="00CF5792">
            <w:r>
              <w:t>94324-P</w:t>
            </w:r>
          </w:p>
        </w:tc>
        <w:tc>
          <w:tcPr>
            <w:tcW w:w="797" w:type="dxa"/>
          </w:tcPr>
          <w:p w:rsidR="00CF5792" w:rsidRDefault="00CF5792">
            <w:r>
              <w:t>Javed Akhtar</w:t>
            </w:r>
          </w:p>
        </w:tc>
        <w:tc>
          <w:tcPr>
            <w:tcW w:w="689" w:type="dxa"/>
          </w:tcPr>
          <w:p w:rsidR="00CF5792" w:rsidRDefault="00CF5792">
            <w:r>
              <w:t>53.4225</w:t>
            </w:r>
          </w:p>
        </w:tc>
        <w:tc>
          <w:tcPr>
            <w:tcW w:w="690" w:type="dxa"/>
          </w:tcPr>
          <w:p w:rsidR="00CF5792" w:rsidRDefault="00CF5792">
            <w:r>
              <w:t>17</w:t>
            </w:r>
          </w:p>
        </w:tc>
        <w:tc>
          <w:tcPr>
            <w:tcW w:w="974" w:type="dxa"/>
          </w:tcPr>
          <w:p w:rsidR="00CF5792" w:rsidRDefault="00CF5792">
            <w:r>
              <w:t>Psychiatry</w:t>
            </w:r>
          </w:p>
        </w:tc>
        <w:tc>
          <w:tcPr>
            <w:tcW w:w="872" w:type="dxa"/>
          </w:tcPr>
          <w:p w:rsidR="00CF5792" w:rsidRDefault="00CF5792">
            <w:r>
              <w:t>Mayo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238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21158</w:t>
            </w:r>
          </w:p>
        </w:tc>
        <w:tc>
          <w:tcPr>
            <w:tcW w:w="849" w:type="dxa"/>
          </w:tcPr>
          <w:p w:rsidR="00CF5792" w:rsidRDefault="00CF5792">
            <w:r>
              <w:t>Asif Ali</w:t>
            </w:r>
          </w:p>
        </w:tc>
        <w:tc>
          <w:tcPr>
            <w:tcW w:w="951" w:type="dxa"/>
          </w:tcPr>
          <w:p w:rsidR="00CF5792" w:rsidRDefault="00CF5792">
            <w:r>
              <w:t>107596-P</w:t>
            </w:r>
          </w:p>
        </w:tc>
        <w:tc>
          <w:tcPr>
            <w:tcW w:w="797" w:type="dxa"/>
          </w:tcPr>
          <w:p w:rsidR="00CF5792" w:rsidRDefault="00CF5792">
            <w:r>
              <w:t>Hakim Ali</w:t>
            </w:r>
          </w:p>
        </w:tc>
        <w:tc>
          <w:tcPr>
            <w:tcW w:w="689" w:type="dxa"/>
          </w:tcPr>
          <w:p w:rsidR="00CF5792" w:rsidRDefault="00CF5792">
            <w:r>
              <w:t>67.614167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Psychiatry</w:t>
            </w:r>
          </w:p>
        </w:tc>
        <w:tc>
          <w:tcPr>
            <w:tcW w:w="872" w:type="dxa"/>
          </w:tcPr>
          <w:p w:rsidR="00CF5792" w:rsidRDefault="00CF5792">
            <w:r>
              <w:t>Nishtar Hospital, Multan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239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21815</w:t>
            </w:r>
          </w:p>
        </w:tc>
        <w:tc>
          <w:tcPr>
            <w:tcW w:w="849" w:type="dxa"/>
          </w:tcPr>
          <w:p w:rsidR="00CF5792" w:rsidRDefault="00CF5792">
            <w:r>
              <w:t>Muhammad Taha</w:t>
            </w:r>
          </w:p>
        </w:tc>
        <w:tc>
          <w:tcPr>
            <w:tcW w:w="951" w:type="dxa"/>
          </w:tcPr>
          <w:p w:rsidR="00CF5792" w:rsidRDefault="00CF5792">
            <w:r>
              <w:t>99050-p</w:t>
            </w:r>
          </w:p>
        </w:tc>
        <w:tc>
          <w:tcPr>
            <w:tcW w:w="797" w:type="dxa"/>
          </w:tcPr>
          <w:p w:rsidR="00CF5792" w:rsidRDefault="00CF5792">
            <w:r>
              <w:t>Abdul Moeed Iqbal</w:t>
            </w:r>
          </w:p>
        </w:tc>
        <w:tc>
          <w:tcPr>
            <w:tcW w:w="689" w:type="dxa"/>
          </w:tcPr>
          <w:p w:rsidR="00CF5792" w:rsidRDefault="00CF5792">
            <w:r>
              <w:t>50.256667</w:t>
            </w:r>
          </w:p>
        </w:tc>
        <w:tc>
          <w:tcPr>
            <w:tcW w:w="690" w:type="dxa"/>
          </w:tcPr>
          <w:p w:rsidR="00CF5792" w:rsidRDefault="00CF5792">
            <w:r>
              <w:t>14</w:t>
            </w:r>
          </w:p>
        </w:tc>
        <w:tc>
          <w:tcPr>
            <w:tcW w:w="974" w:type="dxa"/>
          </w:tcPr>
          <w:p w:rsidR="00CF5792" w:rsidRDefault="00CF5792">
            <w:r>
              <w:t>Psychiatry</w:t>
            </w:r>
          </w:p>
        </w:tc>
        <w:tc>
          <w:tcPr>
            <w:tcW w:w="872" w:type="dxa"/>
          </w:tcPr>
          <w:p w:rsidR="00CF5792" w:rsidRDefault="00CF5792">
            <w:r>
              <w:t>Punjab Institute of Mental Health,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240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22211</w:t>
            </w:r>
          </w:p>
        </w:tc>
        <w:tc>
          <w:tcPr>
            <w:tcW w:w="849" w:type="dxa"/>
          </w:tcPr>
          <w:p w:rsidR="00CF5792" w:rsidRDefault="00CF5792">
            <w:r>
              <w:t>Nawal Asif</w:t>
            </w:r>
          </w:p>
        </w:tc>
        <w:tc>
          <w:tcPr>
            <w:tcW w:w="951" w:type="dxa"/>
          </w:tcPr>
          <w:p w:rsidR="00CF5792" w:rsidRDefault="00CF5792">
            <w:r>
              <w:t>718509-01-M</w:t>
            </w:r>
          </w:p>
        </w:tc>
        <w:tc>
          <w:tcPr>
            <w:tcW w:w="797" w:type="dxa"/>
          </w:tcPr>
          <w:p w:rsidR="00CF5792" w:rsidRDefault="00CF5792">
            <w:r>
              <w:t>Asif Iqbal</w:t>
            </w:r>
          </w:p>
        </w:tc>
        <w:tc>
          <w:tcPr>
            <w:tcW w:w="689" w:type="dxa"/>
          </w:tcPr>
          <w:p w:rsidR="00CF5792" w:rsidRDefault="00CF5792">
            <w:r>
              <w:t>47.754286</w:t>
            </w:r>
          </w:p>
        </w:tc>
        <w:tc>
          <w:tcPr>
            <w:tcW w:w="690" w:type="dxa"/>
          </w:tcPr>
          <w:p w:rsidR="00CF5792" w:rsidRDefault="00CF5792">
            <w:r>
              <w:t>4</w:t>
            </w:r>
          </w:p>
        </w:tc>
        <w:tc>
          <w:tcPr>
            <w:tcW w:w="974" w:type="dxa"/>
          </w:tcPr>
          <w:p w:rsidR="00CF5792" w:rsidRDefault="00CF5792">
            <w:r>
              <w:t>Psychiatry</w:t>
            </w:r>
          </w:p>
        </w:tc>
        <w:tc>
          <w:tcPr>
            <w:tcW w:w="872" w:type="dxa"/>
          </w:tcPr>
          <w:p w:rsidR="00CF5792" w:rsidRDefault="00CF5792">
            <w:r>
              <w:t>Punjab Institute of Mental Health,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241</w:t>
            </w:r>
          </w:p>
        </w:tc>
        <w:tc>
          <w:tcPr>
            <w:tcW w:w="336" w:type="dxa"/>
          </w:tcPr>
          <w:p w:rsidR="00CF5792" w:rsidRDefault="00CF5792">
            <w:r>
              <w:t>3</w:t>
            </w:r>
          </w:p>
        </w:tc>
        <w:tc>
          <w:tcPr>
            <w:tcW w:w="636" w:type="dxa"/>
          </w:tcPr>
          <w:p w:rsidR="00CF5792" w:rsidRDefault="00CF5792">
            <w:r>
              <w:t>21984</w:t>
            </w:r>
          </w:p>
        </w:tc>
        <w:tc>
          <w:tcPr>
            <w:tcW w:w="849" w:type="dxa"/>
          </w:tcPr>
          <w:p w:rsidR="00CF5792" w:rsidRDefault="00CF5792">
            <w:r>
              <w:t>Syeda Nawal Tariq</w:t>
            </w:r>
          </w:p>
        </w:tc>
        <w:tc>
          <w:tcPr>
            <w:tcW w:w="951" w:type="dxa"/>
          </w:tcPr>
          <w:p w:rsidR="00CF5792" w:rsidRDefault="00CF5792">
            <w:r>
              <w:t>111011-p</w:t>
            </w:r>
          </w:p>
        </w:tc>
        <w:tc>
          <w:tcPr>
            <w:tcW w:w="797" w:type="dxa"/>
          </w:tcPr>
          <w:p w:rsidR="00CF5792" w:rsidRDefault="00CF5792">
            <w:r>
              <w:t>Tariq Mehmood Bukhari</w:t>
            </w:r>
          </w:p>
        </w:tc>
        <w:tc>
          <w:tcPr>
            <w:tcW w:w="689" w:type="dxa"/>
          </w:tcPr>
          <w:p w:rsidR="00CF5792" w:rsidRDefault="00CF5792">
            <w:r>
              <w:t>47.0925</w:t>
            </w:r>
          </w:p>
        </w:tc>
        <w:tc>
          <w:tcPr>
            <w:tcW w:w="690" w:type="dxa"/>
          </w:tcPr>
          <w:p w:rsidR="00CF5792" w:rsidRDefault="00CF5792">
            <w:r>
              <w:t>73</w:t>
            </w:r>
          </w:p>
        </w:tc>
        <w:tc>
          <w:tcPr>
            <w:tcW w:w="974" w:type="dxa"/>
          </w:tcPr>
          <w:p w:rsidR="00CF5792" w:rsidRDefault="00CF5792">
            <w:r>
              <w:t>Psychiatry</w:t>
            </w:r>
          </w:p>
        </w:tc>
        <w:tc>
          <w:tcPr>
            <w:tcW w:w="872" w:type="dxa"/>
          </w:tcPr>
          <w:p w:rsidR="00CF5792" w:rsidRDefault="00CF5792">
            <w:r>
              <w:t>Punjab Institute of Mental Health,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242</w:t>
            </w:r>
          </w:p>
        </w:tc>
        <w:tc>
          <w:tcPr>
            <w:tcW w:w="336" w:type="dxa"/>
          </w:tcPr>
          <w:p w:rsidR="00CF5792" w:rsidRDefault="00CF5792">
            <w:r>
              <w:t>4</w:t>
            </w:r>
          </w:p>
        </w:tc>
        <w:tc>
          <w:tcPr>
            <w:tcW w:w="636" w:type="dxa"/>
          </w:tcPr>
          <w:p w:rsidR="00CF5792" w:rsidRDefault="00CF5792">
            <w:r>
              <w:t>21443</w:t>
            </w:r>
          </w:p>
        </w:tc>
        <w:tc>
          <w:tcPr>
            <w:tcW w:w="849" w:type="dxa"/>
          </w:tcPr>
          <w:p w:rsidR="00CF5792" w:rsidRDefault="00CF5792">
            <w:r>
              <w:t>Maham Haroon</w:t>
            </w:r>
          </w:p>
        </w:tc>
        <w:tc>
          <w:tcPr>
            <w:tcW w:w="951" w:type="dxa"/>
          </w:tcPr>
          <w:p w:rsidR="00CF5792" w:rsidRDefault="00CF5792">
            <w:r>
              <w:t>718300-01-M</w:t>
            </w:r>
          </w:p>
        </w:tc>
        <w:tc>
          <w:tcPr>
            <w:tcW w:w="797" w:type="dxa"/>
          </w:tcPr>
          <w:p w:rsidR="00CF5792" w:rsidRDefault="00CF5792">
            <w:r>
              <w:t>Muhammad Haroon</w:t>
            </w:r>
          </w:p>
        </w:tc>
        <w:tc>
          <w:tcPr>
            <w:tcW w:w="689" w:type="dxa"/>
          </w:tcPr>
          <w:p w:rsidR="00CF5792" w:rsidRDefault="00CF5792">
            <w:r>
              <w:t>46.505</w:t>
            </w:r>
          </w:p>
        </w:tc>
        <w:tc>
          <w:tcPr>
            <w:tcW w:w="690" w:type="dxa"/>
          </w:tcPr>
          <w:p w:rsidR="00CF5792" w:rsidRDefault="00CF5792">
            <w:r>
              <w:t>33</w:t>
            </w:r>
          </w:p>
        </w:tc>
        <w:tc>
          <w:tcPr>
            <w:tcW w:w="974" w:type="dxa"/>
          </w:tcPr>
          <w:p w:rsidR="00CF5792" w:rsidRDefault="00CF5792">
            <w:r>
              <w:t>Psychiatry</w:t>
            </w:r>
          </w:p>
        </w:tc>
        <w:tc>
          <w:tcPr>
            <w:tcW w:w="872" w:type="dxa"/>
          </w:tcPr>
          <w:p w:rsidR="00CF5792" w:rsidRDefault="00CF5792">
            <w:r>
              <w:t>Punjab Institute of Mental Health,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243</w:t>
            </w:r>
          </w:p>
        </w:tc>
        <w:tc>
          <w:tcPr>
            <w:tcW w:w="336" w:type="dxa"/>
          </w:tcPr>
          <w:p w:rsidR="00CF5792" w:rsidRDefault="00CF5792">
            <w:r>
              <w:t>5</w:t>
            </w:r>
          </w:p>
        </w:tc>
        <w:tc>
          <w:tcPr>
            <w:tcW w:w="636" w:type="dxa"/>
          </w:tcPr>
          <w:p w:rsidR="00CF5792" w:rsidRDefault="00CF5792">
            <w:r>
              <w:t>16424</w:t>
            </w:r>
          </w:p>
        </w:tc>
        <w:tc>
          <w:tcPr>
            <w:tcW w:w="849" w:type="dxa"/>
          </w:tcPr>
          <w:p w:rsidR="00CF5792" w:rsidRDefault="00CF5792">
            <w:r>
              <w:t>Aina Sajid</w:t>
            </w:r>
          </w:p>
        </w:tc>
        <w:tc>
          <w:tcPr>
            <w:tcW w:w="951" w:type="dxa"/>
          </w:tcPr>
          <w:p w:rsidR="00CF5792" w:rsidRDefault="00CF5792">
            <w:r>
              <w:t>109267-P</w:t>
            </w:r>
          </w:p>
        </w:tc>
        <w:tc>
          <w:tcPr>
            <w:tcW w:w="797" w:type="dxa"/>
          </w:tcPr>
          <w:p w:rsidR="00CF5792" w:rsidRDefault="00CF5792">
            <w:r>
              <w:t>Muhammad Humair A Talal</w:t>
            </w:r>
          </w:p>
        </w:tc>
        <w:tc>
          <w:tcPr>
            <w:tcW w:w="689" w:type="dxa"/>
          </w:tcPr>
          <w:p w:rsidR="00CF5792" w:rsidRDefault="00CF5792">
            <w:r>
              <w:t>46.458776</w:t>
            </w:r>
          </w:p>
        </w:tc>
        <w:tc>
          <w:tcPr>
            <w:tcW w:w="690" w:type="dxa"/>
          </w:tcPr>
          <w:p w:rsidR="00CF5792" w:rsidRDefault="00CF5792">
            <w:r>
              <w:t>35</w:t>
            </w:r>
          </w:p>
        </w:tc>
        <w:tc>
          <w:tcPr>
            <w:tcW w:w="974" w:type="dxa"/>
          </w:tcPr>
          <w:p w:rsidR="00CF5792" w:rsidRDefault="00CF5792">
            <w:r>
              <w:t>Psychiatry</w:t>
            </w:r>
          </w:p>
        </w:tc>
        <w:tc>
          <w:tcPr>
            <w:tcW w:w="872" w:type="dxa"/>
          </w:tcPr>
          <w:p w:rsidR="00CF5792" w:rsidRDefault="00CF5792">
            <w:r>
              <w:t>Punjab Institute of Mental Health,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244</w:t>
            </w:r>
          </w:p>
        </w:tc>
        <w:tc>
          <w:tcPr>
            <w:tcW w:w="336" w:type="dxa"/>
          </w:tcPr>
          <w:p w:rsidR="00CF5792" w:rsidRDefault="00CF5792">
            <w:r>
              <w:t>6</w:t>
            </w:r>
          </w:p>
        </w:tc>
        <w:tc>
          <w:tcPr>
            <w:tcW w:w="636" w:type="dxa"/>
          </w:tcPr>
          <w:p w:rsidR="00CF5792" w:rsidRDefault="00CF5792">
            <w:r>
              <w:t>17289</w:t>
            </w:r>
          </w:p>
        </w:tc>
        <w:tc>
          <w:tcPr>
            <w:tcW w:w="849" w:type="dxa"/>
          </w:tcPr>
          <w:p w:rsidR="00CF5792" w:rsidRDefault="00CF5792">
            <w:r>
              <w:t>Maryam Javid</w:t>
            </w:r>
          </w:p>
        </w:tc>
        <w:tc>
          <w:tcPr>
            <w:tcW w:w="951" w:type="dxa"/>
          </w:tcPr>
          <w:p w:rsidR="00CF5792" w:rsidRDefault="00CF5792">
            <w:r>
              <w:t>113500-P</w:t>
            </w:r>
          </w:p>
        </w:tc>
        <w:tc>
          <w:tcPr>
            <w:tcW w:w="797" w:type="dxa"/>
          </w:tcPr>
          <w:p w:rsidR="00CF5792" w:rsidRDefault="00CF5792">
            <w:r>
              <w:t>Khalid Javed</w:t>
            </w:r>
          </w:p>
        </w:tc>
        <w:tc>
          <w:tcPr>
            <w:tcW w:w="689" w:type="dxa"/>
          </w:tcPr>
          <w:p w:rsidR="00CF5792" w:rsidRDefault="00CF5792">
            <w:r>
              <w:t>46.374167</w:t>
            </w:r>
          </w:p>
        </w:tc>
        <w:tc>
          <w:tcPr>
            <w:tcW w:w="690" w:type="dxa"/>
          </w:tcPr>
          <w:p w:rsidR="00CF5792" w:rsidRDefault="00CF5792">
            <w:r>
              <w:t>37</w:t>
            </w:r>
          </w:p>
        </w:tc>
        <w:tc>
          <w:tcPr>
            <w:tcW w:w="974" w:type="dxa"/>
          </w:tcPr>
          <w:p w:rsidR="00CF5792" w:rsidRDefault="00CF5792">
            <w:r>
              <w:t>Psychiatry</w:t>
            </w:r>
          </w:p>
        </w:tc>
        <w:tc>
          <w:tcPr>
            <w:tcW w:w="872" w:type="dxa"/>
          </w:tcPr>
          <w:p w:rsidR="00CF5792" w:rsidRDefault="00CF5792">
            <w:r>
              <w:t xml:space="preserve">Punjab Institute of Mental </w:t>
            </w:r>
            <w:r>
              <w:lastRenderedPageBreak/>
              <w:t>Health, Lahore</w:t>
            </w:r>
          </w:p>
        </w:tc>
        <w:tc>
          <w:tcPr>
            <w:tcW w:w="725" w:type="dxa"/>
          </w:tcPr>
          <w:p w:rsidR="00CF5792" w:rsidRDefault="00CF5792">
            <w:r>
              <w:lastRenderedPageBreak/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245</w:t>
            </w:r>
          </w:p>
        </w:tc>
        <w:tc>
          <w:tcPr>
            <w:tcW w:w="336" w:type="dxa"/>
          </w:tcPr>
          <w:p w:rsidR="00CF5792" w:rsidRDefault="00CF5792">
            <w:r>
              <w:t>7</w:t>
            </w:r>
          </w:p>
        </w:tc>
        <w:tc>
          <w:tcPr>
            <w:tcW w:w="636" w:type="dxa"/>
          </w:tcPr>
          <w:p w:rsidR="00CF5792" w:rsidRDefault="00CF5792">
            <w:r>
              <w:t>20639</w:t>
            </w:r>
          </w:p>
        </w:tc>
        <w:tc>
          <w:tcPr>
            <w:tcW w:w="849" w:type="dxa"/>
          </w:tcPr>
          <w:p w:rsidR="00CF5792" w:rsidRDefault="00CF5792">
            <w:r>
              <w:t>Suleman Majeed</w:t>
            </w:r>
          </w:p>
        </w:tc>
        <w:tc>
          <w:tcPr>
            <w:tcW w:w="951" w:type="dxa"/>
          </w:tcPr>
          <w:p w:rsidR="00CF5792" w:rsidRDefault="00CF5792">
            <w:r>
              <w:t>71752101</w:t>
            </w:r>
          </w:p>
        </w:tc>
        <w:tc>
          <w:tcPr>
            <w:tcW w:w="797" w:type="dxa"/>
          </w:tcPr>
          <w:p w:rsidR="00CF5792" w:rsidRDefault="00CF5792">
            <w:r>
              <w:t>Abdul Majeed</w:t>
            </w:r>
          </w:p>
        </w:tc>
        <w:tc>
          <w:tcPr>
            <w:tcW w:w="689" w:type="dxa"/>
          </w:tcPr>
          <w:p w:rsidR="00CF5792" w:rsidRDefault="00CF5792">
            <w:r>
              <w:t>46.261667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Psychiatry</w:t>
            </w:r>
          </w:p>
        </w:tc>
        <w:tc>
          <w:tcPr>
            <w:tcW w:w="872" w:type="dxa"/>
          </w:tcPr>
          <w:p w:rsidR="00CF5792" w:rsidRDefault="00CF5792">
            <w:r>
              <w:t>Punjab Institute of Mental Health,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246</w:t>
            </w:r>
          </w:p>
        </w:tc>
        <w:tc>
          <w:tcPr>
            <w:tcW w:w="336" w:type="dxa"/>
          </w:tcPr>
          <w:p w:rsidR="00CF5792" w:rsidRDefault="00CF5792">
            <w:r>
              <w:t>8</w:t>
            </w:r>
          </w:p>
        </w:tc>
        <w:tc>
          <w:tcPr>
            <w:tcW w:w="636" w:type="dxa"/>
          </w:tcPr>
          <w:p w:rsidR="00CF5792" w:rsidRDefault="00CF5792">
            <w:r>
              <w:t>21498</w:t>
            </w:r>
          </w:p>
        </w:tc>
        <w:tc>
          <w:tcPr>
            <w:tcW w:w="849" w:type="dxa"/>
          </w:tcPr>
          <w:p w:rsidR="00CF5792" w:rsidRDefault="00CF5792">
            <w:r>
              <w:t>Hafsa Abid</w:t>
            </w:r>
          </w:p>
        </w:tc>
        <w:tc>
          <w:tcPr>
            <w:tcW w:w="951" w:type="dxa"/>
          </w:tcPr>
          <w:p w:rsidR="00CF5792" w:rsidRDefault="00CF5792">
            <w:r>
              <w:t>111231-P</w:t>
            </w:r>
          </w:p>
        </w:tc>
        <w:tc>
          <w:tcPr>
            <w:tcW w:w="797" w:type="dxa"/>
          </w:tcPr>
          <w:p w:rsidR="00CF5792" w:rsidRDefault="00CF5792">
            <w:r>
              <w:t>Abid Waheed</w:t>
            </w:r>
          </w:p>
        </w:tc>
        <w:tc>
          <w:tcPr>
            <w:tcW w:w="689" w:type="dxa"/>
          </w:tcPr>
          <w:p w:rsidR="00CF5792" w:rsidRDefault="00CF5792">
            <w:r>
              <w:t>46.110833</w:t>
            </w:r>
          </w:p>
        </w:tc>
        <w:tc>
          <w:tcPr>
            <w:tcW w:w="690" w:type="dxa"/>
          </w:tcPr>
          <w:p w:rsidR="00CF5792" w:rsidRDefault="00CF5792">
            <w:r>
              <w:t>29</w:t>
            </w:r>
          </w:p>
        </w:tc>
        <w:tc>
          <w:tcPr>
            <w:tcW w:w="974" w:type="dxa"/>
          </w:tcPr>
          <w:p w:rsidR="00CF5792" w:rsidRDefault="00CF5792">
            <w:r>
              <w:t>Psychiatry</w:t>
            </w:r>
          </w:p>
        </w:tc>
        <w:tc>
          <w:tcPr>
            <w:tcW w:w="872" w:type="dxa"/>
          </w:tcPr>
          <w:p w:rsidR="00CF5792" w:rsidRDefault="00CF5792">
            <w:r>
              <w:t>Punjab Institute of Mental Health,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247</w:t>
            </w:r>
          </w:p>
        </w:tc>
        <w:tc>
          <w:tcPr>
            <w:tcW w:w="336" w:type="dxa"/>
          </w:tcPr>
          <w:p w:rsidR="00CF5792" w:rsidRDefault="00CF5792">
            <w:r>
              <w:t>9</w:t>
            </w:r>
          </w:p>
        </w:tc>
        <w:tc>
          <w:tcPr>
            <w:tcW w:w="636" w:type="dxa"/>
          </w:tcPr>
          <w:p w:rsidR="00CF5792" w:rsidRDefault="00CF5792">
            <w:r>
              <w:t>16818</w:t>
            </w:r>
          </w:p>
        </w:tc>
        <w:tc>
          <w:tcPr>
            <w:tcW w:w="849" w:type="dxa"/>
          </w:tcPr>
          <w:p w:rsidR="00CF5792" w:rsidRDefault="00CF5792">
            <w:r>
              <w:t>Dr.Zainab Salman</w:t>
            </w:r>
          </w:p>
        </w:tc>
        <w:tc>
          <w:tcPr>
            <w:tcW w:w="951" w:type="dxa"/>
          </w:tcPr>
          <w:p w:rsidR="00CF5792" w:rsidRDefault="00CF5792">
            <w:r>
              <w:t>114609-P</w:t>
            </w:r>
          </w:p>
        </w:tc>
        <w:tc>
          <w:tcPr>
            <w:tcW w:w="797" w:type="dxa"/>
          </w:tcPr>
          <w:p w:rsidR="00CF5792" w:rsidRDefault="00CF5792">
            <w:r>
              <w:t>Salman Ahmed</w:t>
            </w:r>
          </w:p>
        </w:tc>
        <w:tc>
          <w:tcPr>
            <w:tcW w:w="689" w:type="dxa"/>
          </w:tcPr>
          <w:p w:rsidR="00CF5792" w:rsidRDefault="00CF5792">
            <w:r>
              <w:t>45.986939</w:t>
            </w:r>
          </w:p>
        </w:tc>
        <w:tc>
          <w:tcPr>
            <w:tcW w:w="690" w:type="dxa"/>
          </w:tcPr>
          <w:p w:rsidR="00CF5792" w:rsidRDefault="00CF5792">
            <w:r>
              <w:t>36</w:t>
            </w:r>
          </w:p>
        </w:tc>
        <w:tc>
          <w:tcPr>
            <w:tcW w:w="974" w:type="dxa"/>
          </w:tcPr>
          <w:p w:rsidR="00CF5792" w:rsidRDefault="00CF5792">
            <w:r>
              <w:t>Psychiatry</w:t>
            </w:r>
          </w:p>
        </w:tc>
        <w:tc>
          <w:tcPr>
            <w:tcW w:w="872" w:type="dxa"/>
          </w:tcPr>
          <w:p w:rsidR="00CF5792" w:rsidRDefault="00CF5792">
            <w:r>
              <w:t>Punjab Institute of Mental Health,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248</w:t>
            </w:r>
          </w:p>
        </w:tc>
        <w:tc>
          <w:tcPr>
            <w:tcW w:w="336" w:type="dxa"/>
          </w:tcPr>
          <w:p w:rsidR="00CF5792" w:rsidRDefault="00CF5792">
            <w:r>
              <w:t>10</w:t>
            </w:r>
          </w:p>
        </w:tc>
        <w:tc>
          <w:tcPr>
            <w:tcW w:w="636" w:type="dxa"/>
          </w:tcPr>
          <w:p w:rsidR="00CF5792" w:rsidRDefault="00CF5792">
            <w:r>
              <w:t>20809</w:t>
            </w:r>
          </w:p>
        </w:tc>
        <w:tc>
          <w:tcPr>
            <w:tcW w:w="849" w:type="dxa"/>
          </w:tcPr>
          <w:p w:rsidR="00CF5792" w:rsidRDefault="00CF5792">
            <w:r>
              <w:t>Saad Khan</w:t>
            </w:r>
          </w:p>
        </w:tc>
        <w:tc>
          <w:tcPr>
            <w:tcW w:w="951" w:type="dxa"/>
          </w:tcPr>
          <w:p w:rsidR="00CF5792" w:rsidRDefault="00CF5792">
            <w:r>
              <w:t>109743-P</w:t>
            </w:r>
          </w:p>
        </w:tc>
        <w:tc>
          <w:tcPr>
            <w:tcW w:w="797" w:type="dxa"/>
          </w:tcPr>
          <w:p w:rsidR="00CF5792" w:rsidRDefault="00CF5792">
            <w:r>
              <w:t>Muhammad Shehbaz Khan</w:t>
            </w:r>
          </w:p>
        </w:tc>
        <w:tc>
          <w:tcPr>
            <w:tcW w:w="689" w:type="dxa"/>
          </w:tcPr>
          <w:p w:rsidR="00CF5792" w:rsidRDefault="00CF5792">
            <w:r>
              <w:t>45.9475</w:t>
            </w:r>
          </w:p>
        </w:tc>
        <w:tc>
          <w:tcPr>
            <w:tcW w:w="690" w:type="dxa"/>
          </w:tcPr>
          <w:p w:rsidR="00CF5792" w:rsidRDefault="00CF5792">
            <w:r>
              <w:t>33</w:t>
            </w:r>
          </w:p>
        </w:tc>
        <w:tc>
          <w:tcPr>
            <w:tcW w:w="974" w:type="dxa"/>
          </w:tcPr>
          <w:p w:rsidR="00CF5792" w:rsidRDefault="00CF5792">
            <w:r>
              <w:t>Psychiatry</w:t>
            </w:r>
          </w:p>
        </w:tc>
        <w:tc>
          <w:tcPr>
            <w:tcW w:w="872" w:type="dxa"/>
          </w:tcPr>
          <w:p w:rsidR="00CF5792" w:rsidRDefault="00CF5792">
            <w:r>
              <w:t>Punjab Institute of Mental Health,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249</w:t>
            </w:r>
          </w:p>
        </w:tc>
        <w:tc>
          <w:tcPr>
            <w:tcW w:w="336" w:type="dxa"/>
          </w:tcPr>
          <w:p w:rsidR="00CF5792" w:rsidRDefault="00CF5792">
            <w:r>
              <w:t>11</w:t>
            </w:r>
          </w:p>
        </w:tc>
        <w:tc>
          <w:tcPr>
            <w:tcW w:w="636" w:type="dxa"/>
          </w:tcPr>
          <w:p w:rsidR="00CF5792" w:rsidRDefault="00CF5792">
            <w:r>
              <w:t>16725</w:t>
            </w:r>
          </w:p>
        </w:tc>
        <w:tc>
          <w:tcPr>
            <w:tcW w:w="849" w:type="dxa"/>
          </w:tcPr>
          <w:p w:rsidR="00CF5792" w:rsidRDefault="00CF5792">
            <w:r>
              <w:t>Muhammad Sohaib</w:t>
            </w:r>
          </w:p>
        </w:tc>
        <w:tc>
          <w:tcPr>
            <w:tcW w:w="951" w:type="dxa"/>
          </w:tcPr>
          <w:p w:rsidR="00CF5792" w:rsidRDefault="00CF5792">
            <w:r>
              <w:t>104999-P</w:t>
            </w:r>
          </w:p>
        </w:tc>
        <w:tc>
          <w:tcPr>
            <w:tcW w:w="797" w:type="dxa"/>
          </w:tcPr>
          <w:p w:rsidR="00CF5792" w:rsidRDefault="00CF5792">
            <w:r>
              <w:t>Munawar Hussain</w:t>
            </w:r>
          </w:p>
        </w:tc>
        <w:tc>
          <w:tcPr>
            <w:tcW w:w="689" w:type="dxa"/>
          </w:tcPr>
          <w:p w:rsidR="00CF5792" w:rsidRDefault="00CF5792">
            <w:r>
              <w:t>45.834167</w:t>
            </w:r>
          </w:p>
        </w:tc>
        <w:tc>
          <w:tcPr>
            <w:tcW w:w="690" w:type="dxa"/>
          </w:tcPr>
          <w:p w:rsidR="00CF5792" w:rsidRDefault="00CF5792">
            <w:r>
              <w:t>62</w:t>
            </w:r>
          </w:p>
        </w:tc>
        <w:tc>
          <w:tcPr>
            <w:tcW w:w="974" w:type="dxa"/>
          </w:tcPr>
          <w:p w:rsidR="00CF5792" w:rsidRDefault="00CF5792">
            <w:r>
              <w:t>Psychiatry</w:t>
            </w:r>
          </w:p>
        </w:tc>
        <w:tc>
          <w:tcPr>
            <w:tcW w:w="872" w:type="dxa"/>
          </w:tcPr>
          <w:p w:rsidR="00CF5792" w:rsidRDefault="00CF5792">
            <w:r>
              <w:t>Punjab Institute of Mental Health,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250</w:t>
            </w:r>
          </w:p>
        </w:tc>
        <w:tc>
          <w:tcPr>
            <w:tcW w:w="336" w:type="dxa"/>
          </w:tcPr>
          <w:p w:rsidR="00CF5792" w:rsidRDefault="00CF5792">
            <w:r>
              <w:t>12</w:t>
            </w:r>
          </w:p>
        </w:tc>
        <w:tc>
          <w:tcPr>
            <w:tcW w:w="636" w:type="dxa"/>
          </w:tcPr>
          <w:p w:rsidR="00CF5792" w:rsidRDefault="00CF5792">
            <w:r>
              <w:t>20786</w:t>
            </w:r>
          </w:p>
        </w:tc>
        <w:tc>
          <w:tcPr>
            <w:tcW w:w="849" w:type="dxa"/>
          </w:tcPr>
          <w:p w:rsidR="00CF5792" w:rsidRDefault="00CF5792">
            <w:r>
              <w:t>Wajeeha Kausar</w:t>
            </w:r>
          </w:p>
        </w:tc>
        <w:tc>
          <w:tcPr>
            <w:tcW w:w="951" w:type="dxa"/>
          </w:tcPr>
          <w:p w:rsidR="00CF5792" w:rsidRDefault="00CF5792">
            <w:r>
              <w:t xml:space="preserve">112228-P </w:t>
            </w:r>
          </w:p>
        </w:tc>
        <w:tc>
          <w:tcPr>
            <w:tcW w:w="797" w:type="dxa"/>
          </w:tcPr>
          <w:p w:rsidR="00CF5792" w:rsidRDefault="00CF5792">
            <w:r>
              <w:t>Muhammad Zahid</w:t>
            </w:r>
          </w:p>
        </w:tc>
        <w:tc>
          <w:tcPr>
            <w:tcW w:w="689" w:type="dxa"/>
          </w:tcPr>
          <w:p w:rsidR="00CF5792" w:rsidRDefault="00CF5792">
            <w:r>
              <w:t>45.775</w:t>
            </w:r>
          </w:p>
        </w:tc>
        <w:tc>
          <w:tcPr>
            <w:tcW w:w="690" w:type="dxa"/>
          </w:tcPr>
          <w:p w:rsidR="00CF5792" w:rsidRDefault="00CF5792">
            <w:r>
              <w:t>40</w:t>
            </w:r>
          </w:p>
        </w:tc>
        <w:tc>
          <w:tcPr>
            <w:tcW w:w="974" w:type="dxa"/>
          </w:tcPr>
          <w:p w:rsidR="00CF5792" w:rsidRDefault="00CF5792">
            <w:r>
              <w:t>Psychiatry</w:t>
            </w:r>
          </w:p>
        </w:tc>
        <w:tc>
          <w:tcPr>
            <w:tcW w:w="872" w:type="dxa"/>
          </w:tcPr>
          <w:p w:rsidR="00CF5792" w:rsidRDefault="00CF5792">
            <w:r>
              <w:t>Punjab Institute of Mental Health,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251</w:t>
            </w:r>
          </w:p>
        </w:tc>
        <w:tc>
          <w:tcPr>
            <w:tcW w:w="336" w:type="dxa"/>
          </w:tcPr>
          <w:p w:rsidR="00CF5792" w:rsidRDefault="00CF5792">
            <w:r>
              <w:t>13</w:t>
            </w:r>
          </w:p>
        </w:tc>
        <w:tc>
          <w:tcPr>
            <w:tcW w:w="636" w:type="dxa"/>
          </w:tcPr>
          <w:p w:rsidR="00CF5792" w:rsidRDefault="00CF5792">
            <w:r>
              <w:t>20517</w:t>
            </w:r>
          </w:p>
        </w:tc>
        <w:tc>
          <w:tcPr>
            <w:tcW w:w="849" w:type="dxa"/>
          </w:tcPr>
          <w:p w:rsidR="00CF5792" w:rsidRDefault="00CF5792">
            <w:r>
              <w:t>Arfa Saleem</w:t>
            </w:r>
          </w:p>
        </w:tc>
        <w:tc>
          <w:tcPr>
            <w:tcW w:w="951" w:type="dxa"/>
          </w:tcPr>
          <w:p w:rsidR="00CF5792" w:rsidRDefault="00CF5792">
            <w:r>
              <w:t>715148-01-M</w:t>
            </w:r>
          </w:p>
        </w:tc>
        <w:tc>
          <w:tcPr>
            <w:tcW w:w="797" w:type="dxa"/>
          </w:tcPr>
          <w:p w:rsidR="00CF5792" w:rsidRDefault="00CF5792">
            <w:r>
              <w:t>Muhammad Saleem</w:t>
            </w:r>
          </w:p>
        </w:tc>
        <w:tc>
          <w:tcPr>
            <w:tcW w:w="689" w:type="dxa"/>
          </w:tcPr>
          <w:p w:rsidR="00CF5792" w:rsidRDefault="00CF5792">
            <w:r>
              <w:t>45.773061</w:t>
            </w:r>
          </w:p>
        </w:tc>
        <w:tc>
          <w:tcPr>
            <w:tcW w:w="690" w:type="dxa"/>
          </w:tcPr>
          <w:p w:rsidR="00CF5792" w:rsidRDefault="00CF5792">
            <w:r>
              <w:t>31</w:t>
            </w:r>
          </w:p>
        </w:tc>
        <w:tc>
          <w:tcPr>
            <w:tcW w:w="974" w:type="dxa"/>
          </w:tcPr>
          <w:p w:rsidR="00CF5792" w:rsidRDefault="00CF5792">
            <w:r>
              <w:t>Psychiatry</w:t>
            </w:r>
          </w:p>
        </w:tc>
        <w:tc>
          <w:tcPr>
            <w:tcW w:w="872" w:type="dxa"/>
          </w:tcPr>
          <w:p w:rsidR="00CF5792" w:rsidRDefault="00CF5792">
            <w:r>
              <w:t>Punjab Institute of Mental Health,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252</w:t>
            </w:r>
          </w:p>
        </w:tc>
        <w:tc>
          <w:tcPr>
            <w:tcW w:w="336" w:type="dxa"/>
          </w:tcPr>
          <w:p w:rsidR="00CF5792" w:rsidRDefault="00CF5792">
            <w:r>
              <w:t>14</w:t>
            </w:r>
          </w:p>
        </w:tc>
        <w:tc>
          <w:tcPr>
            <w:tcW w:w="636" w:type="dxa"/>
          </w:tcPr>
          <w:p w:rsidR="00CF5792" w:rsidRDefault="00CF5792">
            <w:r>
              <w:t>4684</w:t>
            </w:r>
          </w:p>
        </w:tc>
        <w:tc>
          <w:tcPr>
            <w:tcW w:w="849" w:type="dxa"/>
          </w:tcPr>
          <w:p w:rsidR="00CF5792" w:rsidRDefault="00CF5792">
            <w:r>
              <w:t>Rabiya Afzaal</w:t>
            </w:r>
          </w:p>
        </w:tc>
        <w:tc>
          <w:tcPr>
            <w:tcW w:w="951" w:type="dxa"/>
          </w:tcPr>
          <w:p w:rsidR="00CF5792" w:rsidRDefault="00CF5792">
            <w:r>
              <w:t>105028-P</w:t>
            </w:r>
          </w:p>
        </w:tc>
        <w:tc>
          <w:tcPr>
            <w:tcW w:w="797" w:type="dxa"/>
          </w:tcPr>
          <w:p w:rsidR="00CF5792" w:rsidRDefault="00CF5792">
            <w:r>
              <w:t>Muhammad Zeeshan</w:t>
            </w:r>
          </w:p>
        </w:tc>
        <w:tc>
          <w:tcPr>
            <w:tcW w:w="689" w:type="dxa"/>
          </w:tcPr>
          <w:p w:rsidR="00CF5792" w:rsidRDefault="00CF5792">
            <w:r>
              <w:t>45.765714</w:t>
            </w:r>
          </w:p>
        </w:tc>
        <w:tc>
          <w:tcPr>
            <w:tcW w:w="690" w:type="dxa"/>
          </w:tcPr>
          <w:p w:rsidR="00CF5792" w:rsidRDefault="00CF5792">
            <w:r>
              <w:t>33</w:t>
            </w:r>
          </w:p>
        </w:tc>
        <w:tc>
          <w:tcPr>
            <w:tcW w:w="974" w:type="dxa"/>
          </w:tcPr>
          <w:p w:rsidR="00CF5792" w:rsidRDefault="00CF5792">
            <w:r>
              <w:t>Psychiatry</w:t>
            </w:r>
          </w:p>
        </w:tc>
        <w:tc>
          <w:tcPr>
            <w:tcW w:w="872" w:type="dxa"/>
          </w:tcPr>
          <w:p w:rsidR="00CF5792" w:rsidRDefault="00CF5792">
            <w:r>
              <w:t>Punjab Institute of Mental Health,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253</w:t>
            </w:r>
          </w:p>
        </w:tc>
        <w:tc>
          <w:tcPr>
            <w:tcW w:w="336" w:type="dxa"/>
          </w:tcPr>
          <w:p w:rsidR="00CF5792" w:rsidRDefault="00CF5792">
            <w:r>
              <w:t>15</w:t>
            </w:r>
          </w:p>
        </w:tc>
        <w:tc>
          <w:tcPr>
            <w:tcW w:w="636" w:type="dxa"/>
          </w:tcPr>
          <w:p w:rsidR="00CF5792" w:rsidRDefault="00CF5792">
            <w:r>
              <w:t>18607</w:t>
            </w:r>
          </w:p>
        </w:tc>
        <w:tc>
          <w:tcPr>
            <w:tcW w:w="849" w:type="dxa"/>
          </w:tcPr>
          <w:p w:rsidR="00CF5792" w:rsidRDefault="00CF5792">
            <w:r>
              <w:t>Anees Fatima</w:t>
            </w:r>
          </w:p>
        </w:tc>
        <w:tc>
          <w:tcPr>
            <w:tcW w:w="951" w:type="dxa"/>
          </w:tcPr>
          <w:p w:rsidR="00CF5792" w:rsidRDefault="00CF5792">
            <w:r>
              <w:t xml:space="preserve">95083-P </w:t>
            </w:r>
          </w:p>
        </w:tc>
        <w:tc>
          <w:tcPr>
            <w:tcW w:w="797" w:type="dxa"/>
          </w:tcPr>
          <w:p w:rsidR="00CF5792" w:rsidRDefault="00CF5792">
            <w:r>
              <w:t>Muhammad Rafique</w:t>
            </w:r>
          </w:p>
        </w:tc>
        <w:tc>
          <w:tcPr>
            <w:tcW w:w="689" w:type="dxa"/>
          </w:tcPr>
          <w:p w:rsidR="00CF5792" w:rsidRDefault="00CF5792">
            <w:r>
              <w:t>45.7325</w:t>
            </w:r>
          </w:p>
        </w:tc>
        <w:tc>
          <w:tcPr>
            <w:tcW w:w="690" w:type="dxa"/>
          </w:tcPr>
          <w:p w:rsidR="00CF5792" w:rsidRDefault="00CF5792">
            <w:r>
              <w:t>19</w:t>
            </w:r>
          </w:p>
        </w:tc>
        <w:tc>
          <w:tcPr>
            <w:tcW w:w="974" w:type="dxa"/>
          </w:tcPr>
          <w:p w:rsidR="00CF5792" w:rsidRDefault="00CF5792">
            <w:r>
              <w:t>Psychiatry</w:t>
            </w:r>
          </w:p>
        </w:tc>
        <w:tc>
          <w:tcPr>
            <w:tcW w:w="872" w:type="dxa"/>
          </w:tcPr>
          <w:p w:rsidR="00CF5792" w:rsidRDefault="00CF5792">
            <w:r>
              <w:t>Punjab Institute of Mental Health,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254</w:t>
            </w:r>
          </w:p>
        </w:tc>
        <w:tc>
          <w:tcPr>
            <w:tcW w:w="336" w:type="dxa"/>
          </w:tcPr>
          <w:p w:rsidR="00CF5792" w:rsidRDefault="00CF5792">
            <w:r>
              <w:t>16</w:t>
            </w:r>
          </w:p>
        </w:tc>
        <w:tc>
          <w:tcPr>
            <w:tcW w:w="636" w:type="dxa"/>
          </w:tcPr>
          <w:p w:rsidR="00CF5792" w:rsidRDefault="00CF5792">
            <w:r>
              <w:t>6745</w:t>
            </w:r>
          </w:p>
        </w:tc>
        <w:tc>
          <w:tcPr>
            <w:tcW w:w="849" w:type="dxa"/>
          </w:tcPr>
          <w:p w:rsidR="00CF5792" w:rsidRDefault="00CF5792">
            <w:r>
              <w:t>Fatima Yasmin</w:t>
            </w:r>
          </w:p>
        </w:tc>
        <w:tc>
          <w:tcPr>
            <w:tcW w:w="951" w:type="dxa"/>
          </w:tcPr>
          <w:p w:rsidR="00CF5792" w:rsidRDefault="00CF5792">
            <w:r>
              <w:t>95400-P</w:t>
            </w:r>
          </w:p>
        </w:tc>
        <w:tc>
          <w:tcPr>
            <w:tcW w:w="797" w:type="dxa"/>
          </w:tcPr>
          <w:p w:rsidR="00CF5792" w:rsidRDefault="00CF5792">
            <w:r>
              <w:t>MUHAMMAD ISHAQ KHAN CHANDIA</w:t>
            </w:r>
          </w:p>
        </w:tc>
        <w:tc>
          <w:tcPr>
            <w:tcW w:w="689" w:type="dxa"/>
          </w:tcPr>
          <w:p w:rsidR="00CF5792" w:rsidRDefault="00CF5792">
            <w:r>
              <w:t>45.713333</w:t>
            </w:r>
          </w:p>
        </w:tc>
        <w:tc>
          <w:tcPr>
            <w:tcW w:w="690" w:type="dxa"/>
          </w:tcPr>
          <w:p w:rsidR="00CF5792" w:rsidRDefault="00CF5792">
            <w:r>
              <w:t>46</w:t>
            </w:r>
          </w:p>
        </w:tc>
        <w:tc>
          <w:tcPr>
            <w:tcW w:w="974" w:type="dxa"/>
          </w:tcPr>
          <w:p w:rsidR="00CF5792" w:rsidRDefault="00CF5792">
            <w:r>
              <w:t>Psychiatry</w:t>
            </w:r>
          </w:p>
        </w:tc>
        <w:tc>
          <w:tcPr>
            <w:tcW w:w="872" w:type="dxa"/>
          </w:tcPr>
          <w:p w:rsidR="00CF5792" w:rsidRDefault="00CF5792">
            <w:r>
              <w:t>Punjab Institute of Mental Health,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255</w:t>
            </w:r>
          </w:p>
        </w:tc>
        <w:tc>
          <w:tcPr>
            <w:tcW w:w="336" w:type="dxa"/>
          </w:tcPr>
          <w:p w:rsidR="00CF5792" w:rsidRDefault="00CF5792">
            <w:r>
              <w:t>17</w:t>
            </w:r>
          </w:p>
        </w:tc>
        <w:tc>
          <w:tcPr>
            <w:tcW w:w="636" w:type="dxa"/>
          </w:tcPr>
          <w:p w:rsidR="00CF5792" w:rsidRDefault="00CF5792">
            <w:r>
              <w:t>21983</w:t>
            </w:r>
          </w:p>
        </w:tc>
        <w:tc>
          <w:tcPr>
            <w:tcW w:w="849" w:type="dxa"/>
          </w:tcPr>
          <w:p w:rsidR="00CF5792" w:rsidRDefault="00CF5792">
            <w:r>
              <w:t>Saba Shahzad</w:t>
            </w:r>
          </w:p>
        </w:tc>
        <w:tc>
          <w:tcPr>
            <w:tcW w:w="951" w:type="dxa"/>
          </w:tcPr>
          <w:p w:rsidR="00CF5792" w:rsidRDefault="00CF5792">
            <w:r>
              <w:t>744628-01-M</w:t>
            </w:r>
          </w:p>
        </w:tc>
        <w:tc>
          <w:tcPr>
            <w:tcW w:w="797" w:type="dxa"/>
          </w:tcPr>
          <w:p w:rsidR="00CF5792" w:rsidRDefault="00CF5792">
            <w:r>
              <w:t>Shahzad Laeeq</w:t>
            </w:r>
          </w:p>
        </w:tc>
        <w:tc>
          <w:tcPr>
            <w:tcW w:w="689" w:type="dxa"/>
          </w:tcPr>
          <w:p w:rsidR="00CF5792" w:rsidRDefault="00CF5792">
            <w:r>
              <w:t>45.694167</w:t>
            </w:r>
          </w:p>
        </w:tc>
        <w:tc>
          <w:tcPr>
            <w:tcW w:w="690" w:type="dxa"/>
          </w:tcPr>
          <w:p w:rsidR="00CF5792" w:rsidRDefault="00CF5792">
            <w:r>
              <w:t>72</w:t>
            </w:r>
          </w:p>
        </w:tc>
        <w:tc>
          <w:tcPr>
            <w:tcW w:w="974" w:type="dxa"/>
          </w:tcPr>
          <w:p w:rsidR="00CF5792" w:rsidRDefault="00CF5792">
            <w:r>
              <w:t>Psychiatry</w:t>
            </w:r>
          </w:p>
        </w:tc>
        <w:tc>
          <w:tcPr>
            <w:tcW w:w="872" w:type="dxa"/>
          </w:tcPr>
          <w:p w:rsidR="00CF5792" w:rsidRDefault="00CF5792">
            <w:r>
              <w:t>Punjab Institute of Mental Health,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256</w:t>
            </w:r>
          </w:p>
        </w:tc>
        <w:tc>
          <w:tcPr>
            <w:tcW w:w="336" w:type="dxa"/>
          </w:tcPr>
          <w:p w:rsidR="00CF5792" w:rsidRDefault="00CF5792">
            <w:r>
              <w:t>18</w:t>
            </w:r>
          </w:p>
        </w:tc>
        <w:tc>
          <w:tcPr>
            <w:tcW w:w="636" w:type="dxa"/>
          </w:tcPr>
          <w:p w:rsidR="00CF5792" w:rsidRDefault="00CF5792">
            <w:r>
              <w:t>20700</w:t>
            </w:r>
          </w:p>
        </w:tc>
        <w:tc>
          <w:tcPr>
            <w:tcW w:w="849" w:type="dxa"/>
          </w:tcPr>
          <w:p w:rsidR="00CF5792" w:rsidRDefault="00CF5792">
            <w:r>
              <w:t>Nabia Zahid</w:t>
            </w:r>
          </w:p>
        </w:tc>
        <w:tc>
          <w:tcPr>
            <w:tcW w:w="951" w:type="dxa"/>
          </w:tcPr>
          <w:p w:rsidR="00CF5792" w:rsidRDefault="00CF5792">
            <w:r>
              <w:t>715886-01-M</w:t>
            </w:r>
          </w:p>
        </w:tc>
        <w:tc>
          <w:tcPr>
            <w:tcW w:w="797" w:type="dxa"/>
          </w:tcPr>
          <w:p w:rsidR="00CF5792" w:rsidRDefault="00CF5792">
            <w:r>
              <w:t>Muhammad Zahid Aziz</w:t>
            </w:r>
          </w:p>
        </w:tc>
        <w:tc>
          <w:tcPr>
            <w:tcW w:w="689" w:type="dxa"/>
          </w:tcPr>
          <w:p w:rsidR="00CF5792" w:rsidRDefault="00CF5792">
            <w:r>
              <w:t>45.659167</w:t>
            </w:r>
          </w:p>
        </w:tc>
        <w:tc>
          <w:tcPr>
            <w:tcW w:w="690" w:type="dxa"/>
          </w:tcPr>
          <w:p w:rsidR="00CF5792" w:rsidRDefault="00CF5792">
            <w:r>
              <w:t>34</w:t>
            </w:r>
          </w:p>
        </w:tc>
        <w:tc>
          <w:tcPr>
            <w:tcW w:w="974" w:type="dxa"/>
          </w:tcPr>
          <w:p w:rsidR="00CF5792" w:rsidRDefault="00CF5792">
            <w:r>
              <w:t>Psychiatry</w:t>
            </w:r>
          </w:p>
        </w:tc>
        <w:tc>
          <w:tcPr>
            <w:tcW w:w="872" w:type="dxa"/>
          </w:tcPr>
          <w:p w:rsidR="00CF5792" w:rsidRDefault="00CF5792">
            <w:r>
              <w:t>Punjab Institute of Mental Health,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257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17696</w:t>
            </w:r>
          </w:p>
        </w:tc>
        <w:tc>
          <w:tcPr>
            <w:tcW w:w="849" w:type="dxa"/>
          </w:tcPr>
          <w:p w:rsidR="00CF5792" w:rsidRDefault="00CF5792">
            <w:r>
              <w:t>Syeda Tehreem Fatima</w:t>
            </w:r>
          </w:p>
        </w:tc>
        <w:tc>
          <w:tcPr>
            <w:tcW w:w="951" w:type="dxa"/>
          </w:tcPr>
          <w:p w:rsidR="00CF5792" w:rsidRDefault="00CF5792">
            <w:r>
              <w:t>116479-P</w:t>
            </w:r>
          </w:p>
        </w:tc>
        <w:tc>
          <w:tcPr>
            <w:tcW w:w="797" w:type="dxa"/>
          </w:tcPr>
          <w:p w:rsidR="00CF5792" w:rsidRDefault="00CF5792">
            <w:r>
              <w:t>SYED MUHAMMAD ABUZAR</w:t>
            </w:r>
          </w:p>
        </w:tc>
        <w:tc>
          <w:tcPr>
            <w:tcW w:w="689" w:type="dxa"/>
          </w:tcPr>
          <w:p w:rsidR="00CF5792" w:rsidRDefault="00CF5792">
            <w:r>
              <w:t>53.015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Psychiatry</w:t>
            </w:r>
          </w:p>
        </w:tc>
        <w:tc>
          <w:tcPr>
            <w:tcW w:w="872" w:type="dxa"/>
          </w:tcPr>
          <w:p w:rsidR="00CF5792" w:rsidRDefault="00CF5792">
            <w:r>
              <w:t>Services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25</w:t>
            </w:r>
            <w:r>
              <w:lastRenderedPageBreak/>
              <w:t>8</w:t>
            </w:r>
          </w:p>
        </w:tc>
        <w:tc>
          <w:tcPr>
            <w:tcW w:w="336" w:type="dxa"/>
          </w:tcPr>
          <w:p w:rsidR="00CF5792" w:rsidRDefault="00CF5792">
            <w:r>
              <w:lastRenderedPageBreak/>
              <w:t>1</w:t>
            </w:r>
          </w:p>
        </w:tc>
        <w:tc>
          <w:tcPr>
            <w:tcW w:w="636" w:type="dxa"/>
          </w:tcPr>
          <w:p w:rsidR="00CF5792" w:rsidRDefault="00CF5792">
            <w:r>
              <w:t>15323</w:t>
            </w:r>
          </w:p>
        </w:tc>
        <w:tc>
          <w:tcPr>
            <w:tcW w:w="849" w:type="dxa"/>
          </w:tcPr>
          <w:p w:rsidR="00CF5792" w:rsidRDefault="00CF5792">
            <w:r>
              <w:t xml:space="preserve">Mirza </w:t>
            </w:r>
            <w:r>
              <w:lastRenderedPageBreak/>
              <w:t>Mashaal Khan</w:t>
            </w:r>
          </w:p>
        </w:tc>
        <w:tc>
          <w:tcPr>
            <w:tcW w:w="951" w:type="dxa"/>
          </w:tcPr>
          <w:p w:rsidR="00CF5792" w:rsidRDefault="00CF5792">
            <w:r>
              <w:lastRenderedPageBreak/>
              <w:t>6705-B</w:t>
            </w:r>
          </w:p>
        </w:tc>
        <w:tc>
          <w:tcPr>
            <w:tcW w:w="797" w:type="dxa"/>
          </w:tcPr>
          <w:p w:rsidR="00CF5792" w:rsidRDefault="00CF5792">
            <w:r>
              <w:t xml:space="preserve">Inam </w:t>
            </w:r>
            <w:r>
              <w:lastRenderedPageBreak/>
              <w:t>Ullah Khan</w:t>
            </w:r>
          </w:p>
        </w:tc>
        <w:tc>
          <w:tcPr>
            <w:tcW w:w="689" w:type="dxa"/>
          </w:tcPr>
          <w:p w:rsidR="00CF5792" w:rsidRDefault="00CF5792">
            <w:r>
              <w:lastRenderedPageBreak/>
              <w:t>43.72</w:t>
            </w:r>
          </w:p>
        </w:tc>
        <w:tc>
          <w:tcPr>
            <w:tcW w:w="690" w:type="dxa"/>
          </w:tcPr>
          <w:p w:rsidR="00CF5792" w:rsidRDefault="00CF5792">
            <w:r>
              <w:t>2</w:t>
            </w:r>
          </w:p>
        </w:tc>
        <w:tc>
          <w:tcPr>
            <w:tcW w:w="974" w:type="dxa"/>
          </w:tcPr>
          <w:p w:rsidR="00CF5792" w:rsidRDefault="00CF5792">
            <w:r>
              <w:t>Psychiatry</w:t>
            </w:r>
          </w:p>
        </w:tc>
        <w:tc>
          <w:tcPr>
            <w:tcW w:w="872" w:type="dxa"/>
          </w:tcPr>
          <w:p w:rsidR="00CF5792" w:rsidRDefault="00CF5792">
            <w:r>
              <w:t xml:space="preserve">Services </w:t>
            </w:r>
            <w:r>
              <w:lastRenderedPageBreak/>
              <w:t>Hospital, Lahore</w:t>
            </w:r>
          </w:p>
        </w:tc>
        <w:tc>
          <w:tcPr>
            <w:tcW w:w="725" w:type="dxa"/>
          </w:tcPr>
          <w:p w:rsidR="00CF5792" w:rsidRDefault="00CF5792">
            <w:r>
              <w:lastRenderedPageBreak/>
              <w:t xml:space="preserve">KPK, </w:t>
            </w:r>
            <w:r>
              <w:lastRenderedPageBreak/>
              <w:t>Sindh, Balochistan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lastRenderedPageBreak/>
              <w:t>259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21290</w:t>
            </w:r>
          </w:p>
        </w:tc>
        <w:tc>
          <w:tcPr>
            <w:tcW w:w="849" w:type="dxa"/>
          </w:tcPr>
          <w:p w:rsidR="00CF5792" w:rsidRDefault="00CF5792">
            <w:r>
              <w:t>Muhammad Amin Adil</w:t>
            </w:r>
          </w:p>
        </w:tc>
        <w:tc>
          <w:tcPr>
            <w:tcW w:w="951" w:type="dxa"/>
          </w:tcPr>
          <w:p w:rsidR="00CF5792" w:rsidRDefault="00CF5792">
            <w:r>
              <w:t>0000015</w:t>
            </w:r>
          </w:p>
        </w:tc>
        <w:tc>
          <w:tcPr>
            <w:tcW w:w="797" w:type="dxa"/>
          </w:tcPr>
          <w:p w:rsidR="00CF5792" w:rsidRDefault="00CF5792">
            <w:r>
              <w:t>muhammad ashraf</w:t>
            </w:r>
          </w:p>
        </w:tc>
        <w:tc>
          <w:tcPr>
            <w:tcW w:w="689" w:type="dxa"/>
          </w:tcPr>
          <w:p w:rsidR="00CF5792" w:rsidRDefault="00CF5792">
            <w:r>
              <w:t>41.278987</w:t>
            </w:r>
          </w:p>
        </w:tc>
        <w:tc>
          <w:tcPr>
            <w:tcW w:w="690" w:type="dxa"/>
          </w:tcPr>
          <w:p w:rsidR="00CF5792" w:rsidRDefault="00CF5792">
            <w:r>
              <w:t>6</w:t>
            </w:r>
          </w:p>
        </w:tc>
        <w:tc>
          <w:tcPr>
            <w:tcW w:w="974" w:type="dxa"/>
          </w:tcPr>
          <w:p w:rsidR="00CF5792" w:rsidRDefault="00CF5792">
            <w:r>
              <w:t>Psychiatry</w:t>
            </w:r>
          </w:p>
        </w:tc>
        <w:tc>
          <w:tcPr>
            <w:tcW w:w="872" w:type="dxa"/>
          </w:tcPr>
          <w:p w:rsidR="00CF5792" w:rsidRDefault="00CF5792">
            <w:r>
              <w:t>SZ Hospital, Rahim Yar Khan</w:t>
            </w:r>
          </w:p>
        </w:tc>
        <w:tc>
          <w:tcPr>
            <w:tcW w:w="725" w:type="dxa"/>
          </w:tcPr>
          <w:p w:rsidR="00CF5792" w:rsidRDefault="00CF5792">
            <w:r>
              <w:t>Foriegn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260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6265</w:t>
            </w:r>
          </w:p>
        </w:tc>
        <w:tc>
          <w:tcPr>
            <w:tcW w:w="849" w:type="dxa"/>
          </w:tcPr>
          <w:p w:rsidR="00CF5792" w:rsidRDefault="00CF5792">
            <w:r>
              <w:t>Hazar Khan</w:t>
            </w:r>
          </w:p>
        </w:tc>
        <w:tc>
          <w:tcPr>
            <w:tcW w:w="951" w:type="dxa"/>
          </w:tcPr>
          <w:p w:rsidR="00CF5792" w:rsidRDefault="00CF5792">
            <w:r>
              <w:t>104318-P</w:t>
            </w:r>
          </w:p>
        </w:tc>
        <w:tc>
          <w:tcPr>
            <w:tcW w:w="797" w:type="dxa"/>
          </w:tcPr>
          <w:p w:rsidR="00CF5792" w:rsidRDefault="00CF5792">
            <w:r>
              <w:t>Ghulam Qadir</w:t>
            </w:r>
          </w:p>
        </w:tc>
        <w:tc>
          <w:tcPr>
            <w:tcW w:w="689" w:type="dxa"/>
          </w:tcPr>
          <w:p w:rsidR="00CF5792" w:rsidRDefault="00CF5792">
            <w:r>
              <w:t>56.1375</w:t>
            </w:r>
          </w:p>
        </w:tc>
        <w:tc>
          <w:tcPr>
            <w:tcW w:w="690" w:type="dxa"/>
          </w:tcPr>
          <w:p w:rsidR="00CF5792" w:rsidRDefault="00CF5792">
            <w:r>
              <w:t>9</w:t>
            </w:r>
          </w:p>
        </w:tc>
        <w:tc>
          <w:tcPr>
            <w:tcW w:w="974" w:type="dxa"/>
          </w:tcPr>
          <w:p w:rsidR="00CF5792" w:rsidRDefault="00CF5792">
            <w:r>
              <w:t>Pulmonology</w:t>
            </w:r>
          </w:p>
        </w:tc>
        <w:tc>
          <w:tcPr>
            <w:tcW w:w="872" w:type="dxa"/>
          </w:tcPr>
          <w:p w:rsidR="00CF5792" w:rsidRDefault="00CF5792">
            <w:r>
              <w:t>Bahawal Victoria Hospital, Bahawalpur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261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21411</w:t>
            </w:r>
          </w:p>
        </w:tc>
        <w:tc>
          <w:tcPr>
            <w:tcW w:w="849" w:type="dxa"/>
          </w:tcPr>
          <w:p w:rsidR="00CF5792" w:rsidRDefault="00CF5792">
            <w:r>
              <w:t>Munib Ur Rehman</w:t>
            </w:r>
          </w:p>
        </w:tc>
        <w:tc>
          <w:tcPr>
            <w:tcW w:w="951" w:type="dxa"/>
          </w:tcPr>
          <w:p w:rsidR="00CF5792" w:rsidRDefault="00CF5792">
            <w:r>
              <w:t>714929-01-M</w:t>
            </w:r>
          </w:p>
        </w:tc>
        <w:tc>
          <w:tcPr>
            <w:tcW w:w="797" w:type="dxa"/>
          </w:tcPr>
          <w:p w:rsidR="00CF5792" w:rsidRDefault="00CF5792">
            <w:r>
              <w:t>Tahir saeed gill</w:t>
            </w:r>
          </w:p>
        </w:tc>
        <w:tc>
          <w:tcPr>
            <w:tcW w:w="689" w:type="dxa"/>
          </w:tcPr>
          <w:p w:rsidR="00CF5792" w:rsidRDefault="00CF5792">
            <w:r>
              <w:t>49.0725</w:t>
            </w:r>
          </w:p>
        </w:tc>
        <w:tc>
          <w:tcPr>
            <w:tcW w:w="690" w:type="dxa"/>
          </w:tcPr>
          <w:p w:rsidR="00CF5792" w:rsidRDefault="00CF5792">
            <w:r>
              <w:t>2</w:t>
            </w:r>
          </w:p>
        </w:tc>
        <w:tc>
          <w:tcPr>
            <w:tcW w:w="974" w:type="dxa"/>
          </w:tcPr>
          <w:p w:rsidR="00CF5792" w:rsidRDefault="00CF5792">
            <w:r>
              <w:t>Pulmonology</w:t>
            </w:r>
          </w:p>
        </w:tc>
        <w:tc>
          <w:tcPr>
            <w:tcW w:w="872" w:type="dxa"/>
          </w:tcPr>
          <w:p w:rsidR="00CF5792" w:rsidRDefault="00CF5792">
            <w:r>
              <w:t>Bahawal Victoria Hospital, Bahawalpur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262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20571</w:t>
            </w:r>
          </w:p>
        </w:tc>
        <w:tc>
          <w:tcPr>
            <w:tcW w:w="849" w:type="dxa"/>
          </w:tcPr>
          <w:p w:rsidR="00CF5792" w:rsidRDefault="00CF5792">
            <w:r>
              <w:t>Jaleelurahman Shinwary</w:t>
            </w:r>
          </w:p>
        </w:tc>
        <w:tc>
          <w:tcPr>
            <w:tcW w:w="951" w:type="dxa"/>
          </w:tcPr>
          <w:p w:rsidR="00CF5792" w:rsidRDefault="00CF5792">
            <w:r>
              <w:t>2220214</w:t>
            </w:r>
          </w:p>
        </w:tc>
        <w:tc>
          <w:tcPr>
            <w:tcW w:w="797" w:type="dxa"/>
          </w:tcPr>
          <w:p w:rsidR="00CF5792" w:rsidRDefault="00CF5792">
            <w:r>
              <w:t>Mohammad Nadir</w:t>
            </w:r>
          </w:p>
        </w:tc>
        <w:tc>
          <w:tcPr>
            <w:tcW w:w="689" w:type="dxa"/>
          </w:tcPr>
          <w:p w:rsidR="00CF5792" w:rsidRDefault="00CF5792">
            <w:r>
              <w:t>43.386087</w:t>
            </w:r>
          </w:p>
        </w:tc>
        <w:tc>
          <w:tcPr>
            <w:tcW w:w="690" w:type="dxa"/>
          </w:tcPr>
          <w:p w:rsidR="00CF5792" w:rsidRDefault="00CF5792">
            <w:r>
              <w:t>3</w:t>
            </w:r>
          </w:p>
        </w:tc>
        <w:tc>
          <w:tcPr>
            <w:tcW w:w="974" w:type="dxa"/>
          </w:tcPr>
          <w:p w:rsidR="00CF5792" w:rsidRDefault="00CF5792">
            <w:r>
              <w:t>Pulmonology</w:t>
            </w:r>
          </w:p>
        </w:tc>
        <w:tc>
          <w:tcPr>
            <w:tcW w:w="872" w:type="dxa"/>
          </w:tcPr>
          <w:p w:rsidR="00CF5792" w:rsidRDefault="00CF5792">
            <w:r>
              <w:t>Bahawal Victoria Hospital, Bahawalpur</w:t>
            </w:r>
          </w:p>
        </w:tc>
        <w:tc>
          <w:tcPr>
            <w:tcW w:w="725" w:type="dxa"/>
          </w:tcPr>
          <w:p w:rsidR="00CF5792" w:rsidRDefault="00CF5792">
            <w:r>
              <w:t>Foriegn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263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17387</w:t>
            </w:r>
          </w:p>
        </w:tc>
        <w:tc>
          <w:tcPr>
            <w:tcW w:w="849" w:type="dxa"/>
          </w:tcPr>
          <w:p w:rsidR="00CF5792" w:rsidRDefault="00CF5792">
            <w:r>
              <w:t>Huzaifa Naeem</w:t>
            </w:r>
          </w:p>
        </w:tc>
        <w:tc>
          <w:tcPr>
            <w:tcW w:w="951" w:type="dxa"/>
          </w:tcPr>
          <w:p w:rsidR="00CF5792" w:rsidRDefault="00CF5792">
            <w:r>
              <w:t>112006-P</w:t>
            </w:r>
          </w:p>
        </w:tc>
        <w:tc>
          <w:tcPr>
            <w:tcW w:w="797" w:type="dxa"/>
          </w:tcPr>
          <w:p w:rsidR="00CF5792" w:rsidRDefault="00CF5792">
            <w:r>
              <w:t>Naeem Akhtar Siddiqi</w:t>
            </w:r>
          </w:p>
        </w:tc>
        <w:tc>
          <w:tcPr>
            <w:tcW w:w="689" w:type="dxa"/>
          </w:tcPr>
          <w:p w:rsidR="00CF5792" w:rsidRDefault="00CF5792">
            <w:r>
              <w:t>58.429167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Pulmonology</w:t>
            </w:r>
          </w:p>
        </w:tc>
        <w:tc>
          <w:tcPr>
            <w:tcW w:w="872" w:type="dxa"/>
          </w:tcPr>
          <w:p w:rsidR="00CF5792" w:rsidRDefault="00CF5792">
            <w:r>
              <w:t>DHQ Hospital, Faisalabad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264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6674</w:t>
            </w:r>
          </w:p>
        </w:tc>
        <w:tc>
          <w:tcPr>
            <w:tcW w:w="849" w:type="dxa"/>
          </w:tcPr>
          <w:p w:rsidR="00CF5792" w:rsidRDefault="00CF5792">
            <w:r>
              <w:t>Shermeen Gull</w:t>
            </w:r>
          </w:p>
        </w:tc>
        <w:tc>
          <w:tcPr>
            <w:tcW w:w="951" w:type="dxa"/>
          </w:tcPr>
          <w:p w:rsidR="00CF5792" w:rsidRDefault="00CF5792">
            <w:r>
              <w:t>103415-P</w:t>
            </w:r>
          </w:p>
        </w:tc>
        <w:tc>
          <w:tcPr>
            <w:tcW w:w="797" w:type="dxa"/>
          </w:tcPr>
          <w:p w:rsidR="00CF5792" w:rsidRDefault="00CF5792">
            <w:r>
              <w:t>Shahbaz ali</w:t>
            </w:r>
          </w:p>
        </w:tc>
        <w:tc>
          <w:tcPr>
            <w:tcW w:w="689" w:type="dxa"/>
          </w:tcPr>
          <w:p w:rsidR="00CF5792" w:rsidRDefault="00CF5792">
            <w:r>
              <w:t>51.202791</w:t>
            </w:r>
          </w:p>
        </w:tc>
        <w:tc>
          <w:tcPr>
            <w:tcW w:w="690" w:type="dxa"/>
          </w:tcPr>
          <w:p w:rsidR="00CF5792" w:rsidRDefault="00CF5792">
            <w:r>
              <w:t>92</w:t>
            </w:r>
          </w:p>
        </w:tc>
        <w:tc>
          <w:tcPr>
            <w:tcW w:w="974" w:type="dxa"/>
          </w:tcPr>
          <w:p w:rsidR="00CF5792" w:rsidRDefault="00CF5792">
            <w:r>
              <w:t>Pulmonology</w:t>
            </w:r>
          </w:p>
        </w:tc>
        <w:tc>
          <w:tcPr>
            <w:tcW w:w="872" w:type="dxa"/>
          </w:tcPr>
          <w:p w:rsidR="00CF5792" w:rsidRDefault="00CF5792">
            <w:r>
              <w:t>DHQ Hospital, Gujranwala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265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20248</w:t>
            </w:r>
          </w:p>
        </w:tc>
        <w:tc>
          <w:tcPr>
            <w:tcW w:w="849" w:type="dxa"/>
          </w:tcPr>
          <w:p w:rsidR="00CF5792" w:rsidRDefault="00CF5792">
            <w:r>
              <w:t>Zohaib Ahmed</w:t>
            </w:r>
          </w:p>
        </w:tc>
        <w:tc>
          <w:tcPr>
            <w:tcW w:w="951" w:type="dxa"/>
          </w:tcPr>
          <w:p w:rsidR="00CF5792" w:rsidRDefault="00CF5792">
            <w:r>
              <w:t>103693-P</w:t>
            </w:r>
          </w:p>
        </w:tc>
        <w:tc>
          <w:tcPr>
            <w:tcW w:w="797" w:type="dxa"/>
          </w:tcPr>
          <w:p w:rsidR="00CF5792" w:rsidRDefault="00CF5792">
            <w:r>
              <w:t>Muhammad Shafique</w:t>
            </w:r>
          </w:p>
        </w:tc>
        <w:tc>
          <w:tcPr>
            <w:tcW w:w="689" w:type="dxa"/>
          </w:tcPr>
          <w:p w:rsidR="00CF5792" w:rsidRDefault="00CF5792">
            <w:r>
              <w:t>65.805833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Pulmonology</w:t>
            </w:r>
          </w:p>
        </w:tc>
        <w:tc>
          <w:tcPr>
            <w:tcW w:w="872" w:type="dxa"/>
          </w:tcPr>
          <w:p w:rsidR="00CF5792" w:rsidRDefault="00CF5792">
            <w:r>
              <w:t>Jinnah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266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21423</w:t>
            </w:r>
          </w:p>
        </w:tc>
        <w:tc>
          <w:tcPr>
            <w:tcW w:w="849" w:type="dxa"/>
          </w:tcPr>
          <w:p w:rsidR="00CF5792" w:rsidRDefault="00CF5792">
            <w:r>
              <w:t>Abdul Rashid</w:t>
            </w:r>
          </w:p>
        </w:tc>
        <w:tc>
          <w:tcPr>
            <w:tcW w:w="951" w:type="dxa"/>
          </w:tcPr>
          <w:p w:rsidR="00CF5792" w:rsidRDefault="00CF5792">
            <w:r>
              <w:t>42595-P</w:t>
            </w:r>
          </w:p>
        </w:tc>
        <w:tc>
          <w:tcPr>
            <w:tcW w:w="797" w:type="dxa"/>
          </w:tcPr>
          <w:p w:rsidR="00CF5792" w:rsidRDefault="00CF5792">
            <w:r>
              <w:t>Abdul Hamid Sheikh</w:t>
            </w:r>
          </w:p>
        </w:tc>
        <w:tc>
          <w:tcPr>
            <w:tcW w:w="689" w:type="dxa"/>
          </w:tcPr>
          <w:p w:rsidR="00CF5792" w:rsidRDefault="00CF5792">
            <w:r>
              <w:t>53.973333</w:t>
            </w:r>
          </w:p>
        </w:tc>
        <w:tc>
          <w:tcPr>
            <w:tcW w:w="690" w:type="dxa"/>
          </w:tcPr>
          <w:p w:rsidR="00CF5792" w:rsidRDefault="00CF5792">
            <w:r>
              <w:t>2</w:t>
            </w:r>
          </w:p>
        </w:tc>
        <w:tc>
          <w:tcPr>
            <w:tcW w:w="974" w:type="dxa"/>
          </w:tcPr>
          <w:p w:rsidR="00CF5792" w:rsidRDefault="00CF5792">
            <w:r>
              <w:t>Pulmonology</w:t>
            </w:r>
          </w:p>
        </w:tc>
        <w:tc>
          <w:tcPr>
            <w:tcW w:w="872" w:type="dxa"/>
          </w:tcPr>
          <w:p w:rsidR="00CF5792" w:rsidRDefault="00CF5792">
            <w:r>
              <w:t>Lahore General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267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2016</w:t>
            </w:r>
          </w:p>
        </w:tc>
        <w:tc>
          <w:tcPr>
            <w:tcW w:w="849" w:type="dxa"/>
          </w:tcPr>
          <w:p w:rsidR="00CF5792" w:rsidRDefault="00CF5792">
            <w:r>
              <w:t>Muhammad Anees Mumtaz</w:t>
            </w:r>
          </w:p>
        </w:tc>
        <w:tc>
          <w:tcPr>
            <w:tcW w:w="951" w:type="dxa"/>
          </w:tcPr>
          <w:p w:rsidR="00CF5792" w:rsidRDefault="00CF5792">
            <w:r>
              <w:t>93245-P</w:t>
            </w:r>
          </w:p>
        </w:tc>
        <w:tc>
          <w:tcPr>
            <w:tcW w:w="797" w:type="dxa"/>
          </w:tcPr>
          <w:p w:rsidR="00CF5792" w:rsidRDefault="00CF5792">
            <w:r>
              <w:t>Mumtaz Hussain</w:t>
            </w:r>
          </w:p>
        </w:tc>
        <w:tc>
          <w:tcPr>
            <w:tcW w:w="689" w:type="dxa"/>
          </w:tcPr>
          <w:p w:rsidR="00CF5792" w:rsidRDefault="00CF5792">
            <w:r>
              <w:t>63.296</w:t>
            </w:r>
          </w:p>
        </w:tc>
        <w:tc>
          <w:tcPr>
            <w:tcW w:w="690" w:type="dxa"/>
          </w:tcPr>
          <w:p w:rsidR="00CF5792" w:rsidRDefault="00CF5792">
            <w:r>
              <w:t>3</w:t>
            </w:r>
          </w:p>
        </w:tc>
        <w:tc>
          <w:tcPr>
            <w:tcW w:w="974" w:type="dxa"/>
          </w:tcPr>
          <w:p w:rsidR="00CF5792" w:rsidRDefault="00CF5792">
            <w:r>
              <w:t>Pulmonology</w:t>
            </w:r>
          </w:p>
        </w:tc>
        <w:tc>
          <w:tcPr>
            <w:tcW w:w="872" w:type="dxa"/>
          </w:tcPr>
          <w:p w:rsidR="00CF5792" w:rsidRDefault="00CF5792">
            <w:r>
              <w:t>Nishtar Hospital, Multan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268</w:t>
            </w:r>
          </w:p>
        </w:tc>
        <w:tc>
          <w:tcPr>
            <w:tcW w:w="336" w:type="dxa"/>
          </w:tcPr>
          <w:p w:rsidR="00CF5792" w:rsidRDefault="00CF5792">
            <w:r>
              <w:t>2</w:t>
            </w:r>
          </w:p>
        </w:tc>
        <w:tc>
          <w:tcPr>
            <w:tcW w:w="636" w:type="dxa"/>
          </w:tcPr>
          <w:p w:rsidR="00CF5792" w:rsidRDefault="00CF5792">
            <w:r>
              <w:t>15418</w:t>
            </w:r>
          </w:p>
        </w:tc>
        <w:tc>
          <w:tcPr>
            <w:tcW w:w="849" w:type="dxa"/>
          </w:tcPr>
          <w:p w:rsidR="00CF5792" w:rsidRDefault="00CF5792">
            <w:r>
              <w:t>Alamdar Ali</w:t>
            </w:r>
          </w:p>
        </w:tc>
        <w:tc>
          <w:tcPr>
            <w:tcW w:w="951" w:type="dxa"/>
          </w:tcPr>
          <w:p w:rsidR="00CF5792" w:rsidRDefault="00CF5792">
            <w:r>
              <w:t>107514-p</w:t>
            </w:r>
          </w:p>
        </w:tc>
        <w:tc>
          <w:tcPr>
            <w:tcW w:w="797" w:type="dxa"/>
          </w:tcPr>
          <w:p w:rsidR="00CF5792" w:rsidRDefault="00CF5792">
            <w:r>
              <w:t xml:space="preserve">Zulfiqar Ali </w:t>
            </w:r>
          </w:p>
        </w:tc>
        <w:tc>
          <w:tcPr>
            <w:tcW w:w="689" w:type="dxa"/>
          </w:tcPr>
          <w:p w:rsidR="00CF5792" w:rsidRDefault="00CF5792">
            <w:r>
              <w:t>61.848333</w:t>
            </w:r>
          </w:p>
        </w:tc>
        <w:tc>
          <w:tcPr>
            <w:tcW w:w="690" w:type="dxa"/>
          </w:tcPr>
          <w:p w:rsidR="00CF5792" w:rsidRDefault="00CF5792">
            <w:r>
              <w:t>3</w:t>
            </w:r>
          </w:p>
        </w:tc>
        <w:tc>
          <w:tcPr>
            <w:tcW w:w="974" w:type="dxa"/>
          </w:tcPr>
          <w:p w:rsidR="00CF5792" w:rsidRDefault="00CF5792">
            <w:r>
              <w:t>Pulmonology</w:t>
            </w:r>
          </w:p>
        </w:tc>
        <w:tc>
          <w:tcPr>
            <w:tcW w:w="872" w:type="dxa"/>
          </w:tcPr>
          <w:p w:rsidR="00CF5792" w:rsidRDefault="00CF5792">
            <w:r>
              <w:t>Nishtar Hospital, Multan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269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20255</w:t>
            </w:r>
          </w:p>
        </w:tc>
        <w:tc>
          <w:tcPr>
            <w:tcW w:w="849" w:type="dxa"/>
          </w:tcPr>
          <w:p w:rsidR="00CF5792" w:rsidRDefault="00CF5792">
            <w:r>
              <w:t>Inzimam Ibrahim</w:t>
            </w:r>
          </w:p>
        </w:tc>
        <w:tc>
          <w:tcPr>
            <w:tcW w:w="951" w:type="dxa"/>
          </w:tcPr>
          <w:p w:rsidR="00CF5792" w:rsidRDefault="00CF5792">
            <w:r>
              <w:t>5912-AJK</w:t>
            </w:r>
          </w:p>
        </w:tc>
        <w:tc>
          <w:tcPr>
            <w:tcW w:w="797" w:type="dxa"/>
          </w:tcPr>
          <w:p w:rsidR="00CF5792" w:rsidRDefault="00CF5792">
            <w:r>
              <w:t>Muhammad Ibrahim</w:t>
            </w:r>
          </w:p>
        </w:tc>
        <w:tc>
          <w:tcPr>
            <w:tcW w:w="689" w:type="dxa"/>
          </w:tcPr>
          <w:p w:rsidR="00CF5792" w:rsidRDefault="00CF5792">
            <w:r>
              <w:t>46.280833</w:t>
            </w:r>
          </w:p>
        </w:tc>
        <w:tc>
          <w:tcPr>
            <w:tcW w:w="690" w:type="dxa"/>
          </w:tcPr>
          <w:p w:rsidR="00CF5792" w:rsidRDefault="00CF5792">
            <w:r>
              <w:t>5</w:t>
            </w:r>
          </w:p>
        </w:tc>
        <w:tc>
          <w:tcPr>
            <w:tcW w:w="974" w:type="dxa"/>
          </w:tcPr>
          <w:p w:rsidR="00CF5792" w:rsidRDefault="00CF5792">
            <w:r>
              <w:t>Pulmonology</w:t>
            </w:r>
          </w:p>
        </w:tc>
        <w:tc>
          <w:tcPr>
            <w:tcW w:w="872" w:type="dxa"/>
          </w:tcPr>
          <w:p w:rsidR="00CF5792" w:rsidRDefault="00CF5792">
            <w:r>
              <w:t>Nishtar Hospital, Multan</w:t>
            </w:r>
          </w:p>
        </w:tc>
        <w:tc>
          <w:tcPr>
            <w:tcW w:w="725" w:type="dxa"/>
          </w:tcPr>
          <w:p w:rsidR="00CF5792" w:rsidRDefault="00CF5792">
            <w:r>
              <w:t>AJK, G&amp;B, FATA, ICT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270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7030</w:t>
            </w:r>
          </w:p>
        </w:tc>
        <w:tc>
          <w:tcPr>
            <w:tcW w:w="849" w:type="dxa"/>
          </w:tcPr>
          <w:p w:rsidR="00CF5792" w:rsidRDefault="00CF5792">
            <w:r>
              <w:t>Arbab Qureshi</w:t>
            </w:r>
          </w:p>
        </w:tc>
        <w:tc>
          <w:tcPr>
            <w:tcW w:w="951" w:type="dxa"/>
          </w:tcPr>
          <w:p w:rsidR="00CF5792" w:rsidRDefault="00CF5792">
            <w:r>
              <w:t>94548-P</w:t>
            </w:r>
          </w:p>
        </w:tc>
        <w:tc>
          <w:tcPr>
            <w:tcW w:w="797" w:type="dxa"/>
          </w:tcPr>
          <w:p w:rsidR="00CF5792" w:rsidRDefault="00CF5792">
            <w:r>
              <w:t>Akhtar Saleem qureshi</w:t>
            </w:r>
          </w:p>
        </w:tc>
        <w:tc>
          <w:tcPr>
            <w:tcW w:w="689" w:type="dxa"/>
          </w:tcPr>
          <w:p w:rsidR="00CF5792" w:rsidRDefault="00CF5792">
            <w:r>
              <w:t>62.425</w:t>
            </w:r>
          </w:p>
        </w:tc>
        <w:tc>
          <w:tcPr>
            <w:tcW w:w="690" w:type="dxa"/>
          </w:tcPr>
          <w:p w:rsidR="00CF5792" w:rsidRDefault="00CF5792">
            <w:r>
              <w:t>2</w:t>
            </w:r>
          </w:p>
        </w:tc>
        <w:tc>
          <w:tcPr>
            <w:tcW w:w="974" w:type="dxa"/>
          </w:tcPr>
          <w:p w:rsidR="00CF5792" w:rsidRDefault="00CF5792">
            <w:r>
              <w:t>Pulmonology</w:t>
            </w:r>
          </w:p>
        </w:tc>
        <w:tc>
          <w:tcPr>
            <w:tcW w:w="872" w:type="dxa"/>
          </w:tcPr>
          <w:p w:rsidR="00CF5792" w:rsidRDefault="00CF5792">
            <w:r>
              <w:t>Services Hospital, Lahore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271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21849</w:t>
            </w:r>
          </w:p>
        </w:tc>
        <w:tc>
          <w:tcPr>
            <w:tcW w:w="849" w:type="dxa"/>
          </w:tcPr>
          <w:p w:rsidR="00CF5792" w:rsidRDefault="00CF5792">
            <w:r>
              <w:t>Sidra Aziz</w:t>
            </w:r>
          </w:p>
        </w:tc>
        <w:tc>
          <w:tcPr>
            <w:tcW w:w="951" w:type="dxa"/>
          </w:tcPr>
          <w:p w:rsidR="00CF5792" w:rsidRDefault="00CF5792">
            <w:r>
              <w:t>746702-01-M</w:t>
            </w:r>
          </w:p>
        </w:tc>
        <w:tc>
          <w:tcPr>
            <w:tcW w:w="797" w:type="dxa"/>
          </w:tcPr>
          <w:p w:rsidR="00CF5792" w:rsidRDefault="00CF5792">
            <w:r>
              <w:t>Abdul Aziz</w:t>
            </w:r>
          </w:p>
        </w:tc>
        <w:tc>
          <w:tcPr>
            <w:tcW w:w="689" w:type="dxa"/>
          </w:tcPr>
          <w:p w:rsidR="00CF5792" w:rsidRDefault="00CF5792">
            <w:r>
              <w:t>50.4325</w:t>
            </w:r>
          </w:p>
        </w:tc>
        <w:tc>
          <w:tcPr>
            <w:tcW w:w="690" w:type="dxa"/>
          </w:tcPr>
          <w:p w:rsidR="00CF5792" w:rsidRDefault="00CF5792">
            <w:r>
              <w:t>1</w:t>
            </w:r>
          </w:p>
        </w:tc>
        <w:tc>
          <w:tcPr>
            <w:tcW w:w="974" w:type="dxa"/>
          </w:tcPr>
          <w:p w:rsidR="00CF5792" w:rsidRDefault="00CF5792">
            <w:r>
              <w:t>Pulmonology</w:t>
            </w:r>
          </w:p>
        </w:tc>
        <w:tc>
          <w:tcPr>
            <w:tcW w:w="872" w:type="dxa"/>
          </w:tcPr>
          <w:p w:rsidR="00CF5792" w:rsidRDefault="00CF5792">
            <w:r>
              <w:t>SZ Hospital, Rahim Yar Khan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  <w:tr w:rsidR="00CF5792" w:rsidTr="00CF5792">
        <w:tc>
          <w:tcPr>
            <w:tcW w:w="385" w:type="dxa"/>
          </w:tcPr>
          <w:p w:rsidR="00CF5792" w:rsidRDefault="00CF5792">
            <w:r>
              <w:t>272</w:t>
            </w:r>
          </w:p>
        </w:tc>
        <w:tc>
          <w:tcPr>
            <w:tcW w:w="336" w:type="dxa"/>
          </w:tcPr>
          <w:p w:rsidR="00CF5792" w:rsidRDefault="00CF5792">
            <w:r>
              <w:t>1</w:t>
            </w:r>
          </w:p>
        </w:tc>
        <w:tc>
          <w:tcPr>
            <w:tcW w:w="636" w:type="dxa"/>
          </w:tcPr>
          <w:p w:rsidR="00CF5792" w:rsidRDefault="00CF5792">
            <w:r>
              <w:t>18484</w:t>
            </w:r>
          </w:p>
        </w:tc>
        <w:tc>
          <w:tcPr>
            <w:tcW w:w="849" w:type="dxa"/>
          </w:tcPr>
          <w:p w:rsidR="00CF5792" w:rsidRDefault="00CF5792">
            <w:r>
              <w:t>Ali Raza</w:t>
            </w:r>
          </w:p>
        </w:tc>
        <w:tc>
          <w:tcPr>
            <w:tcW w:w="951" w:type="dxa"/>
          </w:tcPr>
          <w:p w:rsidR="00CF5792" w:rsidRDefault="00CF5792">
            <w:r>
              <w:t>113901-P</w:t>
            </w:r>
          </w:p>
        </w:tc>
        <w:tc>
          <w:tcPr>
            <w:tcW w:w="797" w:type="dxa"/>
          </w:tcPr>
          <w:p w:rsidR="00CF5792" w:rsidRDefault="00CF5792">
            <w:r>
              <w:t>Safdar Hussain</w:t>
            </w:r>
          </w:p>
        </w:tc>
        <w:tc>
          <w:tcPr>
            <w:tcW w:w="689" w:type="dxa"/>
          </w:tcPr>
          <w:p w:rsidR="00CF5792" w:rsidRDefault="00CF5792">
            <w:r>
              <w:t>52.0025</w:t>
            </w:r>
          </w:p>
        </w:tc>
        <w:tc>
          <w:tcPr>
            <w:tcW w:w="690" w:type="dxa"/>
          </w:tcPr>
          <w:p w:rsidR="00CF5792" w:rsidRDefault="00CF5792">
            <w:r>
              <w:t>48</w:t>
            </w:r>
          </w:p>
        </w:tc>
        <w:tc>
          <w:tcPr>
            <w:tcW w:w="974" w:type="dxa"/>
          </w:tcPr>
          <w:p w:rsidR="00CF5792" w:rsidRDefault="00CF5792">
            <w:r>
              <w:t>Radiotherapy</w:t>
            </w:r>
          </w:p>
        </w:tc>
        <w:tc>
          <w:tcPr>
            <w:tcW w:w="872" w:type="dxa"/>
          </w:tcPr>
          <w:p w:rsidR="00CF5792" w:rsidRDefault="00CF5792">
            <w:r>
              <w:t>Nishtar Hospital, Multan</w:t>
            </w:r>
          </w:p>
        </w:tc>
        <w:tc>
          <w:tcPr>
            <w:tcW w:w="725" w:type="dxa"/>
          </w:tcPr>
          <w:p w:rsidR="00CF5792" w:rsidRDefault="00CF5792">
            <w:r>
              <w:t>Punjab</w:t>
            </w:r>
          </w:p>
        </w:tc>
      </w:tr>
    </w:tbl>
    <w:p w:rsidR="006F709F" w:rsidRDefault="006F709F"/>
    <w:sectPr w:rsidR="006F709F" w:rsidSect="00CF5792">
      <w:pgSz w:w="15358" w:h="20477" w:orient="landscape" w:code="16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5117237">
    <w:abstractNumId w:val="8"/>
  </w:num>
  <w:num w:numId="2" w16cid:durableId="204611096">
    <w:abstractNumId w:val="6"/>
  </w:num>
  <w:num w:numId="3" w16cid:durableId="1485656168">
    <w:abstractNumId w:val="5"/>
  </w:num>
  <w:num w:numId="4" w16cid:durableId="1827546727">
    <w:abstractNumId w:val="4"/>
  </w:num>
  <w:num w:numId="5" w16cid:durableId="201863329">
    <w:abstractNumId w:val="7"/>
  </w:num>
  <w:num w:numId="6" w16cid:durableId="1235319726">
    <w:abstractNumId w:val="3"/>
  </w:num>
  <w:num w:numId="7" w16cid:durableId="347561454">
    <w:abstractNumId w:val="2"/>
  </w:num>
  <w:num w:numId="8" w16cid:durableId="832571861">
    <w:abstractNumId w:val="1"/>
  </w:num>
  <w:num w:numId="9" w16cid:durableId="1852449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709F"/>
    <w:rsid w:val="008548EA"/>
    <w:rsid w:val="00AA1D8D"/>
    <w:rsid w:val="00B47730"/>
    <w:rsid w:val="00CB0664"/>
    <w:rsid w:val="00CF57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641D83B-E188-445A-8394-6DD82079F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4671</Words>
  <Characters>26627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3</cp:revision>
  <dcterms:created xsi:type="dcterms:W3CDTF">2013-12-23T23:15:00Z</dcterms:created>
  <dcterms:modified xsi:type="dcterms:W3CDTF">2023-01-28T18:57:00Z</dcterms:modified>
  <cp:category/>
</cp:coreProperties>
</file>
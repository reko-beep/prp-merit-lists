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426"/>
        <w:gridCol w:w="949"/>
        <w:gridCol w:w="1219"/>
        <w:gridCol w:w="1282"/>
        <w:gridCol w:w="1230"/>
        <w:gridCol w:w="1042"/>
        <w:gridCol w:w="1044"/>
        <w:gridCol w:w="1804"/>
        <w:gridCol w:w="1361"/>
        <w:gridCol w:w="1105"/>
      </w:tblGrid>
      <w:tr w:rsidR="00D738C7" w:rsidTr="00D738C7">
        <w:tc>
          <w:tcPr>
            <w:tcW w:w="387" w:type="dxa"/>
          </w:tcPr>
          <w:p w:rsidR="00D738C7" w:rsidRDefault="00D738C7">
            <w:r>
              <w:t>Sr</w:t>
            </w:r>
          </w:p>
        </w:tc>
        <w:tc>
          <w:tcPr>
            <w:tcW w:w="337" w:type="dxa"/>
          </w:tcPr>
          <w:p w:rsidR="00D738C7" w:rsidRDefault="00D738C7">
            <w:r>
              <w:t>Rn</w:t>
            </w:r>
          </w:p>
        </w:tc>
        <w:tc>
          <w:tcPr>
            <w:tcW w:w="638" w:type="dxa"/>
          </w:tcPr>
          <w:p w:rsidR="00D738C7" w:rsidRDefault="00D738C7">
            <w:r>
              <w:t>Applicant Id</w:t>
            </w:r>
          </w:p>
        </w:tc>
        <w:tc>
          <w:tcPr>
            <w:tcW w:w="793" w:type="dxa"/>
          </w:tcPr>
          <w:p w:rsidR="00D738C7" w:rsidRDefault="00D738C7">
            <w:r>
              <w:t>Name</w:t>
            </w:r>
          </w:p>
        </w:tc>
        <w:tc>
          <w:tcPr>
            <w:tcW w:w="830" w:type="dxa"/>
          </w:tcPr>
          <w:p w:rsidR="00D738C7" w:rsidRDefault="00D738C7">
            <w:r>
              <w:t>Pmdc No</w:t>
            </w:r>
          </w:p>
        </w:tc>
        <w:tc>
          <w:tcPr>
            <w:tcW w:w="800" w:type="dxa"/>
          </w:tcPr>
          <w:p w:rsidR="00D738C7" w:rsidRDefault="00D738C7">
            <w:r>
              <w:t>Father Name</w:t>
            </w:r>
          </w:p>
        </w:tc>
        <w:tc>
          <w:tcPr>
            <w:tcW w:w="691" w:type="dxa"/>
          </w:tcPr>
          <w:p w:rsidR="00D738C7" w:rsidRDefault="00D738C7">
            <w:r>
              <w:t>Marks</w:t>
            </w:r>
          </w:p>
        </w:tc>
        <w:tc>
          <w:tcPr>
            <w:tcW w:w="693" w:type="dxa"/>
          </w:tcPr>
          <w:p w:rsidR="00D738C7" w:rsidRDefault="00D738C7">
            <w:r>
              <w:t>Preference No</w:t>
            </w:r>
          </w:p>
        </w:tc>
        <w:tc>
          <w:tcPr>
            <w:tcW w:w="1130" w:type="dxa"/>
          </w:tcPr>
          <w:p w:rsidR="00D738C7" w:rsidRDefault="00D738C7">
            <w:r>
              <w:t>Speciality Name</w:t>
            </w:r>
          </w:p>
        </w:tc>
        <w:tc>
          <w:tcPr>
            <w:tcW w:w="875" w:type="dxa"/>
          </w:tcPr>
          <w:p w:rsidR="00D738C7" w:rsidRDefault="00D738C7">
            <w:r>
              <w:t>Hospital Name</w:t>
            </w:r>
          </w:p>
        </w:tc>
        <w:tc>
          <w:tcPr>
            <w:tcW w:w="728" w:type="dxa"/>
          </w:tcPr>
          <w:p w:rsidR="00D738C7" w:rsidRDefault="00D738C7">
            <w:r>
              <w:t>Quota Name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21572</w:t>
            </w:r>
          </w:p>
        </w:tc>
        <w:tc>
          <w:tcPr>
            <w:tcW w:w="793" w:type="dxa"/>
          </w:tcPr>
          <w:p w:rsidR="00D738C7" w:rsidRDefault="00D738C7">
            <w:r>
              <w:t>Hajera Sultan</w:t>
            </w:r>
          </w:p>
        </w:tc>
        <w:tc>
          <w:tcPr>
            <w:tcW w:w="830" w:type="dxa"/>
          </w:tcPr>
          <w:p w:rsidR="00D738C7" w:rsidRDefault="00D738C7">
            <w:r>
              <w:t>716790-01-M</w:t>
            </w:r>
          </w:p>
        </w:tc>
        <w:tc>
          <w:tcPr>
            <w:tcW w:w="800" w:type="dxa"/>
          </w:tcPr>
          <w:p w:rsidR="00D738C7" w:rsidRDefault="00D738C7">
            <w:r>
              <w:t>sultan mahmood</w:t>
            </w:r>
          </w:p>
        </w:tc>
        <w:tc>
          <w:tcPr>
            <w:tcW w:w="691" w:type="dxa"/>
          </w:tcPr>
          <w:p w:rsidR="00D738C7" w:rsidRDefault="00D738C7">
            <w:r>
              <w:t>48.791667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21735</w:t>
            </w:r>
          </w:p>
        </w:tc>
        <w:tc>
          <w:tcPr>
            <w:tcW w:w="793" w:type="dxa"/>
          </w:tcPr>
          <w:p w:rsidR="00D738C7" w:rsidRDefault="00D738C7">
            <w:r>
              <w:t>Samrah Malik</w:t>
            </w:r>
          </w:p>
        </w:tc>
        <w:tc>
          <w:tcPr>
            <w:tcW w:w="830" w:type="dxa"/>
          </w:tcPr>
          <w:p w:rsidR="00D738C7" w:rsidRDefault="00D738C7">
            <w:r>
              <w:t>84896-P</w:t>
            </w:r>
          </w:p>
        </w:tc>
        <w:tc>
          <w:tcPr>
            <w:tcW w:w="800" w:type="dxa"/>
          </w:tcPr>
          <w:p w:rsidR="00D738C7" w:rsidRDefault="00D738C7">
            <w:r>
              <w:t xml:space="preserve">Abdul Rehman Malik </w:t>
            </w:r>
          </w:p>
        </w:tc>
        <w:tc>
          <w:tcPr>
            <w:tcW w:w="691" w:type="dxa"/>
          </w:tcPr>
          <w:p w:rsidR="00D738C7" w:rsidRDefault="00D738C7">
            <w:r>
              <w:t>48.3825</w:t>
            </w:r>
          </w:p>
        </w:tc>
        <w:tc>
          <w:tcPr>
            <w:tcW w:w="693" w:type="dxa"/>
          </w:tcPr>
          <w:p w:rsidR="00D738C7" w:rsidRDefault="00D738C7">
            <w:r>
              <w:t>9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17766</w:t>
            </w:r>
          </w:p>
        </w:tc>
        <w:tc>
          <w:tcPr>
            <w:tcW w:w="793" w:type="dxa"/>
          </w:tcPr>
          <w:p w:rsidR="00D738C7" w:rsidRDefault="00D738C7">
            <w:r>
              <w:t>Hira Hassan</w:t>
            </w:r>
          </w:p>
        </w:tc>
        <w:tc>
          <w:tcPr>
            <w:tcW w:w="830" w:type="dxa"/>
          </w:tcPr>
          <w:p w:rsidR="00D738C7" w:rsidRDefault="00D738C7">
            <w:r>
              <w:t>114597-P</w:t>
            </w:r>
          </w:p>
        </w:tc>
        <w:tc>
          <w:tcPr>
            <w:tcW w:w="800" w:type="dxa"/>
          </w:tcPr>
          <w:p w:rsidR="00D738C7" w:rsidRDefault="00D738C7">
            <w:r>
              <w:t>Muhammad Hassan</w:t>
            </w:r>
          </w:p>
        </w:tc>
        <w:tc>
          <w:tcPr>
            <w:tcW w:w="691" w:type="dxa"/>
          </w:tcPr>
          <w:p w:rsidR="00D738C7" w:rsidRDefault="00D738C7">
            <w:r>
              <w:t>48.9725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17837</w:t>
            </w:r>
          </w:p>
        </w:tc>
        <w:tc>
          <w:tcPr>
            <w:tcW w:w="793" w:type="dxa"/>
          </w:tcPr>
          <w:p w:rsidR="00D738C7" w:rsidRDefault="00D738C7">
            <w:r>
              <w:t>Zobia Awais</w:t>
            </w:r>
          </w:p>
        </w:tc>
        <w:tc>
          <w:tcPr>
            <w:tcW w:w="830" w:type="dxa"/>
          </w:tcPr>
          <w:p w:rsidR="00D738C7" w:rsidRDefault="00D738C7">
            <w:r>
              <w:t>97727-P</w:t>
            </w:r>
          </w:p>
        </w:tc>
        <w:tc>
          <w:tcPr>
            <w:tcW w:w="800" w:type="dxa"/>
          </w:tcPr>
          <w:p w:rsidR="00D738C7" w:rsidRDefault="00D738C7">
            <w:r>
              <w:t>Muhammad Awais Waris</w:t>
            </w:r>
          </w:p>
        </w:tc>
        <w:tc>
          <w:tcPr>
            <w:tcW w:w="691" w:type="dxa"/>
          </w:tcPr>
          <w:p w:rsidR="00D738C7" w:rsidRDefault="00D738C7">
            <w:r>
              <w:t>48.255833</w:t>
            </w:r>
          </w:p>
        </w:tc>
        <w:tc>
          <w:tcPr>
            <w:tcW w:w="693" w:type="dxa"/>
          </w:tcPr>
          <w:p w:rsidR="00D738C7" w:rsidRDefault="00D738C7">
            <w:r>
              <w:t>33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20587</w:t>
            </w:r>
          </w:p>
        </w:tc>
        <w:tc>
          <w:tcPr>
            <w:tcW w:w="793" w:type="dxa"/>
          </w:tcPr>
          <w:p w:rsidR="00D738C7" w:rsidRDefault="00D738C7">
            <w:r>
              <w:t>Yalda</w:t>
            </w:r>
          </w:p>
        </w:tc>
        <w:tc>
          <w:tcPr>
            <w:tcW w:w="830" w:type="dxa"/>
          </w:tcPr>
          <w:p w:rsidR="00D738C7" w:rsidRDefault="00D738C7">
            <w:r>
              <w:t>4558-F</w:t>
            </w:r>
          </w:p>
        </w:tc>
        <w:tc>
          <w:tcPr>
            <w:tcW w:w="800" w:type="dxa"/>
          </w:tcPr>
          <w:p w:rsidR="00D738C7" w:rsidRDefault="00D738C7">
            <w:r>
              <w:t>Nasir  Mansoor</w:t>
            </w:r>
          </w:p>
        </w:tc>
        <w:tc>
          <w:tcPr>
            <w:tcW w:w="691" w:type="dxa"/>
          </w:tcPr>
          <w:p w:rsidR="00D738C7" w:rsidRDefault="00D738C7">
            <w:r>
              <w:t>41.7875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20706</w:t>
            </w:r>
          </w:p>
        </w:tc>
        <w:tc>
          <w:tcPr>
            <w:tcW w:w="793" w:type="dxa"/>
          </w:tcPr>
          <w:p w:rsidR="00D738C7" w:rsidRDefault="00D738C7">
            <w:r>
              <w:t>Hafiz Abdul Basit</w:t>
            </w:r>
          </w:p>
        </w:tc>
        <w:tc>
          <w:tcPr>
            <w:tcW w:w="830" w:type="dxa"/>
          </w:tcPr>
          <w:p w:rsidR="00D738C7" w:rsidRDefault="00D738C7">
            <w:r>
              <w:t>718729-01-M</w:t>
            </w:r>
          </w:p>
        </w:tc>
        <w:tc>
          <w:tcPr>
            <w:tcW w:w="800" w:type="dxa"/>
          </w:tcPr>
          <w:p w:rsidR="00D738C7" w:rsidRDefault="00D738C7">
            <w:r>
              <w:t>muhammad yousaf</w:t>
            </w:r>
          </w:p>
        </w:tc>
        <w:tc>
          <w:tcPr>
            <w:tcW w:w="691" w:type="dxa"/>
          </w:tcPr>
          <w:p w:rsidR="00D738C7" w:rsidRDefault="00D738C7">
            <w:r>
              <w:t>45.003333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Children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21485</w:t>
            </w:r>
          </w:p>
        </w:tc>
        <w:tc>
          <w:tcPr>
            <w:tcW w:w="793" w:type="dxa"/>
          </w:tcPr>
          <w:p w:rsidR="00D738C7" w:rsidRDefault="00D738C7">
            <w:r>
              <w:t>Qaiser Yaseen</w:t>
            </w:r>
          </w:p>
        </w:tc>
        <w:tc>
          <w:tcPr>
            <w:tcW w:w="830" w:type="dxa"/>
          </w:tcPr>
          <w:p w:rsidR="00D738C7" w:rsidRDefault="00D738C7">
            <w:r>
              <w:t>746144-01-M</w:t>
            </w:r>
          </w:p>
        </w:tc>
        <w:tc>
          <w:tcPr>
            <w:tcW w:w="800" w:type="dxa"/>
          </w:tcPr>
          <w:p w:rsidR="00D738C7" w:rsidRDefault="00D738C7">
            <w:r>
              <w:t>Muhammad Yaseen</w:t>
            </w:r>
          </w:p>
        </w:tc>
        <w:tc>
          <w:tcPr>
            <w:tcW w:w="691" w:type="dxa"/>
          </w:tcPr>
          <w:p w:rsidR="00D738C7" w:rsidRDefault="00D738C7">
            <w:r>
              <w:t>48.173333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Choudhary Prevez Ilahi Institute of Cardiology 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21434</w:t>
            </w:r>
          </w:p>
        </w:tc>
        <w:tc>
          <w:tcPr>
            <w:tcW w:w="793" w:type="dxa"/>
          </w:tcPr>
          <w:p w:rsidR="00D738C7" w:rsidRDefault="00D738C7">
            <w:r>
              <w:t>Saffa Nadeem</w:t>
            </w:r>
          </w:p>
        </w:tc>
        <w:tc>
          <w:tcPr>
            <w:tcW w:w="830" w:type="dxa"/>
          </w:tcPr>
          <w:p w:rsidR="00D738C7" w:rsidRDefault="00D738C7">
            <w:r>
              <w:t>715829-01-M</w:t>
            </w:r>
          </w:p>
        </w:tc>
        <w:tc>
          <w:tcPr>
            <w:tcW w:w="800" w:type="dxa"/>
          </w:tcPr>
          <w:p w:rsidR="00D738C7" w:rsidRDefault="00D738C7">
            <w:r>
              <w:t>Nadeem Ishaq</w:t>
            </w:r>
          </w:p>
        </w:tc>
        <w:tc>
          <w:tcPr>
            <w:tcW w:w="691" w:type="dxa"/>
          </w:tcPr>
          <w:p w:rsidR="00D738C7" w:rsidRDefault="00D738C7">
            <w:r>
              <w:t>47.24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Choudhary Prevez Ilahi Institute of Cardiology 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16974</w:t>
            </w:r>
          </w:p>
        </w:tc>
        <w:tc>
          <w:tcPr>
            <w:tcW w:w="793" w:type="dxa"/>
          </w:tcPr>
          <w:p w:rsidR="00D738C7" w:rsidRDefault="00D738C7">
            <w:r>
              <w:t>Amna Shafaqat</w:t>
            </w:r>
          </w:p>
        </w:tc>
        <w:tc>
          <w:tcPr>
            <w:tcW w:w="830" w:type="dxa"/>
          </w:tcPr>
          <w:p w:rsidR="00D738C7" w:rsidRDefault="00D738C7">
            <w:r>
              <w:t>116994-P</w:t>
            </w:r>
          </w:p>
        </w:tc>
        <w:tc>
          <w:tcPr>
            <w:tcW w:w="800" w:type="dxa"/>
          </w:tcPr>
          <w:p w:rsidR="00D738C7" w:rsidRDefault="00D738C7">
            <w:r>
              <w:t>SHAFAQAT JAVAID</w:t>
            </w:r>
          </w:p>
        </w:tc>
        <w:tc>
          <w:tcPr>
            <w:tcW w:w="691" w:type="dxa"/>
          </w:tcPr>
          <w:p w:rsidR="00D738C7" w:rsidRDefault="00D738C7">
            <w:r>
              <w:t>45.69</w:t>
            </w:r>
          </w:p>
        </w:tc>
        <w:tc>
          <w:tcPr>
            <w:tcW w:w="693" w:type="dxa"/>
          </w:tcPr>
          <w:p w:rsidR="00D738C7" w:rsidRDefault="00D738C7">
            <w:r>
              <w:t>32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Choudhary Prevez Ilahi Institute of Cardiology 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6745</w:t>
            </w:r>
          </w:p>
        </w:tc>
        <w:tc>
          <w:tcPr>
            <w:tcW w:w="793" w:type="dxa"/>
          </w:tcPr>
          <w:p w:rsidR="00D738C7" w:rsidRDefault="00D738C7">
            <w:r>
              <w:t>Fatima Yasmin</w:t>
            </w:r>
          </w:p>
        </w:tc>
        <w:tc>
          <w:tcPr>
            <w:tcW w:w="830" w:type="dxa"/>
          </w:tcPr>
          <w:p w:rsidR="00D738C7" w:rsidRDefault="00D738C7">
            <w:r>
              <w:t>95400-P</w:t>
            </w:r>
          </w:p>
        </w:tc>
        <w:tc>
          <w:tcPr>
            <w:tcW w:w="800" w:type="dxa"/>
          </w:tcPr>
          <w:p w:rsidR="00D738C7" w:rsidRDefault="00D738C7">
            <w:r>
              <w:t>MUHAMMAD ISHAQ KHAN CHANDIA</w:t>
            </w:r>
          </w:p>
        </w:tc>
        <w:tc>
          <w:tcPr>
            <w:tcW w:w="691" w:type="dxa"/>
          </w:tcPr>
          <w:p w:rsidR="00D738C7" w:rsidRDefault="00D738C7">
            <w:r>
              <w:t>45.713333</w:t>
            </w:r>
          </w:p>
        </w:tc>
        <w:tc>
          <w:tcPr>
            <w:tcW w:w="693" w:type="dxa"/>
          </w:tcPr>
          <w:p w:rsidR="00D738C7" w:rsidRDefault="00D738C7">
            <w:r>
              <w:t>26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20427</w:t>
            </w:r>
          </w:p>
        </w:tc>
        <w:tc>
          <w:tcPr>
            <w:tcW w:w="793" w:type="dxa"/>
          </w:tcPr>
          <w:p w:rsidR="00D738C7" w:rsidRDefault="00D738C7">
            <w:r>
              <w:t>Muhammad Safullah</w:t>
            </w:r>
          </w:p>
        </w:tc>
        <w:tc>
          <w:tcPr>
            <w:tcW w:w="830" w:type="dxa"/>
          </w:tcPr>
          <w:p w:rsidR="00D738C7" w:rsidRDefault="00D738C7">
            <w:r>
              <w:t>101339-p</w:t>
            </w:r>
          </w:p>
        </w:tc>
        <w:tc>
          <w:tcPr>
            <w:tcW w:w="800" w:type="dxa"/>
          </w:tcPr>
          <w:p w:rsidR="00D738C7" w:rsidRDefault="00D738C7">
            <w:r>
              <w:t>Rana Muhammad Zawar</w:t>
            </w:r>
          </w:p>
        </w:tc>
        <w:tc>
          <w:tcPr>
            <w:tcW w:w="691" w:type="dxa"/>
          </w:tcPr>
          <w:p w:rsidR="00D738C7" w:rsidRDefault="00D738C7">
            <w:r>
              <w:t>54.931667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16315</w:t>
            </w:r>
          </w:p>
        </w:tc>
        <w:tc>
          <w:tcPr>
            <w:tcW w:w="793" w:type="dxa"/>
          </w:tcPr>
          <w:p w:rsidR="00D738C7" w:rsidRDefault="00D738C7">
            <w:r>
              <w:t>Omaima Masood</w:t>
            </w:r>
          </w:p>
        </w:tc>
        <w:tc>
          <w:tcPr>
            <w:tcW w:w="830" w:type="dxa"/>
          </w:tcPr>
          <w:p w:rsidR="00D738C7" w:rsidRDefault="00D738C7">
            <w:r>
              <w:t>90053-p</w:t>
            </w:r>
          </w:p>
        </w:tc>
        <w:tc>
          <w:tcPr>
            <w:tcW w:w="800" w:type="dxa"/>
          </w:tcPr>
          <w:p w:rsidR="00D738C7" w:rsidRDefault="00D738C7">
            <w:r>
              <w:t>Masood Manzoor Ahmad</w:t>
            </w:r>
          </w:p>
        </w:tc>
        <w:tc>
          <w:tcPr>
            <w:tcW w:w="691" w:type="dxa"/>
          </w:tcPr>
          <w:p w:rsidR="00D738C7" w:rsidRDefault="00D738C7">
            <w:r>
              <w:t>58.791292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18515</w:t>
            </w:r>
          </w:p>
        </w:tc>
        <w:tc>
          <w:tcPr>
            <w:tcW w:w="793" w:type="dxa"/>
          </w:tcPr>
          <w:p w:rsidR="00D738C7" w:rsidRDefault="00D738C7">
            <w:r>
              <w:t>Muhammad Arslan Rasheed Cheema</w:t>
            </w:r>
          </w:p>
        </w:tc>
        <w:tc>
          <w:tcPr>
            <w:tcW w:w="830" w:type="dxa"/>
          </w:tcPr>
          <w:p w:rsidR="00D738C7" w:rsidRDefault="00D738C7">
            <w:r>
              <w:t>84729-P</w:t>
            </w:r>
          </w:p>
        </w:tc>
        <w:tc>
          <w:tcPr>
            <w:tcW w:w="800" w:type="dxa"/>
          </w:tcPr>
          <w:p w:rsidR="00D738C7" w:rsidRDefault="00D738C7">
            <w:r>
              <w:t>Arshad imtiaz cheema</w:t>
            </w:r>
          </w:p>
        </w:tc>
        <w:tc>
          <w:tcPr>
            <w:tcW w:w="691" w:type="dxa"/>
          </w:tcPr>
          <w:p w:rsidR="00D738C7" w:rsidRDefault="00D738C7">
            <w:r>
              <w:t>57.554386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21801</w:t>
            </w:r>
          </w:p>
        </w:tc>
        <w:tc>
          <w:tcPr>
            <w:tcW w:w="793" w:type="dxa"/>
          </w:tcPr>
          <w:p w:rsidR="00D738C7" w:rsidRDefault="00D738C7">
            <w:r>
              <w:t>Aqsa Al Muqadas</w:t>
            </w:r>
          </w:p>
        </w:tc>
        <w:tc>
          <w:tcPr>
            <w:tcW w:w="830" w:type="dxa"/>
          </w:tcPr>
          <w:p w:rsidR="00D738C7" w:rsidRDefault="00D738C7">
            <w:r>
              <w:t xml:space="preserve">716653-01-M </w:t>
            </w:r>
          </w:p>
        </w:tc>
        <w:tc>
          <w:tcPr>
            <w:tcW w:w="800" w:type="dxa"/>
          </w:tcPr>
          <w:p w:rsidR="00D738C7" w:rsidRDefault="00D738C7">
            <w:r>
              <w:t>Liaqat Ali</w:t>
            </w:r>
          </w:p>
        </w:tc>
        <w:tc>
          <w:tcPr>
            <w:tcW w:w="691" w:type="dxa"/>
          </w:tcPr>
          <w:p w:rsidR="00D738C7" w:rsidRDefault="00D738C7">
            <w:r>
              <w:t>48.378333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7736</w:t>
            </w:r>
          </w:p>
        </w:tc>
        <w:tc>
          <w:tcPr>
            <w:tcW w:w="793" w:type="dxa"/>
          </w:tcPr>
          <w:p w:rsidR="00D738C7" w:rsidRDefault="00D738C7">
            <w:r>
              <w:t>Asia Zafar</w:t>
            </w:r>
          </w:p>
        </w:tc>
        <w:tc>
          <w:tcPr>
            <w:tcW w:w="830" w:type="dxa"/>
          </w:tcPr>
          <w:p w:rsidR="00D738C7" w:rsidRDefault="00D738C7">
            <w:r>
              <w:t>111054-P</w:t>
            </w:r>
          </w:p>
        </w:tc>
        <w:tc>
          <w:tcPr>
            <w:tcW w:w="800" w:type="dxa"/>
          </w:tcPr>
          <w:p w:rsidR="00D738C7" w:rsidRDefault="00D738C7">
            <w:r>
              <w:t>Zafar Bashir</w:t>
            </w:r>
          </w:p>
        </w:tc>
        <w:tc>
          <w:tcPr>
            <w:tcW w:w="691" w:type="dxa"/>
          </w:tcPr>
          <w:p w:rsidR="00D738C7" w:rsidRDefault="00D738C7">
            <w:r>
              <w:t>48.966667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20812</w:t>
            </w:r>
          </w:p>
        </w:tc>
        <w:tc>
          <w:tcPr>
            <w:tcW w:w="793" w:type="dxa"/>
          </w:tcPr>
          <w:p w:rsidR="00D738C7" w:rsidRDefault="00D738C7">
            <w:r>
              <w:t>Raazia Javed</w:t>
            </w:r>
          </w:p>
        </w:tc>
        <w:tc>
          <w:tcPr>
            <w:tcW w:w="830" w:type="dxa"/>
          </w:tcPr>
          <w:p w:rsidR="00D738C7" w:rsidRDefault="00D738C7">
            <w:r>
              <w:t>119130-P</w:t>
            </w:r>
          </w:p>
        </w:tc>
        <w:tc>
          <w:tcPr>
            <w:tcW w:w="800" w:type="dxa"/>
          </w:tcPr>
          <w:p w:rsidR="00D738C7" w:rsidRDefault="00D738C7">
            <w:r>
              <w:t xml:space="preserve">Javed Iqbal Bajwa </w:t>
            </w:r>
          </w:p>
        </w:tc>
        <w:tc>
          <w:tcPr>
            <w:tcW w:w="691" w:type="dxa"/>
          </w:tcPr>
          <w:p w:rsidR="00D738C7" w:rsidRDefault="00D738C7">
            <w:r>
              <w:t>39.686512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AJK, G&amp;B, 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7766</w:t>
            </w:r>
          </w:p>
        </w:tc>
        <w:tc>
          <w:tcPr>
            <w:tcW w:w="793" w:type="dxa"/>
          </w:tcPr>
          <w:p w:rsidR="00D738C7" w:rsidRDefault="00D738C7">
            <w:r>
              <w:t>Asifa Saeed</w:t>
            </w:r>
          </w:p>
        </w:tc>
        <w:tc>
          <w:tcPr>
            <w:tcW w:w="830" w:type="dxa"/>
          </w:tcPr>
          <w:p w:rsidR="00D738C7" w:rsidRDefault="00D738C7">
            <w:r>
              <w:t>97523-P</w:t>
            </w:r>
          </w:p>
        </w:tc>
        <w:tc>
          <w:tcPr>
            <w:tcW w:w="800" w:type="dxa"/>
          </w:tcPr>
          <w:p w:rsidR="00D738C7" w:rsidRDefault="00D738C7">
            <w:r>
              <w:t>Muhammad Saeed</w:t>
            </w:r>
          </w:p>
        </w:tc>
        <w:tc>
          <w:tcPr>
            <w:tcW w:w="691" w:type="dxa"/>
          </w:tcPr>
          <w:p w:rsidR="00D738C7" w:rsidRDefault="00D738C7">
            <w:r>
              <w:t>49.7975</w:t>
            </w:r>
          </w:p>
        </w:tc>
        <w:tc>
          <w:tcPr>
            <w:tcW w:w="693" w:type="dxa"/>
          </w:tcPr>
          <w:p w:rsidR="00D738C7" w:rsidRDefault="00D738C7">
            <w:r>
              <w:t>29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22146</w:t>
            </w:r>
          </w:p>
        </w:tc>
        <w:tc>
          <w:tcPr>
            <w:tcW w:w="793" w:type="dxa"/>
          </w:tcPr>
          <w:p w:rsidR="00D738C7" w:rsidRDefault="00D738C7">
            <w:r>
              <w:t>Hafiz Tanveer Tariq</w:t>
            </w:r>
          </w:p>
        </w:tc>
        <w:tc>
          <w:tcPr>
            <w:tcW w:w="830" w:type="dxa"/>
          </w:tcPr>
          <w:p w:rsidR="00D738C7" w:rsidRDefault="00D738C7">
            <w:r>
              <w:t xml:space="preserve">721203-01-M 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Tariq </w:t>
            </w:r>
          </w:p>
        </w:tc>
        <w:tc>
          <w:tcPr>
            <w:tcW w:w="691" w:type="dxa"/>
          </w:tcPr>
          <w:p w:rsidR="00D738C7" w:rsidRDefault="00D738C7">
            <w:r>
              <w:t>48.430833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lastRenderedPageBreak/>
              <w:t>19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21119</w:t>
            </w:r>
          </w:p>
        </w:tc>
        <w:tc>
          <w:tcPr>
            <w:tcW w:w="793" w:type="dxa"/>
          </w:tcPr>
          <w:p w:rsidR="00D738C7" w:rsidRDefault="00D738C7">
            <w:r>
              <w:t>Muhammad Zain Ul Abideen</w:t>
            </w:r>
          </w:p>
        </w:tc>
        <w:tc>
          <w:tcPr>
            <w:tcW w:w="830" w:type="dxa"/>
          </w:tcPr>
          <w:p w:rsidR="00D738C7" w:rsidRDefault="00D738C7">
            <w:r>
              <w:t>717508-01-M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Zafar Iqbal Rehmani </w:t>
            </w:r>
          </w:p>
        </w:tc>
        <w:tc>
          <w:tcPr>
            <w:tcW w:w="691" w:type="dxa"/>
          </w:tcPr>
          <w:p w:rsidR="00D738C7" w:rsidRDefault="00D738C7">
            <w:r>
              <w:t>56.551667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21321</w:t>
            </w:r>
          </w:p>
        </w:tc>
        <w:tc>
          <w:tcPr>
            <w:tcW w:w="793" w:type="dxa"/>
          </w:tcPr>
          <w:p w:rsidR="00D738C7" w:rsidRDefault="00D738C7">
            <w:r>
              <w:t>Rafia Tariq</w:t>
            </w:r>
          </w:p>
        </w:tc>
        <w:tc>
          <w:tcPr>
            <w:tcW w:w="830" w:type="dxa"/>
          </w:tcPr>
          <w:p w:rsidR="00D738C7" w:rsidRDefault="00D738C7">
            <w:r>
              <w:t xml:space="preserve">717928-01-M 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Tariq </w:t>
            </w:r>
          </w:p>
        </w:tc>
        <w:tc>
          <w:tcPr>
            <w:tcW w:w="691" w:type="dxa"/>
          </w:tcPr>
          <w:p w:rsidR="00D738C7" w:rsidRDefault="00D738C7">
            <w:r>
              <w:t>53.538333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21017</w:t>
            </w:r>
          </w:p>
        </w:tc>
        <w:tc>
          <w:tcPr>
            <w:tcW w:w="793" w:type="dxa"/>
          </w:tcPr>
          <w:p w:rsidR="00D738C7" w:rsidRDefault="00D738C7">
            <w:r>
              <w:t>Mariam Asif</w:t>
            </w:r>
          </w:p>
        </w:tc>
        <w:tc>
          <w:tcPr>
            <w:tcW w:w="830" w:type="dxa"/>
          </w:tcPr>
          <w:p w:rsidR="00D738C7" w:rsidRDefault="00D738C7">
            <w:r>
              <w:t>716205-01-M</w:t>
            </w:r>
          </w:p>
        </w:tc>
        <w:tc>
          <w:tcPr>
            <w:tcW w:w="800" w:type="dxa"/>
          </w:tcPr>
          <w:p w:rsidR="00D738C7" w:rsidRDefault="00D738C7">
            <w:r>
              <w:t>Asif Nadeem</w:t>
            </w:r>
          </w:p>
        </w:tc>
        <w:tc>
          <w:tcPr>
            <w:tcW w:w="691" w:type="dxa"/>
          </w:tcPr>
          <w:p w:rsidR="00D738C7" w:rsidRDefault="00D738C7">
            <w:r>
              <w:t>53.161667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20623</w:t>
            </w:r>
          </w:p>
        </w:tc>
        <w:tc>
          <w:tcPr>
            <w:tcW w:w="793" w:type="dxa"/>
          </w:tcPr>
          <w:p w:rsidR="00D738C7" w:rsidRDefault="00D738C7">
            <w:r>
              <w:t>Muhammad Ali</w:t>
            </w:r>
          </w:p>
        </w:tc>
        <w:tc>
          <w:tcPr>
            <w:tcW w:w="830" w:type="dxa"/>
          </w:tcPr>
          <w:p w:rsidR="00D738C7" w:rsidRDefault="00D738C7">
            <w:r>
              <w:t>720632-01-M</w:t>
            </w:r>
          </w:p>
        </w:tc>
        <w:tc>
          <w:tcPr>
            <w:tcW w:w="800" w:type="dxa"/>
          </w:tcPr>
          <w:p w:rsidR="00D738C7" w:rsidRDefault="00D738C7">
            <w:r>
              <w:t>Muhammad Akhtar</w:t>
            </w:r>
          </w:p>
        </w:tc>
        <w:tc>
          <w:tcPr>
            <w:tcW w:w="691" w:type="dxa"/>
          </w:tcPr>
          <w:p w:rsidR="00D738C7" w:rsidRDefault="00D738C7">
            <w:r>
              <w:t>52.683333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21334</w:t>
            </w:r>
          </w:p>
        </w:tc>
        <w:tc>
          <w:tcPr>
            <w:tcW w:w="793" w:type="dxa"/>
          </w:tcPr>
          <w:p w:rsidR="00D738C7" w:rsidRDefault="00D738C7">
            <w:r>
              <w:t>Aqsa Khalid</w:t>
            </w:r>
          </w:p>
        </w:tc>
        <w:tc>
          <w:tcPr>
            <w:tcW w:w="830" w:type="dxa"/>
          </w:tcPr>
          <w:p w:rsidR="00D738C7" w:rsidRDefault="00D738C7">
            <w:r>
              <w:t>720614-01-M</w:t>
            </w:r>
          </w:p>
        </w:tc>
        <w:tc>
          <w:tcPr>
            <w:tcW w:w="800" w:type="dxa"/>
          </w:tcPr>
          <w:p w:rsidR="00D738C7" w:rsidRDefault="00D738C7">
            <w:r>
              <w:t>Khalid Mustafa Butt</w:t>
            </w:r>
          </w:p>
        </w:tc>
        <w:tc>
          <w:tcPr>
            <w:tcW w:w="691" w:type="dxa"/>
          </w:tcPr>
          <w:p w:rsidR="00D738C7" w:rsidRDefault="00D738C7">
            <w:r>
              <w:t>50.573333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20384</w:t>
            </w:r>
          </w:p>
        </w:tc>
        <w:tc>
          <w:tcPr>
            <w:tcW w:w="793" w:type="dxa"/>
          </w:tcPr>
          <w:p w:rsidR="00D738C7" w:rsidRDefault="00D738C7">
            <w:r>
              <w:t>Sumbal Shahbaz</w:t>
            </w:r>
          </w:p>
        </w:tc>
        <w:tc>
          <w:tcPr>
            <w:tcW w:w="830" w:type="dxa"/>
          </w:tcPr>
          <w:p w:rsidR="00D738C7" w:rsidRDefault="00D738C7">
            <w:r>
              <w:t>720742-01-M</w:t>
            </w:r>
          </w:p>
        </w:tc>
        <w:tc>
          <w:tcPr>
            <w:tcW w:w="800" w:type="dxa"/>
          </w:tcPr>
          <w:p w:rsidR="00D738C7" w:rsidRDefault="00D738C7">
            <w:r>
              <w:t>Muhammad shahbaz</w:t>
            </w:r>
          </w:p>
        </w:tc>
        <w:tc>
          <w:tcPr>
            <w:tcW w:w="691" w:type="dxa"/>
          </w:tcPr>
          <w:p w:rsidR="00D738C7" w:rsidRDefault="00D738C7">
            <w:r>
              <w:t>50.238333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1987</w:t>
            </w:r>
          </w:p>
        </w:tc>
        <w:tc>
          <w:tcPr>
            <w:tcW w:w="793" w:type="dxa"/>
          </w:tcPr>
          <w:p w:rsidR="00D738C7" w:rsidRDefault="00D738C7">
            <w:r>
              <w:t>Eisham Mudassar</w:t>
            </w:r>
          </w:p>
        </w:tc>
        <w:tc>
          <w:tcPr>
            <w:tcW w:w="830" w:type="dxa"/>
          </w:tcPr>
          <w:p w:rsidR="00D738C7" w:rsidRDefault="00D738C7">
            <w:r>
              <w:t>95429-P</w:t>
            </w:r>
          </w:p>
        </w:tc>
        <w:tc>
          <w:tcPr>
            <w:tcW w:w="800" w:type="dxa"/>
          </w:tcPr>
          <w:p w:rsidR="00D738C7" w:rsidRDefault="00D738C7">
            <w:r>
              <w:t>Mudassar Azeem</w:t>
            </w:r>
          </w:p>
        </w:tc>
        <w:tc>
          <w:tcPr>
            <w:tcW w:w="691" w:type="dxa"/>
          </w:tcPr>
          <w:p w:rsidR="00D738C7" w:rsidRDefault="00D738C7">
            <w:r>
              <w:t>55.694166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21185</w:t>
            </w:r>
          </w:p>
        </w:tc>
        <w:tc>
          <w:tcPr>
            <w:tcW w:w="793" w:type="dxa"/>
          </w:tcPr>
          <w:p w:rsidR="00D738C7" w:rsidRDefault="00D738C7">
            <w:r>
              <w:t>Najiyah Noor</w:t>
            </w:r>
          </w:p>
        </w:tc>
        <w:tc>
          <w:tcPr>
            <w:tcW w:w="830" w:type="dxa"/>
          </w:tcPr>
          <w:p w:rsidR="00D738C7" w:rsidRDefault="00D738C7">
            <w:r>
              <w:t>717868-01-M</w:t>
            </w:r>
          </w:p>
        </w:tc>
        <w:tc>
          <w:tcPr>
            <w:tcW w:w="800" w:type="dxa"/>
          </w:tcPr>
          <w:p w:rsidR="00D738C7" w:rsidRDefault="00D738C7">
            <w:r>
              <w:t>Zia Ahmad Khan</w:t>
            </w:r>
          </w:p>
        </w:tc>
        <w:tc>
          <w:tcPr>
            <w:tcW w:w="691" w:type="dxa"/>
          </w:tcPr>
          <w:p w:rsidR="00D738C7" w:rsidRDefault="00D738C7">
            <w:r>
              <w:t>55.277551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21796</w:t>
            </w:r>
          </w:p>
        </w:tc>
        <w:tc>
          <w:tcPr>
            <w:tcW w:w="793" w:type="dxa"/>
          </w:tcPr>
          <w:p w:rsidR="00D738C7" w:rsidRDefault="00D738C7">
            <w:r>
              <w:t>Ume-Amara</w:t>
            </w:r>
          </w:p>
        </w:tc>
        <w:tc>
          <w:tcPr>
            <w:tcW w:w="830" w:type="dxa"/>
          </w:tcPr>
          <w:p w:rsidR="00D738C7" w:rsidRDefault="00D738C7">
            <w:r>
              <w:t xml:space="preserve">717639-01-M 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Arif </w:t>
            </w:r>
          </w:p>
        </w:tc>
        <w:tc>
          <w:tcPr>
            <w:tcW w:w="691" w:type="dxa"/>
          </w:tcPr>
          <w:p w:rsidR="00D738C7" w:rsidRDefault="00D738C7">
            <w:r>
              <w:t>51.049796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20517</w:t>
            </w:r>
          </w:p>
        </w:tc>
        <w:tc>
          <w:tcPr>
            <w:tcW w:w="793" w:type="dxa"/>
          </w:tcPr>
          <w:p w:rsidR="00D738C7" w:rsidRDefault="00D738C7">
            <w:r>
              <w:t>Arfa Saleem</w:t>
            </w:r>
          </w:p>
        </w:tc>
        <w:tc>
          <w:tcPr>
            <w:tcW w:w="830" w:type="dxa"/>
          </w:tcPr>
          <w:p w:rsidR="00D738C7" w:rsidRDefault="00D738C7">
            <w:r>
              <w:t>715148-01-M</w:t>
            </w:r>
          </w:p>
        </w:tc>
        <w:tc>
          <w:tcPr>
            <w:tcW w:w="800" w:type="dxa"/>
          </w:tcPr>
          <w:p w:rsidR="00D738C7" w:rsidRDefault="00D738C7">
            <w:r>
              <w:t>Muhammad Saleem</w:t>
            </w:r>
          </w:p>
        </w:tc>
        <w:tc>
          <w:tcPr>
            <w:tcW w:w="691" w:type="dxa"/>
          </w:tcPr>
          <w:p w:rsidR="00D738C7" w:rsidRDefault="00D738C7">
            <w:r>
              <w:t>50.773061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</w:t>
            </w:r>
          </w:p>
        </w:tc>
        <w:tc>
          <w:tcPr>
            <w:tcW w:w="337" w:type="dxa"/>
          </w:tcPr>
          <w:p w:rsidR="00D738C7" w:rsidRDefault="00D738C7">
            <w:r>
              <w:t>5</w:t>
            </w:r>
          </w:p>
        </w:tc>
        <w:tc>
          <w:tcPr>
            <w:tcW w:w="638" w:type="dxa"/>
          </w:tcPr>
          <w:p w:rsidR="00D738C7" w:rsidRDefault="00D738C7">
            <w:r>
              <w:t>20504</w:t>
            </w:r>
          </w:p>
        </w:tc>
        <w:tc>
          <w:tcPr>
            <w:tcW w:w="793" w:type="dxa"/>
          </w:tcPr>
          <w:p w:rsidR="00D738C7" w:rsidRDefault="00D738C7">
            <w:r>
              <w:t>Iqra Rao</w:t>
            </w:r>
          </w:p>
        </w:tc>
        <w:tc>
          <w:tcPr>
            <w:tcW w:w="830" w:type="dxa"/>
          </w:tcPr>
          <w:p w:rsidR="00D738C7" w:rsidRDefault="00D738C7">
            <w:r>
              <w:t>716144-01-M</w:t>
            </w:r>
          </w:p>
        </w:tc>
        <w:tc>
          <w:tcPr>
            <w:tcW w:w="800" w:type="dxa"/>
          </w:tcPr>
          <w:p w:rsidR="00D738C7" w:rsidRDefault="00D738C7">
            <w:r>
              <w:t>Rao Mohammad Alam Khan</w:t>
            </w:r>
          </w:p>
        </w:tc>
        <w:tc>
          <w:tcPr>
            <w:tcW w:w="691" w:type="dxa"/>
          </w:tcPr>
          <w:p w:rsidR="00D738C7" w:rsidRDefault="00D738C7">
            <w:r>
              <w:t>50.32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</w:t>
            </w:r>
          </w:p>
        </w:tc>
        <w:tc>
          <w:tcPr>
            <w:tcW w:w="337" w:type="dxa"/>
          </w:tcPr>
          <w:p w:rsidR="00D738C7" w:rsidRDefault="00D738C7">
            <w:r>
              <w:t>6</w:t>
            </w:r>
          </w:p>
        </w:tc>
        <w:tc>
          <w:tcPr>
            <w:tcW w:w="638" w:type="dxa"/>
          </w:tcPr>
          <w:p w:rsidR="00D738C7" w:rsidRDefault="00D738C7">
            <w:r>
              <w:t>15187</w:t>
            </w:r>
          </w:p>
        </w:tc>
        <w:tc>
          <w:tcPr>
            <w:tcW w:w="793" w:type="dxa"/>
          </w:tcPr>
          <w:p w:rsidR="00D738C7" w:rsidRDefault="00D738C7">
            <w:r>
              <w:t>Tayyaba Khalid</w:t>
            </w:r>
          </w:p>
        </w:tc>
        <w:tc>
          <w:tcPr>
            <w:tcW w:w="830" w:type="dxa"/>
          </w:tcPr>
          <w:p w:rsidR="00D738C7" w:rsidRDefault="00D738C7">
            <w:r>
              <w:t>112448-P</w:t>
            </w:r>
          </w:p>
        </w:tc>
        <w:tc>
          <w:tcPr>
            <w:tcW w:w="800" w:type="dxa"/>
          </w:tcPr>
          <w:p w:rsidR="00D738C7" w:rsidRDefault="00D738C7">
            <w:r>
              <w:t>Khalid Mehmood</w:t>
            </w:r>
          </w:p>
        </w:tc>
        <w:tc>
          <w:tcPr>
            <w:tcW w:w="691" w:type="dxa"/>
          </w:tcPr>
          <w:p w:rsidR="00D738C7" w:rsidRDefault="00D738C7">
            <w:r>
              <w:t>50.01551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31</w:t>
            </w:r>
          </w:p>
        </w:tc>
        <w:tc>
          <w:tcPr>
            <w:tcW w:w="337" w:type="dxa"/>
          </w:tcPr>
          <w:p w:rsidR="00D738C7" w:rsidRDefault="00D738C7">
            <w:r>
              <w:t>7</w:t>
            </w:r>
          </w:p>
        </w:tc>
        <w:tc>
          <w:tcPr>
            <w:tcW w:w="638" w:type="dxa"/>
          </w:tcPr>
          <w:p w:rsidR="00D738C7" w:rsidRDefault="00D738C7">
            <w:r>
              <w:t>21918</w:t>
            </w:r>
          </w:p>
        </w:tc>
        <w:tc>
          <w:tcPr>
            <w:tcW w:w="793" w:type="dxa"/>
          </w:tcPr>
          <w:p w:rsidR="00D738C7" w:rsidRDefault="00D738C7">
            <w:r>
              <w:t>Osama Afzal</w:t>
            </w:r>
          </w:p>
        </w:tc>
        <w:tc>
          <w:tcPr>
            <w:tcW w:w="830" w:type="dxa"/>
          </w:tcPr>
          <w:p w:rsidR="00D738C7" w:rsidRDefault="00D738C7">
            <w:r>
              <w:t>745000-01-M</w:t>
            </w:r>
          </w:p>
        </w:tc>
        <w:tc>
          <w:tcPr>
            <w:tcW w:w="800" w:type="dxa"/>
          </w:tcPr>
          <w:p w:rsidR="00D738C7" w:rsidRDefault="00D738C7">
            <w:r>
              <w:t>Muhammad Afzal Shahid</w:t>
            </w:r>
          </w:p>
        </w:tc>
        <w:tc>
          <w:tcPr>
            <w:tcW w:w="691" w:type="dxa"/>
          </w:tcPr>
          <w:p w:rsidR="00D738C7" w:rsidRDefault="00D738C7">
            <w:r>
              <w:t>49.768163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18363</w:t>
            </w:r>
          </w:p>
        </w:tc>
        <w:tc>
          <w:tcPr>
            <w:tcW w:w="793" w:type="dxa"/>
          </w:tcPr>
          <w:p w:rsidR="00D738C7" w:rsidRDefault="00D738C7">
            <w:r>
              <w:t>Safa Sardar</w:t>
            </w:r>
          </w:p>
        </w:tc>
        <w:tc>
          <w:tcPr>
            <w:tcW w:w="830" w:type="dxa"/>
          </w:tcPr>
          <w:p w:rsidR="00D738C7" w:rsidRDefault="00D738C7">
            <w:r>
              <w:t xml:space="preserve">112200-p </w:t>
            </w:r>
          </w:p>
        </w:tc>
        <w:tc>
          <w:tcPr>
            <w:tcW w:w="800" w:type="dxa"/>
          </w:tcPr>
          <w:p w:rsidR="00D738C7" w:rsidRDefault="00D738C7">
            <w:r>
              <w:t>shafqat ali</w:t>
            </w:r>
          </w:p>
        </w:tc>
        <w:tc>
          <w:tcPr>
            <w:tcW w:w="691" w:type="dxa"/>
          </w:tcPr>
          <w:p w:rsidR="00D738C7" w:rsidRDefault="00D738C7">
            <w:r>
              <w:t>53.638333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5396</w:t>
            </w:r>
          </w:p>
        </w:tc>
        <w:tc>
          <w:tcPr>
            <w:tcW w:w="793" w:type="dxa"/>
          </w:tcPr>
          <w:p w:rsidR="00D738C7" w:rsidRDefault="00D738C7">
            <w:r>
              <w:t>Hala Mehboob</w:t>
            </w:r>
          </w:p>
        </w:tc>
        <w:tc>
          <w:tcPr>
            <w:tcW w:w="830" w:type="dxa"/>
          </w:tcPr>
          <w:p w:rsidR="00D738C7" w:rsidRDefault="00D738C7">
            <w:r>
              <w:t>98118-P</w:t>
            </w:r>
          </w:p>
        </w:tc>
        <w:tc>
          <w:tcPr>
            <w:tcW w:w="800" w:type="dxa"/>
          </w:tcPr>
          <w:p w:rsidR="00D738C7" w:rsidRDefault="00D738C7">
            <w:r>
              <w:t>Mehboob Ahmed</w:t>
            </w:r>
          </w:p>
        </w:tc>
        <w:tc>
          <w:tcPr>
            <w:tcW w:w="691" w:type="dxa"/>
          </w:tcPr>
          <w:p w:rsidR="00D738C7" w:rsidRDefault="00D738C7">
            <w:r>
              <w:t>52.911667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34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21482</w:t>
            </w:r>
          </w:p>
        </w:tc>
        <w:tc>
          <w:tcPr>
            <w:tcW w:w="793" w:type="dxa"/>
          </w:tcPr>
          <w:p w:rsidR="00D738C7" w:rsidRDefault="00D738C7">
            <w:r>
              <w:t>Tajjala Manahil</w:t>
            </w:r>
          </w:p>
        </w:tc>
        <w:tc>
          <w:tcPr>
            <w:tcW w:w="830" w:type="dxa"/>
          </w:tcPr>
          <w:p w:rsidR="00D738C7" w:rsidRDefault="00D738C7">
            <w:r>
              <w:t>718690-01-M</w:t>
            </w:r>
          </w:p>
        </w:tc>
        <w:tc>
          <w:tcPr>
            <w:tcW w:w="800" w:type="dxa"/>
          </w:tcPr>
          <w:p w:rsidR="00D738C7" w:rsidRDefault="00D738C7">
            <w:r>
              <w:t>Abdul Majid Malik</w:t>
            </w:r>
          </w:p>
        </w:tc>
        <w:tc>
          <w:tcPr>
            <w:tcW w:w="691" w:type="dxa"/>
          </w:tcPr>
          <w:p w:rsidR="00D738C7" w:rsidRDefault="00D738C7">
            <w:r>
              <w:t>52.054167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35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17848</w:t>
            </w:r>
          </w:p>
        </w:tc>
        <w:tc>
          <w:tcPr>
            <w:tcW w:w="793" w:type="dxa"/>
          </w:tcPr>
          <w:p w:rsidR="00D738C7" w:rsidRDefault="00D738C7">
            <w:r>
              <w:t>Aliza Khalid</w:t>
            </w:r>
          </w:p>
        </w:tc>
        <w:tc>
          <w:tcPr>
            <w:tcW w:w="830" w:type="dxa"/>
          </w:tcPr>
          <w:p w:rsidR="00D738C7" w:rsidRDefault="00D738C7">
            <w:r>
              <w:t>119102-P</w:t>
            </w:r>
          </w:p>
        </w:tc>
        <w:tc>
          <w:tcPr>
            <w:tcW w:w="800" w:type="dxa"/>
          </w:tcPr>
          <w:p w:rsidR="00D738C7" w:rsidRDefault="00D738C7">
            <w:r>
              <w:t>Muhammad Khalid Sohail</w:t>
            </w:r>
          </w:p>
        </w:tc>
        <w:tc>
          <w:tcPr>
            <w:tcW w:w="691" w:type="dxa"/>
          </w:tcPr>
          <w:p w:rsidR="00D738C7" w:rsidRDefault="00D738C7">
            <w:r>
              <w:t>51.066667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36</w:t>
            </w:r>
          </w:p>
        </w:tc>
        <w:tc>
          <w:tcPr>
            <w:tcW w:w="337" w:type="dxa"/>
          </w:tcPr>
          <w:p w:rsidR="00D738C7" w:rsidRDefault="00D738C7">
            <w:r>
              <w:t>5</w:t>
            </w:r>
          </w:p>
        </w:tc>
        <w:tc>
          <w:tcPr>
            <w:tcW w:w="638" w:type="dxa"/>
          </w:tcPr>
          <w:p w:rsidR="00D738C7" w:rsidRDefault="00D738C7">
            <w:r>
              <w:t>485</w:t>
            </w:r>
          </w:p>
        </w:tc>
        <w:tc>
          <w:tcPr>
            <w:tcW w:w="793" w:type="dxa"/>
          </w:tcPr>
          <w:p w:rsidR="00D738C7" w:rsidRDefault="00D738C7">
            <w:r>
              <w:t>Ayesha Rasool</w:t>
            </w:r>
          </w:p>
        </w:tc>
        <w:tc>
          <w:tcPr>
            <w:tcW w:w="830" w:type="dxa"/>
          </w:tcPr>
          <w:p w:rsidR="00D738C7" w:rsidRDefault="00D738C7">
            <w:r>
              <w:t>97984-P</w:t>
            </w:r>
          </w:p>
        </w:tc>
        <w:tc>
          <w:tcPr>
            <w:tcW w:w="800" w:type="dxa"/>
          </w:tcPr>
          <w:p w:rsidR="00D738C7" w:rsidRDefault="00D738C7">
            <w:r>
              <w:t>Altaf Rasool Shahid</w:t>
            </w:r>
          </w:p>
        </w:tc>
        <w:tc>
          <w:tcPr>
            <w:tcW w:w="691" w:type="dxa"/>
          </w:tcPr>
          <w:p w:rsidR="00D738C7" w:rsidRDefault="00D738C7">
            <w:r>
              <w:t>51.015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4686</w:t>
            </w:r>
          </w:p>
        </w:tc>
        <w:tc>
          <w:tcPr>
            <w:tcW w:w="793" w:type="dxa"/>
          </w:tcPr>
          <w:p w:rsidR="00D738C7" w:rsidRDefault="00D738C7">
            <w:r>
              <w:t>Tehrim Asif</w:t>
            </w:r>
          </w:p>
        </w:tc>
        <w:tc>
          <w:tcPr>
            <w:tcW w:w="830" w:type="dxa"/>
          </w:tcPr>
          <w:p w:rsidR="00D738C7" w:rsidRDefault="00D738C7">
            <w:r>
              <w:t>105426-P</w:t>
            </w:r>
          </w:p>
        </w:tc>
        <w:tc>
          <w:tcPr>
            <w:tcW w:w="800" w:type="dxa"/>
          </w:tcPr>
          <w:p w:rsidR="00D738C7" w:rsidRDefault="00D738C7">
            <w:r>
              <w:t>Chauhdary Muhammad Asif</w:t>
            </w:r>
          </w:p>
        </w:tc>
        <w:tc>
          <w:tcPr>
            <w:tcW w:w="691" w:type="dxa"/>
          </w:tcPr>
          <w:p w:rsidR="00D738C7" w:rsidRDefault="00D738C7">
            <w:r>
              <w:t>48.88</w:t>
            </w:r>
          </w:p>
        </w:tc>
        <w:tc>
          <w:tcPr>
            <w:tcW w:w="693" w:type="dxa"/>
          </w:tcPr>
          <w:p w:rsidR="00D738C7" w:rsidRDefault="00D738C7">
            <w:r>
              <w:t>19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Punjab Institute of Cardiology,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6592</w:t>
            </w:r>
          </w:p>
        </w:tc>
        <w:tc>
          <w:tcPr>
            <w:tcW w:w="793" w:type="dxa"/>
          </w:tcPr>
          <w:p w:rsidR="00D738C7" w:rsidRDefault="00D738C7">
            <w:r>
              <w:t>Sana Jamil</w:t>
            </w:r>
          </w:p>
        </w:tc>
        <w:tc>
          <w:tcPr>
            <w:tcW w:w="830" w:type="dxa"/>
          </w:tcPr>
          <w:p w:rsidR="00D738C7" w:rsidRDefault="00D738C7">
            <w:r>
              <w:t>88461-P</w:t>
            </w:r>
          </w:p>
        </w:tc>
        <w:tc>
          <w:tcPr>
            <w:tcW w:w="800" w:type="dxa"/>
          </w:tcPr>
          <w:p w:rsidR="00D738C7" w:rsidRDefault="00D738C7">
            <w:r>
              <w:t>Jamil Ahmed</w:t>
            </w:r>
          </w:p>
        </w:tc>
        <w:tc>
          <w:tcPr>
            <w:tcW w:w="691" w:type="dxa"/>
          </w:tcPr>
          <w:p w:rsidR="00D738C7" w:rsidRDefault="00D738C7">
            <w:r>
              <w:t>48.413913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Rawalpindi Institute of Cardiology 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18368</w:t>
            </w:r>
          </w:p>
        </w:tc>
        <w:tc>
          <w:tcPr>
            <w:tcW w:w="793" w:type="dxa"/>
          </w:tcPr>
          <w:p w:rsidR="00D738C7" w:rsidRDefault="00D738C7">
            <w:r>
              <w:t xml:space="preserve">Mudassar </w:t>
            </w:r>
            <w:r>
              <w:lastRenderedPageBreak/>
              <w:t>Ali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52979-p</w:t>
            </w:r>
          </w:p>
        </w:tc>
        <w:tc>
          <w:tcPr>
            <w:tcW w:w="800" w:type="dxa"/>
          </w:tcPr>
          <w:p w:rsidR="00D738C7" w:rsidRDefault="00D738C7">
            <w:r>
              <w:t>Allah Ditta</w:t>
            </w:r>
          </w:p>
        </w:tc>
        <w:tc>
          <w:tcPr>
            <w:tcW w:w="691" w:type="dxa"/>
          </w:tcPr>
          <w:p w:rsidR="00D738C7" w:rsidRDefault="00D738C7">
            <w:r>
              <w:t>61.4036</w:t>
            </w:r>
            <w:r>
              <w:lastRenderedPageBreak/>
              <w:t>36</w:t>
            </w:r>
          </w:p>
        </w:tc>
        <w:tc>
          <w:tcPr>
            <w:tcW w:w="693" w:type="dxa"/>
          </w:tcPr>
          <w:p w:rsidR="00D738C7" w:rsidRDefault="00D738C7">
            <w:r>
              <w:lastRenderedPageBreak/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21420</w:t>
            </w:r>
          </w:p>
        </w:tc>
        <w:tc>
          <w:tcPr>
            <w:tcW w:w="793" w:type="dxa"/>
          </w:tcPr>
          <w:p w:rsidR="00D738C7" w:rsidRDefault="00D738C7">
            <w:r>
              <w:t>Arifa Sultan</w:t>
            </w:r>
          </w:p>
        </w:tc>
        <w:tc>
          <w:tcPr>
            <w:tcW w:w="830" w:type="dxa"/>
          </w:tcPr>
          <w:p w:rsidR="00D738C7" w:rsidRDefault="00D738C7">
            <w:r>
              <w:t>742839-01-M</w:t>
            </w:r>
          </w:p>
        </w:tc>
        <w:tc>
          <w:tcPr>
            <w:tcW w:w="800" w:type="dxa"/>
          </w:tcPr>
          <w:p w:rsidR="00D738C7" w:rsidRDefault="00D738C7">
            <w:r>
              <w:t>Sultan Ahmed</w:t>
            </w:r>
          </w:p>
        </w:tc>
        <w:tc>
          <w:tcPr>
            <w:tcW w:w="691" w:type="dxa"/>
          </w:tcPr>
          <w:p w:rsidR="00D738C7" w:rsidRDefault="00D738C7">
            <w:r>
              <w:t>45.325833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22031</w:t>
            </w:r>
          </w:p>
        </w:tc>
        <w:tc>
          <w:tcPr>
            <w:tcW w:w="793" w:type="dxa"/>
          </w:tcPr>
          <w:p w:rsidR="00D738C7" w:rsidRDefault="00D738C7">
            <w:r>
              <w:t>Noor Fatima</w:t>
            </w:r>
          </w:p>
        </w:tc>
        <w:tc>
          <w:tcPr>
            <w:tcW w:w="830" w:type="dxa"/>
          </w:tcPr>
          <w:p w:rsidR="00D738C7" w:rsidRDefault="00D738C7">
            <w:r>
              <w:t>115423-P</w:t>
            </w:r>
          </w:p>
        </w:tc>
        <w:tc>
          <w:tcPr>
            <w:tcW w:w="800" w:type="dxa"/>
          </w:tcPr>
          <w:p w:rsidR="00D738C7" w:rsidRDefault="00D738C7">
            <w:r>
              <w:t>Imtiaz Ahmed Sheikh</w:t>
            </w:r>
          </w:p>
        </w:tc>
        <w:tc>
          <w:tcPr>
            <w:tcW w:w="691" w:type="dxa"/>
          </w:tcPr>
          <w:p w:rsidR="00D738C7" w:rsidRDefault="00D738C7">
            <w:r>
              <w:t>54.233333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16680</w:t>
            </w:r>
          </w:p>
        </w:tc>
        <w:tc>
          <w:tcPr>
            <w:tcW w:w="793" w:type="dxa"/>
          </w:tcPr>
          <w:p w:rsidR="00D738C7" w:rsidRDefault="00D738C7">
            <w:r>
              <w:t>Ayesha Nawaz</w:t>
            </w:r>
          </w:p>
        </w:tc>
        <w:tc>
          <w:tcPr>
            <w:tcW w:w="830" w:type="dxa"/>
          </w:tcPr>
          <w:p w:rsidR="00D738C7" w:rsidRDefault="00D738C7">
            <w:r>
              <w:t>115944-P</w:t>
            </w:r>
          </w:p>
        </w:tc>
        <w:tc>
          <w:tcPr>
            <w:tcW w:w="800" w:type="dxa"/>
          </w:tcPr>
          <w:p w:rsidR="00D738C7" w:rsidRDefault="00D738C7">
            <w:r>
              <w:t>Muhammad nawaz</w:t>
            </w:r>
          </w:p>
        </w:tc>
        <w:tc>
          <w:tcPr>
            <w:tcW w:w="691" w:type="dxa"/>
          </w:tcPr>
          <w:p w:rsidR="00D738C7" w:rsidRDefault="00D738C7">
            <w:r>
              <w:t>51.823333</w:t>
            </w:r>
          </w:p>
        </w:tc>
        <w:tc>
          <w:tcPr>
            <w:tcW w:w="693" w:type="dxa"/>
          </w:tcPr>
          <w:p w:rsidR="00D738C7" w:rsidRDefault="00D738C7">
            <w:r>
              <w:t>7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43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15886</w:t>
            </w:r>
          </w:p>
        </w:tc>
        <w:tc>
          <w:tcPr>
            <w:tcW w:w="793" w:type="dxa"/>
          </w:tcPr>
          <w:p w:rsidR="00D738C7" w:rsidRDefault="00D738C7">
            <w:r>
              <w:t>Ushba</w:t>
            </w:r>
          </w:p>
        </w:tc>
        <w:tc>
          <w:tcPr>
            <w:tcW w:w="830" w:type="dxa"/>
          </w:tcPr>
          <w:p w:rsidR="00D738C7" w:rsidRDefault="00D738C7">
            <w:r>
              <w:t>118296-P</w:t>
            </w:r>
          </w:p>
        </w:tc>
        <w:tc>
          <w:tcPr>
            <w:tcW w:w="800" w:type="dxa"/>
          </w:tcPr>
          <w:p w:rsidR="00D738C7" w:rsidRDefault="00D738C7">
            <w:r>
              <w:t>Fazal Karim</w:t>
            </w:r>
          </w:p>
        </w:tc>
        <w:tc>
          <w:tcPr>
            <w:tcW w:w="691" w:type="dxa"/>
          </w:tcPr>
          <w:p w:rsidR="00D738C7" w:rsidRDefault="00D738C7">
            <w:r>
              <w:t>49.0325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17452</w:t>
            </w:r>
          </w:p>
        </w:tc>
        <w:tc>
          <w:tcPr>
            <w:tcW w:w="793" w:type="dxa"/>
          </w:tcPr>
          <w:p w:rsidR="00D738C7" w:rsidRDefault="00D738C7">
            <w:r>
              <w:t>Mahnoor Ishfaq</w:t>
            </w:r>
          </w:p>
        </w:tc>
        <w:tc>
          <w:tcPr>
            <w:tcW w:w="830" w:type="dxa"/>
          </w:tcPr>
          <w:p w:rsidR="00D738C7" w:rsidRDefault="00D738C7">
            <w:r>
              <w:t>98038-P</w:t>
            </w:r>
          </w:p>
        </w:tc>
        <w:tc>
          <w:tcPr>
            <w:tcW w:w="800" w:type="dxa"/>
          </w:tcPr>
          <w:p w:rsidR="00D738C7" w:rsidRDefault="00D738C7">
            <w:r>
              <w:t>Rahat Malik</w:t>
            </w:r>
          </w:p>
        </w:tc>
        <w:tc>
          <w:tcPr>
            <w:tcW w:w="691" w:type="dxa"/>
          </w:tcPr>
          <w:p w:rsidR="00D738C7" w:rsidRDefault="00D738C7">
            <w:r>
              <w:t>64.732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21000</w:t>
            </w:r>
          </w:p>
        </w:tc>
        <w:tc>
          <w:tcPr>
            <w:tcW w:w="793" w:type="dxa"/>
          </w:tcPr>
          <w:p w:rsidR="00D738C7" w:rsidRDefault="00D738C7">
            <w:r>
              <w:t>Sana Arshad</w:t>
            </w:r>
          </w:p>
        </w:tc>
        <w:tc>
          <w:tcPr>
            <w:tcW w:w="830" w:type="dxa"/>
          </w:tcPr>
          <w:p w:rsidR="00D738C7" w:rsidRDefault="00D738C7">
            <w:r>
              <w:t xml:space="preserve">111505-P </w:t>
            </w:r>
          </w:p>
        </w:tc>
        <w:tc>
          <w:tcPr>
            <w:tcW w:w="800" w:type="dxa"/>
          </w:tcPr>
          <w:p w:rsidR="00D738C7" w:rsidRDefault="00D738C7">
            <w:r>
              <w:t>Muhammad Arshad</w:t>
            </w:r>
          </w:p>
        </w:tc>
        <w:tc>
          <w:tcPr>
            <w:tcW w:w="691" w:type="dxa"/>
          </w:tcPr>
          <w:p w:rsidR="00D738C7" w:rsidRDefault="00D738C7">
            <w:r>
              <w:t>49.028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46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21829</w:t>
            </w:r>
          </w:p>
        </w:tc>
        <w:tc>
          <w:tcPr>
            <w:tcW w:w="793" w:type="dxa"/>
          </w:tcPr>
          <w:p w:rsidR="00D738C7" w:rsidRDefault="00D738C7">
            <w:r>
              <w:t>Maheen Sarwar</w:t>
            </w:r>
          </w:p>
        </w:tc>
        <w:tc>
          <w:tcPr>
            <w:tcW w:w="830" w:type="dxa"/>
          </w:tcPr>
          <w:p w:rsidR="00D738C7" w:rsidRDefault="00D738C7">
            <w:r>
              <w:t>112556P</w:t>
            </w:r>
          </w:p>
        </w:tc>
        <w:tc>
          <w:tcPr>
            <w:tcW w:w="800" w:type="dxa"/>
          </w:tcPr>
          <w:p w:rsidR="00D738C7" w:rsidRDefault="00D738C7">
            <w:r>
              <w:t>MUHAMMAD SARWAR</w:t>
            </w:r>
          </w:p>
        </w:tc>
        <w:tc>
          <w:tcPr>
            <w:tcW w:w="691" w:type="dxa"/>
          </w:tcPr>
          <w:p w:rsidR="00D738C7" w:rsidRDefault="00D738C7">
            <w:r>
              <w:t>48.996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2559</w:t>
            </w:r>
          </w:p>
        </w:tc>
        <w:tc>
          <w:tcPr>
            <w:tcW w:w="793" w:type="dxa"/>
          </w:tcPr>
          <w:p w:rsidR="00D738C7" w:rsidRDefault="00D738C7">
            <w:r>
              <w:t>Amna Zahir</w:t>
            </w:r>
          </w:p>
        </w:tc>
        <w:tc>
          <w:tcPr>
            <w:tcW w:w="830" w:type="dxa"/>
          </w:tcPr>
          <w:p w:rsidR="00D738C7" w:rsidRDefault="00D738C7">
            <w:r>
              <w:t>98197-P</w:t>
            </w:r>
          </w:p>
        </w:tc>
        <w:tc>
          <w:tcPr>
            <w:tcW w:w="800" w:type="dxa"/>
          </w:tcPr>
          <w:p w:rsidR="00D738C7" w:rsidRDefault="00D738C7">
            <w:r>
              <w:t>Zahir Naeem Khan</w:t>
            </w:r>
          </w:p>
        </w:tc>
        <w:tc>
          <w:tcPr>
            <w:tcW w:w="691" w:type="dxa"/>
          </w:tcPr>
          <w:p w:rsidR="00D738C7" w:rsidRDefault="00D738C7">
            <w:r>
              <w:t>56.0725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Anaesthesia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21372</w:t>
            </w:r>
          </w:p>
        </w:tc>
        <w:tc>
          <w:tcPr>
            <w:tcW w:w="793" w:type="dxa"/>
          </w:tcPr>
          <w:p w:rsidR="00D738C7" w:rsidRDefault="00D738C7">
            <w:r>
              <w:t>Maleeha Zainab</w:t>
            </w:r>
          </w:p>
        </w:tc>
        <w:tc>
          <w:tcPr>
            <w:tcW w:w="830" w:type="dxa"/>
          </w:tcPr>
          <w:p w:rsidR="00D738C7" w:rsidRDefault="00D738C7">
            <w:r>
              <w:t>721497-01-M</w:t>
            </w:r>
          </w:p>
        </w:tc>
        <w:tc>
          <w:tcPr>
            <w:tcW w:w="800" w:type="dxa"/>
          </w:tcPr>
          <w:p w:rsidR="00D738C7" w:rsidRDefault="00D738C7">
            <w:r>
              <w:t>Ahmad Tanveer</w:t>
            </w:r>
          </w:p>
        </w:tc>
        <w:tc>
          <w:tcPr>
            <w:tcW w:w="691" w:type="dxa"/>
          </w:tcPr>
          <w:p w:rsidR="00D738C7" w:rsidRDefault="00D738C7">
            <w:r>
              <w:t>44.67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49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21890</w:t>
            </w:r>
          </w:p>
        </w:tc>
        <w:tc>
          <w:tcPr>
            <w:tcW w:w="793" w:type="dxa"/>
          </w:tcPr>
          <w:p w:rsidR="00D738C7" w:rsidRDefault="00D738C7">
            <w:r>
              <w:t>Rimsha Bashir</w:t>
            </w:r>
          </w:p>
        </w:tc>
        <w:tc>
          <w:tcPr>
            <w:tcW w:w="830" w:type="dxa"/>
          </w:tcPr>
          <w:p w:rsidR="00D738C7" w:rsidRDefault="00D738C7">
            <w:r>
              <w:t>721600-01-M</w:t>
            </w:r>
          </w:p>
        </w:tc>
        <w:tc>
          <w:tcPr>
            <w:tcW w:w="800" w:type="dxa"/>
          </w:tcPr>
          <w:p w:rsidR="00D738C7" w:rsidRDefault="00D738C7">
            <w:r>
              <w:t>Muhammad Bashir</w:t>
            </w:r>
          </w:p>
        </w:tc>
        <w:tc>
          <w:tcPr>
            <w:tcW w:w="691" w:type="dxa"/>
          </w:tcPr>
          <w:p w:rsidR="00D738C7" w:rsidRDefault="00D738C7">
            <w:r>
              <w:t>45.113333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Choudhary Prevez Ilahi Institute of Cardiology 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18076</w:t>
            </w:r>
          </w:p>
        </w:tc>
        <w:tc>
          <w:tcPr>
            <w:tcW w:w="793" w:type="dxa"/>
          </w:tcPr>
          <w:p w:rsidR="00D738C7" w:rsidRDefault="00D738C7">
            <w:r>
              <w:t>Urooj Khalid</w:t>
            </w:r>
          </w:p>
        </w:tc>
        <w:tc>
          <w:tcPr>
            <w:tcW w:w="830" w:type="dxa"/>
          </w:tcPr>
          <w:p w:rsidR="00D738C7" w:rsidRDefault="00D738C7">
            <w:r>
              <w:t>112449-P</w:t>
            </w:r>
          </w:p>
        </w:tc>
        <w:tc>
          <w:tcPr>
            <w:tcW w:w="800" w:type="dxa"/>
          </w:tcPr>
          <w:p w:rsidR="00D738C7" w:rsidRDefault="00D738C7">
            <w:r>
              <w:t>khalid mahmood</w:t>
            </w:r>
          </w:p>
        </w:tc>
        <w:tc>
          <w:tcPr>
            <w:tcW w:w="691" w:type="dxa"/>
          </w:tcPr>
          <w:p w:rsidR="00D738C7" w:rsidRDefault="00D738C7">
            <w:r>
              <w:t>45.086667</w:t>
            </w:r>
          </w:p>
        </w:tc>
        <w:tc>
          <w:tcPr>
            <w:tcW w:w="693" w:type="dxa"/>
          </w:tcPr>
          <w:p w:rsidR="00D738C7" w:rsidRDefault="00D738C7">
            <w:r>
              <w:t>70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Choudhary Prevez Ilahi Institute of Cardiology 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18362</w:t>
            </w:r>
          </w:p>
        </w:tc>
        <w:tc>
          <w:tcPr>
            <w:tcW w:w="793" w:type="dxa"/>
          </w:tcPr>
          <w:p w:rsidR="00D738C7" w:rsidRDefault="00D738C7">
            <w:r>
              <w:t>Rumla</w:t>
            </w:r>
          </w:p>
        </w:tc>
        <w:tc>
          <w:tcPr>
            <w:tcW w:w="830" w:type="dxa"/>
          </w:tcPr>
          <w:p w:rsidR="00D738C7" w:rsidRDefault="00D738C7">
            <w:r>
              <w:t>98676-P</w:t>
            </w:r>
          </w:p>
        </w:tc>
        <w:tc>
          <w:tcPr>
            <w:tcW w:w="800" w:type="dxa"/>
          </w:tcPr>
          <w:p w:rsidR="00D738C7" w:rsidRDefault="00D738C7">
            <w:r>
              <w:t>Muhammad Saleem</w:t>
            </w:r>
          </w:p>
        </w:tc>
        <w:tc>
          <w:tcPr>
            <w:tcW w:w="691" w:type="dxa"/>
          </w:tcPr>
          <w:p w:rsidR="00D738C7" w:rsidRDefault="00D738C7">
            <w:r>
              <w:t>45.551667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Faisalabad Institute of Cardiology,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15880</w:t>
            </w:r>
          </w:p>
        </w:tc>
        <w:tc>
          <w:tcPr>
            <w:tcW w:w="793" w:type="dxa"/>
          </w:tcPr>
          <w:p w:rsidR="00D738C7" w:rsidRDefault="00D738C7">
            <w:r>
              <w:t>Hafiz Muhammad Hammad Yaqub</w:t>
            </w:r>
          </w:p>
        </w:tc>
        <w:tc>
          <w:tcPr>
            <w:tcW w:w="830" w:type="dxa"/>
          </w:tcPr>
          <w:p w:rsidR="00D738C7" w:rsidRDefault="00D738C7">
            <w:r>
              <w:t>109455-P</w:t>
            </w:r>
          </w:p>
        </w:tc>
        <w:tc>
          <w:tcPr>
            <w:tcW w:w="800" w:type="dxa"/>
          </w:tcPr>
          <w:p w:rsidR="00D738C7" w:rsidRDefault="00D738C7">
            <w:r>
              <w:t>Muhammad Yaqub</w:t>
            </w:r>
          </w:p>
        </w:tc>
        <w:tc>
          <w:tcPr>
            <w:tcW w:w="691" w:type="dxa"/>
          </w:tcPr>
          <w:p w:rsidR="00D738C7" w:rsidRDefault="00D738C7">
            <w:r>
              <w:t>45.388333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Faisalabad Institute of Cardiology,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15618</w:t>
            </w:r>
          </w:p>
        </w:tc>
        <w:tc>
          <w:tcPr>
            <w:tcW w:w="793" w:type="dxa"/>
          </w:tcPr>
          <w:p w:rsidR="00D738C7" w:rsidRDefault="00D738C7">
            <w:r>
              <w:t>Naila Siddique</w:t>
            </w:r>
          </w:p>
        </w:tc>
        <w:tc>
          <w:tcPr>
            <w:tcW w:w="830" w:type="dxa"/>
          </w:tcPr>
          <w:p w:rsidR="00D738C7" w:rsidRDefault="00D738C7">
            <w:r>
              <w:t>111428-P</w:t>
            </w:r>
          </w:p>
        </w:tc>
        <w:tc>
          <w:tcPr>
            <w:tcW w:w="800" w:type="dxa"/>
          </w:tcPr>
          <w:p w:rsidR="00D738C7" w:rsidRDefault="00D738C7">
            <w:r>
              <w:t>Muhammad Siddique</w:t>
            </w:r>
          </w:p>
        </w:tc>
        <w:tc>
          <w:tcPr>
            <w:tcW w:w="691" w:type="dxa"/>
          </w:tcPr>
          <w:p w:rsidR="00D738C7" w:rsidRDefault="00D738C7">
            <w:r>
              <w:t>49.995833</w:t>
            </w:r>
          </w:p>
        </w:tc>
        <w:tc>
          <w:tcPr>
            <w:tcW w:w="693" w:type="dxa"/>
          </w:tcPr>
          <w:p w:rsidR="00D738C7" w:rsidRDefault="00D738C7">
            <w:r>
              <w:t>34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21382</w:t>
            </w:r>
          </w:p>
        </w:tc>
        <w:tc>
          <w:tcPr>
            <w:tcW w:w="793" w:type="dxa"/>
          </w:tcPr>
          <w:p w:rsidR="00D738C7" w:rsidRDefault="00D738C7">
            <w:r>
              <w:t>Aimen Mansur</w:t>
            </w:r>
          </w:p>
        </w:tc>
        <w:tc>
          <w:tcPr>
            <w:tcW w:w="830" w:type="dxa"/>
          </w:tcPr>
          <w:p w:rsidR="00D738C7" w:rsidRDefault="00D738C7">
            <w:r>
              <w:t>715679-01-M</w:t>
            </w:r>
          </w:p>
        </w:tc>
        <w:tc>
          <w:tcPr>
            <w:tcW w:w="800" w:type="dxa"/>
          </w:tcPr>
          <w:p w:rsidR="00D738C7" w:rsidRDefault="00D738C7">
            <w:r>
              <w:t>Mansur Ul Hassan</w:t>
            </w:r>
          </w:p>
        </w:tc>
        <w:tc>
          <w:tcPr>
            <w:tcW w:w="691" w:type="dxa"/>
          </w:tcPr>
          <w:p w:rsidR="00D738C7" w:rsidRDefault="00D738C7">
            <w:r>
              <w:t>47.536327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21749</w:t>
            </w:r>
          </w:p>
        </w:tc>
        <w:tc>
          <w:tcPr>
            <w:tcW w:w="793" w:type="dxa"/>
          </w:tcPr>
          <w:p w:rsidR="00D738C7" w:rsidRDefault="00D738C7">
            <w:r>
              <w:t>Aiman Sahar</w:t>
            </w:r>
          </w:p>
        </w:tc>
        <w:tc>
          <w:tcPr>
            <w:tcW w:w="830" w:type="dxa"/>
          </w:tcPr>
          <w:p w:rsidR="00D738C7" w:rsidRDefault="00D738C7">
            <w:r>
              <w:t>105071-P</w:t>
            </w:r>
          </w:p>
        </w:tc>
        <w:tc>
          <w:tcPr>
            <w:tcW w:w="800" w:type="dxa"/>
          </w:tcPr>
          <w:p w:rsidR="00D738C7" w:rsidRDefault="00D738C7">
            <w:r>
              <w:t>Sohail Akram</w:t>
            </w:r>
          </w:p>
        </w:tc>
        <w:tc>
          <w:tcPr>
            <w:tcW w:w="691" w:type="dxa"/>
          </w:tcPr>
          <w:p w:rsidR="00D738C7" w:rsidRDefault="00D738C7">
            <w:r>
              <w:t>47.210833</w:t>
            </w:r>
          </w:p>
        </w:tc>
        <w:tc>
          <w:tcPr>
            <w:tcW w:w="693" w:type="dxa"/>
          </w:tcPr>
          <w:p w:rsidR="00D738C7" w:rsidRDefault="00D738C7">
            <w:r>
              <w:t>63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Cardiology,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15571</w:t>
            </w:r>
          </w:p>
        </w:tc>
        <w:tc>
          <w:tcPr>
            <w:tcW w:w="793" w:type="dxa"/>
          </w:tcPr>
          <w:p w:rsidR="00D738C7" w:rsidRDefault="00D738C7">
            <w:r>
              <w:t>Tazmeen Zahra</w:t>
            </w:r>
          </w:p>
        </w:tc>
        <w:tc>
          <w:tcPr>
            <w:tcW w:w="830" w:type="dxa"/>
          </w:tcPr>
          <w:p w:rsidR="00D738C7" w:rsidRDefault="00D738C7">
            <w:r>
              <w:t>81824-p</w:t>
            </w:r>
          </w:p>
        </w:tc>
        <w:tc>
          <w:tcPr>
            <w:tcW w:w="800" w:type="dxa"/>
          </w:tcPr>
          <w:p w:rsidR="00D738C7" w:rsidRDefault="00D738C7">
            <w:r>
              <w:t>Muhammad Usman</w:t>
            </w:r>
          </w:p>
        </w:tc>
        <w:tc>
          <w:tcPr>
            <w:tcW w:w="691" w:type="dxa"/>
          </w:tcPr>
          <w:p w:rsidR="00D738C7" w:rsidRDefault="00D738C7">
            <w:r>
              <w:t>46.986667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57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20573</w:t>
            </w:r>
          </w:p>
        </w:tc>
        <w:tc>
          <w:tcPr>
            <w:tcW w:w="793" w:type="dxa"/>
          </w:tcPr>
          <w:p w:rsidR="00D738C7" w:rsidRDefault="00D738C7">
            <w:r>
              <w:t>Sheeza Maqsood</w:t>
            </w:r>
          </w:p>
        </w:tc>
        <w:tc>
          <w:tcPr>
            <w:tcW w:w="830" w:type="dxa"/>
          </w:tcPr>
          <w:p w:rsidR="00D738C7" w:rsidRDefault="00D738C7">
            <w:r>
              <w:t xml:space="preserve">116362-P </w:t>
            </w:r>
          </w:p>
        </w:tc>
        <w:tc>
          <w:tcPr>
            <w:tcW w:w="800" w:type="dxa"/>
          </w:tcPr>
          <w:p w:rsidR="00D738C7" w:rsidRDefault="00D738C7">
            <w:r>
              <w:t>Maqsood Ahmed</w:t>
            </w:r>
          </w:p>
        </w:tc>
        <w:tc>
          <w:tcPr>
            <w:tcW w:w="691" w:type="dxa"/>
          </w:tcPr>
          <w:p w:rsidR="00D738C7" w:rsidRDefault="00D738C7">
            <w:r>
              <w:t>46.921667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Cardiology,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21291</w:t>
            </w:r>
          </w:p>
        </w:tc>
        <w:tc>
          <w:tcPr>
            <w:tcW w:w="793" w:type="dxa"/>
          </w:tcPr>
          <w:p w:rsidR="00D738C7" w:rsidRDefault="00D738C7">
            <w:r>
              <w:t>Zainullah Niazmand</w:t>
            </w:r>
          </w:p>
        </w:tc>
        <w:tc>
          <w:tcPr>
            <w:tcW w:w="830" w:type="dxa"/>
          </w:tcPr>
          <w:p w:rsidR="00D738C7" w:rsidRDefault="00D738C7">
            <w:r>
              <w:t>AMC-R10925</w:t>
            </w:r>
          </w:p>
        </w:tc>
        <w:tc>
          <w:tcPr>
            <w:tcW w:w="800" w:type="dxa"/>
          </w:tcPr>
          <w:p w:rsidR="00D738C7" w:rsidRDefault="00D738C7">
            <w:r>
              <w:t xml:space="preserve">Azizullah </w:t>
            </w:r>
          </w:p>
        </w:tc>
        <w:tc>
          <w:tcPr>
            <w:tcW w:w="691" w:type="dxa"/>
          </w:tcPr>
          <w:p w:rsidR="00D738C7" w:rsidRDefault="00D738C7">
            <w:r>
              <w:t>43.968193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Cardiology, Lahore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59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21657</w:t>
            </w:r>
          </w:p>
        </w:tc>
        <w:tc>
          <w:tcPr>
            <w:tcW w:w="793" w:type="dxa"/>
          </w:tcPr>
          <w:p w:rsidR="00D738C7" w:rsidRDefault="00D738C7">
            <w:r>
              <w:t>Iqra Amjad</w:t>
            </w:r>
          </w:p>
        </w:tc>
        <w:tc>
          <w:tcPr>
            <w:tcW w:w="830" w:type="dxa"/>
          </w:tcPr>
          <w:p w:rsidR="00D738C7" w:rsidRDefault="00D738C7">
            <w:r>
              <w:t>117125-P</w:t>
            </w:r>
          </w:p>
        </w:tc>
        <w:tc>
          <w:tcPr>
            <w:tcW w:w="800" w:type="dxa"/>
          </w:tcPr>
          <w:p w:rsidR="00D738C7" w:rsidRDefault="00D738C7">
            <w:r>
              <w:t>Amjad Pervaiz</w:t>
            </w:r>
          </w:p>
        </w:tc>
        <w:tc>
          <w:tcPr>
            <w:tcW w:w="691" w:type="dxa"/>
          </w:tcPr>
          <w:p w:rsidR="00D738C7" w:rsidRDefault="00D738C7">
            <w:r>
              <w:t>46.554166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Rawalpindi Institute of Cardiology 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18219</w:t>
            </w:r>
          </w:p>
        </w:tc>
        <w:tc>
          <w:tcPr>
            <w:tcW w:w="793" w:type="dxa"/>
          </w:tcPr>
          <w:p w:rsidR="00D738C7" w:rsidRDefault="00D738C7">
            <w:r>
              <w:t>Syed Muhammad Baqar Raza</w:t>
            </w:r>
          </w:p>
        </w:tc>
        <w:tc>
          <w:tcPr>
            <w:tcW w:w="830" w:type="dxa"/>
          </w:tcPr>
          <w:p w:rsidR="00D738C7" w:rsidRDefault="00D738C7">
            <w:r>
              <w:t>110690-P</w:t>
            </w:r>
          </w:p>
        </w:tc>
        <w:tc>
          <w:tcPr>
            <w:tcW w:w="800" w:type="dxa"/>
          </w:tcPr>
          <w:p w:rsidR="00D738C7" w:rsidRDefault="00D738C7">
            <w:r>
              <w:t xml:space="preserve">Syed Qasim Raza Naqvi </w:t>
            </w:r>
          </w:p>
        </w:tc>
        <w:tc>
          <w:tcPr>
            <w:tcW w:w="691" w:type="dxa"/>
          </w:tcPr>
          <w:p w:rsidR="00D738C7" w:rsidRDefault="00D738C7">
            <w:r>
              <w:t>40.6825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Rawalpindi Institute of Cardiology , Rawalpindi</w:t>
            </w:r>
          </w:p>
        </w:tc>
        <w:tc>
          <w:tcPr>
            <w:tcW w:w="728" w:type="dxa"/>
          </w:tcPr>
          <w:p w:rsidR="00D738C7" w:rsidRDefault="00D738C7">
            <w:r>
              <w:t>KPK, Sindh, Balochistan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15799</w:t>
            </w:r>
          </w:p>
        </w:tc>
        <w:tc>
          <w:tcPr>
            <w:tcW w:w="793" w:type="dxa"/>
          </w:tcPr>
          <w:p w:rsidR="00D738C7" w:rsidRDefault="00D738C7">
            <w:r>
              <w:t>Abdul Rehman</w:t>
            </w:r>
          </w:p>
        </w:tc>
        <w:tc>
          <w:tcPr>
            <w:tcW w:w="830" w:type="dxa"/>
          </w:tcPr>
          <w:p w:rsidR="00D738C7" w:rsidRDefault="00D738C7">
            <w:r>
              <w:t>116816-P</w:t>
            </w:r>
          </w:p>
        </w:tc>
        <w:tc>
          <w:tcPr>
            <w:tcW w:w="800" w:type="dxa"/>
          </w:tcPr>
          <w:p w:rsidR="00D738C7" w:rsidRDefault="00D738C7">
            <w:r>
              <w:t>Muhammad Aslam</w:t>
            </w:r>
          </w:p>
        </w:tc>
        <w:tc>
          <w:tcPr>
            <w:tcW w:w="691" w:type="dxa"/>
          </w:tcPr>
          <w:p w:rsidR="00D738C7" w:rsidRDefault="00D738C7">
            <w:r>
              <w:t>49.581667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Wazirabad  Institute of Cardiology, Warzirabad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7027</w:t>
            </w:r>
          </w:p>
        </w:tc>
        <w:tc>
          <w:tcPr>
            <w:tcW w:w="793" w:type="dxa"/>
          </w:tcPr>
          <w:p w:rsidR="00D738C7" w:rsidRDefault="00D738C7">
            <w:r>
              <w:t>Muhammad Usman Qureshi</w:t>
            </w:r>
          </w:p>
        </w:tc>
        <w:tc>
          <w:tcPr>
            <w:tcW w:w="830" w:type="dxa"/>
          </w:tcPr>
          <w:p w:rsidR="00D738C7" w:rsidRDefault="00D738C7">
            <w:r>
              <w:t>107148-P</w:t>
            </w:r>
          </w:p>
        </w:tc>
        <w:tc>
          <w:tcPr>
            <w:tcW w:w="800" w:type="dxa"/>
          </w:tcPr>
          <w:p w:rsidR="00D738C7" w:rsidRDefault="00D738C7">
            <w:r>
              <w:t>Qamar Hameed Qureshi</w:t>
            </w:r>
          </w:p>
        </w:tc>
        <w:tc>
          <w:tcPr>
            <w:tcW w:w="691" w:type="dxa"/>
          </w:tcPr>
          <w:p w:rsidR="00D738C7" w:rsidRDefault="00D738C7">
            <w:r>
              <w:t>47.146667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Cardiac Surgery</w:t>
            </w:r>
          </w:p>
        </w:tc>
        <w:tc>
          <w:tcPr>
            <w:tcW w:w="875" w:type="dxa"/>
          </w:tcPr>
          <w:p w:rsidR="00D738C7" w:rsidRDefault="00D738C7">
            <w:r>
              <w:t>Wazirabad  Institute of Cardiology, Warzirabad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20364</w:t>
            </w:r>
          </w:p>
        </w:tc>
        <w:tc>
          <w:tcPr>
            <w:tcW w:w="793" w:type="dxa"/>
          </w:tcPr>
          <w:p w:rsidR="00D738C7" w:rsidRDefault="00D738C7">
            <w:r>
              <w:t>Abu Baker Rashid</w:t>
            </w:r>
          </w:p>
        </w:tc>
        <w:tc>
          <w:tcPr>
            <w:tcW w:w="830" w:type="dxa"/>
          </w:tcPr>
          <w:p w:rsidR="00D738C7" w:rsidRDefault="00D738C7">
            <w:r>
              <w:t>714781-01-M</w:t>
            </w:r>
          </w:p>
        </w:tc>
        <w:tc>
          <w:tcPr>
            <w:tcW w:w="800" w:type="dxa"/>
          </w:tcPr>
          <w:p w:rsidR="00D738C7" w:rsidRDefault="00D738C7">
            <w:r>
              <w:t>Muhammad Rashid</w:t>
            </w:r>
          </w:p>
        </w:tc>
        <w:tc>
          <w:tcPr>
            <w:tcW w:w="691" w:type="dxa"/>
          </w:tcPr>
          <w:p w:rsidR="00D738C7" w:rsidRDefault="00D738C7">
            <w:r>
              <w:t>46.416667</w:t>
            </w:r>
          </w:p>
        </w:tc>
        <w:tc>
          <w:tcPr>
            <w:tcW w:w="693" w:type="dxa"/>
          </w:tcPr>
          <w:p w:rsidR="00D738C7" w:rsidRDefault="00D738C7">
            <w:r>
              <w:t>6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ABS Teaching Hospital, Gujrat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64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16818</w:t>
            </w:r>
          </w:p>
        </w:tc>
        <w:tc>
          <w:tcPr>
            <w:tcW w:w="793" w:type="dxa"/>
          </w:tcPr>
          <w:p w:rsidR="00D738C7" w:rsidRDefault="00D738C7">
            <w:r>
              <w:t>Dr.Zainab Salman</w:t>
            </w:r>
          </w:p>
        </w:tc>
        <w:tc>
          <w:tcPr>
            <w:tcW w:w="830" w:type="dxa"/>
          </w:tcPr>
          <w:p w:rsidR="00D738C7" w:rsidRDefault="00D738C7">
            <w:r>
              <w:t>114609-P</w:t>
            </w:r>
          </w:p>
        </w:tc>
        <w:tc>
          <w:tcPr>
            <w:tcW w:w="800" w:type="dxa"/>
          </w:tcPr>
          <w:p w:rsidR="00D738C7" w:rsidRDefault="00D738C7">
            <w:r>
              <w:t>Salman Ahmed</w:t>
            </w:r>
          </w:p>
        </w:tc>
        <w:tc>
          <w:tcPr>
            <w:tcW w:w="691" w:type="dxa"/>
          </w:tcPr>
          <w:p w:rsidR="00D738C7" w:rsidRDefault="00D738C7">
            <w:r>
              <w:t>45.986939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ABS Teaching Hospital, Gujrat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16725</w:t>
            </w:r>
          </w:p>
        </w:tc>
        <w:tc>
          <w:tcPr>
            <w:tcW w:w="793" w:type="dxa"/>
          </w:tcPr>
          <w:p w:rsidR="00D738C7" w:rsidRDefault="00D738C7">
            <w:r>
              <w:t>Muhammad Sohaib</w:t>
            </w:r>
          </w:p>
        </w:tc>
        <w:tc>
          <w:tcPr>
            <w:tcW w:w="830" w:type="dxa"/>
          </w:tcPr>
          <w:p w:rsidR="00D738C7" w:rsidRDefault="00D738C7">
            <w:r>
              <w:t>104999-P</w:t>
            </w:r>
          </w:p>
        </w:tc>
        <w:tc>
          <w:tcPr>
            <w:tcW w:w="800" w:type="dxa"/>
          </w:tcPr>
          <w:p w:rsidR="00D738C7" w:rsidRDefault="00D738C7">
            <w:r>
              <w:t>Munawar Hussain</w:t>
            </w:r>
          </w:p>
        </w:tc>
        <w:tc>
          <w:tcPr>
            <w:tcW w:w="691" w:type="dxa"/>
          </w:tcPr>
          <w:p w:rsidR="00D738C7" w:rsidRDefault="00D738C7">
            <w:r>
              <w:t>50.834167</w:t>
            </w:r>
          </w:p>
        </w:tc>
        <w:tc>
          <w:tcPr>
            <w:tcW w:w="693" w:type="dxa"/>
          </w:tcPr>
          <w:p w:rsidR="00D738C7" w:rsidRDefault="00D738C7">
            <w:r>
              <w:t>21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AIMH, Sialkot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17246</w:t>
            </w:r>
          </w:p>
        </w:tc>
        <w:tc>
          <w:tcPr>
            <w:tcW w:w="793" w:type="dxa"/>
          </w:tcPr>
          <w:p w:rsidR="00D738C7" w:rsidRDefault="00D738C7">
            <w:r>
              <w:t>Javeria Ayyaz</w:t>
            </w:r>
          </w:p>
        </w:tc>
        <w:tc>
          <w:tcPr>
            <w:tcW w:w="830" w:type="dxa"/>
          </w:tcPr>
          <w:p w:rsidR="00D738C7" w:rsidRDefault="00D738C7">
            <w:r>
              <w:t>113577-P</w:t>
            </w:r>
          </w:p>
        </w:tc>
        <w:tc>
          <w:tcPr>
            <w:tcW w:w="800" w:type="dxa"/>
          </w:tcPr>
          <w:p w:rsidR="00D738C7" w:rsidRDefault="00D738C7">
            <w:r>
              <w:t>Ayyaz Ahmed</w:t>
            </w:r>
          </w:p>
        </w:tc>
        <w:tc>
          <w:tcPr>
            <w:tcW w:w="691" w:type="dxa"/>
          </w:tcPr>
          <w:p w:rsidR="00D738C7" w:rsidRDefault="00D738C7">
            <w:r>
              <w:t>49.796667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AIMH, Sialkot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21121</w:t>
            </w:r>
          </w:p>
        </w:tc>
        <w:tc>
          <w:tcPr>
            <w:tcW w:w="793" w:type="dxa"/>
          </w:tcPr>
          <w:p w:rsidR="00D738C7" w:rsidRDefault="00D738C7">
            <w:r>
              <w:t>Jahanzaib Saeed</w:t>
            </w:r>
          </w:p>
        </w:tc>
        <w:tc>
          <w:tcPr>
            <w:tcW w:w="830" w:type="dxa"/>
          </w:tcPr>
          <w:p w:rsidR="00D738C7" w:rsidRDefault="00D738C7">
            <w:r>
              <w:t>717342-01-M</w:t>
            </w:r>
          </w:p>
        </w:tc>
        <w:tc>
          <w:tcPr>
            <w:tcW w:w="800" w:type="dxa"/>
          </w:tcPr>
          <w:p w:rsidR="00D738C7" w:rsidRDefault="00D738C7">
            <w:r>
              <w:t>Saeed Ahmad</w:t>
            </w:r>
          </w:p>
        </w:tc>
        <w:tc>
          <w:tcPr>
            <w:tcW w:w="691" w:type="dxa"/>
          </w:tcPr>
          <w:p w:rsidR="00D738C7" w:rsidRDefault="00D738C7">
            <w:r>
              <w:t>56.139167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21913</w:t>
            </w:r>
          </w:p>
        </w:tc>
        <w:tc>
          <w:tcPr>
            <w:tcW w:w="793" w:type="dxa"/>
          </w:tcPr>
          <w:p w:rsidR="00D738C7" w:rsidRDefault="00D738C7">
            <w:r>
              <w:t>Usama Ashraf</w:t>
            </w:r>
          </w:p>
        </w:tc>
        <w:tc>
          <w:tcPr>
            <w:tcW w:w="830" w:type="dxa"/>
          </w:tcPr>
          <w:p w:rsidR="00D738C7" w:rsidRDefault="00D738C7">
            <w:r>
              <w:t>721168-01-M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Ashraf Ali </w:t>
            </w:r>
          </w:p>
        </w:tc>
        <w:tc>
          <w:tcPr>
            <w:tcW w:w="691" w:type="dxa"/>
          </w:tcPr>
          <w:p w:rsidR="00D738C7" w:rsidRDefault="00D738C7">
            <w:r>
              <w:t>51.138333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69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20747</w:t>
            </w:r>
          </w:p>
        </w:tc>
        <w:tc>
          <w:tcPr>
            <w:tcW w:w="793" w:type="dxa"/>
          </w:tcPr>
          <w:p w:rsidR="00D738C7" w:rsidRDefault="00D738C7">
            <w:r>
              <w:t>Muhammad Umar Shahzad</w:t>
            </w:r>
          </w:p>
        </w:tc>
        <w:tc>
          <w:tcPr>
            <w:tcW w:w="830" w:type="dxa"/>
          </w:tcPr>
          <w:p w:rsidR="00D738C7" w:rsidRDefault="00D738C7">
            <w:r>
              <w:t>717002-01-M</w:t>
            </w:r>
          </w:p>
        </w:tc>
        <w:tc>
          <w:tcPr>
            <w:tcW w:w="800" w:type="dxa"/>
          </w:tcPr>
          <w:p w:rsidR="00D738C7" w:rsidRDefault="00D738C7">
            <w:r>
              <w:t>Shahzad Ahmad</w:t>
            </w:r>
          </w:p>
        </w:tc>
        <w:tc>
          <w:tcPr>
            <w:tcW w:w="691" w:type="dxa"/>
          </w:tcPr>
          <w:p w:rsidR="00D738C7" w:rsidRDefault="00D738C7">
            <w:r>
              <w:t>51.116667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70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21118</w:t>
            </w:r>
          </w:p>
        </w:tc>
        <w:tc>
          <w:tcPr>
            <w:tcW w:w="793" w:type="dxa"/>
          </w:tcPr>
          <w:p w:rsidR="00D738C7" w:rsidRDefault="00D738C7">
            <w:r>
              <w:t>Muhammad Muawaz</w:t>
            </w:r>
          </w:p>
        </w:tc>
        <w:tc>
          <w:tcPr>
            <w:tcW w:w="830" w:type="dxa"/>
          </w:tcPr>
          <w:p w:rsidR="00D738C7" w:rsidRDefault="00D738C7">
            <w:r>
              <w:t>714512-01-M</w:t>
            </w:r>
          </w:p>
        </w:tc>
        <w:tc>
          <w:tcPr>
            <w:tcW w:w="800" w:type="dxa"/>
          </w:tcPr>
          <w:p w:rsidR="00D738C7" w:rsidRDefault="00D738C7">
            <w:r>
              <w:t>Maqsood Ahmad</w:t>
            </w:r>
          </w:p>
        </w:tc>
        <w:tc>
          <w:tcPr>
            <w:tcW w:w="691" w:type="dxa"/>
          </w:tcPr>
          <w:p w:rsidR="00D738C7" w:rsidRDefault="00D738C7">
            <w:r>
              <w:t>50.855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21600</w:t>
            </w:r>
          </w:p>
        </w:tc>
        <w:tc>
          <w:tcPr>
            <w:tcW w:w="793" w:type="dxa"/>
          </w:tcPr>
          <w:p w:rsidR="00D738C7" w:rsidRDefault="00D738C7">
            <w:r>
              <w:t>Ayesha Zulfiqar</w:t>
            </w:r>
          </w:p>
        </w:tc>
        <w:tc>
          <w:tcPr>
            <w:tcW w:w="830" w:type="dxa"/>
          </w:tcPr>
          <w:p w:rsidR="00D738C7" w:rsidRDefault="00D738C7">
            <w:r>
              <w:t>102418-P</w:t>
            </w:r>
          </w:p>
        </w:tc>
        <w:tc>
          <w:tcPr>
            <w:tcW w:w="800" w:type="dxa"/>
          </w:tcPr>
          <w:p w:rsidR="00D738C7" w:rsidRDefault="00D738C7">
            <w:r>
              <w:t>Imam Saad Awais</w:t>
            </w:r>
          </w:p>
        </w:tc>
        <w:tc>
          <w:tcPr>
            <w:tcW w:w="691" w:type="dxa"/>
          </w:tcPr>
          <w:p w:rsidR="00D738C7" w:rsidRDefault="00D738C7">
            <w:r>
              <w:t>50.855833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4294</w:t>
            </w:r>
          </w:p>
        </w:tc>
        <w:tc>
          <w:tcPr>
            <w:tcW w:w="793" w:type="dxa"/>
          </w:tcPr>
          <w:p w:rsidR="00D738C7" w:rsidRDefault="00D738C7">
            <w:r>
              <w:t>Uzma Afzal</w:t>
            </w:r>
          </w:p>
        </w:tc>
        <w:tc>
          <w:tcPr>
            <w:tcW w:w="830" w:type="dxa"/>
          </w:tcPr>
          <w:p w:rsidR="00D738C7" w:rsidRDefault="00D738C7">
            <w:r>
              <w:t>102403-P</w:t>
            </w:r>
          </w:p>
        </w:tc>
        <w:tc>
          <w:tcPr>
            <w:tcW w:w="800" w:type="dxa"/>
          </w:tcPr>
          <w:p w:rsidR="00D738C7" w:rsidRDefault="00D738C7">
            <w:r>
              <w:t>Muhammad Afzal</w:t>
            </w:r>
          </w:p>
        </w:tc>
        <w:tc>
          <w:tcPr>
            <w:tcW w:w="691" w:type="dxa"/>
          </w:tcPr>
          <w:p w:rsidR="00D738C7" w:rsidRDefault="00D738C7">
            <w:r>
              <w:t>50.0375</w:t>
            </w:r>
          </w:p>
        </w:tc>
        <w:tc>
          <w:tcPr>
            <w:tcW w:w="693" w:type="dxa"/>
          </w:tcPr>
          <w:p w:rsidR="00D738C7" w:rsidRDefault="00D738C7">
            <w:r>
              <w:t>6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73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20498</w:t>
            </w:r>
          </w:p>
        </w:tc>
        <w:tc>
          <w:tcPr>
            <w:tcW w:w="793" w:type="dxa"/>
          </w:tcPr>
          <w:p w:rsidR="00D738C7" w:rsidRDefault="00D738C7">
            <w:r>
              <w:t>Muhammad Ali Fayyaz</w:t>
            </w:r>
          </w:p>
        </w:tc>
        <w:tc>
          <w:tcPr>
            <w:tcW w:w="830" w:type="dxa"/>
          </w:tcPr>
          <w:p w:rsidR="00D738C7" w:rsidRDefault="00D738C7">
            <w:r>
              <w:t>714934-01-M</w:t>
            </w:r>
          </w:p>
        </w:tc>
        <w:tc>
          <w:tcPr>
            <w:tcW w:w="800" w:type="dxa"/>
          </w:tcPr>
          <w:p w:rsidR="00D738C7" w:rsidRDefault="00D738C7">
            <w:r>
              <w:t>Muhammad Fayyaz Hussain</w:t>
            </w:r>
          </w:p>
        </w:tc>
        <w:tc>
          <w:tcPr>
            <w:tcW w:w="691" w:type="dxa"/>
          </w:tcPr>
          <w:p w:rsidR="00D738C7" w:rsidRDefault="00D738C7">
            <w:r>
              <w:t>48.9375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74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63</w:t>
            </w:r>
          </w:p>
        </w:tc>
        <w:tc>
          <w:tcPr>
            <w:tcW w:w="793" w:type="dxa"/>
          </w:tcPr>
          <w:p w:rsidR="00D738C7" w:rsidRDefault="00D738C7">
            <w:r>
              <w:t>Tehwarsham Binfayyaz</w:t>
            </w:r>
          </w:p>
        </w:tc>
        <w:tc>
          <w:tcPr>
            <w:tcW w:w="830" w:type="dxa"/>
          </w:tcPr>
          <w:p w:rsidR="00D738C7" w:rsidRDefault="00D738C7">
            <w:r>
              <w:t>94397-P</w:t>
            </w:r>
          </w:p>
        </w:tc>
        <w:tc>
          <w:tcPr>
            <w:tcW w:w="800" w:type="dxa"/>
          </w:tcPr>
          <w:p w:rsidR="00D738C7" w:rsidRDefault="00D738C7">
            <w:r>
              <w:t xml:space="preserve">Fayyaz Mahmood </w:t>
            </w:r>
          </w:p>
        </w:tc>
        <w:tc>
          <w:tcPr>
            <w:tcW w:w="691" w:type="dxa"/>
          </w:tcPr>
          <w:p w:rsidR="00D738C7" w:rsidRDefault="00D738C7">
            <w:r>
              <w:t>48.494167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21098</w:t>
            </w:r>
          </w:p>
        </w:tc>
        <w:tc>
          <w:tcPr>
            <w:tcW w:w="793" w:type="dxa"/>
          </w:tcPr>
          <w:p w:rsidR="00D738C7" w:rsidRDefault="00D738C7">
            <w:r>
              <w:t xml:space="preserve">Chaudhry Arslan </w:t>
            </w:r>
            <w:r>
              <w:lastRenderedPageBreak/>
              <w:t>Shahid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711932-01-M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Aslam </w:t>
            </w:r>
            <w:r>
              <w:lastRenderedPageBreak/>
              <w:t>Shahid</w:t>
            </w:r>
          </w:p>
        </w:tc>
        <w:tc>
          <w:tcPr>
            <w:tcW w:w="691" w:type="dxa"/>
          </w:tcPr>
          <w:p w:rsidR="00D738C7" w:rsidRDefault="00D738C7">
            <w:r>
              <w:lastRenderedPageBreak/>
              <w:t>49.848163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18285</w:t>
            </w:r>
          </w:p>
        </w:tc>
        <w:tc>
          <w:tcPr>
            <w:tcW w:w="793" w:type="dxa"/>
          </w:tcPr>
          <w:p w:rsidR="00D738C7" w:rsidRDefault="00D738C7">
            <w:r>
              <w:t>Muhammad Daniyal Sajid</w:t>
            </w:r>
          </w:p>
        </w:tc>
        <w:tc>
          <w:tcPr>
            <w:tcW w:w="830" w:type="dxa"/>
          </w:tcPr>
          <w:p w:rsidR="00D738C7" w:rsidRDefault="00D738C7">
            <w:r>
              <w:t>115376-P</w:t>
            </w:r>
          </w:p>
        </w:tc>
        <w:tc>
          <w:tcPr>
            <w:tcW w:w="800" w:type="dxa"/>
          </w:tcPr>
          <w:p w:rsidR="00D738C7" w:rsidRDefault="00D738C7">
            <w:r>
              <w:t>Sajid Latif</w:t>
            </w:r>
          </w:p>
        </w:tc>
        <w:tc>
          <w:tcPr>
            <w:tcW w:w="691" w:type="dxa"/>
          </w:tcPr>
          <w:p w:rsidR="00D738C7" w:rsidRDefault="00D738C7">
            <w:r>
              <w:t>48.283404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21624</w:t>
            </w:r>
          </w:p>
        </w:tc>
        <w:tc>
          <w:tcPr>
            <w:tcW w:w="793" w:type="dxa"/>
          </w:tcPr>
          <w:p w:rsidR="00D738C7" w:rsidRDefault="00D738C7">
            <w:r>
              <w:t>Muhammad Bilal Khalid</w:t>
            </w:r>
          </w:p>
        </w:tc>
        <w:tc>
          <w:tcPr>
            <w:tcW w:w="830" w:type="dxa"/>
          </w:tcPr>
          <w:p w:rsidR="00D738C7" w:rsidRDefault="00D738C7">
            <w:r>
              <w:t>714789-01-M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Khalid parvaiz </w:t>
            </w:r>
          </w:p>
        </w:tc>
        <w:tc>
          <w:tcPr>
            <w:tcW w:w="691" w:type="dxa"/>
          </w:tcPr>
          <w:p w:rsidR="00D738C7" w:rsidRDefault="00D738C7">
            <w:r>
              <w:t>49.559167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20682</w:t>
            </w:r>
          </w:p>
        </w:tc>
        <w:tc>
          <w:tcPr>
            <w:tcW w:w="793" w:type="dxa"/>
          </w:tcPr>
          <w:p w:rsidR="00D738C7" w:rsidRDefault="00D738C7">
            <w:r>
              <w:t>Madiha Sattar</w:t>
            </w:r>
          </w:p>
        </w:tc>
        <w:tc>
          <w:tcPr>
            <w:tcW w:w="830" w:type="dxa"/>
          </w:tcPr>
          <w:p w:rsidR="00D738C7" w:rsidRDefault="00D738C7">
            <w:r>
              <w:t>106362-P</w:t>
            </w:r>
          </w:p>
        </w:tc>
        <w:tc>
          <w:tcPr>
            <w:tcW w:w="800" w:type="dxa"/>
          </w:tcPr>
          <w:p w:rsidR="00D738C7" w:rsidRDefault="00D738C7">
            <w:r>
              <w:t>Abdul Sattar</w:t>
            </w:r>
          </w:p>
        </w:tc>
        <w:tc>
          <w:tcPr>
            <w:tcW w:w="691" w:type="dxa"/>
          </w:tcPr>
          <w:p w:rsidR="00D738C7" w:rsidRDefault="00D738C7">
            <w:r>
              <w:t>48.276667</w:t>
            </w:r>
          </w:p>
        </w:tc>
        <w:tc>
          <w:tcPr>
            <w:tcW w:w="693" w:type="dxa"/>
          </w:tcPr>
          <w:p w:rsidR="00D738C7" w:rsidRDefault="00D738C7">
            <w:r>
              <w:t>23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79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21387</w:t>
            </w:r>
          </w:p>
        </w:tc>
        <w:tc>
          <w:tcPr>
            <w:tcW w:w="793" w:type="dxa"/>
          </w:tcPr>
          <w:p w:rsidR="00D738C7" w:rsidRDefault="00D738C7">
            <w:r>
              <w:t>Muhammad Numan Afzal</w:t>
            </w:r>
          </w:p>
        </w:tc>
        <w:tc>
          <w:tcPr>
            <w:tcW w:w="830" w:type="dxa"/>
          </w:tcPr>
          <w:p w:rsidR="00D738C7" w:rsidRDefault="00D738C7">
            <w:r>
              <w:t>718439-01-M</w:t>
            </w:r>
          </w:p>
        </w:tc>
        <w:tc>
          <w:tcPr>
            <w:tcW w:w="800" w:type="dxa"/>
          </w:tcPr>
          <w:p w:rsidR="00D738C7" w:rsidRDefault="00D738C7">
            <w:r>
              <w:t>Muhammad Afzal</w:t>
            </w:r>
          </w:p>
        </w:tc>
        <w:tc>
          <w:tcPr>
            <w:tcW w:w="691" w:type="dxa"/>
          </w:tcPr>
          <w:p w:rsidR="00D738C7" w:rsidRDefault="00D738C7">
            <w:r>
              <w:t>50.653333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20475</w:t>
            </w:r>
          </w:p>
        </w:tc>
        <w:tc>
          <w:tcPr>
            <w:tcW w:w="793" w:type="dxa"/>
          </w:tcPr>
          <w:p w:rsidR="00D738C7" w:rsidRDefault="00D738C7">
            <w:r>
              <w:t>Anam Zahra</w:t>
            </w:r>
          </w:p>
        </w:tc>
        <w:tc>
          <w:tcPr>
            <w:tcW w:w="830" w:type="dxa"/>
          </w:tcPr>
          <w:p w:rsidR="00D738C7" w:rsidRDefault="00D738C7">
            <w:r>
              <w:t>110462-p</w:t>
            </w:r>
          </w:p>
        </w:tc>
        <w:tc>
          <w:tcPr>
            <w:tcW w:w="800" w:type="dxa"/>
          </w:tcPr>
          <w:p w:rsidR="00D738C7" w:rsidRDefault="00D738C7">
            <w:r>
              <w:t>sher muhammad</w:t>
            </w:r>
          </w:p>
        </w:tc>
        <w:tc>
          <w:tcPr>
            <w:tcW w:w="691" w:type="dxa"/>
          </w:tcPr>
          <w:p w:rsidR="00D738C7" w:rsidRDefault="00D738C7">
            <w:r>
              <w:t>49.439167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20928</w:t>
            </w:r>
          </w:p>
        </w:tc>
        <w:tc>
          <w:tcPr>
            <w:tcW w:w="793" w:type="dxa"/>
          </w:tcPr>
          <w:p w:rsidR="00D738C7" w:rsidRDefault="00D738C7">
            <w:r>
              <w:t>Muhammad Abdul Rehman</w:t>
            </w:r>
          </w:p>
        </w:tc>
        <w:tc>
          <w:tcPr>
            <w:tcW w:w="830" w:type="dxa"/>
          </w:tcPr>
          <w:p w:rsidR="00D738C7" w:rsidRDefault="00D738C7">
            <w:r>
              <w:t>720192-01-M</w:t>
            </w:r>
          </w:p>
        </w:tc>
        <w:tc>
          <w:tcPr>
            <w:tcW w:w="800" w:type="dxa"/>
          </w:tcPr>
          <w:p w:rsidR="00D738C7" w:rsidRDefault="00D738C7">
            <w:r>
              <w:t>Muhammad Iqbal</w:t>
            </w:r>
          </w:p>
        </w:tc>
        <w:tc>
          <w:tcPr>
            <w:tcW w:w="691" w:type="dxa"/>
          </w:tcPr>
          <w:p w:rsidR="00D738C7" w:rsidRDefault="00D738C7">
            <w:r>
              <w:t>52.034167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16047</w:t>
            </w:r>
          </w:p>
        </w:tc>
        <w:tc>
          <w:tcPr>
            <w:tcW w:w="793" w:type="dxa"/>
          </w:tcPr>
          <w:p w:rsidR="00D738C7" w:rsidRDefault="00D738C7">
            <w:r>
              <w:t>Hareem Zafar</w:t>
            </w:r>
          </w:p>
        </w:tc>
        <w:tc>
          <w:tcPr>
            <w:tcW w:w="830" w:type="dxa"/>
          </w:tcPr>
          <w:p w:rsidR="00D738C7" w:rsidRDefault="00D738C7">
            <w:r>
              <w:t>110667-P</w:t>
            </w:r>
          </w:p>
        </w:tc>
        <w:tc>
          <w:tcPr>
            <w:tcW w:w="800" w:type="dxa"/>
          </w:tcPr>
          <w:p w:rsidR="00D738C7" w:rsidRDefault="00D738C7">
            <w:r>
              <w:t>Shahroze Mumtaz</w:t>
            </w:r>
          </w:p>
        </w:tc>
        <w:tc>
          <w:tcPr>
            <w:tcW w:w="691" w:type="dxa"/>
          </w:tcPr>
          <w:p w:rsidR="00D738C7" w:rsidRDefault="00D738C7">
            <w:r>
              <w:t>51.665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17967</w:t>
            </w:r>
          </w:p>
        </w:tc>
        <w:tc>
          <w:tcPr>
            <w:tcW w:w="793" w:type="dxa"/>
          </w:tcPr>
          <w:p w:rsidR="00D738C7" w:rsidRDefault="00D738C7">
            <w:r>
              <w:t>Arooj  Zahra</w:t>
            </w:r>
          </w:p>
        </w:tc>
        <w:tc>
          <w:tcPr>
            <w:tcW w:w="830" w:type="dxa"/>
          </w:tcPr>
          <w:p w:rsidR="00D738C7" w:rsidRDefault="00D738C7">
            <w:r>
              <w:t>101048</w:t>
            </w:r>
          </w:p>
        </w:tc>
        <w:tc>
          <w:tcPr>
            <w:tcW w:w="800" w:type="dxa"/>
          </w:tcPr>
          <w:p w:rsidR="00D738C7" w:rsidRDefault="00D738C7">
            <w:r>
              <w:t>sikander ijaz nagra</w:t>
            </w:r>
          </w:p>
        </w:tc>
        <w:tc>
          <w:tcPr>
            <w:tcW w:w="691" w:type="dxa"/>
          </w:tcPr>
          <w:p w:rsidR="00D738C7" w:rsidRDefault="00D738C7">
            <w:r>
              <w:t>45.441667</w:t>
            </w:r>
          </w:p>
        </w:tc>
        <w:tc>
          <w:tcPr>
            <w:tcW w:w="693" w:type="dxa"/>
          </w:tcPr>
          <w:p w:rsidR="00D738C7" w:rsidRDefault="00D738C7">
            <w:r>
              <w:t>28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21561</w:t>
            </w:r>
          </w:p>
        </w:tc>
        <w:tc>
          <w:tcPr>
            <w:tcW w:w="793" w:type="dxa"/>
          </w:tcPr>
          <w:p w:rsidR="00D738C7" w:rsidRDefault="00D738C7">
            <w:r>
              <w:t>Mahnoor Tariq</w:t>
            </w:r>
          </w:p>
        </w:tc>
        <w:tc>
          <w:tcPr>
            <w:tcW w:w="830" w:type="dxa"/>
          </w:tcPr>
          <w:p w:rsidR="00D738C7" w:rsidRDefault="00D738C7">
            <w:r>
              <w:t>718592-01-M</w:t>
            </w:r>
          </w:p>
        </w:tc>
        <w:tc>
          <w:tcPr>
            <w:tcW w:w="800" w:type="dxa"/>
          </w:tcPr>
          <w:p w:rsidR="00D738C7" w:rsidRDefault="00D738C7">
            <w:r>
              <w:t>Muhammad Tariq</w:t>
            </w:r>
          </w:p>
        </w:tc>
        <w:tc>
          <w:tcPr>
            <w:tcW w:w="691" w:type="dxa"/>
          </w:tcPr>
          <w:p w:rsidR="00D738C7" w:rsidRDefault="00D738C7">
            <w:r>
              <w:t>48.841667</w:t>
            </w:r>
          </w:p>
        </w:tc>
        <w:tc>
          <w:tcPr>
            <w:tcW w:w="693" w:type="dxa"/>
          </w:tcPr>
          <w:p w:rsidR="00D738C7" w:rsidRDefault="00D738C7">
            <w:r>
              <w:t>16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21416</w:t>
            </w:r>
          </w:p>
        </w:tc>
        <w:tc>
          <w:tcPr>
            <w:tcW w:w="793" w:type="dxa"/>
          </w:tcPr>
          <w:p w:rsidR="00D738C7" w:rsidRDefault="00D738C7">
            <w:r>
              <w:t>Nimra Ayuub</w:t>
            </w:r>
          </w:p>
        </w:tc>
        <w:tc>
          <w:tcPr>
            <w:tcW w:w="830" w:type="dxa"/>
          </w:tcPr>
          <w:p w:rsidR="00D738C7" w:rsidRDefault="00D738C7">
            <w:r>
              <w:t>718694_01_M</w:t>
            </w:r>
          </w:p>
        </w:tc>
        <w:tc>
          <w:tcPr>
            <w:tcW w:w="800" w:type="dxa"/>
          </w:tcPr>
          <w:p w:rsidR="00D738C7" w:rsidRDefault="00D738C7">
            <w:r>
              <w:t>Muhammad Ayub</w:t>
            </w:r>
          </w:p>
        </w:tc>
        <w:tc>
          <w:tcPr>
            <w:tcW w:w="691" w:type="dxa"/>
          </w:tcPr>
          <w:p w:rsidR="00D738C7" w:rsidRDefault="00D738C7">
            <w:r>
              <w:t>47.241633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20760</w:t>
            </w:r>
          </w:p>
        </w:tc>
        <w:tc>
          <w:tcPr>
            <w:tcW w:w="793" w:type="dxa"/>
          </w:tcPr>
          <w:p w:rsidR="00D738C7" w:rsidRDefault="00D738C7">
            <w:r>
              <w:t>Muhammad Sabeeh Ahsan</w:t>
            </w:r>
          </w:p>
        </w:tc>
        <w:tc>
          <w:tcPr>
            <w:tcW w:w="830" w:type="dxa"/>
          </w:tcPr>
          <w:p w:rsidR="00D738C7" w:rsidRDefault="00D738C7">
            <w:r>
              <w:t>100339-P</w:t>
            </w:r>
          </w:p>
        </w:tc>
        <w:tc>
          <w:tcPr>
            <w:tcW w:w="800" w:type="dxa"/>
          </w:tcPr>
          <w:p w:rsidR="00D738C7" w:rsidRDefault="00D738C7">
            <w:r>
              <w:t>Ghulam Hussain</w:t>
            </w:r>
          </w:p>
        </w:tc>
        <w:tc>
          <w:tcPr>
            <w:tcW w:w="691" w:type="dxa"/>
          </w:tcPr>
          <w:p w:rsidR="00D738C7" w:rsidRDefault="00D738C7">
            <w:r>
              <w:t>51.366383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20511</w:t>
            </w:r>
          </w:p>
        </w:tc>
        <w:tc>
          <w:tcPr>
            <w:tcW w:w="793" w:type="dxa"/>
          </w:tcPr>
          <w:p w:rsidR="00D738C7" w:rsidRDefault="00D738C7">
            <w:r>
              <w:t>Mehvesh Naz</w:t>
            </w:r>
          </w:p>
        </w:tc>
        <w:tc>
          <w:tcPr>
            <w:tcW w:w="830" w:type="dxa"/>
          </w:tcPr>
          <w:p w:rsidR="00D738C7" w:rsidRDefault="00D738C7">
            <w:r>
              <w:t>110980-P</w:t>
            </w:r>
          </w:p>
        </w:tc>
        <w:tc>
          <w:tcPr>
            <w:tcW w:w="800" w:type="dxa"/>
          </w:tcPr>
          <w:p w:rsidR="00D738C7" w:rsidRDefault="00D738C7">
            <w:r>
              <w:t>Kashif ali</w:t>
            </w:r>
          </w:p>
        </w:tc>
        <w:tc>
          <w:tcPr>
            <w:tcW w:w="691" w:type="dxa"/>
          </w:tcPr>
          <w:p w:rsidR="00D738C7" w:rsidRDefault="00D738C7">
            <w:r>
              <w:t>45.0925</w:t>
            </w:r>
          </w:p>
        </w:tc>
        <w:tc>
          <w:tcPr>
            <w:tcW w:w="693" w:type="dxa"/>
          </w:tcPr>
          <w:p w:rsidR="00D738C7" w:rsidRDefault="00D738C7">
            <w:r>
              <w:t>29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88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18184</w:t>
            </w:r>
          </w:p>
        </w:tc>
        <w:tc>
          <w:tcPr>
            <w:tcW w:w="793" w:type="dxa"/>
          </w:tcPr>
          <w:p w:rsidR="00D738C7" w:rsidRDefault="00D738C7">
            <w:r>
              <w:t>Shamila Qamar Rana</w:t>
            </w:r>
          </w:p>
        </w:tc>
        <w:tc>
          <w:tcPr>
            <w:tcW w:w="830" w:type="dxa"/>
          </w:tcPr>
          <w:p w:rsidR="00D738C7" w:rsidRDefault="00D738C7">
            <w:r>
              <w:t>B-102683-P</w:t>
            </w:r>
          </w:p>
        </w:tc>
        <w:tc>
          <w:tcPr>
            <w:tcW w:w="800" w:type="dxa"/>
          </w:tcPr>
          <w:p w:rsidR="00D738C7" w:rsidRDefault="00D738C7">
            <w:r>
              <w:t>Rana Muhammad Hayat Qamar</w:t>
            </w:r>
          </w:p>
        </w:tc>
        <w:tc>
          <w:tcPr>
            <w:tcW w:w="691" w:type="dxa"/>
          </w:tcPr>
          <w:p w:rsidR="00D738C7" w:rsidRDefault="00D738C7">
            <w:r>
              <w:t>44.981081</w:t>
            </w:r>
          </w:p>
        </w:tc>
        <w:tc>
          <w:tcPr>
            <w:tcW w:w="693" w:type="dxa"/>
          </w:tcPr>
          <w:p w:rsidR="00D738C7" w:rsidRDefault="00D738C7">
            <w:r>
              <w:t>21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89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21473</w:t>
            </w:r>
          </w:p>
        </w:tc>
        <w:tc>
          <w:tcPr>
            <w:tcW w:w="793" w:type="dxa"/>
          </w:tcPr>
          <w:p w:rsidR="00D738C7" w:rsidRDefault="00D738C7">
            <w:r>
              <w:t>Rida Iqbal</w:t>
            </w:r>
          </w:p>
        </w:tc>
        <w:tc>
          <w:tcPr>
            <w:tcW w:w="830" w:type="dxa"/>
          </w:tcPr>
          <w:p w:rsidR="00D738C7" w:rsidRDefault="00D738C7">
            <w:r>
              <w:t>715880-01-M</w:t>
            </w:r>
          </w:p>
        </w:tc>
        <w:tc>
          <w:tcPr>
            <w:tcW w:w="800" w:type="dxa"/>
          </w:tcPr>
          <w:p w:rsidR="00D738C7" w:rsidRDefault="00D738C7">
            <w:r>
              <w:t>Muhammed iqbal</w:t>
            </w:r>
          </w:p>
        </w:tc>
        <w:tc>
          <w:tcPr>
            <w:tcW w:w="691" w:type="dxa"/>
          </w:tcPr>
          <w:p w:rsidR="00D738C7" w:rsidRDefault="00D738C7">
            <w:r>
              <w:t>53.184167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22048</w:t>
            </w:r>
          </w:p>
        </w:tc>
        <w:tc>
          <w:tcPr>
            <w:tcW w:w="793" w:type="dxa"/>
          </w:tcPr>
          <w:p w:rsidR="00D738C7" w:rsidRDefault="00D738C7">
            <w:r>
              <w:t>Muhammad Hassan Maqsood</w:t>
            </w:r>
          </w:p>
        </w:tc>
        <w:tc>
          <w:tcPr>
            <w:tcW w:w="830" w:type="dxa"/>
          </w:tcPr>
          <w:p w:rsidR="00D738C7" w:rsidRDefault="00D738C7">
            <w:r>
              <w:t>716901-01-M</w:t>
            </w:r>
          </w:p>
        </w:tc>
        <w:tc>
          <w:tcPr>
            <w:tcW w:w="800" w:type="dxa"/>
          </w:tcPr>
          <w:p w:rsidR="00D738C7" w:rsidRDefault="00D738C7">
            <w:r>
              <w:t>MAQSOOD AHMAD</w:t>
            </w:r>
          </w:p>
        </w:tc>
        <w:tc>
          <w:tcPr>
            <w:tcW w:w="691" w:type="dxa"/>
          </w:tcPr>
          <w:p w:rsidR="00D738C7" w:rsidRDefault="00D738C7">
            <w:r>
              <w:t>50.846667</w:t>
            </w:r>
          </w:p>
        </w:tc>
        <w:tc>
          <w:tcPr>
            <w:tcW w:w="693" w:type="dxa"/>
          </w:tcPr>
          <w:p w:rsidR="00D738C7" w:rsidRDefault="00D738C7">
            <w:r>
              <w:t>7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91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22410</w:t>
            </w:r>
          </w:p>
        </w:tc>
        <w:tc>
          <w:tcPr>
            <w:tcW w:w="793" w:type="dxa"/>
          </w:tcPr>
          <w:p w:rsidR="00D738C7" w:rsidRDefault="00D738C7">
            <w:r>
              <w:t>Sadia Iftikhar</w:t>
            </w:r>
          </w:p>
        </w:tc>
        <w:tc>
          <w:tcPr>
            <w:tcW w:w="830" w:type="dxa"/>
          </w:tcPr>
          <w:p w:rsidR="00D738C7" w:rsidRDefault="00D738C7">
            <w:r>
              <w:t>717705-01-M</w:t>
            </w:r>
          </w:p>
        </w:tc>
        <w:tc>
          <w:tcPr>
            <w:tcW w:w="800" w:type="dxa"/>
          </w:tcPr>
          <w:p w:rsidR="00D738C7" w:rsidRDefault="00D738C7">
            <w:r>
              <w:t>Malik Ghulam Iftikhar</w:t>
            </w:r>
          </w:p>
        </w:tc>
        <w:tc>
          <w:tcPr>
            <w:tcW w:w="691" w:type="dxa"/>
          </w:tcPr>
          <w:p w:rsidR="00D738C7" w:rsidRDefault="00D738C7">
            <w:r>
              <w:t>50.844167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92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21682</w:t>
            </w:r>
          </w:p>
        </w:tc>
        <w:tc>
          <w:tcPr>
            <w:tcW w:w="793" w:type="dxa"/>
          </w:tcPr>
          <w:p w:rsidR="00D738C7" w:rsidRDefault="00D738C7">
            <w:r>
              <w:t>Wajiha Qasim</w:t>
            </w:r>
          </w:p>
        </w:tc>
        <w:tc>
          <w:tcPr>
            <w:tcW w:w="830" w:type="dxa"/>
          </w:tcPr>
          <w:p w:rsidR="00D738C7" w:rsidRDefault="00D738C7">
            <w:r>
              <w:t>717422-01-M</w:t>
            </w:r>
          </w:p>
        </w:tc>
        <w:tc>
          <w:tcPr>
            <w:tcW w:w="800" w:type="dxa"/>
          </w:tcPr>
          <w:p w:rsidR="00D738C7" w:rsidRDefault="00D738C7">
            <w:r>
              <w:t>Ghulam Qasim</w:t>
            </w:r>
          </w:p>
        </w:tc>
        <w:tc>
          <w:tcPr>
            <w:tcW w:w="691" w:type="dxa"/>
          </w:tcPr>
          <w:p w:rsidR="00D738C7" w:rsidRDefault="00D738C7">
            <w:r>
              <w:t>50.7825</w:t>
            </w:r>
          </w:p>
        </w:tc>
        <w:tc>
          <w:tcPr>
            <w:tcW w:w="693" w:type="dxa"/>
          </w:tcPr>
          <w:p w:rsidR="00D738C7" w:rsidRDefault="00D738C7">
            <w:r>
              <w:t>23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15121</w:t>
            </w:r>
          </w:p>
        </w:tc>
        <w:tc>
          <w:tcPr>
            <w:tcW w:w="793" w:type="dxa"/>
          </w:tcPr>
          <w:p w:rsidR="00D738C7" w:rsidRDefault="00D738C7">
            <w:r>
              <w:t>Rizwan Ul Haq</w:t>
            </w:r>
          </w:p>
        </w:tc>
        <w:tc>
          <w:tcPr>
            <w:tcW w:w="830" w:type="dxa"/>
          </w:tcPr>
          <w:p w:rsidR="00D738C7" w:rsidRDefault="00D738C7">
            <w:r>
              <w:t>5858-AJK</w:t>
            </w:r>
          </w:p>
        </w:tc>
        <w:tc>
          <w:tcPr>
            <w:tcW w:w="800" w:type="dxa"/>
          </w:tcPr>
          <w:p w:rsidR="00D738C7" w:rsidRDefault="00D738C7">
            <w:r>
              <w:t>Zishan ul haq</w:t>
            </w:r>
          </w:p>
        </w:tc>
        <w:tc>
          <w:tcPr>
            <w:tcW w:w="691" w:type="dxa"/>
          </w:tcPr>
          <w:p w:rsidR="00D738C7" w:rsidRDefault="00D738C7">
            <w:r>
              <w:t>48.366667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AJK, G&amp;B, 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21792</w:t>
            </w:r>
          </w:p>
        </w:tc>
        <w:tc>
          <w:tcPr>
            <w:tcW w:w="793" w:type="dxa"/>
          </w:tcPr>
          <w:p w:rsidR="00D738C7" w:rsidRDefault="00D738C7">
            <w:r>
              <w:t>Asim Ali</w:t>
            </w:r>
          </w:p>
        </w:tc>
        <w:tc>
          <w:tcPr>
            <w:tcW w:w="830" w:type="dxa"/>
          </w:tcPr>
          <w:p w:rsidR="00D738C7" w:rsidRDefault="00D738C7">
            <w:r>
              <w:t>744825-01-M</w:t>
            </w:r>
          </w:p>
        </w:tc>
        <w:tc>
          <w:tcPr>
            <w:tcW w:w="800" w:type="dxa"/>
          </w:tcPr>
          <w:p w:rsidR="00D738C7" w:rsidRDefault="00D738C7">
            <w:r>
              <w:t>Khadam Hussain</w:t>
            </w:r>
          </w:p>
        </w:tc>
        <w:tc>
          <w:tcPr>
            <w:tcW w:w="691" w:type="dxa"/>
          </w:tcPr>
          <w:p w:rsidR="00D738C7" w:rsidRDefault="00D738C7">
            <w:r>
              <w:t>52.868936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20564</w:t>
            </w:r>
          </w:p>
        </w:tc>
        <w:tc>
          <w:tcPr>
            <w:tcW w:w="793" w:type="dxa"/>
          </w:tcPr>
          <w:p w:rsidR="00D738C7" w:rsidRDefault="00D738C7">
            <w:r>
              <w:t>Aman Ullah</w:t>
            </w:r>
          </w:p>
        </w:tc>
        <w:tc>
          <w:tcPr>
            <w:tcW w:w="830" w:type="dxa"/>
          </w:tcPr>
          <w:p w:rsidR="00D738C7" w:rsidRDefault="00D738C7">
            <w:r>
              <w:t>720625-01-M</w:t>
            </w:r>
          </w:p>
        </w:tc>
        <w:tc>
          <w:tcPr>
            <w:tcW w:w="800" w:type="dxa"/>
          </w:tcPr>
          <w:p w:rsidR="00D738C7" w:rsidRDefault="00D738C7">
            <w:r>
              <w:t>Abaid Ullah</w:t>
            </w:r>
          </w:p>
        </w:tc>
        <w:tc>
          <w:tcPr>
            <w:tcW w:w="691" w:type="dxa"/>
          </w:tcPr>
          <w:p w:rsidR="00D738C7" w:rsidRDefault="00D738C7">
            <w:r>
              <w:t>49.941667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96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18516</w:t>
            </w:r>
          </w:p>
        </w:tc>
        <w:tc>
          <w:tcPr>
            <w:tcW w:w="793" w:type="dxa"/>
          </w:tcPr>
          <w:p w:rsidR="00D738C7" w:rsidRDefault="00D738C7">
            <w:r>
              <w:t>Chan Ali</w:t>
            </w:r>
          </w:p>
        </w:tc>
        <w:tc>
          <w:tcPr>
            <w:tcW w:w="830" w:type="dxa"/>
          </w:tcPr>
          <w:p w:rsidR="00D738C7" w:rsidRDefault="00D738C7">
            <w:r>
              <w:t xml:space="preserve">105110-P </w:t>
            </w:r>
          </w:p>
        </w:tc>
        <w:tc>
          <w:tcPr>
            <w:tcW w:w="800" w:type="dxa"/>
          </w:tcPr>
          <w:p w:rsidR="00D738C7" w:rsidRDefault="00D738C7">
            <w:r>
              <w:t>Sufi Ilyas Ahmad</w:t>
            </w:r>
          </w:p>
        </w:tc>
        <w:tc>
          <w:tcPr>
            <w:tcW w:w="691" w:type="dxa"/>
          </w:tcPr>
          <w:p w:rsidR="00D738C7" w:rsidRDefault="00D738C7">
            <w:r>
              <w:t>48.429167</w:t>
            </w:r>
          </w:p>
        </w:tc>
        <w:tc>
          <w:tcPr>
            <w:tcW w:w="693" w:type="dxa"/>
          </w:tcPr>
          <w:p w:rsidR="00D738C7" w:rsidRDefault="00D738C7">
            <w:r>
              <w:t>19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22239</w:t>
            </w:r>
          </w:p>
        </w:tc>
        <w:tc>
          <w:tcPr>
            <w:tcW w:w="793" w:type="dxa"/>
          </w:tcPr>
          <w:p w:rsidR="00D738C7" w:rsidRDefault="00D738C7">
            <w:r>
              <w:t>Sajid Mehmood</w:t>
            </w:r>
          </w:p>
        </w:tc>
        <w:tc>
          <w:tcPr>
            <w:tcW w:w="830" w:type="dxa"/>
          </w:tcPr>
          <w:p w:rsidR="00D738C7" w:rsidRDefault="00D738C7">
            <w:r>
              <w:t xml:space="preserve">75299-P </w:t>
            </w:r>
          </w:p>
        </w:tc>
        <w:tc>
          <w:tcPr>
            <w:tcW w:w="800" w:type="dxa"/>
          </w:tcPr>
          <w:p w:rsidR="00D738C7" w:rsidRDefault="00D738C7">
            <w:r>
              <w:t>Mutti ur Rehman</w:t>
            </w:r>
          </w:p>
        </w:tc>
        <w:tc>
          <w:tcPr>
            <w:tcW w:w="691" w:type="dxa"/>
          </w:tcPr>
          <w:p w:rsidR="00D738C7" w:rsidRDefault="00D738C7">
            <w:r>
              <w:t>60.667442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20400</w:t>
            </w:r>
          </w:p>
        </w:tc>
        <w:tc>
          <w:tcPr>
            <w:tcW w:w="793" w:type="dxa"/>
          </w:tcPr>
          <w:p w:rsidR="00D738C7" w:rsidRDefault="00D738C7">
            <w:r>
              <w:t>Rahat Abbas</w:t>
            </w:r>
          </w:p>
        </w:tc>
        <w:tc>
          <w:tcPr>
            <w:tcW w:w="830" w:type="dxa"/>
          </w:tcPr>
          <w:p w:rsidR="00D738C7" w:rsidRDefault="00D738C7">
            <w:r>
              <w:t>101395-P</w:t>
            </w:r>
          </w:p>
        </w:tc>
        <w:tc>
          <w:tcPr>
            <w:tcW w:w="800" w:type="dxa"/>
          </w:tcPr>
          <w:p w:rsidR="00D738C7" w:rsidRDefault="00D738C7">
            <w:r>
              <w:t>Siddique Ahmad Sadiq</w:t>
            </w:r>
          </w:p>
        </w:tc>
        <w:tc>
          <w:tcPr>
            <w:tcW w:w="691" w:type="dxa"/>
          </w:tcPr>
          <w:p w:rsidR="00D738C7" w:rsidRDefault="00D738C7">
            <w:r>
              <w:t>59.825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99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18598</w:t>
            </w:r>
          </w:p>
        </w:tc>
        <w:tc>
          <w:tcPr>
            <w:tcW w:w="793" w:type="dxa"/>
          </w:tcPr>
          <w:p w:rsidR="00D738C7" w:rsidRDefault="00D738C7">
            <w:r>
              <w:t>Aamir Hameed</w:t>
            </w:r>
          </w:p>
        </w:tc>
        <w:tc>
          <w:tcPr>
            <w:tcW w:w="830" w:type="dxa"/>
          </w:tcPr>
          <w:p w:rsidR="00D738C7" w:rsidRDefault="00D738C7">
            <w:r>
              <w:t xml:space="preserve">104576-P </w:t>
            </w:r>
          </w:p>
        </w:tc>
        <w:tc>
          <w:tcPr>
            <w:tcW w:w="800" w:type="dxa"/>
          </w:tcPr>
          <w:p w:rsidR="00D738C7" w:rsidRDefault="00D738C7">
            <w:r>
              <w:t>Abdul Hameed Shahzad</w:t>
            </w:r>
          </w:p>
        </w:tc>
        <w:tc>
          <w:tcPr>
            <w:tcW w:w="691" w:type="dxa"/>
          </w:tcPr>
          <w:p w:rsidR="00D738C7" w:rsidRDefault="00D738C7">
            <w:r>
              <w:t>54.923333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100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21106</w:t>
            </w:r>
          </w:p>
        </w:tc>
        <w:tc>
          <w:tcPr>
            <w:tcW w:w="793" w:type="dxa"/>
          </w:tcPr>
          <w:p w:rsidR="00D738C7" w:rsidRDefault="00D738C7">
            <w:r>
              <w:t>Sunia Riaz</w:t>
            </w:r>
          </w:p>
        </w:tc>
        <w:tc>
          <w:tcPr>
            <w:tcW w:w="830" w:type="dxa"/>
          </w:tcPr>
          <w:p w:rsidR="00D738C7" w:rsidRDefault="00D738C7">
            <w:r>
              <w:t>715079-01-M</w:t>
            </w:r>
          </w:p>
        </w:tc>
        <w:tc>
          <w:tcPr>
            <w:tcW w:w="800" w:type="dxa"/>
          </w:tcPr>
          <w:p w:rsidR="00D738C7" w:rsidRDefault="00D738C7">
            <w:r>
              <w:t>Muhammad Riaz Shakir</w:t>
            </w:r>
          </w:p>
        </w:tc>
        <w:tc>
          <w:tcPr>
            <w:tcW w:w="691" w:type="dxa"/>
          </w:tcPr>
          <w:p w:rsidR="00D738C7" w:rsidRDefault="00D738C7">
            <w:r>
              <w:t>53.245714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101</w:t>
            </w:r>
          </w:p>
        </w:tc>
        <w:tc>
          <w:tcPr>
            <w:tcW w:w="337" w:type="dxa"/>
          </w:tcPr>
          <w:p w:rsidR="00D738C7" w:rsidRDefault="00D738C7">
            <w:r>
              <w:t>5</w:t>
            </w:r>
          </w:p>
        </w:tc>
        <w:tc>
          <w:tcPr>
            <w:tcW w:w="638" w:type="dxa"/>
          </w:tcPr>
          <w:p w:rsidR="00D738C7" w:rsidRDefault="00D738C7">
            <w:r>
              <w:t>15332</w:t>
            </w:r>
          </w:p>
        </w:tc>
        <w:tc>
          <w:tcPr>
            <w:tcW w:w="793" w:type="dxa"/>
          </w:tcPr>
          <w:p w:rsidR="00D738C7" w:rsidRDefault="00D738C7">
            <w:r>
              <w:t>Asma Waheed</w:t>
            </w:r>
          </w:p>
        </w:tc>
        <w:tc>
          <w:tcPr>
            <w:tcW w:w="830" w:type="dxa"/>
          </w:tcPr>
          <w:p w:rsidR="00D738C7" w:rsidRDefault="00D738C7">
            <w:r>
              <w:t>109318-P</w:t>
            </w:r>
          </w:p>
        </w:tc>
        <w:tc>
          <w:tcPr>
            <w:tcW w:w="800" w:type="dxa"/>
          </w:tcPr>
          <w:p w:rsidR="00D738C7" w:rsidRDefault="00D738C7">
            <w:r>
              <w:t>Muhammad Waheed Ahmad</w:t>
            </w:r>
          </w:p>
        </w:tc>
        <w:tc>
          <w:tcPr>
            <w:tcW w:w="691" w:type="dxa"/>
          </w:tcPr>
          <w:p w:rsidR="00D738C7" w:rsidRDefault="00D738C7">
            <w:r>
              <w:t>49.145306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102</w:t>
            </w:r>
          </w:p>
        </w:tc>
        <w:tc>
          <w:tcPr>
            <w:tcW w:w="337" w:type="dxa"/>
          </w:tcPr>
          <w:p w:rsidR="00D738C7" w:rsidRDefault="00D738C7">
            <w:r>
              <w:t>6</w:t>
            </w:r>
          </w:p>
        </w:tc>
        <w:tc>
          <w:tcPr>
            <w:tcW w:w="638" w:type="dxa"/>
          </w:tcPr>
          <w:p w:rsidR="00D738C7" w:rsidRDefault="00D738C7">
            <w:r>
              <w:t>20410</w:t>
            </w:r>
          </w:p>
        </w:tc>
        <w:tc>
          <w:tcPr>
            <w:tcW w:w="793" w:type="dxa"/>
          </w:tcPr>
          <w:p w:rsidR="00D738C7" w:rsidRDefault="00D738C7">
            <w:r>
              <w:t>Aleeza Zafar</w:t>
            </w:r>
          </w:p>
        </w:tc>
        <w:tc>
          <w:tcPr>
            <w:tcW w:w="830" w:type="dxa"/>
          </w:tcPr>
          <w:p w:rsidR="00D738C7" w:rsidRDefault="00D738C7">
            <w:r>
              <w:t>716974-01-M</w:t>
            </w:r>
          </w:p>
        </w:tc>
        <w:tc>
          <w:tcPr>
            <w:tcW w:w="800" w:type="dxa"/>
          </w:tcPr>
          <w:p w:rsidR="00D738C7" w:rsidRDefault="00D738C7">
            <w:r>
              <w:t>Zafar Iqbal</w:t>
            </w:r>
          </w:p>
        </w:tc>
        <w:tc>
          <w:tcPr>
            <w:tcW w:w="691" w:type="dxa"/>
          </w:tcPr>
          <w:p w:rsidR="00D738C7" w:rsidRDefault="00D738C7">
            <w:r>
              <w:t>48.276667</w:t>
            </w:r>
          </w:p>
        </w:tc>
        <w:tc>
          <w:tcPr>
            <w:tcW w:w="693" w:type="dxa"/>
          </w:tcPr>
          <w:p w:rsidR="00D738C7" w:rsidRDefault="00D738C7">
            <w:r>
              <w:t>27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103</w:t>
            </w:r>
          </w:p>
        </w:tc>
        <w:tc>
          <w:tcPr>
            <w:tcW w:w="337" w:type="dxa"/>
          </w:tcPr>
          <w:p w:rsidR="00D738C7" w:rsidRDefault="00D738C7">
            <w:r>
              <w:t>7</w:t>
            </w:r>
          </w:p>
        </w:tc>
        <w:tc>
          <w:tcPr>
            <w:tcW w:w="638" w:type="dxa"/>
          </w:tcPr>
          <w:p w:rsidR="00D738C7" w:rsidRDefault="00D738C7">
            <w:r>
              <w:t>21903</w:t>
            </w:r>
          </w:p>
        </w:tc>
        <w:tc>
          <w:tcPr>
            <w:tcW w:w="793" w:type="dxa"/>
          </w:tcPr>
          <w:p w:rsidR="00D738C7" w:rsidRDefault="00D738C7">
            <w:r>
              <w:t>Mahnoor Taheer Butt</w:t>
            </w:r>
          </w:p>
        </w:tc>
        <w:tc>
          <w:tcPr>
            <w:tcW w:w="830" w:type="dxa"/>
          </w:tcPr>
          <w:p w:rsidR="00D738C7" w:rsidRDefault="00D738C7">
            <w:r>
              <w:t>110835-P</w:t>
            </w:r>
          </w:p>
        </w:tc>
        <w:tc>
          <w:tcPr>
            <w:tcW w:w="800" w:type="dxa"/>
          </w:tcPr>
          <w:p w:rsidR="00D738C7" w:rsidRDefault="00D738C7">
            <w:r>
              <w:t>Taheer Butt</w:t>
            </w:r>
          </w:p>
        </w:tc>
        <w:tc>
          <w:tcPr>
            <w:tcW w:w="691" w:type="dxa"/>
          </w:tcPr>
          <w:p w:rsidR="00D738C7" w:rsidRDefault="00D738C7">
            <w:r>
              <w:t>48.084167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104</w:t>
            </w:r>
          </w:p>
        </w:tc>
        <w:tc>
          <w:tcPr>
            <w:tcW w:w="337" w:type="dxa"/>
          </w:tcPr>
          <w:p w:rsidR="00D738C7" w:rsidRDefault="00D738C7">
            <w:r>
              <w:t>8</w:t>
            </w:r>
          </w:p>
        </w:tc>
        <w:tc>
          <w:tcPr>
            <w:tcW w:w="638" w:type="dxa"/>
          </w:tcPr>
          <w:p w:rsidR="00D738C7" w:rsidRDefault="00D738C7">
            <w:r>
              <w:t>21662</w:t>
            </w:r>
          </w:p>
        </w:tc>
        <w:tc>
          <w:tcPr>
            <w:tcW w:w="793" w:type="dxa"/>
          </w:tcPr>
          <w:p w:rsidR="00D738C7" w:rsidRDefault="00D738C7">
            <w:r>
              <w:t>Anum Rashid</w:t>
            </w:r>
          </w:p>
        </w:tc>
        <w:tc>
          <w:tcPr>
            <w:tcW w:w="830" w:type="dxa"/>
          </w:tcPr>
          <w:p w:rsidR="00D738C7" w:rsidRDefault="00D738C7">
            <w:r>
              <w:t>715809-01-M</w:t>
            </w:r>
          </w:p>
        </w:tc>
        <w:tc>
          <w:tcPr>
            <w:tcW w:w="800" w:type="dxa"/>
          </w:tcPr>
          <w:p w:rsidR="00D738C7" w:rsidRDefault="00D738C7">
            <w:r>
              <w:t>Muhammad Rashid</w:t>
            </w:r>
          </w:p>
        </w:tc>
        <w:tc>
          <w:tcPr>
            <w:tcW w:w="691" w:type="dxa"/>
          </w:tcPr>
          <w:p w:rsidR="00D738C7" w:rsidRDefault="00D738C7">
            <w:r>
              <w:t>47.924082</w:t>
            </w:r>
          </w:p>
        </w:tc>
        <w:tc>
          <w:tcPr>
            <w:tcW w:w="693" w:type="dxa"/>
          </w:tcPr>
          <w:p w:rsidR="00D738C7" w:rsidRDefault="00D738C7">
            <w:r>
              <w:t>12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105</w:t>
            </w:r>
          </w:p>
        </w:tc>
        <w:tc>
          <w:tcPr>
            <w:tcW w:w="337" w:type="dxa"/>
          </w:tcPr>
          <w:p w:rsidR="00D738C7" w:rsidRDefault="00D738C7">
            <w:r>
              <w:t>9</w:t>
            </w:r>
          </w:p>
        </w:tc>
        <w:tc>
          <w:tcPr>
            <w:tcW w:w="638" w:type="dxa"/>
          </w:tcPr>
          <w:p w:rsidR="00D738C7" w:rsidRDefault="00D738C7">
            <w:r>
              <w:t>17993</w:t>
            </w:r>
          </w:p>
        </w:tc>
        <w:tc>
          <w:tcPr>
            <w:tcW w:w="793" w:type="dxa"/>
          </w:tcPr>
          <w:p w:rsidR="00D738C7" w:rsidRDefault="00D738C7">
            <w:r>
              <w:t>Rana Rawiza Fida</w:t>
            </w:r>
          </w:p>
        </w:tc>
        <w:tc>
          <w:tcPr>
            <w:tcW w:w="830" w:type="dxa"/>
          </w:tcPr>
          <w:p w:rsidR="00D738C7" w:rsidRDefault="00D738C7">
            <w:r>
              <w:t>111634-P</w:t>
            </w:r>
          </w:p>
        </w:tc>
        <w:tc>
          <w:tcPr>
            <w:tcW w:w="800" w:type="dxa"/>
          </w:tcPr>
          <w:p w:rsidR="00D738C7" w:rsidRDefault="00D738C7">
            <w:r>
              <w:t>Rana Fida Hussain</w:t>
            </w:r>
          </w:p>
        </w:tc>
        <w:tc>
          <w:tcPr>
            <w:tcW w:w="691" w:type="dxa"/>
          </w:tcPr>
          <w:p w:rsidR="00D738C7" w:rsidRDefault="00D738C7">
            <w:r>
              <w:t>47.5425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21622</w:t>
            </w:r>
          </w:p>
        </w:tc>
        <w:tc>
          <w:tcPr>
            <w:tcW w:w="793" w:type="dxa"/>
          </w:tcPr>
          <w:p w:rsidR="00D738C7" w:rsidRDefault="00D738C7">
            <w:r>
              <w:t>Zia ur Rehman</w:t>
            </w:r>
          </w:p>
        </w:tc>
        <w:tc>
          <w:tcPr>
            <w:tcW w:w="830" w:type="dxa"/>
          </w:tcPr>
          <w:p w:rsidR="00D738C7" w:rsidRDefault="00D738C7">
            <w:r>
              <w:t>17014-N</w:t>
            </w:r>
          </w:p>
        </w:tc>
        <w:tc>
          <w:tcPr>
            <w:tcW w:w="800" w:type="dxa"/>
          </w:tcPr>
          <w:p w:rsidR="00D738C7" w:rsidRDefault="00D738C7">
            <w:r>
              <w:t>abdur rehman</w:t>
            </w:r>
          </w:p>
        </w:tc>
        <w:tc>
          <w:tcPr>
            <w:tcW w:w="691" w:type="dxa"/>
          </w:tcPr>
          <w:p w:rsidR="00D738C7" w:rsidRDefault="00D738C7">
            <w:r>
              <w:t>40.383279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KPK, Sindh, Balochistan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20134</w:t>
            </w:r>
          </w:p>
        </w:tc>
        <w:tc>
          <w:tcPr>
            <w:tcW w:w="793" w:type="dxa"/>
          </w:tcPr>
          <w:p w:rsidR="00D738C7" w:rsidRDefault="00D738C7">
            <w:r>
              <w:t>Zareen Akhtar</w:t>
            </w:r>
          </w:p>
        </w:tc>
        <w:tc>
          <w:tcPr>
            <w:tcW w:w="830" w:type="dxa"/>
          </w:tcPr>
          <w:p w:rsidR="00D738C7" w:rsidRDefault="00D738C7">
            <w:r>
              <w:t>112225-P</w:t>
            </w:r>
          </w:p>
        </w:tc>
        <w:tc>
          <w:tcPr>
            <w:tcW w:w="800" w:type="dxa"/>
          </w:tcPr>
          <w:p w:rsidR="00D738C7" w:rsidRDefault="00D738C7">
            <w:r>
              <w:t>Akhtar Ali</w:t>
            </w:r>
          </w:p>
        </w:tc>
        <w:tc>
          <w:tcPr>
            <w:tcW w:w="691" w:type="dxa"/>
          </w:tcPr>
          <w:p w:rsidR="00D738C7" w:rsidRDefault="00D738C7">
            <w:r>
              <w:t>53.364167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21130</w:t>
            </w:r>
          </w:p>
        </w:tc>
        <w:tc>
          <w:tcPr>
            <w:tcW w:w="793" w:type="dxa"/>
          </w:tcPr>
          <w:p w:rsidR="00D738C7" w:rsidRDefault="00D738C7">
            <w:r>
              <w:t>Irsa Arif</w:t>
            </w:r>
          </w:p>
        </w:tc>
        <w:tc>
          <w:tcPr>
            <w:tcW w:w="830" w:type="dxa"/>
          </w:tcPr>
          <w:p w:rsidR="00D738C7" w:rsidRDefault="00D738C7">
            <w:r>
              <w:t>719048-01-M</w:t>
            </w:r>
          </w:p>
        </w:tc>
        <w:tc>
          <w:tcPr>
            <w:tcW w:w="800" w:type="dxa"/>
          </w:tcPr>
          <w:p w:rsidR="00D738C7" w:rsidRDefault="00D738C7">
            <w:r>
              <w:t>Muhammad Arif</w:t>
            </w:r>
          </w:p>
        </w:tc>
        <w:tc>
          <w:tcPr>
            <w:tcW w:w="691" w:type="dxa"/>
          </w:tcPr>
          <w:p w:rsidR="00D738C7" w:rsidRDefault="00D738C7">
            <w:r>
              <w:t>51.719167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109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443</w:t>
            </w:r>
          </w:p>
        </w:tc>
        <w:tc>
          <w:tcPr>
            <w:tcW w:w="793" w:type="dxa"/>
          </w:tcPr>
          <w:p w:rsidR="00D738C7" w:rsidRDefault="00D738C7">
            <w:r>
              <w:t>Sana Kanwal</w:t>
            </w:r>
          </w:p>
        </w:tc>
        <w:tc>
          <w:tcPr>
            <w:tcW w:w="830" w:type="dxa"/>
          </w:tcPr>
          <w:p w:rsidR="00D738C7" w:rsidRDefault="00D738C7">
            <w:r>
              <w:t>98079-P</w:t>
            </w:r>
          </w:p>
        </w:tc>
        <w:tc>
          <w:tcPr>
            <w:tcW w:w="800" w:type="dxa"/>
          </w:tcPr>
          <w:p w:rsidR="00D738C7" w:rsidRDefault="00D738C7">
            <w:r>
              <w:t>Haji Abdul Haq Shad</w:t>
            </w:r>
          </w:p>
        </w:tc>
        <w:tc>
          <w:tcPr>
            <w:tcW w:w="691" w:type="dxa"/>
          </w:tcPr>
          <w:p w:rsidR="00D738C7" w:rsidRDefault="00D738C7">
            <w:r>
              <w:t>51.1575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110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20886</w:t>
            </w:r>
          </w:p>
        </w:tc>
        <w:tc>
          <w:tcPr>
            <w:tcW w:w="793" w:type="dxa"/>
          </w:tcPr>
          <w:p w:rsidR="00D738C7" w:rsidRDefault="00D738C7">
            <w:r>
              <w:t>Basit Ali</w:t>
            </w:r>
          </w:p>
        </w:tc>
        <w:tc>
          <w:tcPr>
            <w:tcW w:w="830" w:type="dxa"/>
          </w:tcPr>
          <w:p w:rsidR="00D738C7" w:rsidRDefault="00D738C7">
            <w:r>
              <w:t>721651-01-M</w:t>
            </w:r>
          </w:p>
        </w:tc>
        <w:tc>
          <w:tcPr>
            <w:tcW w:w="800" w:type="dxa"/>
          </w:tcPr>
          <w:p w:rsidR="00D738C7" w:rsidRDefault="00D738C7">
            <w:r>
              <w:t>Arshad Ali</w:t>
            </w:r>
          </w:p>
        </w:tc>
        <w:tc>
          <w:tcPr>
            <w:tcW w:w="691" w:type="dxa"/>
          </w:tcPr>
          <w:p w:rsidR="00D738C7" w:rsidRDefault="00D738C7">
            <w:r>
              <w:t>50.7925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20934</w:t>
            </w:r>
          </w:p>
        </w:tc>
        <w:tc>
          <w:tcPr>
            <w:tcW w:w="793" w:type="dxa"/>
          </w:tcPr>
          <w:p w:rsidR="00D738C7" w:rsidRDefault="00D738C7">
            <w:r>
              <w:t>Aimen Ausaf</w:t>
            </w:r>
          </w:p>
        </w:tc>
        <w:tc>
          <w:tcPr>
            <w:tcW w:w="830" w:type="dxa"/>
          </w:tcPr>
          <w:p w:rsidR="00D738C7" w:rsidRDefault="00D738C7">
            <w:r>
              <w:t>744258-01-M</w:t>
            </w:r>
          </w:p>
        </w:tc>
        <w:tc>
          <w:tcPr>
            <w:tcW w:w="800" w:type="dxa"/>
          </w:tcPr>
          <w:p w:rsidR="00D738C7" w:rsidRDefault="00D738C7">
            <w:r>
              <w:t>Ausaf Ahmed Khan</w:t>
            </w:r>
          </w:p>
        </w:tc>
        <w:tc>
          <w:tcPr>
            <w:tcW w:w="691" w:type="dxa"/>
          </w:tcPr>
          <w:p w:rsidR="00D738C7" w:rsidRDefault="00D738C7">
            <w:r>
              <w:t>50.548333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20608</w:t>
            </w:r>
          </w:p>
        </w:tc>
        <w:tc>
          <w:tcPr>
            <w:tcW w:w="793" w:type="dxa"/>
          </w:tcPr>
          <w:p w:rsidR="00D738C7" w:rsidRDefault="00D738C7">
            <w:r>
              <w:t>Arzoo Irshad</w:t>
            </w:r>
          </w:p>
        </w:tc>
        <w:tc>
          <w:tcPr>
            <w:tcW w:w="830" w:type="dxa"/>
          </w:tcPr>
          <w:p w:rsidR="00D738C7" w:rsidRDefault="00D738C7">
            <w:r>
              <w:t>716868-01-M</w:t>
            </w:r>
          </w:p>
        </w:tc>
        <w:tc>
          <w:tcPr>
            <w:tcW w:w="800" w:type="dxa"/>
          </w:tcPr>
          <w:p w:rsidR="00D738C7" w:rsidRDefault="00D738C7">
            <w:r>
              <w:t>Muhammad Irshad Hashmi</w:t>
            </w:r>
          </w:p>
        </w:tc>
        <w:tc>
          <w:tcPr>
            <w:tcW w:w="691" w:type="dxa"/>
          </w:tcPr>
          <w:p w:rsidR="00D738C7" w:rsidRDefault="00D738C7">
            <w:r>
              <w:t>49.644167</w:t>
            </w:r>
          </w:p>
        </w:tc>
        <w:tc>
          <w:tcPr>
            <w:tcW w:w="693" w:type="dxa"/>
          </w:tcPr>
          <w:p w:rsidR="00D738C7" w:rsidRDefault="00D738C7">
            <w:r>
              <w:t>16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16796</w:t>
            </w:r>
          </w:p>
        </w:tc>
        <w:tc>
          <w:tcPr>
            <w:tcW w:w="793" w:type="dxa"/>
          </w:tcPr>
          <w:p w:rsidR="00D738C7" w:rsidRDefault="00D738C7">
            <w:r>
              <w:t>Ayesha Rehmat Ullah</w:t>
            </w:r>
          </w:p>
        </w:tc>
        <w:tc>
          <w:tcPr>
            <w:tcW w:w="830" w:type="dxa"/>
          </w:tcPr>
          <w:p w:rsidR="00D738C7" w:rsidRDefault="00D738C7">
            <w:r>
              <w:t>116774-P</w:t>
            </w:r>
          </w:p>
        </w:tc>
        <w:tc>
          <w:tcPr>
            <w:tcW w:w="800" w:type="dxa"/>
          </w:tcPr>
          <w:p w:rsidR="00D738C7" w:rsidRDefault="00D738C7">
            <w:r>
              <w:t>Rehmat Ullah</w:t>
            </w:r>
          </w:p>
        </w:tc>
        <w:tc>
          <w:tcPr>
            <w:tcW w:w="691" w:type="dxa"/>
          </w:tcPr>
          <w:p w:rsidR="00D738C7" w:rsidRDefault="00D738C7">
            <w:r>
              <w:t>50.8225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114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21546</w:t>
            </w:r>
          </w:p>
        </w:tc>
        <w:tc>
          <w:tcPr>
            <w:tcW w:w="793" w:type="dxa"/>
          </w:tcPr>
          <w:p w:rsidR="00D738C7" w:rsidRDefault="00D738C7">
            <w:r>
              <w:t>Muhammad Saad</w:t>
            </w:r>
          </w:p>
        </w:tc>
        <w:tc>
          <w:tcPr>
            <w:tcW w:w="830" w:type="dxa"/>
          </w:tcPr>
          <w:p w:rsidR="00D738C7" w:rsidRDefault="00D738C7">
            <w:r>
              <w:t>716533-01-M</w:t>
            </w:r>
          </w:p>
        </w:tc>
        <w:tc>
          <w:tcPr>
            <w:tcW w:w="800" w:type="dxa"/>
          </w:tcPr>
          <w:p w:rsidR="00D738C7" w:rsidRDefault="00D738C7">
            <w:r>
              <w:t>Muhammad Inayat Ullah</w:t>
            </w:r>
          </w:p>
        </w:tc>
        <w:tc>
          <w:tcPr>
            <w:tcW w:w="691" w:type="dxa"/>
          </w:tcPr>
          <w:p w:rsidR="00D738C7" w:rsidRDefault="00D738C7">
            <w:r>
              <w:t>50.530833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115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15210</w:t>
            </w:r>
          </w:p>
        </w:tc>
        <w:tc>
          <w:tcPr>
            <w:tcW w:w="793" w:type="dxa"/>
          </w:tcPr>
          <w:p w:rsidR="00D738C7" w:rsidRDefault="00D738C7">
            <w:r>
              <w:t>Arfah Rauf Khosa</w:t>
            </w:r>
          </w:p>
        </w:tc>
        <w:tc>
          <w:tcPr>
            <w:tcW w:w="830" w:type="dxa"/>
          </w:tcPr>
          <w:p w:rsidR="00D738C7" w:rsidRDefault="00D738C7">
            <w:r>
              <w:t>115541-P</w:t>
            </w:r>
          </w:p>
        </w:tc>
        <w:tc>
          <w:tcPr>
            <w:tcW w:w="800" w:type="dxa"/>
          </w:tcPr>
          <w:p w:rsidR="00D738C7" w:rsidRDefault="00D738C7">
            <w:r>
              <w:t>Rauf Ahmad Khosa</w:t>
            </w:r>
          </w:p>
        </w:tc>
        <w:tc>
          <w:tcPr>
            <w:tcW w:w="691" w:type="dxa"/>
          </w:tcPr>
          <w:p w:rsidR="00D738C7" w:rsidRDefault="00D738C7">
            <w:r>
              <w:t>49.605833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116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20802</w:t>
            </w:r>
          </w:p>
        </w:tc>
        <w:tc>
          <w:tcPr>
            <w:tcW w:w="793" w:type="dxa"/>
          </w:tcPr>
          <w:p w:rsidR="00D738C7" w:rsidRDefault="00D738C7">
            <w:r>
              <w:t xml:space="preserve">Muhammad </w:t>
            </w:r>
            <w:r>
              <w:lastRenderedPageBreak/>
              <w:t>Usamah Amir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720112-01-M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Amir </w:t>
            </w:r>
            <w:r>
              <w:lastRenderedPageBreak/>
              <w:t xml:space="preserve">Shafique </w:t>
            </w:r>
          </w:p>
        </w:tc>
        <w:tc>
          <w:tcPr>
            <w:tcW w:w="691" w:type="dxa"/>
          </w:tcPr>
          <w:p w:rsidR="00D738C7" w:rsidRDefault="00D738C7">
            <w:r>
              <w:lastRenderedPageBreak/>
              <w:t>48.414167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17739</w:t>
            </w:r>
          </w:p>
        </w:tc>
        <w:tc>
          <w:tcPr>
            <w:tcW w:w="793" w:type="dxa"/>
          </w:tcPr>
          <w:p w:rsidR="00D738C7" w:rsidRDefault="00D738C7">
            <w:r>
              <w:t>Gulbudin Muhammad</w:t>
            </w:r>
          </w:p>
        </w:tc>
        <w:tc>
          <w:tcPr>
            <w:tcW w:w="830" w:type="dxa"/>
          </w:tcPr>
          <w:p w:rsidR="00D738C7" w:rsidRDefault="00D738C7">
            <w:r>
              <w:t>4485-f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nabi </w:t>
            </w:r>
          </w:p>
        </w:tc>
        <w:tc>
          <w:tcPr>
            <w:tcW w:w="691" w:type="dxa"/>
          </w:tcPr>
          <w:p w:rsidR="00D738C7" w:rsidRDefault="00D738C7">
            <w:r>
              <w:t>45.928333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22046</w:t>
            </w:r>
          </w:p>
        </w:tc>
        <w:tc>
          <w:tcPr>
            <w:tcW w:w="793" w:type="dxa"/>
          </w:tcPr>
          <w:p w:rsidR="00D738C7" w:rsidRDefault="00D738C7">
            <w:r>
              <w:t>Aiman Tariq</w:t>
            </w:r>
          </w:p>
        </w:tc>
        <w:tc>
          <w:tcPr>
            <w:tcW w:w="830" w:type="dxa"/>
          </w:tcPr>
          <w:p w:rsidR="00D738C7" w:rsidRDefault="00D738C7">
            <w:r>
              <w:t>714427-01-M</w:t>
            </w:r>
          </w:p>
        </w:tc>
        <w:tc>
          <w:tcPr>
            <w:tcW w:w="800" w:type="dxa"/>
          </w:tcPr>
          <w:p w:rsidR="00D738C7" w:rsidRDefault="00D738C7">
            <w:r>
              <w:t>Tariq Siddique</w:t>
            </w:r>
          </w:p>
        </w:tc>
        <w:tc>
          <w:tcPr>
            <w:tcW w:w="691" w:type="dxa"/>
          </w:tcPr>
          <w:p w:rsidR="00D738C7" w:rsidRDefault="00D738C7">
            <w:r>
              <w:t>52.599216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119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20417</w:t>
            </w:r>
          </w:p>
        </w:tc>
        <w:tc>
          <w:tcPr>
            <w:tcW w:w="793" w:type="dxa"/>
          </w:tcPr>
          <w:p w:rsidR="00D738C7" w:rsidRDefault="00D738C7">
            <w:r>
              <w:t>Bunyad Hussain</w:t>
            </w:r>
          </w:p>
        </w:tc>
        <w:tc>
          <w:tcPr>
            <w:tcW w:w="830" w:type="dxa"/>
          </w:tcPr>
          <w:p w:rsidR="00D738C7" w:rsidRDefault="00D738C7">
            <w:r>
              <w:t>101923-P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Saleem </w:t>
            </w:r>
          </w:p>
        </w:tc>
        <w:tc>
          <w:tcPr>
            <w:tcW w:w="691" w:type="dxa"/>
          </w:tcPr>
          <w:p w:rsidR="00D738C7" w:rsidRDefault="00D738C7">
            <w:r>
              <w:t>51.178065</w:t>
            </w:r>
          </w:p>
        </w:tc>
        <w:tc>
          <w:tcPr>
            <w:tcW w:w="693" w:type="dxa"/>
          </w:tcPr>
          <w:p w:rsidR="00D738C7" w:rsidRDefault="00D738C7">
            <w:r>
              <w:t>18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120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3929</w:t>
            </w:r>
          </w:p>
        </w:tc>
        <w:tc>
          <w:tcPr>
            <w:tcW w:w="793" w:type="dxa"/>
          </w:tcPr>
          <w:p w:rsidR="00D738C7" w:rsidRDefault="00D738C7">
            <w:r>
              <w:t>Maira Pervaz</w:t>
            </w:r>
          </w:p>
        </w:tc>
        <w:tc>
          <w:tcPr>
            <w:tcW w:w="830" w:type="dxa"/>
          </w:tcPr>
          <w:p w:rsidR="00D738C7" w:rsidRDefault="00D738C7">
            <w:r>
              <w:t>106561-P</w:t>
            </w:r>
          </w:p>
        </w:tc>
        <w:tc>
          <w:tcPr>
            <w:tcW w:w="800" w:type="dxa"/>
          </w:tcPr>
          <w:p w:rsidR="00D738C7" w:rsidRDefault="00D738C7">
            <w:r>
              <w:t>Pervaz Akhtar</w:t>
            </w:r>
          </w:p>
        </w:tc>
        <w:tc>
          <w:tcPr>
            <w:tcW w:w="691" w:type="dxa"/>
          </w:tcPr>
          <w:p w:rsidR="00D738C7" w:rsidRDefault="00D738C7">
            <w:r>
              <w:t>48.728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21978</w:t>
            </w:r>
          </w:p>
        </w:tc>
        <w:tc>
          <w:tcPr>
            <w:tcW w:w="793" w:type="dxa"/>
          </w:tcPr>
          <w:p w:rsidR="00D738C7" w:rsidRDefault="00D738C7">
            <w:r>
              <w:t>Sidra Akhtar</w:t>
            </w:r>
          </w:p>
        </w:tc>
        <w:tc>
          <w:tcPr>
            <w:tcW w:w="830" w:type="dxa"/>
          </w:tcPr>
          <w:p w:rsidR="00D738C7" w:rsidRDefault="00D738C7">
            <w:r>
              <w:t>719228-01-M</w:t>
            </w:r>
          </w:p>
        </w:tc>
        <w:tc>
          <w:tcPr>
            <w:tcW w:w="800" w:type="dxa"/>
          </w:tcPr>
          <w:p w:rsidR="00D738C7" w:rsidRDefault="00D738C7">
            <w:r>
              <w:t>Muhammad Akhtar</w:t>
            </w:r>
          </w:p>
        </w:tc>
        <w:tc>
          <w:tcPr>
            <w:tcW w:w="691" w:type="dxa"/>
          </w:tcPr>
          <w:p w:rsidR="00D738C7" w:rsidRDefault="00D738C7">
            <w:r>
              <w:t>48.74383</w:t>
            </w:r>
          </w:p>
        </w:tc>
        <w:tc>
          <w:tcPr>
            <w:tcW w:w="693" w:type="dxa"/>
          </w:tcPr>
          <w:p w:rsidR="00D738C7" w:rsidRDefault="00D738C7">
            <w:r>
              <w:t>24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22094</w:t>
            </w:r>
          </w:p>
        </w:tc>
        <w:tc>
          <w:tcPr>
            <w:tcW w:w="793" w:type="dxa"/>
          </w:tcPr>
          <w:p w:rsidR="00D738C7" w:rsidRDefault="00D738C7">
            <w:r>
              <w:t>Uzma Iqbal</w:t>
            </w:r>
          </w:p>
        </w:tc>
        <w:tc>
          <w:tcPr>
            <w:tcW w:w="830" w:type="dxa"/>
          </w:tcPr>
          <w:p w:rsidR="00D738C7" w:rsidRDefault="00D738C7">
            <w:r>
              <w:t>747079-01-M</w:t>
            </w:r>
          </w:p>
        </w:tc>
        <w:tc>
          <w:tcPr>
            <w:tcW w:w="800" w:type="dxa"/>
          </w:tcPr>
          <w:p w:rsidR="00D738C7" w:rsidRDefault="00D738C7">
            <w:r>
              <w:t>Iqbal Ahmad</w:t>
            </w:r>
          </w:p>
        </w:tc>
        <w:tc>
          <w:tcPr>
            <w:tcW w:w="691" w:type="dxa"/>
          </w:tcPr>
          <w:p w:rsidR="00D738C7" w:rsidRDefault="00D738C7">
            <w:r>
              <w:t>47.720833</w:t>
            </w:r>
          </w:p>
        </w:tc>
        <w:tc>
          <w:tcPr>
            <w:tcW w:w="693" w:type="dxa"/>
          </w:tcPr>
          <w:p w:rsidR="00D738C7" w:rsidRDefault="00D738C7">
            <w:r>
              <w:t>34</w:t>
            </w:r>
          </w:p>
        </w:tc>
        <w:tc>
          <w:tcPr>
            <w:tcW w:w="1130" w:type="dxa"/>
          </w:tcPr>
          <w:p w:rsidR="00D738C7" w:rsidRDefault="00D738C7">
            <w:r>
              <w:t>General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20542</w:t>
            </w:r>
          </w:p>
        </w:tc>
        <w:tc>
          <w:tcPr>
            <w:tcW w:w="793" w:type="dxa"/>
          </w:tcPr>
          <w:p w:rsidR="00D738C7" w:rsidRDefault="00D738C7">
            <w:r>
              <w:t>Hamda Zafar</w:t>
            </w:r>
          </w:p>
        </w:tc>
        <w:tc>
          <w:tcPr>
            <w:tcW w:w="830" w:type="dxa"/>
          </w:tcPr>
          <w:p w:rsidR="00D738C7" w:rsidRDefault="00D738C7">
            <w:r>
              <w:t>745296-01-M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Zafar Iqbal </w:t>
            </w:r>
          </w:p>
        </w:tc>
        <w:tc>
          <w:tcPr>
            <w:tcW w:w="691" w:type="dxa"/>
          </w:tcPr>
          <w:p w:rsidR="00D738C7" w:rsidRDefault="00D738C7">
            <w:r>
              <w:t>49.555</w:t>
            </w:r>
          </w:p>
        </w:tc>
        <w:tc>
          <w:tcPr>
            <w:tcW w:w="693" w:type="dxa"/>
          </w:tcPr>
          <w:p w:rsidR="00D738C7" w:rsidRDefault="00D738C7">
            <w:r>
              <w:t>91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22147</w:t>
            </w:r>
          </w:p>
        </w:tc>
        <w:tc>
          <w:tcPr>
            <w:tcW w:w="793" w:type="dxa"/>
          </w:tcPr>
          <w:p w:rsidR="00D738C7" w:rsidRDefault="00D738C7">
            <w:r>
              <w:t>Shaina Akbar</w:t>
            </w:r>
          </w:p>
        </w:tc>
        <w:tc>
          <w:tcPr>
            <w:tcW w:w="830" w:type="dxa"/>
          </w:tcPr>
          <w:p w:rsidR="00D738C7" w:rsidRDefault="00D738C7">
            <w:r>
              <w:t>717922-01-M</w:t>
            </w:r>
          </w:p>
        </w:tc>
        <w:tc>
          <w:tcPr>
            <w:tcW w:w="800" w:type="dxa"/>
          </w:tcPr>
          <w:p w:rsidR="00D738C7" w:rsidRDefault="00D738C7">
            <w:r>
              <w:t>Akbar Ali shahzad</w:t>
            </w:r>
          </w:p>
        </w:tc>
        <w:tc>
          <w:tcPr>
            <w:tcW w:w="691" w:type="dxa"/>
          </w:tcPr>
          <w:p w:rsidR="00D738C7" w:rsidRDefault="00D738C7">
            <w:r>
              <w:t>45.35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3744</w:t>
            </w:r>
          </w:p>
        </w:tc>
        <w:tc>
          <w:tcPr>
            <w:tcW w:w="793" w:type="dxa"/>
          </w:tcPr>
          <w:p w:rsidR="00D738C7" w:rsidRDefault="00D738C7">
            <w:r>
              <w:t>Tayyaba Shakeel</w:t>
            </w:r>
          </w:p>
        </w:tc>
        <w:tc>
          <w:tcPr>
            <w:tcW w:w="830" w:type="dxa"/>
          </w:tcPr>
          <w:p w:rsidR="00D738C7" w:rsidRDefault="00D738C7">
            <w:r>
              <w:t>107290-P</w:t>
            </w:r>
          </w:p>
        </w:tc>
        <w:tc>
          <w:tcPr>
            <w:tcW w:w="800" w:type="dxa"/>
          </w:tcPr>
          <w:p w:rsidR="00D738C7" w:rsidRDefault="00D738C7">
            <w:r>
              <w:t>Shakeel Ahmed</w:t>
            </w:r>
          </w:p>
        </w:tc>
        <w:tc>
          <w:tcPr>
            <w:tcW w:w="691" w:type="dxa"/>
          </w:tcPr>
          <w:p w:rsidR="00D738C7" w:rsidRDefault="00D738C7">
            <w:r>
              <w:t>44.564167</w:t>
            </w:r>
          </w:p>
        </w:tc>
        <w:tc>
          <w:tcPr>
            <w:tcW w:w="693" w:type="dxa"/>
          </w:tcPr>
          <w:p w:rsidR="00D738C7" w:rsidRDefault="00D738C7">
            <w:r>
              <w:t>36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18490</w:t>
            </w:r>
          </w:p>
        </w:tc>
        <w:tc>
          <w:tcPr>
            <w:tcW w:w="793" w:type="dxa"/>
          </w:tcPr>
          <w:p w:rsidR="00D738C7" w:rsidRDefault="00D738C7">
            <w:r>
              <w:t>Hina Tariq</w:t>
            </w:r>
          </w:p>
        </w:tc>
        <w:tc>
          <w:tcPr>
            <w:tcW w:w="830" w:type="dxa"/>
          </w:tcPr>
          <w:p w:rsidR="00D738C7" w:rsidRDefault="00D738C7">
            <w:r>
              <w:t>95236-P</w:t>
            </w:r>
          </w:p>
        </w:tc>
        <w:tc>
          <w:tcPr>
            <w:tcW w:w="800" w:type="dxa"/>
          </w:tcPr>
          <w:p w:rsidR="00D738C7" w:rsidRDefault="00D738C7">
            <w:r>
              <w:t>Tariq Naveed</w:t>
            </w:r>
          </w:p>
        </w:tc>
        <w:tc>
          <w:tcPr>
            <w:tcW w:w="691" w:type="dxa"/>
          </w:tcPr>
          <w:p w:rsidR="00D738C7" w:rsidRDefault="00D738C7">
            <w:r>
              <w:t>47.636667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21948</w:t>
            </w:r>
          </w:p>
        </w:tc>
        <w:tc>
          <w:tcPr>
            <w:tcW w:w="793" w:type="dxa"/>
          </w:tcPr>
          <w:p w:rsidR="00D738C7" w:rsidRDefault="00D738C7">
            <w:r>
              <w:t>Abdul Mannan</w:t>
            </w:r>
          </w:p>
        </w:tc>
        <w:tc>
          <w:tcPr>
            <w:tcW w:w="830" w:type="dxa"/>
          </w:tcPr>
          <w:p w:rsidR="00D738C7" w:rsidRDefault="00D738C7">
            <w:r>
              <w:t>118655-P</w:t>
            </w:r>
          </w:p>
        </w:tc>
        <w:tc>
          <w:tcPr>
            <w:tcW w:w="800" w:type="dxa"/>
          </w:tcPr>
          <w:p w:rsidR="00D738C7" w:rsidRDefault="00D738C7">
            <w:r>
              <w:t>Fakhru-din-babar</w:t>
            </w:r>
          </w:p>
        </w:tc>
        <w:tc>
          <w:tcPr>
            <w:tcW w:w="691" w:type="dxa"/>
          </w:tcPr>
          <w:p w:rsidR="00D738C7" w:rsidRDefault="00D738C7">
            <w:r>
              <w:t>48.173469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DHQ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20972</w:t>
            </w:r>
          </w:p>
        </w:tc>
        <w:tc>
          <w:tcPr>
            <w:tcW w:w="793" w:type="dxa"/>
          </w:tcPr>
          <w:p w:rsidR="00D738C7" w:rsidRDefault="00D738C7">
            <w:r>
              <w:t>Mahwish Chaudhary</w:t>
            </w:r>
          </w:p>
        </w:tc>
        <w:tc>
          <w:tcPr>
            <w:tcW w:w="830" w:type="dxa"/>
          </w:tcPr>
          <w:p w:rsidR="00D738C7" w:rsidRDefault="00D738C7">
            <w:r>
              <w:t>110503-P</w:t>
            </w:r>
          </w:p>
        </w:tc>
        <w:tc>
          <w:tcPr>
            <w:tcW w:w="800" w:type="dxa"/>
          </w:tcPr>
          <w:p w:rsidR="00D738C7" w:rsidRDefault="00D738C7">
            <w:r>
              <w:t>Muhammad Usman Nasir</w:t>
            </w:r>
          </w:p>
        </w:tc>
        <w:tc>
          <w:tcPr>
            <w:tcW w:w="691" w:type="dxa"/>
          </w:tcPr>
          <w:p w:rsidR="00D738C7" w:rsidRDefault="00D738C7">
            <w:r>
              <w:t>46.5025</w:t>
            </w:r>
          </w:p>
        </w:tc>
        <w:tc>
          <w:tcPr>
            <w:tcW w:w="693" w:type="dxa"/>
          </w:tcPr>
          <w:p w:rsidR="00D738C7" w:rsidRDefault="00D738C7">
            <w:r>
              <w:t>26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129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16407</w:t>
            </w:r>
          </w:p>
        </w:tc>
        <w:tc>
          <w:tcPr>
            <w:tcW w:w="793" w:type="dxa"/>
          </w:tcPr>
          <w:p w:rsidR="00D738C7" w:rsidRDefault="00D738C7">
            <w:r>
              <w:t>Habib Ur Rehman</w:t>
            </w:r>
          </w:p>
        </w:tc>
        <w:tc>
          <w:tcPr>
            <w:tcW w:w="830" w:type="dxa"/>
          </w:tcPr>
          <w:p w:rsidR="00D738C7" w:rsidRDefault="00D738C7">
            <w:r>
              <w:t>5262-AJK</w:t>
            </w:r>
          </w:p>
        </w:tc>
        <w:tc>
          <w:tcPr>
            <w:tcW w:w="800" w:type="dxa"/>
          </w:tcPr>
          <w:p w:rsidR="00D738C7" w:rsidRDefault="00D738C7">
            <w:r>
              <w:t>Muhammad Tayyub</w:t>
            </w:r>
          </w:p>
        </w:tc>
        <w:tc>
          <w:tcPr>
            <w:tcW w:w="691" w:type="dxa"/>
          </w:tcPr>
          <w:p w:rsidR="00D738C7" w:rsidRDefault="00D738C7">
            <w:r>
              <w:t>44.342222</w:t>
            </w:r>
          </w:p>
        </w:tc>
        <w:tc>
          <w:tcPr>
            <w:tcW w:w="693" w:type="dxa"/>
          </w:tcPr>
          <w:p w:rsidR="00D738C7" w:rsidRDefault="00D738C7">
            <w:r>
              <w:t>9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AJK, G&amp;B, 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21605</w:t>
            </w:r>
          </w:p>
        </w:tc>
        <w:tc>
          <w:tcPr>
            <w:tcW w:w="793" w:type="dxa"/>
          </w:tcPr>
          <w:p w:rsidR="00D738C7" w:rsidRDefault="00D738C7">
            <w:r>
              <w:t>Muhammad Faran Ashraf</w:t>
            </w:r>
          </w:p>
        </w:tc>
        <w:tc>
          <w:tcPr>
            <w:tcW w:w="830" w:type="dxa"/>
          </w:tcPr>
          <w:p w:rsidR="00D738C7" w:rsidRDefault="00D738C7">
            <w:r>
              <w:t>111137-P</w:t>
            </w:r>
          </w:p>
        </w:tc>
        <w:tc>
          <w:tcPr>
            <w:tcW w:w="800" w:type="dxa"/>
          </w:tcPr>
          <w:p w:rsidR="00D738C7" w:rsidRDefault="00D738C7">
            <w:r>
              <w:t>Muhammad Ashraf</w:t>
            </w:r>
          </w:p>
        </w:tc>
        <w:tc>
          <w:tcPr>
            <w:tcW w:w="691" w:type="dxa"/>
          </w:tcPr>
          <w:p w:rsidR="00D738C7" w:rsidRDefault="00D738C7">
            <w:r>
              <w:t>50.625</w:t>
            </w:r>
          </w:p>
        </w:tc>
        <w:tc>
          <w:tcPr>
            <w:tcW w:w="693" w:type="dxa"/>
          </w:tcPr>
          <w:p w:rsidR="00D738C7" w:rsidRDefault="00D738C7">
            <w:r>
              <w:t>17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17831</w:t>
            </w:r>
          </w:p>
        </w:tc>
        <w:tc>
          <w:tcPr>
            <w:tcW w:w="793" w:type="dxa"/>
          </w:tcPr>
          <w:p w:rsidR="00D738C7" w:rsidRDefault="00D738C7">
            <w:r>
              <w:t>Khola Shahbaz</w:t>
            </w:r>
          </w:p>
        </w:tc>
        <w:tc>
          <w:tcPr>
            <w:tcW w:w="830" w:type="dxa"/>
          </w:tcPr>
          <w:p w:rsidR="00D738C7" w:rsidRDefault="00D738C7">
            <w:r>
              <w:t>112043-p</w:t>
            </w:r>
          </w:p>
        </w:tc>
        <w:tc>
          <w:tcPr>
            <w:tcW w:w="800" w:type="dxa"/>
          </w:tcPr>
          <w:p w:rsidR="00D738C7" w:rsidRDefault="00D738C7">
            <w:r>
              <w:t>shahbaz khan</w:t>
            </w:r>
          </w:p>
        </w:tc>
        <w:tc>
          <w:tcPr>
            <w:tcW w:w="691" w:type="dxa"/>
          </w:tcPr>
          <w:p w:rsidR="00D738C7" w:rsidRDefault="00D738C7">
            <w:r>
              <w:t>49.013878</w:t>
            </w:r>
          </w:p>
        </w:tc>
        <w:tc>
          <w:tcPr>
            <w:tcW w:w="693" w:type="dxa"/>
          </w:tcPr>
          <w:p w:rsidR="00D738C7" w:rsidRDefault="00D738C7">
            <w:r>
              <w:t>47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20506</w:t>
            </w:r>
          </w:p>
        </w:tc>
        <w:tc>
          <w:tcPr>
            <w:tcW w:w="793" w:type="dxa"/>
          </w:tcPr>
          <w:p w:rsidR="00D738C7" w:rsidRDefault="00D738C7">
            <w:r>
              <w:t>Huzaifa Ali Khan</w:t>
            </w:r>
          </w:p>
        </w:tc>
        <w:tc>
          <w:tcPr>
            <w:tcW w:w="830" w:type="dxa"/>
          </w:tcPr>
          <w:p w:rsidR="00D738C7" w:rsidRDefault="00D738C7">
            <w:r>
              <w:t>718767-01-M</w:t>
            </w:r>
          </w:p>
        </w:tc>
        <w:tc>
          <w:tcPr>
            <w:tcW w:w="800" w:type="dxa"/>
          </w:tcPr>
          <w:p w:rsidR="00D738C7" w:rsidRDefault="00D738C7">
            <w:r>
              <w:t>Aamir Ali Khan</w:t>
            </w:r>
          </w:p>
        </w:tc>
        <w:tc>
          <w:tcPr>
            <w:tcW w:w="691" w:type="dxa"/>
          </w:tcPr>
          <w:p w:rsidR="00D738C7" w:rsidRDefault="00D738C7">
            <w:r>
              <w:t>52.014167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15374</w:t>
            </w:r>
          </w:p>
        </w:tc>
        <w:tc>
          <w:tcPr>
            <w:tcW w:w="793" w:type="dxa"/>
          </w:tcPr>
          <w:p w:rsidR="00D738C7" w:rsidRDefault="00D738C7">
            <w:r>
              <w:t>Mahboob Ahmad</w:t>
            </w:r>
          </w:p>
        </w:tc>
        <w:tc>
          <w:tcPr>
            <w:tcW w:w="830" w:type="dxa"/>
          </w:tcPr>
          <w:p w:rsidR="00D738C7" w:rsidRDefault="00D738C7">
            <w:r>
              <w:t>117082-P</w:t>
            </w:r>
          </w:p>
        </w:tc>
        <w:tc>
          <w:tcPr>
            <w:tcW w:w="800" w:type="dxa"/>
          </w:tcPr>
          <w:p w:rsidR="00D738C7" w:rsidRDefault="00D738C7">
            <w:r>
              <w:t>Abdul Ghafoor</w:t>
            </w:r>
          </w:p>
        </w:tc>
        <w:tc>
          <w:tcPr>
            <w:tcW w:w="691" w:type="dxa"/>
          </w:tcPr>
          <w:p w:rsidR="00D738C7" w:rsidRDefault="00D738C7">
            <w:r>
              <w:t>49.87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21982</w:t>
            </w:r>
          </w:p>
        </w:tc>
        <w:tc>
          <w:tcPr>
            <w:tcW w:w="793" w:type="dxa"/>
          </w:tcPr>
          <w:p w:rsidR="00D738C7" w:rsidRDefault="00D738C7">
            <w:r>
              <w:t>Aqsa Umar</w:t>
            </w:r>
          </w:p>
        </w:tc>
        <w:tc>
          <w:tcPr>
            <w:tcW w:w="830" w:type="dxa"/>
          </w:tcPr>
          <w:p w:rsidR="00D738C7" w:rsidRDefault="00D738C7">
            <w:r>
              <w:t>716459-01-M</w:t>
            </w:r>
          </w:p>
        </w:tc>
        <w:tc>
          <w:tcPr>
            <w:tcW w:w="800" w:type="dxa"/>
          </w:tcPr>
          <w:p w:rsidR="00D738C7" w:rsidRDefault="00D738C7">
            <w:r>
              <w:t>MUHAMMAD UMAR DARAZ SHAKOORI</w:t>
            </w:r>
          </w:p>
        </w:tc>
        <w:tc>
          <w:tcPr>
            <w:tcW w:w="691" w:type="dxa"/>
          </w:tcPr>
          <w:p w:rsidR="00D738C7" w:rsidRDefault="00D738C7">
            <w:r>
              <w:t>49.107755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22281</w:t>
            </w:r>
          </w:p>
        </w:tc>
        <w:tc>
          <w:tcPr>
            <w:tcW w:w="793" w:type="dxa"/>
          </w:tcPr>
          <w:p w:rsidR="00D738C7" w:rsidRDefault="00D738C7">
            <w:r>
              <w:t>Muhammad Afraz</w:t>
            </w:r>
          </w:p>
        </w:tc>
        <w:tc>
          <w:tcPr>
            <w:tcW w:w="830" w:type="dxa"/>
          </w:tcPr>
          <w:p w:rsidR="00D738C7" w:rsidRDefault="00D738C7">
            <w:r>
              <w:t>714954-01-M</w:t>
            </w:r>
          </w:p>
        </w:tc>
        <w:tc>
          <w:tcPr>
            <w:tcW w:w="800" w:type="dxa"/>
          </w:tcPr>
          <w:p w:rsidR="00D738C7" w:rsidRDefault="00D738C7">
            <w:r>
              <w:t>Muhammad Azam</w:t>
            </w:r>
          </w:p>
        </w:tc>
        <w:tc>
          <w:tcPr>
            <w:tcW w:w="691" w:type="dxa"/>
          </w:tcPr>
          <w:p w:rsidR="00D738C7" w:rsidRDefault="00D738C7">
            <w:r>
              <w:t>47.676667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</w:t>
            </w:r>
            <w:r>
              <w:lastRenderedPageBreak/>
              <w:t>6</w:t>
            </w:r>
          </w:p>
        </w:tc>
        <w:tc>
          <w:tcPr>
            <w:tcW w:w="337" w:type="dxa"/>
          </w:tcPr>
          <w:p w:rsidR="00D738C7" w:rsidRDefault="00D738C7">
            <w:r>
              <w:lastRenderedPageBreak/>
              <w:t>3</w:t>
            </w:r>
          </w:p>
        </w:tc>
        <w:tc>
          <w:tcPr>
            <w:tcW w:w="638" w:type="dxa"/>
          </w:tcPr>
          <w:p w:rsidR="00D738C7" w:rsidRDefault="00D738C7">
            <w:r>
              <w:t>20450</w:t>
            </w:r>
          </w:p>
        </w:tc>
        <w:tc>
          <w:tcPr>
            <w:tcW w:w="793" w:type="dxa"/>
          </w:tcPr>
          <w:p w:rsidR="00D738C7" w:rsidRDefault="00D738C7">
            <w:r>
              <w:t>Sana Jafar</w:t>
            </w:r>
          </w:p>
        </w:tc>
        <w:tc>
          <w:tcPr>
            <w:tcW w:w="830" w:type="dxa"/>
          </w:tcPr>
          <w:p w:rsidR="00D738C7" w:rsidRDefault="00D738C7">
            <w:r>
              <w:t>715038-</w:t>
            </w:r>
            <w:r>
              <w:lastRenderedPageBreak/>
              <w:t>01-M</w:t>
            </w:r>
          </w:p>
        </w:tc>
        <w:tc>
          <w:tcPr>
            <w:tcW w:w="800" w:type="dxa"/>
          </w:tcPr>
          <w:p w:rsidR="00D738C7" w:rsidRDefault="00D738C7">
            <w:r>
              <w:lastRenderedPageBreak/>
              <w:t>Jafar ali</w:t>
            </w:r>
          </w:p>
        </w:tc>
        <w:tc>
          <w:tcPr>
            <w:tcW w:w="691" w:type="dxa"/>
          </w:tcPr>
          <w:p w:rsidR="00D738C7" w:rsidRDefault="00D738C7">
            <w:r>
              <w:t>47.4858</w:t>
            </w:r>
            <w:r>
              <w:lastRenderedPageBreak/>
              <w:t>33</w:t>
            </w:r>
          </w:p>
        </w:tc>
        <w:tc>
          <w:tcPr>
            <w:tcW w:w="693" w:type="dxa"/>
          </w:tcPr>
          <w:p w:rsidR="00D738C7" w:rsidRDefault="00D738C7">
            <w:r>
              <w:lastRenderedPageBreak/>
              <w:t>7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137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20971</w:t>
            </w:r>
          </w:p>
        </w:tc>
        <w:tc>
          <w:tcPr>
            <w:tcW w:w="793" w:type="dxa"/>
          </w:tcPr>
          <w:p w:rsidR="00D738C7" w:rsidRDefault="00D738C7">
            <w:r>
              <w:t>Amna Sabir</w:t>
            </w:r>
          </w:p>
        </w:tc>
        <w:tc>
          <w:tcPr>
            <w:tcW w:w="830" w:type="dxa"/>
          </w:tcPr>
          <w:p w:rsidR="00D738C7" w:rsidRDefault="00D738C7">
            <w:r>
              <w:t xml:space="preserve">718752-01-M </w:t>
            </w:r>
          </w:p>
        </w:tc>
        <w:tc>
          <w:tcPr>
            <w:tcW w:w="800" w:type="dxa"/>
          </w:tcPr>
          <w:p w:rsidR="00D738C7" w:rsidRDefault="00D738C7">
            <w:r>
              <w:t>Rana Ghulam Sabir</w:t>
            </w:r>
          </w:p>
        </w:tc>
        <w:tc>
          <w:tcPr>
            <w:tcW w:w="691" w:type="dxa"/>
          </w:tcPr>
          <w:p w:rsidR="00D738C7" w:rsidRDefault="00D738C7">
            <w:r>
              <w:t>46.978333</w:t>
            </w:r>
          </w:p>
        </w:tc>
        <w:tc>
          <w:tcPr>
            <w:tcW w:w="693" w:type="dxa"/>
          </w:tcPr>
          <w:p w:rsidR="00D738C7" w:rsidRDefault="00D738C7">
            <w:r>
              <w:t>29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138</w:t>
            </w:r>
          </w:p>
        </w:tc>
        <w:tc>
          <w:tcPr>
            <w:tcW w:w="337" w:type="dxa"/>
          </w:tcPr>
          <w:p w:rsidR="00D738C7" w:rsidRDefault="00D738C7">
            <w:r>
              <w:t>5</w:t>
            </w:r>
          </w:p>
        </w:tc>
        <w:tc>
          <w:tcPr>
            <w:tcW w:w="638" w:type="dxa"/>
          </w:tcPr>
          <w:p w:rsidR="00D738C7" w:rsidRDefault="00D738C7">
            <w:r>
              <w:t>21618</w:t>
            </w:r>
          </w:p>
        </w:tc>
        <w:tc>
          <w:tcPr>
            <w:tcW w:w="793" w:type="dxa"/>
          </w:tcPr>
          <w:p w:rsidR="00D738C7" w:rsidRDefault="00D738C7">
            <w:r>
              <w:t>Muhammad Kazim Bashir</w:t>
            </w:r>
          </w:p>
        </w:tc>
        <w:tc>
          <w:tcPr>
            <w:tcW w:w="830" w:type="dxa"/>
          </w:tcPr>
          <w:p w:rsidR="00D738C7" w:rsidRDefault="00D738C7">
            <w:r>
              <w:t>716054-01-M</w:t>
            </w:r>
          </w:p>
        </w:tc>
        <w:tc>
          <w:tcPr>
            <w:tcW w:w="800" w:type="dxa"/>
          </w:tcPr>
          <w:p w:rsidR="00D738C7" w:rsidRDefault="00D738C7">
            <w:r>
              <w:t>Bashir Ahmad Qaisar</w:t>
            </w:r>
          </w:p>
        </w:tc>
        <w:tc>
          <w:tcPr>
            <w:tcW w:w="691" w:type="dxa"/>
          </w:tcPr>
          <w:p w:rsidR="00D738C7" w:rsidRDefault="00D738C7">
            <w:r>
              <w:t>45.116667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139</w:t>
            </w:r>
          </w:p>
        </w:tc>
        <w:tc>
          <w:tcPr>
            <w:tcW w:w="337" w:type="dxa"/>
          </w:tcPr>
          <w:p w:rsidR="00D738C7" w:rsidRDefault="00D738C7">
            <w:r>
              <w:t>6</w:t>
            </w:r>
          </w:p>
        </w:tc>
        <w:tc>
          <w:tcPr>
            <w:tcW w:w="638" w:type="dxa"/>
          </w:tcPr>
          <w:p w:rsidR="00D738C7" w:rsidRDefault="00D738C7">
            <w:r>
              <w:t>18990</w:t>
            </w:r>
          </w:p>
        </w:tc>
        <w:tc>
          <w:tcPr>
            <w:tcW w:w="793" w:type="dxa"/>
          </w:tcPr>
          <w:p w:rsidR="00D738C7" w:rsidRDefault="00D738C7">
            <w:r>
              <w:t>Aqdas Saleh</w:t>
            </w:r>
          </w:p>
        </w:tc>
        <w:tc>
          <w:tcPr>
            <w:tcW w:w="830" w:type="dxa"/>
          </w:tcPr>
          <w:p w:rsidR="00D738C7" w:rsidRDefault="00D738C7">
            <w:r>
              <w:t>104544-P</w:t>
            </w:r>
          </w:p>
        </w:tc>
        <w:tc>
          <w:tcPr>
            <w:tcW w:w="800" w:type="dxa"/>
          </w:tcPr>
          <w:p w:rsidR="00D738C7" w:rsidRDefault="00D738C7">
            <w:r>
              <w:t>MUHAMMAD SALEH</w:t>
            </w:r>
          </w:p>
        </w:tc>
        <w:tc>
          <w:tcPr>
            <w:tcW w:w="691" w:type="dxa"/>
          </w:tcPr>
          <w:p w:rsidR="00D738C7" w:rsidRDefault="00D738C7">
            <w:r>
              <w:t>45.1075</w:t>
            </w:r>
          </w:p>
        </w:tc>
        <w:tc>
          <w:tcPr>
            <w:tcW w:w="693" w:type="dxa"/>
          </w:tcPr>
          <w:p w:rsidR="00D738C7" w:rsidRDefault="00D738C7">
            <w:r>
              <w:t>46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140</w:t>
            </w:r>
          </w:p>
        </w:tc>
        <w:tc>
          <w:tcPr>
            <w:tcW w:w="337" w:type="dxa"/>
          </w:tcPr>
          <w:p w:rsidR="00D738C7" w:rsidRDefault="00D738C7">
            <w:r>
              <w:t>7</w:t>
            </w:r>
          </w:p>
        </w:tc>
        <w:tc>
          <w:tcPr>
            <w:tcW w:w="638" w:type="dxa"/>
          </w:tcPr>
          <w:p w:rsidR="00D738C7" w:rsidRDefault="00D738C7">
            <w:r>
              <w:t>16965</w:t>
            </w:r>
          </w:p>
        </w:tc>
        <w:tc>
          <w:tcPr>
            <w:tcW w:w="793" w:type="dxa"/>
          </w:tcPr>
          <w:p w:rsidR="00D738C7" w:rsidRDefault="00D738C7">
            <w:r>
              <w:t>Muhammad Hammad Nisar</w:t>
            </w:r>
          </w:p>
        </w:tc>
        <w:tc>
          <w:tcPr>
            <w:tcW w:w="830" w:type="dxa"/>
          </w:tcPr>
          <w:p w:rsidR="00D738C7" w:rsidRDefault="00D738C7">
            <w:r>
              <w:t>104355-P</w:t>
            </w:r>
          </w:p>
        </w:tc>
        <w:tc>
          <w:tcPr>
            <w:tcW w:w="800" w:type="dxa"/>
          </w:tcPr>
          <w:p w:rsidR="00D738C7" w:rsidRDefault="00D738C7">
            <w:r>
              <w:t>Nisar Ahmad</w:t>
            </w:r>
          </w:p>
        </w:tc>
        <w:tc>
          <w:tcPr>
            <w:tcW w:w="691" w:type="dxa"/>
          </w:tcPr>
          <w:p w:rsidR="00D738C7" w:rsidRDefault="00D738C7">
            <w:r>
              <w:t>45.055</w:t>
            </w:r>
          </w:p>
        </w:tc>
        <w:tc>
          <w:tcPr>
            <w:tcW w:w="693" w:type="dxa"/>
          </w:tcPr>
          <w:p w:rsidR="00D738C7" w:rsidRDefault="00D738C7">
            <w:r>
              <w:t>17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141</w:t>
            </w:r>
          </w:p>
        </w:tc>
        <w:tc>
          <w:tcPr>
            <w:tcW w:w="337" w:type="dxa"/>
          </w:tcPr>
          <w:p w:rsidR="00D738C7" w:rsidRDefault="00D738C7">
            <w:r>
              <w:t>8</w:t>
            </w:r>
          </w:p>
        </w:tc>
        <w:tc>
          <w:tcPr>
            <w:tcW w:w="638" w:type="dxa"/>
          </w:tcPr>
          <w:p w:rsidR="00D738C7" w:rsidRDefault="00D738C7">
            <w:r>
              <w:t>20440</w:t>
            </w:r>
          </w:p>
        </w:tc>
        <w:tc>
          <w:tcPr>
            <w:tcW w:w="793" w:type="dxa"/>
          </w:tcPr>
          <w:p w:rsidR="00D738C7" w:rsidRDefault="00D738C7">
            <w:r>
              <w:t>Muhammad Talha Bilal</w:t>
            </w:r>
          </w:p>
        </w:tc>
        <w:tc>
          <w:tcPr>
            <w:tcW w:w="830" w:type="dxa"/>
          </w:tcPr>
          <w:p w:rsidR="00D738C7" w:rsidRDefault="00D738C7">
            <w:r>
              <w:t>718420-01-M</w:t>
            </w:r>
          </w:p>
        </w:tc>
        <w:tc>
          <w:tcPr>
            <w:tcW w:w="800" w:type="dxa"/>
          </w:tcPr>
          <w:p w:rsidR="00D738C7" w:rsidRDefault="00D738C7">
            <w:r>
              <w:t>Muhammad Bilal Anjum</w:t>
            </w:r>
          </w:p>
        </w:tc>
        <w:tc>
          <w:tcPr>
            <w:tcW w:w="691" w:type="dxa"/>
          </w:tcPr>
          <w:p w:rsidR="00D738C7" w:rsidRDefault="00D738C7">
            <w:r>
              <w:t>44.995833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142</w:t>
            </w:r>
          </w:p>
        </w:tc>
        <w:tc>
          <w:tcPr>
            <w:tcW w:w="337" w:type="dxa"/>
          </w:tcPr>
          <w:p w:rsidR="00D738C7" w:rsidRDefault="00D738C7">
            <w:r>
              <w:t>9</w:t>
            </w:r>
          </w:p>
        </w:tc>
        <w:tc>
          <w:tcPr>
            <w:tcW w:w="638" w:type="dxa"/>
          </w:tcPr>
          <w:p w:rsidR="00D738C7" w:rsidRDefault="00D738C7">
            <w:r>
              <w:t>16115</w:t>
            </w:r>
          </w:p>
        </w:tc>
        <w:tc>
          <w:tcPr>
            <w:tcW w:w="793" w:type="dxa"/>
          </w:tcPr>
          <w:p w:rsidR="00D738C7" w:rsidRDefault="00D738C7">
            <w:r>
              <w:t>Alishbah Maqsood</w:t>
            </w:r>
          </w:p>
        </w:tc>
        <w:tc>
          <w:tcPr>
            <w:tcW w:w="830" w:type="dxa"/>
          </w:tcPr>
          <w:p w:rsidR="00D738C7" w:rsidRDefault="00D738C7">
            <w:r>
              <w:t>112158-P</w:t>
            </w:r>
          </w:p>
        </w:tc>
        <w:tc>
          <w:tcPr>
            <w:tcW w:w="800" w:type="dxa"/>
          </w:tcPr>
          <w:p w:rsidR="00D738C7" w:rsidRDefault="00D738C7">
            <w:r>
              <w:t>Muhammad Maqsood Afzal Khan</w:t>
            </w:r>
          </w:p>
        </w:tc>
        <w:tc>
          <w:tcPr>
            <w:tcW w:w="691" w:type="dxa"/>
          </w:tcPr>
          <w:p w:rsidR="00D738C7" w:rsidRDefault="00D738C7">
            <w:r>
              <w:t>44.94</w:t>
            </w:r>
          </w:p>
        </w:tc>
        <w:tc>
          <w:tcPr>
            <w:tcW w:w="693" w:type="dxa"/>
          </w:tcPr>
          <w:p w:rsidR="00D738C7" w:rsidRDefault="00D738C7">
            <w:r>
              <w:t>23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143</w:t>
            </w:r>
          </w:p>
        </w:tc>
        <w:tc>
          <w:tcPr>
            <w:tcW w:w="337" w:type="dxa"/>
          </w:tcPr>
          <w:p w:rsidR="00D738C7" w:rsidRDefault="00D738C7">
            <w:r>
              <w:t>10</w:t>
            </w:r>
          </w:p>
        </w:tc>
        <w:tc>
          <w:tcPr>
            <w:tcW w:w="638" w:type="dxa"/>
          </w:tcPr>
          <w:p w:rsidR="00D738C7" w:rsidRDefault="00D738C7">
            <w:r>
              <w:t>20433</w:t>
            </w:r>
          </w:p>
        </w:tc>
        <w:tc>
          <w:tcPr>
            <w:tcW w:w="793" w:type="dxa"/>
          </w:tcPr>
          <w:p w:rsidR="00D738C7" w:rsidRDefault="00D738C7">
            <w:r>
              <w:t>Qamar Razaq</w:t>
            </w:r>
          </w:p>
        </w:tc>
        <w:tc>
          <w:tcPr>
            <w:tcW w:w="830" w:type="dxa"/>
          </w:tcPr>
          <w:p w:rsidR="00D738C7" w:rsidRDefault="00D738C7">
            <w:r>
              <w:t>716058-01-M</w:t>
            </w:r>
          </w:p>
        </w:tc>
        <w:tc>
          <w:tcPr>
            <w:tcW w:w="800" w:type="dxa"/>
          </w:tcPr>
          <w:p w:rsidR="00D738C7" w:rsidRDefault="00D738C7">
            <w:r>
              <w:t>Abdul Razaq</w:t>
            </w:r>
          </w:p>
        </w:tc>
        <w:tc>
          <w:tcPr>
            <w:tcW w:w="691" w:type="dxa"/>
          </w:tcPr>
          <w:p w:rsidR="00D738C7" w:rsidRDefault="00D738C7">
            <w:r>
              <w:t>44.810833</w:t>
            </w:r>
          </w:p>
        </w:tc>
        <w:tc>
          <w:tcPr>
            <w:tcW w:w="693" w:type="dxa"/>
          </w:tcPr>
          <w:p w:rsidR="00D738C7" w:rsidRDefault="00D738C7">
            <w:r>
              <w:t>22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Punjab Institute of Neurosciences,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21305</w:t>
            </w:r>
          </w:p>
        </w:tc>
        <w:tc>
          <w:tcPr>
            <w:tcW w:w="793" w:type="dxa"/>
          </w:tcPr>
          <w:p w:rsidR="00D738C7" w:rsidRDefault="00D738C7">
            <w:r>
              <w:t>Mansab Ashfaq</w:t>
            </w:r>
          </w:p>
        </w:tc>
        <w:tc>
          <w:tcPr>
            <w:tcW w:w="830" w:type="dxa"/>
          </w:tcPr>
          <w:p w:rsidR="00D738C7" w:rsidRDefault="00D738C7">
            <w:r>
              <w:t>716928-01-M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ASHFAQ HUSSAIN </w:t>
            </w:r>
          </w:p>
        </w:tc>
        <w:tc>
          <w:tcPr>
            <w:tcW w:w="691" w:type="dxa"/>
          </w:tcPr>
          <w:p w:rsidR="00D738C7" w:rsidRDefault="00D738C7">
            <w:r>
              <w:t>44.63234</w:t>
            </w:r>
          </w:p>
        </w:tc>
        <w:tc>
          <w:tcPr>
            <w:tcW w:w="693" w:type="dxa"/>
          </w:tcPr>
          <w:p w:rsidR="00D738C7" w:rsidRDefault="00D738C7">
            <w:r>
              <w:t>111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7850</w:t>
            </w:r>
          </w:p>
        </w:tc>
        <w:tc>
          <w:tcPr>
            <w:tcW w:w="793" w:type="dxa"/>
          </w:tcPr>
          <w:p w:rsidR="00D738C7" w:rsidRDefault="00D738C7">
            <w:r>
              <w:t>Komalwaris</w:t>
            </w:r>
          </w:p>
        </w:tc>
        <w:tc>
          <w:tcPr>
            <w:tcW w:w="830" w:type="dxa"/>
          </w:tcPr>
          <w:p w:rsidR="00D738C7" w:rsidRDefault="00D738C7">
            <w:r>
              <w:t>107036-P</w:t>
            </w:r>
          </w:p>
        </w:tc>
        <w:tc>
          <w:tcPr>
            <w:tcW w:w="800" w:type="dxa"/>
          </w:tcPr>
          <w:p w:rsidR="00D738C7" w:rsidRDefault="00D738C7">
            <w:r>
              <w:t>Muhammad Waris Malik</w:t>
            </w:r>
          </w:p>
        </w:tc>
        <w:tc>
          <w:tcPr>
            <w:tcW w:w="691" w:type="dxa"/>
          </w:tcPr>
          <w:p w:rsidR="00D738C7" w:rsidRDefault="00D738C7">
            <w:r>
              <w:t>47.5025</w:t>
            </w:r>
          </w:p>
        </w:tc>
        <w:tc>
          <w:tcPr>
            <w:tcW w:w="693" w:type="dxa"/>
          </w:tcPr>
          <w:p w:rsidR="00D738C7" w:rsidRDefault="00D738C7">
            <w:r>
              <w:t>7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17059</w:t>
            </w:r>
          </w:p>
        </w:tc>
        <w:tc>
          <w:tcPr>
            <w:tcW w:w="793" w:type="dxa"/>
          </w:tcPr>
          <w:p w:rsidR="00D738C7" w:rsidRDefault="00D738C7">
            <w:r>
              <w:t>Fatimakhalid</w:t>
            </w:r>
          </w:p>
        </w:tc>
        <w:tc>
          <w:tcPr>
            <w:tcW w:w="830" w:type="dxa"/>
          </w:tcPr>
          <w:p w:rsidR="00D738C7" w:rsidRDefault="00D738C7">
            <w:r>
              <w:t>110891-p</w:t>
            </w:r>
          </w:p>
        </w:tc>
        <w:tc>
          <w:tcPr>
            <w:tcW w:w="800" w:type="dxa"/>
          </w:tcPr>
          <w:p w:rsidR="00D738C7" w:rsidRDefault="00D738C7">
            <w:r>
              <w:t>Khalid Mehmood</w:t>
            </w:r>
          </w:p>
        </w:tc>
        <w:tc>
          <w:tcPr>
            <w:tcW w:w="691" w:type="dxa"/>
          </w:tcPr>
          <w:p w:rsidR="00D738C7" w:rsidRDefault="00D738C7">
            <w:r>
              <w:t>48.796</w:t>
            </w:r>
          </w:p>
        </w:tc>
        <w:tc>
          <w:tcPr>
            <w:tcW w:w="693" w:type="dxa"/>
          </w:tcPr>
          <w:p w:rsidR="00D738C7" w:rsidRDefault="00D738C7">
            <w:r>
              <w:t>16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17742</w:t>
            </w:r>
          </w:p>
        </w:tc>
        <w:tc>
          <w:tcPr>
            <w:tcW w:w="793" w:type="dxa"/>
          </w:tcPr>
          <w:p w:rsidR="00D738C7" w:rsidRDefault="00D738C7">
            <w:r>
              <w:t>Aqsa Khalid</w:t>
            </w:r>
          </w:p>
        </w:tc>
        <w:tc>
          <w:tcPr>
            <w:tcW w:w="830" w:type="dxa"/>
          </w:tcPr>
          <w:p w:rsidR="00D738C7" w:rsidRDefault="00D738C7">
            <w:r>
              <w:t>112356_P</w:t>
            </w:r>
          </w:p>
        </w:tc>
        <w:tc>
          <w:tcPr>
            <w:tcW w:w="800" w:type="dxa"/>
          </w:tcPr>
          <w:p w:rsidR="00D738C7" w:rsidRDefault="00D738C7">
            <w:r>
              <w:t>khalid Javaid</w:t>
            </w:r>
          </w:p>
        </w:tc>
        <w:tc>
          <w:tcPr>
            <w:tcW w:w="691" w:type="dxa"/>
          </w:tcPr>
          <w:p w:rsidR="00D738C7" w:rsidRDefault="00D738C7">
            <w:r>
              <w:t>44.911287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Neuro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7547</w:t>
            </w:r>
          </w:p>
        </w:tc>
        <w:tc>
          <w:tcPr>
            <w:tcW w:w="793" w:type="dxa"/>
          </w:tcPr>
          <w:p w:rsidR="00D738C7" w:rsidRDefault="00D738C7">
            <w:r>
              <w:t>Aisha Siddiqi</w:t>
            </w:r>
          </w:p>
        </w:tc>
        <w:tc>
          <w:tcPr>
            <w:tcW w:w="830" w:type="dxa"/>
          </w:tcPr>
          <w:p w:rsidR="00D738C7" w:rsidRDefault="00D738C7">
            <w:r>
              <w:t>89794-P</w:t>
            </w:r>
          </w:p>
        </w:tc>
        <w:tc>
          <w:tcPr>
            <w:tcW w:w="800" w:type="dxa"/>
          </w:tcPr>
          <w:p w:rsidR="00D738C7" w:rsidRDefault="00D738C7">
            <w:r>
              <w:t>Hannaan Amanat</w:t>
            </w:r>
          </w:p>
        </w:tc>
        <w:tc>
          <w:tcPr>
            <w:tcW w:w="691" w:type="dxa"/>
          </w:tcPr>
          <w:p w:rsidR="00D738C7" w:rsidRDefault="00D738C7">
            <w:r>
              <w:t>55.323334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ABS Teaching Hospital, Gujrat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149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18607</w:t>
            </w:r>
          </w:p>
        </w:tc>
        <w:tc>
          <w:tcPr>
            <w:tcW w:w="793" w:type="dxa"/>
          </w:tcPr>
          <w:p w:rsidR="00D738C7" w:rsidRDefault="00D738C7">
            <w:r>
              <w:t>Anees Fatima</w:t>
            </w:r>
          </w:p>
        </w:tc>
        <w:tc>
          <w:tcPr>
            <w:tcW w:w="830" w:type="dxa"/>
          </w:tcPr>
          <w:p w:rsidR="00D738C7" w:rsidRDefault="00D738C7">
            <w:r>
              <w:t xml:space="preserve">95083-P </w:t>
            </w:r>
          </w:p>
        </w:tc>
        <w:tc>
          <w:tcPr>
            <w:tcW w:w="800" w:type="dxa"/>
          </w:tcPr>
          <w:p w:rsidR="00D738C7" w:rsidRDefault="00D738C7">
            <w:r>
              <w:t>Muhammad Rafique</w:t>
            </w:r>
          </w:p>
        </w:tc>
        <w:tc>
          <w:tcPr>
            <w:tcW w:w="691" w:type="dxa"/>
          </w:tcPr>
          <w:p w:rsidR="00D738C7" w:rsidRDefault="00D738C7">
            <w:r>
              <w:t>50.7325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AIMH, Sialkot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16206</w:t>
            </w:r>
          </w:p>
        </w:tc>
        <w:tc>
          <w:tcPr>
            <w:tcW w:w="793" w:type="dxa"/>
          </w:tcPr>
          <w:p w:rsidR="00D738C7" w:rsidRDefault="00D738C7">
            <w:r>
              <w:t>Nagina Perveen</w:t>
            </w:r>
          </w:p>
        </w:tc>
        <w:tc>
          <w:tcPr>
            <w:tcW w:w="830" w:type="dxa"/>
          </w:tcPr>
          <w:p w:rsidR="00D738C7" w:rsidRDefault="00D738C7">
            <w:r>
              <w:t>101379-P</w:t>
            </w:r>
          </w:p>
        </w:tc>
        <w:tc>
          <w:tcPr>
            <w:tcW w:w="800" w:type="dxa"/>
          </w:tcPr>
          <w:p w:rsidR="00D738C7" w:rsidRDefault="00D738C7">
            <w:r>
              <w:t>Khadim Hussain</w:t>
            </w:r>
          </w:p>
        </w:tc>
        <w:tc>
          <w:tcPr>
            <w:tcW w:w="691" w:type="dxa"/>
          </w:tcPr>
          <w:p w:rsidR="00D738C7" w:rsidRDefault="00D738C7">
            <w:r>
              <w:t>71.8175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151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7477</w:t>
            </w:r>
          </w:p>
        </w:tc>
        <w:tc>
          <w:tcPr>
            <w:tcW w:w="793" w:type="dxa"/>
          </w:tcPr>
          <w:p w:rsidR="00D738C7" w:rsidRDefault="00D738C7">
            <w:r>
              <w:t>Noor Fatima Batool</w:t>
            </w:r>
          </w:p>
        </w:tc>
        <w:tc>
          <w:tcPr>
            <w:tcW w:w="830" w:type="dxa"/>
          </w:tcPr>
          <w:p w:rsidR="00D738C7" w:rsidRDefault="00D738C7">
            <w:r>
              <w:t>103790-p</w:t>
            </w:r>
          </w:p>
        </w:tc>
        <w:tc>
          <w:tcPr>
            <w:tcW w:w="800" w:type="dxa"/>
          </w:tcPr>
          <w:p w:rsidR="00D738C7" w:rsidRDefault="00D738C7">
            <w:r>
              <w:t>Ghulam Mustafa</w:t>
            </w:r>
          </w:p>
        </w:tc>
        <w:tc>
          <w:tcPr>
            <w:tcW w:w="691" w:type="dxa"/>
          </w:tcPr>
          <w:p w:rsidR="00D738C7" w:rsidRDefault="00D738C7">
            <w:r>
              <w:t>71.036667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18979</w:t>
            </w:r>
          </w:p>
        </w:tc>
        <w:tc>
          <w:tcPr>
            <w:tcW w:w="793" w:type="dxa"/>
          </w:tcPr>
          <w:p w:rsidR="00D738C7" w:rsidRDefault="00D738C7">
            <w:r>
              <w:t>Fahad Ahmad</w:t>
            </w:r>
          </w:p>
        </w:tc>
        <w:tc>
          <w:tcPr>
            <w:tcW w:w="830" w:type="dxa"/>
          </w:tcPr>
          <w:p w:rsidR="00D738C7" w:rsidRDefault="00D738C7">
            <w:r>
              <w:t>102537-P</w:t>
            </w:r>
          </w:p>
        </w:tc>
        <w:tc>
          <w:tcPr>
            <w:tcW w:w="800" w:type="dxa"/>
          </w:tcPr>
          <w:p w:rsidR="00D738C7" w:rsidRDefault="00D738C7">
            <w:r>
              <w:t>Mehboob Ahmad</w:t>
            </w:r>
          </w:p>
        </w:tc>
        <w:tc>
          <w:tcPr>
            <w:tcW w:w="691" w:type="dxa"/>
          </w:tcPr>
          <w:p w:rsidR="00D738C7" w:rsidRDefault="00D738C7">
            <w:r>
              <w:t>68.455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4626</w:t>
            </w:r>
          </w:p>
        </w:tc>
        <w:tc>
          <w:tcPr>
            <w:tcW w:w="793" w:type="dxa"/>
          </w:tcPr>
          <w:p w:rsidR="00D738C7" w:rsidRDefault="00D738C7">
            <w:r>
              <w:t>Dr Aniqa Riaz</w:t>
            </w:r>
          </w:p>
        </w:tc>
        <w:tc>
          <w:tcPr>
            <w:tcW w:w="830" w:type="dxa"/>
          </w:tcPr>
          <w:p w:rsidR="00D738C7" w:rsidRDefault="00D738C7">
            <w:r>
              <w:t>81205-P</w:t>
            </w:r>
          </w:p>
        </w:tc>
        <w:tc>
          <w:tcPr>
            <w:tcW w:w="800" w:type="dxa"/>
          </w:tcPr>
          <w:p w:rsidR="00D738C7" w:rsidRDefault="00D738C7">
            <w:r>
              <w:t>Hafiz Bilal Hassan</w:t>
            </w:r>
          </w:p>
        </w:tc>
        <w:tc>
          <w:tcPr>
            <w:tcW w:w="691" w:type="dxa"/>
          </w:tcPr>
          <w:p w:rsidR="00D738C7" w:rsidRDefault="00D738C7">
            <w:r>
              <w:t>63.108333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154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7929</w:t>
            </w:r>
          </w:p>
        </w:tc>
        <w:tc>
          <w:tcPr>
            <w:tcW w:w="793" w:type="dxa"/>
          </w:tcPr>
          <w:p w:rsidR="00D738C7" w:rsidRDefault="00D738C7">
            <w:r>
              <w:t>Shanza Choudhar</w:t>
            </w:r>
            <w:r>
              <w:lastRenderedPageBreak/>
              <w:t>y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101521-P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Mamoon </w:t>
            </w:r>
            <w:r>
              <w:lastRenderedPageBreak/>
              <w:t>Azhar</w:t>
            </w:r>
          </w:p>
        </w:tc>
        <w:tc>
          <w:tcPr>
            <w:tcW w:w="691" w:type="dxa"/>
          </w:tcPr>
          <w:p w:rsidR="00D738C7" w:rsidRDefault="00D738C7">
            <w:r>
              <w:lastRenderedPageBreak/>
              <w:t>62.560833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5033</w:t>
            </w:r>
          </w:p>
        </w:tc>
        <w:tc>
          <w:tcPr>
            <w:tcW w:w="793" w:type="dxa"/>
          </w:tcPr>
          <w:p w:rsidR="00D738C7" w:rsidRDefault="00D738C7">
            <w:r>
              <w:t>Asna Safdar</w:t>
            </w:r>
          </w:p>
        </w:tc>
        <w:tc>
          <w:tcPr>
            <w:tcW w:w="830" w:type="dxa"/>
          </w:tcPr>
          <w:p w:rsidR="00D738C7" w:rsidRDefault="00D738C7">
            <w:r>
              <w:t>95564-P</w:t>
            </w:r>
          </w:p>
        </w:tc>
        <w:tc>
          <w:tcPr>
            <w:tcW w:w="800" w:type="dxa"/>
          </w:tcPr>
          <w:p w:rsidR="00D738C7" w:rsidRDefault="00D738C7">
            <w:r>
              <w:t>Rana Safdar Iqbal</w:t>
            </w:r>
          </w:p>
        </w:tc>
        <w:tc>
          <w:tcPr>
            <w:tcW w:w="691" w:type="dxa"/>
          </w:tcPr>
          <w:p w:rsidR="00D738C7" w:rsidRDefault="00D738C7">
            <w:r>
              <w:t>60.466122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3269</w:t>
            </w:r>
          </w:p>
        </w:tc>
        <w:tc>
          <w:tcPr>
            <w:tcW w:w="793" w:type="dxa"/>
          </w:tcPr>
          <w:p w:rsidR="00D738C7" w:rsidRDefault="00D738C7">
            <w:r>
              <w:t>Rabia Bashir</w:t>
            </w:r>
          </w:p>
        </w:tc>
        <w:tc>
          <w:tcPr>
            <w:tcW w:w="830" w:type="dxa"/>
          </w:tcPr>
          <w:p w:rsidR="00D738C7" w:rsidRDefault="00D738C7">
            <w:r>
              <w:t>97846-p</w:t>
            </w:r>
          </w:p>
        </w:tc>
        <w:tc>
          <w:tcPr>
            <w:tcW w:w="800" w:type="dxa"/>
          </w:tcPr>
          <w:p w:rsidR="00D738C7" w:rsidRDefault="00D738C7">
            <w:r>
              <w:t>Malik Bashir Ahmad</w:t>
            </w:r>
          </w:p>
        </w:tc>
        <w:tc>
          <w:tcPr>
            <w:tcW w:w="691" w:type="dxa"/>
          </w:tcPr>
          <w:p w:rsidR="00D738C7" w:rsidRDefault="00D738C7">
            <w:r>
              <w:t>58.878333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15895</w:t>
            </w:r>
          </w:p>
        </w:tc>
        <w:tc>
          <w:tcPr>
            <w:tcW w:w="793" w:type="dxa"/>
          </w:tcPr>
          <w:p w:rsidR="00D738C7" w:rsidRDefault="00D738C7">
            <w:r>
              <w:t>Hina Manzoor</w:t>
            </w:r>
          </w:p>
        </w:tc>
        <w:tc>
          <w:tcPr>
            <w:tcW w:w="830" w:type="dxa"/>
          </w:tcPr>
          <w:p w:rsidR="00D738C7" w:rsidRDefault="00D738C7">
            <w:r>
              <w:t>5970-AJK</w:t>
            </w:r>
          </w:p>
        </w:tc>
        <w:tc>
          <w:tcPr>
            <w:tcW w:w="800" w:type="dxa"/>
          </w:tcPr>
          <w:p w:rsidR="00D738C7" w:rsidRDefault="00D738C7">
            <w:r>
              <w:t>Manzoor Ahmed Khan</w:t>
            </w:r>
          </w:p>
        </w:tc>
        <w:tc>
          <w:tcPr>
            <w:tcW w:w="691" w:type="dxa"/>
          </w:tcPr>
          <w:p w:rsidR="00D738C7" w:rsidRDefault="00D738C7">
            <w:r>
              <w:t>55.168837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AJK, G&amp;B, 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21999</w:t>
            </w:r>
          </w:p>
        </w:tc>
        <w:tc>
          <w:tcPr>
            <w:tcW w:w="793" w:type="dxa"/>
          </w:tcPr>
          <w:p w:rsidR="00D738C7" w:rsidRDefault="00D738C7">
            <w:r>
              <w:t>Kainat Maryam</w:t>
            </w:r>
          </w:p>
        </w:tc>
        <w:tc>
          <w:tcPr>
            <w:tcW w:w="830" w:type="dxa"/>
          </w:tcPr>
          <w:p w:rsidR="00D738C7" w:rsidRDefault="00D738C7">
            <w:r>
              <w:t>108733-P</w:t>
            </w:r>
          </w:p>
        </w:tc>
        <w:tc>
          <w:tcPr>
            <w:tcW w:w="800" w:type="dxa"/>
          </w:tcPr>
          <w:p w:rsidR="00D738C7" w:rsidRDefault="00D738C7">
            <w:r>
              <w:t>MAHMOOD ELAHI SHEIKH</w:t>
            </w:r>
          </w:p>
        </w:tc>
        <w:tc>
          <w:tcPr>
            <w:tcW w:w="691" w:type="dxa"/>
          </w:tcPr>
          <w:p w:rsidR="00D738C7" w:rsidRDefault="00D738C7">
            <w:r>
              <w:t>53.251667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Civil Hospital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159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18986</w:t>
            </w:r>
          </w:p>
        </w:tc>
        <w:tc>
          <w:tcPr>
            <w:tcW w:w="793" w:type="dxa"/>
          </w:tcPr>
          <w:p w:rsidR="00D738C7" w:rsidRDefault="00D738C7">
            <w:r>
              <w:t>Nosheen Fatima Khosa</w:t>
            </w:r>
          </w:p>
        </w:tc>
        <w:tc>
          <w:tcPr>
            <w:tcW w:w="830" w:type="dxa"/>
          </w:tcPr>
          <w:p w:rsidR="00D738C7" w:rsidRDefault="00D738C7">
            <w:r>
              <w:t>68272-P</w:t>
            </w:r>
          </w:p>
        </w:tc>
        <w:tc>
          <w:tcPr>
            <w:tcW w:w="800" w:type="dxa"/>
          </w:tcPr>
          <w:p w:rsidR="00D738C7" w:rsidRDefault="00D738C7">
            <w:r>
              <w:t>Maqsood Ahmed khan Khosa</w:t>
            </w:r>
          </w:p>
        </w:tc>
        <w:tc>
          <w:tcPr>
            <w:tcW w:w="691" w:type="dxa"/>
          </w:tcPr>
          <w:p w:rsidR="00D738C7" w:rsidRDefault="00D738C7">
            <w:r>
              <w:t>58.848985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17104</w:t>
            </w:r>
          </w:p>
        </w:tc>
        <w:tc>
          <w:tcPr>
            <w:tcW w:w="793" w:type="dxa"/>
          </w:tcPr>
          <w:p w:rsidR="00D738C7" w:rsidRDefault="00D738C7">
            <w:r>
              <w:t>Ambreen Fatima</w:t>
            </w:r>
          </w:p>
        </w:tc>
        <w:tc>
          <w:tcPr>
            <w:tcW w:w="830" w:type="dxa"/>
          </w:tcPr>
          <w:p w:rsidR="00D738C7" w:rsidRDefault="00D738C7">
            <w:r>
              <w:t>75144-P</w:t>
            </w:r>
          </w:p>
        </w:tc>
        <w:tc>
          <w:tcPr>
            <w:tcW w:w="800" w:type="dxa"/>
          </w:tcPr>
          <w:p w:rsidR="00D738C7" w:rsidRDefault="00D738C7">
            <w:r>
              <w:t>Rasheed Ahmad</w:t>
            </w:r>
          </w:p>
        </w:tc>
        <w:tc>
          <w:tcPr>
            <w:tcW w:w="691" w:type="dxa"/>
          </w:tcPr>
          <w:p w:rsidR="00D738C7" w:rsidRDefault="00D738C7">
            <w:r>
              <w:t>58.742553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16706</w:t>
            </w:r>
          </w:p>
        </w:tc>
        <w:tc>
          <w:tcPr>
            <w:tcW w:w="793" w:type="dxa"/>
          </w:tcPr>
          <w:p w:rsidR="00D738C7" w:rsidRDefault="00D738C7">
            <w:r>
              <w:t>Aroosa Kanwal</w:t>
            </w:r>
          </w:p>
        </w:tc>
        <w:tc>
          <w:tcPr>
            <w:tcW w:w="830" w:type="dxa"/>
          </w:tcPr>
          <w:p w:rsidR="00D738C7" w:rsidRDefault="00D738C7">
            <w:r>
              <w:t>103289-P</w:t>
            </w:r>
          </w:p>
        </w:tc>
        <w:tc>
          <w:tcPr>
            <w:tcW w:w="800" w:type="dxa"/>
          </w:tcPr>
          <w:p w:rsidR="00D738C7" w:rsidRDefault="00D738C7">
            <w:r>
              <w:t>Malik Allah Yar</w:t>
            </w:r>
          </w:p>
        </w:tc>
        <w:tc>
          <w:tcPr>
            <w:tcW w:w="691" w:type="dxa"/>
          </w:tcPr>
          <w:p w:rsidR="00D738C7" w:rsidRDefault="00D738C7">
            <w:r>
              <w:t>68.129167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21523</w:t>
            </w:r>
          </w:p>
        </w:tc>
        <w:tc>
          <w:tcPr>
            <w:tcW w:w="793" w:type="dxa"/>
          </w:tcPr>
          <w:p w:rsidR="00D738C7" w:rsidRDefault="00D738C7">
            <w:r>
              <w:t>Iram Mushtaq</w:t>
            </w:r>
          </w:p>
        </w:tc>
        <w:tc>
          <w:tcPr>
            <w:tcW w:w="830" w:type="dxa"/>
          </w:tcPr>
          <w:p w:rsidR="00D738C7" w:rsidRDefault="00D738C7">
            <w:r>
              <w:t>78315-P</w:t>
            </w:r>
          </w:p>
        </w:tc>
        <w:tc>
          <w:tcPr>
            <w:tcW w:w="800" w:type="dxa"/>
          </w:tcPr>
          <w:p w:rsidR="00D738C7" w:rsidRDefault="00D738C7">
            <w:r>
              <w:t>Muhammad Mushtaq</w:t>
            </w:r>
          </w:p>
        </w:tc>
        <w:tc>
          <w:tcPr>
            <w:tcW w:w="691" w:type="dxa"/>
          </w:tcPr>
          <w:p w:rsidR="00D738C7" w:rsidRDefault="00D738C7">
            <w:r>
              <w:t>59.284058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21943</w:t>
            </w:r>
          </w:p>
        </w:tc>
        <w:tc>
          <w:tcPr>
            <w:tcW w:w="793" w:type="dxa"/>
          </w:tcPr>
          <w:p w:rsidR="00D738C7" w:rsidRDefault="00D738C7">
            <w:r>
              <w:t>Momina Ameen</w:t>
            </w:r>
          </w:p>
        </w:tc>
        <w:tc>
          <w:tcPr>
            <w:tcW w:w="830" w:type="dxa"/>
          </w:tcPr>
          <w:p w:rsidR="00D738C7" w:rsidRDefault="00D738C7">
            <w:r>
              <w:t>720281-01-M</w:t>
            </w:r>
          </w:p>
        </w:tc>
        <w:tc>
          <w:tcPr>
            <w:tcW w:w="800" w:type="dxa"/>
          </w:tcPr>
          <w:p w:rsidR="00D738C7" w:rsidRDefault="00D738C7">
            <w:r>
              <w:t>Mohammad Ameen</w:t>
            </w:r>
          </w:p>
        </w:tc>
        <w:tc>
          <w:tcPr>
            <w:tcW w:w="691" w:type="dxa"/>
          </w:tcPr>
          <w:p w:rsidR="00D738C7" w:rsidRDefault="00D738C7">
            <w:r>
              <w:t>53.941667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18150</w:t>
            </w:r>
          </w:p>
        </w:tc>
        <w:tc>
          <w:tcPr>
            <w:tcW w:w="793" w:type="dxa"/>
          </w:tcPr>
          <w:p w:rsidR="00D738C7" w:rsidRDefault="00D738C7">
            <w:r>
              <w:t>Habiba Safdar</w:t>
            </w:r>
          </w:p>
        </w:tc>
        <w:tc>
          <w:tcPr>
            <w:tcW w:w="830" w:type="dxa"/>
          </w:tcPr>
          <w:p w:rsidR="00D738C7" w:rsidRDefault="00D738C7">
            <w:r>
              <w:t>111578-P</w:t>
            </w:r>
          </w:p>
        </w:tc>
        <w:tc>
          <w:tcPr>
            <w:tcW w:w="800" w:type="dxa"/>
          </w:tcPr>
          <w:p w:rsidR="00D738C7" w:rsidRDefault="00D738C7">
            <w:r>
              <w:t>safdar ali</w:t>
            </w:r>
          </w:p>
        </w:tc>
        <w:tc>
          <w:tcPr>
            <w:tcW w:w="691" w:type="dxa"/>
          </w:tcPr>
          <w:p w:rsidR="00D738C7" w:rsidRDefault="00D738C7">
            <w:r>
              <w:t>49.561667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20887</w:t>
            </w:r>
          </w:p>
        </w:tc>
        <w:tc>
          <w:tcPr>
            <w:tcW w:w="793" w:type="dxa"/>
          </w:tcPr>
          <w:p w:rsidR="00D738C7" w:rsidRDefault="00D738C7">
            <w:r>
              <w:t>Sadaf Shabbir</w:t>
            </w:r>
          </w:p>
        </w:tc>
        <w:tc>
          <w:tcPr>
            <w:tcW w:w="830" w:type="dxa"/>
          </w:tcPr>
          <w:p w:rsidR="00D738C7" w:rsidRDefault="00D738C7">
            <w:r>
              <w:t>89074-P</w:t>
            </w:r>
          </w:p>
        </w:tc>
        <w:tc>
          <w:tcPr>
            <w:tcW w:w="800" w:type="dxa"/>
          </w:tcPr>
          <w:p w:rsidR="00D738C7" w:rsidRDefault="00D738C7">
            <w:r>
              <w:t xml:space="preserve">Anas Haleem khan </w:t>
            </w:r>
          </w:p>
        </w:tc>
        <w:tc>
          <w:tcPr>
            <w:tcW w:w="691" w:type="dxa"/>
          </w:tcPr>
          <w:p w:rsidR="00D738C7" w:rsidRDefault="00D738C7">
            <w:r>
              <w:t>68.4525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4925</w:t>
            </w:r>
          </w:p>
        </w:tc>
        <w:tc>
          <w:tcPr>
            <w:tcW w:w="793" w:type="dxa"/>
          </w:tcPr>
          <w:p w:rsidR="00D738C7" w:rsidRDefault="00D738C7">
            <w:r>
              <w:t>Sana Iqbal</w:t>
            </w:r>
          </w:p>
        </w:tc>
        <w:tc>
          <w:tcPr>
            <w:tcW w:w="830" w:type="dxa"/>
          </w:tcPr>
          <w:p w:rsidR="00D738C7" w:rsidRDefault="00D738C7">
            <w:r>
              <w:t>97661-p</w:t>
            </w:r>
          </w:p>
        </w:tc>
        <w:tc>
          <w:tcPr>
            <w:tcW w:w="800" w:type="dxa"/>
          </w:tcPr>
          <w:p w:rsidR="00D738C7" w:rsidRDefault="00D738C7">
            <w:r>
              <w:t>Asif Latif</w:t>
            </w:r>
          </w:p>
        </w:tc>
        <w:tc>
          <w:tcPr>
            <w:tcW w:w="691" w:type="dxa"/>
          </w:tcPr>
          <w:p w:rsidR="00D738C7" w:rsidRDefault="00D738C7">
            <w:r>
              <w:t>65.6725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Govt. Teaching Hospital GM Abad,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5711</w:t>
            </w:r>
          </w:p>
        </w:tc>
        <w:tc>
          <w:tcPr>
            <w:tcW w:w="793" w:type="dxa"/>
          </w:tcPr>
          <w:p w:rsidR="00D738C7" w:rsidRDefault="00D738C7">
            <w:r>
              <w:t>Nazia Akbar</w:t>
            </w:r>
          </w:p>
        </w:tc>
        <w:tc>
          <w:tcPr>
            <w:tcW w:w="830" w:type="dxa"/>
          </w:tcPr>
          <w:p w:rsidR="00D738C7" w:rsidRDefault="00D738C7">
            <w:r>
              <w:t>101368-P</w:t>
            </w:r>
          </w:p>
        </w:tc>
        <w:tc>
          <w:tcPr>
            <w:tcW w:w="800" w:type="dxa"/>
          </w:tcPr>
          <w:p w:rsidR="00D738C7" w:rsidRDefault="00D738C7">
            <w:r>
              <w:t>Ali Akbar</w:t>
            </w:r>
          </w:p>
        </w:tc>
        <w:tc>
          <w:tcPr>
            <w:tcW w:w="691" w:type="dxa"/>
          </w:tcPr>
          <w:p w:rsidR="00D738C7" w:rsidRDefault="00D738C7">
            <w:r>
              <w:t>53.165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Govt.Teaching Hospital , Shahdra 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21152</w:t>
            </w:r>
          </w:p>
        </w:tc>
        <w:tc>
          <w:tcPr>
            <w:tcW w:w="793" w:type="dxa"/>
          </w:tcPr>
          <w:p w:rsidR="00D738C7" w:rsidRDefault="00D738C7">
            <w:r>
              <w:t>Atika Rani</w:t>
            </w:r>
          </w:p>
        </w:tc>
        <w:tc>
          <w:tcPr>
            <w:tcW w:w="830" w:type="dxa"/>
          </w:tcPr>
          <w:p w:rsidR="00D738C7" w:rsidRDefault="00D738C7">
            <w:r>
              <w:t>717646-01-M</w:t>
            </w:r>
          </w:p>
        </w:tc>
        <w:tc>
          <w:tcPr>
            <w:tcW w:w="800" w:type="dxa"/>
          </w:tcPr>
          <w:p w:rsidR="00D738C7" w:rsidRDefault="00D738C7">
            <w:r>
              <w:t>Muhammad Adrees</w:t>
            </w:r>
          </w:p>
        </w:tc>
        <w:tc>
          <w:tcPr>
            <w:tcW w:w="691" w:type="dxa"/>
          </w:tcPr>
          <w:p w:rsidR="00D738C7" w:rsidRDefault="00D738C7">
            <w:r>
              <w:t>52.095</w:t>
            </w:r>
          </w:p>
        </w:tc>
        <w:tc>
          <w:tcPr>
            <w:tcW w:w="693" w:type="dxa"/>
          </w:tcPr>
          <w:p w:rsidR="00D738C7" w:rsidRDefault="00D738C7">
            <w:r>
              <w:t>9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169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21438</w:t>
            </w:r>
          </w:p>
        </w:tc>
        <w:tc>
          <w:tcPr>
            <w:tcW w:w="793" w:type="dxa"/>
          </w:tcPr>
          <w:p w:rsidR="00D738C7" w:rsidRDefault="00D738C7">
            <w:r>
              <w:t>Hajra Bibi</w:t>
            </w:r>
          </w:p>
        </w:tc>
        <w:tc>
          <w:tcPr>
            <w:tcW w:w="830" w:type="dxa"/>
          </w:tcPr>
          <w:p w:rsidR="00D738C7" w:rsidRDefault="00D738C7">
            <w:r>
              <w:t>113188-P</w:t>
            </w:r>
          </w:p>
        </w:tc>
        <w:tc>
          <w:tcPr>
            <w:tcW w:w="800" w:type="dxa"/>
          </w:tcPr>
          <w:p w:rsidR="00D738C7" w:rsidRDefault="00D738C7">
            <w:r>
              <w:t>Shafqat Ali</w:t>
            </w:r>
          </w:p>
        </w:tc>
        <w:tc>
          <w:tcPr>
            <w:tcW w:w="691" w:type="dxa"/>
          </w:tcPr>
          <w:p w:rsidR="00D738C7" w:rsidRDefault="00D738C7">
            <w:r>
              <w:t>50.545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170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21127</w:t>
            </w:r>
          </w:p>
        </w:tc>
        <w:tc>
          <w:tcPr>
            <w:tcW w:w="793" w:type="dxa"/>
          </w:tcPr>
          <w:p w:rsidR="00D738C7" w:rsidRDefault="00D738C7">
            <w:r>
              <w:t>Maria Taskeen Raja</w:t>
            </w:r>
          </w:p>
        </w:tc>
        <w:tc>
          <w:tcPr>
            <w:tcW w:w="830" w:type="dxa"/>
          </w:tcPr>
          <w:p w:rsidR="00D738C7" w:rsidRDefault="00D738C7">
            <w:r>
              <w:t>718016-01-M</w:t>
            </w:r>
          </w:p>
        </w:tc>
        <w:tc>
          <w:tcPr>
            <w:tcW w:w="800" w:type="dxa"/>
          </w:tcPr>
          <w:p w:rsidR="00D738C7" w:rsidRDefault="00D738C7">
            <w:r>
              <w:t>Raja Sajid Mehmood</w:t>
            </w:r>
          </w:p>
        </w:tc>
        <w:tc>
          <w:tcPr>
            <w:tcW w:w="691" w:type="dxa"/>
          </w:tcPr>
          <w:p w:rsidR="00D738C7" w:rsidRDefault="00D738C7">
            <w:r>
              <w:t>49.7025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171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17320</w:t>
            </w:r>
          </w:p>
        </w:tc>
        <w:tc>
          <w:tcPr>
            <w:tcW w:w="793" w:type="dxa"/>
          </w:tcPr>
          <w:p w:rsidR="00D738C7" w:rsidRDefault="00D738C7">
            <w:r>
              <w:t>Arooj Zahid</w:t>
            </w:r>
          </w:p>
        </w:tc>
        <w:tc>
          <w:tcPr>
            <w:tcW w:w="830" w:type="dxa"/>
          </w:tcPr>
          <w:p w:rsidR="00D738C7" w:rsidRDefault="00D738C7">
            <w:r>
              <w:t>113153-P</w:t>
            </w:r>
          </w:p>
        </w:tc>
        <w:tc>
          <w:tcPr>
            <w:tcW w:w="800" w:type="dxa"/>
          </w:tcPr>
          <w:p w:rsidR="00D738C7" w:rsidRDefault="00D738C7">
            <w:r>
              <w:t>Mian Muhammad Zahid Iqbal</w:t>
            </w:r>
          </w:p>
        </w:tc>
        <w:tc>
          <w:tcPr>
            <w:tcW w:w="691" w:type="dxa"/>
          </w:tcPr>
          <w:p w:rsidR="00D738C7" w:rsidRDefault="00D738C7">
            <w:r>
              <w:t>49.690833</w:t>
            </w:r>
          </w:p>
        </w:tc>
        <w:tc>
          <w:tcPr>
            <w:tcW w:w="693" w:type="dxa"/>
          </w:tcPr>
          <w:p w:rsidR="00D738C7" w:rsidRDefault="00D738C7">
            <w:r>
              <w:t>16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6337</w:t>
            </w:r>
          </w:p>
        </w:tc>
        <w:tc>
          <w:tcPr>
            <w:tcW w:w="793" w:type="dxa"/>
          </w:tcPr>
          <w:p w:rsidR="00D738C7" w:rsidRDefault="00D738C7">
            <w:r>
              <w:t>Farheen Nisha</w:t>
            </w:r>
          </w:p>
        </w:tc>
        <w:tc>
          <w:tcPr>
            <w:tcW w:w="830" w:type="dxa"/>
          </w:tcPr>
          <w:p w:rsidR="00D738C7" w:rsidRDefault="00D738C7">
            <w:r>
              <w:t>98918-P</w:t>
            </w:r>
          </w:p>
        </w:tc>
        <w:tc>
          <w:tcPr>
            <w:tcW w:w="800" w:type="dxa"/>
          </w:tcPr>
          <w:p w:rsidR="00D738C7" w:rsidRDefault="00D738C7">
            <w:r>
              <w:t>Zaheer Alam Minhas</w:t>
            </w:r>
          </w:p>
        </w:tc>
        <w:tc>
          <w:tcPr>
            <w:tcW w:w="691" w:type="dxa"/>
          </w:tcPr>
          <w:p w:rsidR="00D738C7" w:rsidRDefault="00D738C7">
            <w:r>
              <w:t>64.305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173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21332</w:t>
            </w:r>
          </w:p>
        </w:tc>
        <w:tc>
          <w:tcPr>
            <w:tcW w:w="793" w:type="dxa"/>
          </w:tcPr>
          <w:p w:rsidR="00D738C7" w:rsidRDefault="00D738C7">
            <w:r>
              <w:t>Rifat Noor</w:t>
            </w:r>
          </w:p>
        </w:tc>
        <w:tc>
          <w:tcPr>
            <w:tcW w:w="830" w:type="dxa"/>
          </w:tcPr>
          <w:p w:rsidR="00D738C7" w:rsidRDefault="00D738C7">
            <w:r>
              <w:t>97065-P</w:t>
            </w:r>
          </w:p>
        </w:tc>
        <w:tc>
          <w:tcPr>
            <w:tcW w:w="800" w:type="dxa"/>
          </w:tcPr>
          <w:p w:rsidR="00D738C7" w:rsidRDefault="00D738C7">
            <w:r>
              <w:t>Yar Muhammad</w:t>
            </w:r>
          </w:p>
        </w:tc>
        <w:tc>
          <w:tcPr>
            <w:tcW w:w="691" w:type="dxa"/>
          </w:tcPr>
          <w:p w:rsidR="00D738C7" w:rsidRDefault="00D738C7">
            <w:r>
              <w:t>60.591667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lastRenderedPageBreak/>
              <w:t>174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18878</w:t>
            </w:r>
          </w:p>
        </w:tc>
        <w:tc>
          <w:tcPr>
            <w:tcW w:w="793" w:type="dxa"/>
          </w:tcPr>
          <w:p w:rsidR="00D738C7" w:rsidRDefault="00D738C7">
            <w:r>
              <w:t>Hira Sherawat</w:t>
            </w:r>
          </w:p>
        </w:tc>
        <w:tc>
          <w:tcPr>
            <w:tcW w:w="830" w:type="dxa"/>
          </w:tcPr>
          <w:p w:rsidR="00D738C7" w:rsidRDefault="00D738C7">
            <w:r>
              <w:t>93779-p</w:t>
            </w:r>
          </w:p>
        </w:tc>
        <w:tc>
          <w:tcPr>
            <w:tcW w:w="800" w:type="dxa"/>
          </w:tcPr>
          <w:p w:rsidR="00D738C7" w:rsidRDefault="00D738C7">
            <w:r>
              <w:t>Sher Muhammad Sherawat</w:t>
            </w:r>
          </w:p>
        </w:tc>
        <w:tc>
          <w:tcPr>
            <w:tcW w:w="691" w:type="dxa"/>
          </w:tcPr>
          <w:p w:rsidR="00D738C7" w:rsidRDefault="00D738C7">
            <w:r>
              <w:t>59.933913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175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4962</w:t>
            </w:r>
          </w:p>
        </w:tc>
        <w:tc>
          <w:tcPr>
            <w:tcW w:w="793" w:type="dxa"/>
          </w:tcPr>
          <w:p w:rsidR="00D738C7" w:rsidRDefault="00D738C7">
            <w:r>
              <w:t>Kinza Saif</w:t>
            </w:r>
          </w:p>
        </w:tc>
        <w:tc>
          <w:tcPr>
            <w:tcW w:w="830" w:type="dxa"/>
          </w:tcPr>
          <w:p w:rsidR="00D738C7" w:rsidRDefault="00D738C7">
            <w:r>
              <w:t>94429-P</w:t>
            </w:r>
          </w:p>
        </w:tc>
        <w:tc>
          <w:tcPr>
            <w:tcW w:w="800" w:type="dxa"/>
          </w:tcPr>
          <w:p w:rsidR="00D738C7" w:rsidRDefault="00D738C7">
            <w:r>
              <w:t>Dilawer Hussain</w:t>
            </w:r>
          </w:p>
        </w:tc>
        <w:tc>
          <w:tcPr>
            <w:tcW w:w="691" w:type="dxa"/>
          </w:tcPr>
          <w:p w:rsidR="00D738C7" w:rsidRDefault="00D738C7">
            <w:r>
              <w:t>57.9275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16590</w:t>
            </w:r>
          </w:p>
        </w:tc>
        <w:tc>
          <w:tcPr>
            <w:tcW w:w="793" w:type="dxa"/>
          </w:tcPr>
          <w:p w:rsidR="00D738C7" w:rsidRDefault="00D738C7">
            <w:r>
              <w:t>Ambreen Zahra</w:t>
            </w:r>
          </w:p>
        </w:tc>
        <w:tc>
          <w:tcPr>
            <w:tcW w:w="830" w:type="dxa"/>
          </w:tcPr>
          <w:p w:rsidR="00D738C7" w:rsidRDefault="00D738C7">
            <w:r>
              <w:t>90230-P</w:t>
            </w:r>
          </w:p>
        </w:tc>
        <w:tc>
          <w:tcPr>
            <w:tcW w:w="800" w:type="dxa"/>
          </w:tcPr>
          <w:p w:rsidR="00D738C7" w:rsidRDefault="00D738C7">
            <w:r>
              <w:t>Manzoor Hussain</w:t>
            </w:r>
          </w:p>
        </w:tc>
        <w:tc>
          <w:tcPr>
            <w:tcW w:w="691" w:type="dxa"/>
          </w:tcPr>
          <w:p w:rsidR="00D738C7" w:rsidRDefault="00D738C7">
            <w:r>
              <w:t>63.088333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Aitchison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20533</w:t>
            </w:r>
          </w:p>
        </w:tc>
        <w:tc>
          <w:tcPr>
            <w:tcW w:w="793" w:type="dxa"/>
          </w:tcPr>
          <w:p w:rsidR="00D738C7" w:rsidRDefault="00D738C7">
            <w:r>
              <w:t>Shifa Nayyab</w:t>
            </w:r>
          </w:p>
        </w:tc>
        <w:tc>
          <w:tcPr>
            <w:tcW w:w="830" w:type="dxa"/>
          </w:tcPr>
          <w:p w:rsidR="00D738C7" w:rsidRDefault="00D738C7">
            <w:r>
              <w:t>102202-p</w:t>
            </w:r>
          </w:p>
        </w:tc>
        <w:tc>
          <w:tcPr>
            <w:tcW w:w="800" w:type="dxa"/>
          </w:tcPr>
          <w:p w:rsidR="00D738C7" w:rsidRDefault="00D738C7">
            <w:r>
              <w:t>Rana Sufyan Saeed</w:t>
            </w:r>
          </w:p>
        </w:tc>
        <w:tc>
          <w:tcPr>
            <w:tcW w:w="691" w:type="dxa"/>
          </w:tcPr>
          <w:p w:rsidR="00D738C7" w:rsidRDefault="00D738C7">
            <w:r>
              <w:t>60.296667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Aitchison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178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20768</w:t>
            </w:r>
          </w:p>
        </w:tc>
        <w:tc>
          <w:tcPr>
            <w:tcW w:w="793" w:type="dxa"/>
          </w:tcPr>
          <w:p w:rsidR="00D738C7" w:rsidRDefault="00D738C7">
            <w:r>
              <w:t>Rameen Faiz</w:t>
            </w:r>
          </w:p>
        </w:tc>
        <w:tc>
          <w:tcPr>
            <w:tcW w:w="830" w:type="dxa"/>
          </w:tcPr>
          <w:p w:rsidR="00D738C7" w:rsidRDefault="00D738C7">
            <w:r>
              <w:t>719044-01-M</w:t>
            </w:r>
          </w:p>
        </w:tc>
        <w:tc>
          <w:tcPr>
            <w:tcW w:w="800" w:type="dxa"/>
          </w:tcPr>
          <w:p w:rsidR="00D738C7" w:rsidRDefault="00D738C7">
            <w:r>
              <w:t>Faiz ur Rehman</w:t>
            </w:r>
          </w:p>
        </w:tc>
        <w:tc>
          <w:tcPr>
            <w:tcW w:w="691" w:type="dxa"/>
          </w:tcPr>
          <w:p w:rsidR="00D738C7" w:rsidRDefault="00D738C7">
            <w:r>
              <w:t>59.454694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Aitchison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179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7561</w:t>
            </w:r>
          </w:p>
        </w:tc>
        <w:tc>
          <w:tcPr>
            <w:tcW w:w="793" w:type="dxa"/>
          </w:tcPr>
          <w:p w:rsidR="00D738C7" w:rsidRDefault="00D738C7">
            <w:r>
              <w:t>Safina Rana</w:t>
            </w:r>
          </w:p>
        </w:tc>
        <w:tc>
          <w:tcPr>
            <w:tcW w:w="830" w:type="dxa"/>
          </w:tcPr>
          <w:p w:rsidR="00D738C7" w:rsidRDefault="00D738C7">
            <w:r>
              <w:t>P-104206</w:t>
            </w:r>
          </w:p>
        </w:tc>
        <w:tc>
          <w:tcPr>
            <w:tcW w:w="800" w:type="dxa"/>
          </w:tcPr>
          <w:p w:rsidR="00D738C7" w:rsidRDefault="00D738C7">
            <w:r>
              <w:t>Muhammad Latif</w:t>
            </w:r>
          </w:p>
        </w:tc>
        <w:tc>
          <w:tcPr>
            <w:tcW w:w="691" w:type="dxa"/>
          </w:tcPr>
          <w:p w:rsidR="00D738C7" w:rsidRDefault="00D738C7">
            <w:r>
              <w:t>57.851667</w:t>
            </w:r>
          </w:p>
        </w:tc>
        <w:tc>
          <w:tcPr>
            <w:tcW w:w="693" w:type="dxa"/>
          </w:tcPr>
          <w:p w:rsidR="00D738C7" w:rsidRDefault="00D738C7">
            <w:r>
              <w:t>28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Aitchison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7748</w:t>
            </w:r>
          </w:p>
        </w:tc>
        <w:tc>
          <w:tcPr>
            <w:tcW w:w="793" w:type="dxa"/>
          </w:tcPr>
          <w:p w:rsidR="00D738C7" w:rsidRDefault="00D738C7">
            <w:r>
              <w:t>Bakhtawar Aslam</w:t>
            </w:r>
          </w:p>
        </w:tc>
        <w:tc>
          <w:tcPr>
            <w:tcW w:w="830" w:type="dxa"/>
          </w:tcPr>
          <w:p w:rsidR="00D738C7" w:rsidRDefault="00D738C7">
            <w:r>
              <w:t>87862-P</w:t>
            </w:r>
          </w:p>
        </w:tc>
        <w:tc>
          <w:tcPr>
            <w:tcW w:w="800" w:type="dxa"/>
          </w:tcPr>
          <w:p w:rsidR="00D738C7" w:rsidRDefault="00D738C7">
            <w:r>
              <w:t>Muhammad Aslam</w:t>
            </w:r>
          </w:p>
        </w:tc>
        <w:tc>
          <w:tcPr>
            <w:tcW w:w="691" w:type="dxa"/>
          </w:tcPr>
          <w:p w:rsidR="00D738C7" w:rsidRDefault="00D738C7">
            <w:r>
              <w:t>63.514468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181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16939</w:t>
            </w:r>
          </w:p>
        </w:tc>
        <w:tc>
          <w:tcPr>
            <w:tcW w:w="793" w:type="dxa"/>
          </w:tcPr>
          <w:p w:rsidR="00D738C7" w:rsidRDefault="00D738C7">
            <w:r>
              <w:t>Iqra Amir</w:t>
            </w:r>
          </w:p>
        </w:tc>
        <w:tc>
          <w:tcPr>
            <w:tcW w:w="830" w:type="dxa"/>
          </w:tcPr>
          <w:p w:rsidR="00D738C7" w:rsidRDefault="00D738C7">
            <w:r>
              <w:t>105452-p</w:t>
            </w:r>
          </w:p>
        </w:tc>
        <w:tc>
          <w:tcPr>
            <w:tcW w:w="800" w:type="dxa"/>
          </w:tcPr>
          <w:p w:rsidR="00D738C7" w:rsidRDefault="00D738C7">
            <w:r>
              <w:t>shaikh amir</w:t>
            </w:r>
          </w:p>
        </w:tc>
        <w:tc>
          <w:tcPr>
            <w:tcW w:w="691" w:type="dxa"/>
          </w:tcPr>
          <w:p w:rsidR="00D738C7" w:rsidRDefault="00D738C7">
            <w:r>
              <w:t>62.268571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182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7881</w:t>
            </w:r>
          </w:p>
        </w:tc>
        <w:tc>
          <w:tcPr>
            <w:tcW w:w="793" w:type="dxa"/>
          </w:tcPr>
          <w:p w:rsidR="00D738C7" w:rsidRDefault="00D738C7">
            <w:r>
              <w:t>Dr Tuba Sehar</w:t>
            </w:r>
          </w:p>
        </w:tc>
        <w:tc>
          <w:tcPr>
            <w:tcW w:w="830" w:type="dxa"/>
          </w:tcPr>
          <w:p w:rsidR="00D738C7" w:rsidRDefault="00D738C7">
            <w:r>
              <w:t>102572-P</w:t>
            </w:r>
          </w:p>
        </w:tc>
        <w:tc>
          <w:tcPr>
            <w:tcW w:w="800" w:type="dxa"/>
          </w:tcPr>
          <w:p w:rsidR="00D738C7" w:rsidRDefault="00D738C7">
            <w:r>
              <w:t>Nazeer Ahmad</w:t>
            </w:r>
          </w:p>
        </w:tc>
        <w:tc>
          <w:tcPr>
            <w:tcW w:w="691" w:type="dxa"/>
          </w:tcPr>
          <w:p w:rsidR="00D738C7" w:rsidRDefault="00D738C7">
            <w:r>
              <w:t>59.235504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183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21542</w:t>
            </w:r>
          </w:p>
        </w:tc>
        <w:tc>
          <w:tcPr>
            <w:tcW w:w="793" w:type="dxa"/>
          </w:tcPr>
          <w:p w:rsidR="00D738C7" w:rsidRDefault="00D738C7">
            <w:r>
              <w:t>Humna Ayyub</w:t>
            </w:r>
          </w:p>
        </w:tc>
        <w:tc>
          <w:tcPr>
            <w:tcW w:w="830" w:type="dxa"/>
          </w:tcPr>
          <w:p w:rsidR="00D738C7" w:rsidRDefault="00D738C7">
            <w:r>
              <w:t>716272-01-M</w:t>
            </w:r>
          </w:p>
        </w:tc>
        <w:tc>
          <w:tcPr>
            <w:tcW w:w="800" w:type="dxa"/>
          </w:tcPr>
          <w:p w:rsidR="00D738C7" w:rsidRDefault="00D738C7">
            <w:r>
              <w:t>Muhammad Ayyub Bhatti</w:t>
            </w:r>
          </w:p>
        </w:tc>
        <w:tc>
          <w:tcPr>
            <w:tcW w:w="691" w:type="dxa"/>
          </w:tcPr>
          <w:p w:rsidR="00D738C7" w:rsidRDefault="00D738C7">
            <w:r>
              <w:t>52.358333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184</w:t>
            </w:r>
          </w:p>
        </w:tc>
        <w:tc>
          <w:tcPr>
            <w:tcW w:w="337" w:type="dxa"/>
          </w:tcPr>
          <w:p w:rsidR="00D738C7" w:rsidRDefault="00D738C7">
            <w:r>
              <w:t>5</w:t>
            </w:r>
          </w:p>
        </w:tc>
        <w:tc>
          <w:tcPr>
            <w:tcW w:w="638" w:type="dxa"/>
          </w:tcPr>
          <w:p w:rsidR="00D738C7" w:rsidRDefault="00D738C7">
            <w:r>
              <w:t>20795</w:t>
            </w:r>
          </w:p>
        </w:tc>
        <w:tc>
          <w:tcPr>
            <w:tcW w:w="793" w:type="dxa"/>
          </w:tcPr>
          <w:p w:rsidR="00D738C7" w:rsidRDefault="00D738C7">
            <w:r>
              <w:t>Aleena Salman</w:t>
            </w:r>
          </w:p>
        </w:tc>
        <w:tc>
          <w:tcPr>
            <w:tcW w:w="830" w:type="dxa"/>
          </w:tcPr>
          <w:p w:rsidR="00D738C7" w:rsidRDefault="00D738C7">
            <w:r>
              <w:t>718807-01-M</w:t>
            </w:r>
          </w:p>
        </w:tc>
        <w:tc>
          <w:tcPr>
            <w:tcW w:w="800" w:type="dxa"/>
          </w:tcPr>
          <w:p w:rsidR="00D738C7" w:rsidRDefault="00D738C7">
            <w:r>
              <w:t>Salman Yousaf</w:t>
            </w:r>
          </w:p>
        </w:tc>
        <w:tc>
          <w:tcPr>
            <w:tcW w:w="691" w:type="dxa"/>
          </w:tcPr>
          <w:p w:rsidR="00D738C7" w:rsidRDefault="00D738C7">
            <w:r>
              <w:t>51.602449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185</w:t>
            </w:r>
          </w:p>
        </w:tc>
        <w:tc>
          <w:tcPr>
            <w:tcW w:w="337" w:type="dxa"/>
          </w:tcPr>
          <w:p w:rsidR="00D738C7" w:rsidRDefault="00D738C7">
            <w:r>
              <w:t>6</w:t>
            </w:r>
          </w:p>
        </w:tc>
        <w:tc>
          <w:tcPr>
            <w:tcW w:w="638" w:type="dxa"/>
          </w:tcPr>
          <w:p w:rsidR="00D738C7" w:rsidRDefault="00D738C7">
            <w:r>
              <w:t>21824</w:t>
            </w:r>
          </w:p>
        </w:tc>
        <w:tc>
          <w:tcPr>
            <w:tcW w:w="793" w:type="dxa"/>
          </w:tcPr>
          <w:p w:rsidR="00D738C7" w:rsidRDefault="00D738C7">
            <w:r>
              <w:t>Hafsa Amjad</w:t>
            </w:r>
          </w:p>
        </w:tc>
        <w:tc>
          <w:tcPr>
            <w:tcW w:w="830" w:type="dxa"/>
          </w:tcPr>
          <w:p w:rsidR="00D738C7" w:rsidRDefault="00D738C7">
            <w:r>
              <w:t>718081-01-M</w:t>
            </w:r>
          </w:p>
        </w:tc>
        <w:tc>
          <w:tcPr>
            <w:tcW w:w="800" w:type="dxa"/>
          </w:tcPr>
          <w:p w:rsidR="00D738C7" w:rsidRDefault="00D738C7">
            <w:r>
              <w:t>Amjad abbas</w:t>
            </w:r>
          </w:p>
        </w:tc>
        <w:tc>
          <w:tcPr>
            <w:tcW w:w="691" w:type="dxa"/>
          </w:tcPr>
          <w:p w:rsidR="00D738C7" w:rsidRDefault="00D738C7">
            <w:r>
              <w:t>50.939592</w:t>
            </w:r>
          </w:p>
        </w:tc>
        <w:tc>
          <w:tcPr>
            <w:tcW w:w="693" w:type="dxa"/>
          </w:tcPr>
          <w:p w:rsidR="00D738C7" w:rsidRDefault="00D738C7">
            <w:r>
              <w:t>14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21270</w:t>
            </w:r>
          </w:p>
        </w:tc>
        <w:tc>
          <w:tcPr>
            <w:tcW w:w="793" w:type="dxa"/>
          </w:tcPr>
          <w:p w:rsidR="00D738C7" w:rsidRDefault="00D738C7">
            <w:r>
              <w:t>Arzoo Amarkhil Reshtin</w:t>
            </w:r>
          </w:p>
        </w:tc>
        <w:tc>
          <w:tcPr>
            <w:tcW w:w="830" w:type="dxa"/>
          </w:tcPr>
          <w:p w:rsidR="00D738C7" w:rsidRDefault="00D738C7">
            <w:r>
              <w:t>760808-07-M</w:t>
            </w:r>
          </w:p>
        </w:tc>
        <w:tc>
          <w:tcPr>
            <w:tcW w:w="800" w:type="dxa"/>
          </w:tcPr>
          <w:p w:rsidR="00D738C7" w:rsidRDefault="00D738C7">
            <w:r>
              <w:t xml:space="preserve">Mohammad Rasool </w:t>
            </w:r>
          </w:p>
        </w:tc>
        <w:tc>
          <w:tcPr>
            <w:tcW w:w="691" w:type="dxa"/>
          </w:tcPr>
          <w:p w:rsidR="00D738C7" w:rsidRDefault="00D738C7">
            <w:r>
              <w:t>40.340241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Lady Willingdon Hospital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3905</w:t>
            </w:r>
          </w:p>
        </w:tc>
        <w:tc>
          <w:tcPr>
            <w:tcW w:w="793" w:type="dxa"/>
          </w:tcPr>
          <w:p w:rsidR="00D738C7" w:rsidRDefault="00D738C7">
            <w:r>
              <w:t>Kashmala Shafique</w:t>
            </w:r>
          </w:p>
        </w:tc>
        <w:tc>
          <w:tcPr>
            <w:tcW w:w="830" w:type="dxa"/>
          </w:tcPr>
          <w:p w:rsidR="00D738C7" w:rsidRDefault="00D738C7">
            <w:r>
              <w:t>104872-p</w:t>
            </w:r>
          </w:p>
        </w:tc>
        <w:tc>
          <w:tcPr>
            <w:tcW w:w="800" w:type="dxa"/>
          </w:tcPr>
          <w:p w:rsidR="00D738C7" w:rsidRDefault="00D738C7">
            <w:r>
              <w:t>Muhammad Shafique</w:t>
            </w:r>
          </w:p>
        </w:tc>
        <w:tc>
          <w:tcPr>
            <w:tcW w:w="691" w:type="dxa"/>
          </w:tcPr>
          <w:p w:rsidR="00D738C7" w:rsidRDefault="00D738C7">
            <w:r>
              <w:t>58.988333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16903</w:t>
            </w:r>
          </w:p>
        </w:tc>
        <w:tc>
          <w:tcPr>
            <w:tcW w:w="793" w:type="dxa"/>
          </w:tcPr>
          <w:p w:rsidR="00D738C7" w:rsidRDefault="00D738C7">
            <w:r>
              <w:t>Saira Javed</w:t>
            </w:r>
          </w:p>
        </w:tc>
        <w:tc>
          <w:tcPr>
            <w:tcW w:w="830" w:type="dxa"/>
          </w:tcPr>
          <w:p w:rsidR="00D738C7" w:rsidRDefault="00D738C7">
            <w:r>
              <w:t>116756-P</w:t>
            </w:r>
          </w:p>
        </w:tc>
        <w:tc>
          <w:tcPr>
            <w:tcW w:w="800" w:type="dxa"/>
          </w:tcPr>
          <w:p w:rsidR="00D738C7" w:rsidRDefault="00D738C7">
            <w:r>
              <w:t>Javed Iqbal</w:t>
            </w:r>
          </w:p>
        </w:tc>
        <w:tc>
          <w:tcPr>
            <w:tcW w:w="691" w:type="dxa"/>
          </w:tcPr>
          <w:p w:rsidR="00D738C7" w:rsidRDefault="00D738C7">
            <w:r>
              <w:t>58.582244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189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18441</w:t>
            </w:r>
          </w:p>
        </w:tc>
        <w:tc>
          <w:tcPr>
            <w:tcW w:w="793" w:type="dxa"/>
          </w:tcPr>
          <w:p w:rsidR="00D738C7" w:rsidRDefault="00D738C7">
            <w:r>
              <w:t>Fatima Safdar</w:t>
            </w:r>
          </w:p>
        </w:tc>
        <w:tc>
          <w:tcPr>
            <w:tcW w:w="830" w:type="dxa"/>
          </w:tcPr>
          <w:p w:rsidR="00D738C7" w:rsidRDefault="00D738C7">
            <w:r>
              <w:t>110616-P</w:t>
            </w:r>
          </w:p>
        </w:tc>
        <w:tc>
          <w:tcPr>
            <w:tcW w:w="800" w:type="dxa"/>
          </w:tcPr>
          <w:p w:rsidR="00D738C7" w:rsidRDefault="00D738C7">
            <w:r>
              <w:t>SAFDAR ALI</w:t>
            </w:r>
          </w:p>
        </w:tc>
        <w:tc>
          <w:tcPr>
            <w:tcW w:w="691" w:type="dxa"/>
          </w:tcPr>
          <w:p w:rsidR="00D738C7" w:rsidRDefault="00D738C7">
            <w:r>
              <w:t>52.096667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1529</w:t>
            </w:r>
          </w:p>
        </w:tc>
        <w:tc>
          <w:tcPr>
            <w:tcW w:w="793" w:type="dxa"/>
          </w:tcPr>
          <w:p w:rsidR="00D738C7" w:rsidRDefault="00D738C7">
            <w:r>
              <w:t>Aisha Naveed</w:t>
            </w:r>
          </w:p>
        </w:tc>
        <w:tc>
          <w:tcPr>
            <w:tcW w:w="830" w:type="dxa"/>
          </w:tcPr>
          <w:p w:rsidR="00D738C7" w:rsidRDefault="00D738C7">
            <w:r>
              <w:t>91997-p</w:t>
            </w:r>
          </w:p>
        </w:tc>
        <w:tc>
          <w:tcPr>
            <w:tcW w:w="800" w:type="dxa"/>
          </w:tcPr>
          <w:p w:rsidR="00D738C7" w:rsidRDefault="00D738C7">
            <w:r>
              <w:t>Shekh Muhammad Naveed</w:t>
            </w:r>
          </w:p>
        </w:tc>
        <w:tc>
          <w:tcPr>
            <w:tcW w:w="691" w:type="dxa"/>
          </w:tcPr>
          <w:p w:rsidR="00D738C7" w:rsidRDefault="00D738C7">
            <w:r>
              <w:t>68.4775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191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6129</w:t>
            </w:r>
          </w:p>
        </w:tc>
        <w:tc>
          <w:tcPr>
            <w:tcW w:w="793" w:type="dxa"/>
          </w:tcPr>
          <w:p w:rsidR="00D738C7" w:rsidRDefault="00D738C7">
            <w:r>
              <w:t>Sumbal Naheed</w:t>
            </w:r>
          </w:p>
        </w:tc>
        <w:tc>
          <w:tcPr>
            <w:tcW w:w="830" w:type="dxa"/>
          </w:tcPr>
          <w:p w:rsidR="00D738C7" w:rsidRDefault="00D738C7">
            <w:r>
              <w:t>107331-P</w:t>
            </w:r>
          </w:p>
        </w:tc>
        <w:tc>
          <w:tcPr>
            <w:tcW w:w="800" w:type="dxa"/>
          </w:tcPr>
          <w:p w:rsidR="00D738C7" w:rsidRDefault="00D738C7">
            <w:r>
              <w:t>Muhammad Ahmad Nawaz</w:t>
            </w:r>
          </w:p>
        </w:tc>
        <w:tc>
          <w:tcPr>
            <w:tcW w:w="691" w:type="dxa"/>
          </w:tcPr>
          <w:p w:rsidR="00D738C7" w:rsidRDefault="00D738C7">
            <w:r>
              <w:t>68.421667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192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2218</w:t>
            </w:r>
          </w:p>
        </w:tc>
        <w:tc>
          <w:tcPr>
            <w:tcW w:w="793" w:type="dxa"/>
          </w:tcPr>
          <w:p w:rsidR="00D738C7" w:rsidRDefault="00D738C7">
            <w:r>
              <w:t>Nayab Yaqoob</w:t>
            </w:r>
          </w:p>
        </w:tc>
        <w:tc>
          <w:tcPr>
            <w:tcW w:w="830" w:type="dxa"/>
          </w:tcPr>
          <w:p w:rsidR="00D738C7" w:rsidRDefault="00D738C7">
            <w:r>
              <w:t>98086-p</w:t>
            </w:r>
          </w:p>
        </w:tc>
        <w:tc>
          <w:tcPr>
            <w:tcW w:w="800" w:type="dxa"/>
          </w:tcPr>
          <w:p w:rsidR="00D738C7" w:rsidRDefault="00D738C7">
            <w:r>
              <w:t>Muhammad Yaqoob Shehzad</w:t>
            </w:r>
          </w:p>
        </w:tc>
        <w:tc>
          <w:tcPr>
            <w:tcW w:w="691" w:type="dxa"/>
          </w:tcPr>
          <w:p w:rsidR="00D738C7" w:rsidRDefault="00D738C7">
            <w:r>
              <w:t>63.680833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193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4804</w:t>
            </w:r>
          </w:p>
        </w:tc>
        <w:tc>
          <w:tcPr>
            <w:tcW w:w="793" w:type="dxa"/>
          </w:tcPr>
          <w:p w:rsidR="00D738C7" w:rsidRDefault="00D738C7">
            <w:r>
              <w:t>Sarmad Zia</w:t>
            </w:r>
          </w:p>
        </w:tc>
        <w:tc>
          <w:tcPr>
            <w:tcW w:w="830" w:type="dxa"/>
          </w:tcPr>
          <w:p w:rsidR="00D738C7" w:rsidRDefault="00D738C7">
            <w:r>
              <w:t>111319-P</w:t>
            </w:r>
          </w:p>
        </w:tc>
        <w:tc>
          <w:tcPr>
            <w:tcW w:w="800" w:type="dxa"/>
          </w:tcPr>
          <w:p w:rsidR="00D738C7" w:rsidRDefault="00D738C7">
            <w:r>
              <w:t>Zia Ullah Khan</w:t>
            </w:r>
          </w:p>
        </w:tc>
        <w:tc>
          <w:tcPr>
            <w:tcW w:w="691" w:type="dxa"/>
          </w:tcPr>
          <w:p w:rsidR="00D738C7" w:rsidRDefault="00D738C7">
            <w:r>
              <w:t>58.324167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6916</w:t>
            </w:r>
          </w:p>
        </w:tc>
        <w:tc>
          <w:tcPr>
            <w:tcW w:w="793" w:type="dxa"/>
          </w:tcPr>
          <w:p w:rsidR="00D738C7" w:rsidRDefault="00D738C7">
            <w:r>
              <w:t>Sana Asghar</w:t>
            </w:r>
          </w:p>
        </w:tc>
        <w:tc>
          <w:tcPr>
            <w:tcW w:w="830" w:type="dxa"/>
          </w:tcPr>
          <w:p w:rsidR="00D738C7" w:rsidRDefault="00D738C7">
            <w:r>
              <w:t>102584-P</w:t>
            </w:r>
          </w:p>
        </w:tc>
        <w:tc>
          <w:tcPr>
            <w:tcW w:w="800" w:type="dxa"/>
          </w:tcPr>
          <w:p w:rsidR="00D738C7" w:rsidRDefault="00D738C7">
            <w:r>
              <w:t xml:space="preserve">Salman Waheed </w:t>
            </w:r>
          </w:p>
        </w:tc>
        <w:tc>
          <w:tcPr>
            <w:tcW w:w="691" w:type="dxa"/>
          </w:tcPr>
          <w:p w:rsidR="00D738C7" w:rsidRDefault="00D738C7">
            <w:r>
              <w:t>65.841667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21942</w:t>
            </w:r>
          </w:p>
        </w:tc>
        <w:tc>
          <w:tcPr>
            <w:tcW w:w="793" w:type="dxa"/>
          </w:tcPr>
          <w:p w:rsidR="00D738C7" w:rsidRDefault="00D738C7">
            <w:r>
              <w:t>Asma Arshad</w:t>
            </w:r>
          </w:p>
        </w:tc>
        <w:tc>
          <w:tcPr>
            <w:tcW w:w="830" w:type="dxa"/>
          </w:tcPr>
          <w:p w:rsidR="00D738C7" w:rsidRDefault="00D738C7">
            <w:r>
              <w:t>95581-P</w:t>
            </w:r>
          </w:p>
        </w:tc>
        <w:tc>
          <w:tcPr>
            <w:tcW w:w="800" w:type="dxa"/>
          </w:tcPr>
          <w:p w:rsidR="00D738C7" w:rsidRDefault="00D738C7">
            <w:r>
              <w:t>Arshad Munir Khalid</w:t>
            </w:r>
          </w:p>
        </w:tc>
        <w:tc>
          <w:tcPr>
            <w:tcW w:w="691" w:type="dxa"/>
          </w:tcPr>
          <w:p w:rsidR="00D738C7" w:rsidRDefault="00D738C7">
            <w:r>
              <w:t>65.2825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17911</w:t>
            </w:r>
          </w:p>
        </w:tc>
        <w:tc>
          <w:tcPr>
            <w:tcW w:w="793" w:type="dxa"/>
          </w:tcPr>
          <w:p w:rsidR="00D738C7" w:rsidRDefault="00D738C7">
            <w:r>
              <w:t>Mariya Zehra</w:t>
            </w:r>
          </w:p>
        </w:tc>
        <w:tc>
          <w:tcPr>
            <w:tcW w:w="830" w:type="dxa"/>
          </w:tcPr>
          <w:p w:rsidR="00D738C7" w:rsidRDefault="00D738C7">
            <w:r>
              <w:t>73337-s</w:t>
            </w:r>
          </w:p>
        </w:tc>
        <w:tc>
          <w:tcPr>
            <w:tcW w:w="800" w:type="dxa"/>
          </w:tcPr>
          <w:p w:rsidR="00D738C7" w:rsidRDefault="00D738C7">
            <w:r>
              <w:t>Muhammad Usman Khalid</w:t>
            </w:r>
          </w:p>
        </w:tc>
        <w:tc>
          <w:tcPr>
            <w:tcW w:w="691" w:type="dxa"/>
          </w:tcPr>
          <w:p w:rsidR="00D738C7" w:rsidRDefault="00D738C7">
            <w:r>
              <w:t>61.955686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18865</w:t>
            </w:r>
          </w:p>
        </w:tc>
        <w:tc>
          <w:tcPr>
            <w:tcW w:w="793" w:type="dxa"/>
          </w:tcPr>
          <w:p w:rsidR="00D738C7" w:rsidRDefault="00D738C7">
            <w:r>
              <w:t>Atia Batool</w:t>
            </w:r>
          </w:p>
        </w:tc>
        <w:tc>
          <w:tcPr>
            <w:tcW w:w="830" w:type="dxa"/>
          </w:tcPr>
          <w:p w:rsidR="00D738C7" w:rsidRDefault="00D738C7">
            <w:r>
              <w:t>90683-P</w:t>
            </w:r>
          </w:p>
        </w:tc>
        <w:tc>
          <w:tcPr>
            <w:tcW w:w="800" w:type="dxa"/>
          </w:tcPr>
          <w:p w:rsidR="00D738C7" w:rsidRDefault="00D738C7">
            <w:r>
              <w:t>Zamin Abbas</w:t>
            </w:r>
          </w:p>
        </w:tc>
        <w:tc>
          <w:tcPr>
            <w:tcW w:w="691" w:type="dxa"/>
          </w:tcPr>
          <w:p w:rsidR="00D738C7" w:rsidRDefault="00D738C7">
            <w:r>
              <w:t>57.5125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198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18950</w:t>
            </w:r>
          </w:p>
        </w:tc>
        <w:tc>
          <w:tcPr>
            <w:tcW w:w="793" w:type="dxa"/>
          </w:tcPr>
          <w:p w:rsidR="00D738C7" w:rsidRDefault="00D738C7">
            <w:r>
              <w:t>Saniya Mustafa</w:t>
            </w:r>
          </w:p>
        </w:tc>
        <w:tc>
          <w:tcPr>
            <w:tcW w:w="830" w:type="dxa"/>
          </w:tcPr>
          <w:p w:rsidR="00D738C7" w:rsidRDefault="00D738C7">
            <w:r>
              <w:t>102886-P</w:t>
            </w:r>
          </w:p>
        </w:tc>
        <w:tc>
          <w:tcPr>
            <w:tcW w:w="800" w:type="dxa"/>
          </w:tcPr>
          <w:p w:rsidR="00D738C7" w:rsidRDefault="00D738C7">
            <w:r>
              <w:t>Ghulam Mustafa</w:t>
            </w:r>
          </w:p>
        </w:tc>
        <w:tc>
          <w:tcPr>
            <w:tcW w:w="691" w:type="dxa"/>
          </w:tcPr>
          <w:p w:rsidR="00D738C7" w:rsidRDefault="00D738C7">
            <w:r>
              <w:t>57.385833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199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16287</w:t>
            </w:r>
          </w:p>
        </w:tc>
        <w:tc>
          <w:tcPr>
            <w:tcW w:w="793" w:type="dxa"/>
          </w:tcPr>
          <w:p w:rsidR="00D738C7" w:rsidRDefault="00D738C7">
            <w:r>
              <w:t>Sobia Bashir</w:t>
            </w:r>
          </w:p>
        </w:tc>
        <w:tc>
          <w:tcPr>
            <w:tcW w:w="830" w:type="dxa"/>
          </w:tcPr>
          <w:p w:rsidR="00D738C7" w:rsidRDefault="00D738C7">
            <w:r>
              <w:t>112363-P</w:t>
            </w:r>
          </w:p>
        </w:tc>
        <w:tc>
          <w:tcPr>
            <w:tcW w:w="800" w:type="dxa"/>
          </w:tcPr>
          <w:p w:rsidR="00D738C7" w:rsidRDefault="00D738C7">
            <w:r>
              <w:t>BASHIR AHMED</w:t>
            </w:r>
          </w:p>
        </w:tc>
        <w:tc>
          <w:tcPr>
            <w:tcW w:w="691" w:type="dxa"/>
          </w:tcPr>
          <w:p w:rsidR="00D738C7" w:rsidRDefault="00D738C7">
            <w:r>
              <w:t>52.3825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5520</w:t>
            </w:r>
          </w:p>
        </w:tc>
        <w:tc>
          <w:tcPr>
            <w:tcW w:w="793" w:type="dxa"/>
          </w:tcPr>
          <w:p w:rsidR="00D738C7" w:rsidRDefault="00D738C7">
            <w:r>
              <w:t>Komal Khalid</w:t>
            </w:r>
          </w:p>
        </w:tc>
        <w:tc>
          <w:tcPr>
            <w:tcW w:w="830" w:type="dxa"/>
          </w:tcPr>
          <w:p w:rsidR="00D738C7" w:rsidRDefault="00D738C7">
            <w:r>
              <w:t>89406-P</w:t>
            </w:r>
          </w:p>
        </w:tc>
        <w:tc>
          <w:tcPr>
            <w:tcW w:w="800" w:type="dxa"/>
          </w:tcPr>
          <w:p w:rsidR="00D738C7" w:rsidRDefault="00D738C7">
            <w:r>
              <w:t>Khalid Pervaiz</w:t>
            </w:r>
          </w:p>
        </w:tc>
        <w:tc>
          <w:tcPr>
            <w:tcW w:w="691" w:type="dxa"/>
          </w:tcPr>
          <w:p w:rsidR="00D738C7" w:rsidRDefault="00D738C7">
            <w:r>
              <w:t>63.123333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201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20922</w:t>
            </w:r>
          </w:p>
        </w:tc>
        <w:tc>
          <w:tcPr>
            <w:tcW w:w="793" w:type="dxa"/>
          </w:tcPr>
          <w:p w:rsidR="00D738C7" w:rsidRDefault="00D738C7">
            <w:r>
              <w:t>Sonia Toqeer</w:t>
            </w:r>
          </w:p>
        </w:tc>
        <w:tc>
          <w:tcPr>
            <w:tcW w:w="830" w:type="dxa"/>
          </w:tcPr>
          <w:p w:rsidR="00D738C7" w:rsidRDefault="00D738C7">
            <w:r>
              <w:t>85005-P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Muhmmad saleem faisal </w:t>
            </w:r>
          </w:p>
        </w:tc>
        <w:tc>
          <w:tcPr>
            <w:tcW w:w="691" w:type="dxa"/>
          </w:tcPr>
          <w:p w:rsidR="00D738C7" w:rsidRDefault="00D738C7">
            <w:r>
              <w:t>60.83617</w:t>
            </w:r>
          </w:p>
        </w:tc>
        <w:tc>
          <w:tcPr>
            <w:tcW w:w="693" w:type="dxa"/>
          </w:tcPr>
          <w:p w:rsidR="00D738C7" w:rsidRDefault="00D738C7">
            <w:r>
              <w:t>26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202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18850</w:t>
            </w:r>
          </w:p>
        </w:tc>
        <w:tc>
          <w:tcPr>
            <w:tcW w:w="793" w:type="dxa"/>
          </w:tcPr>
          <w:p w:rsidR="00D738C7" w:rsidRDefault="00D738C7">
            <w:r>
              <w:t>Umm Ul Sahar</w:t>
            </w:r>
          </w:p>
        </w:tc>
        <w:tc>
          <w:tcPr>
            <w:tcW w:w="830" w:type="dxa"/>
          </w:tcPr>
          <w:p w:rsidR="00D738C7" w:rsidRDefault="00D738C7">
            <w:r>
              <w:t>112477p</w:t>
            </w:r>
          </w:p>
        </w:tc>
        <w:tc>
          <w:tcPr>
            <w:tcW w:w="800" w:type="dxa"/>
          </w:tcPr>
          <w:p w:rsidR="00D738C7" w:rsidRDefault="00D738C7">
            <w:r>
              <w:t>REHMAT ULLAH</w:t>
            </w:r>
          </w:p>
        </w:tc>
        <w:tc>
          <w:tcPr>
            <w:tcW w:w="691" w:type="dxa"/>
          </w:tcPr>
          <w:p w:rsidR="00D738C7" w:rsidRDefault="00D738C7">
            <w:r>
              <w:t>51.848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203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15867</w:t>
            </w:r>
          </w:p>
        </w:tc>
        <w:tc>
          <w:tcPr>
            <w:tcW w:w="793" w:type="dxa"/>
          </w:tcPr>
          <w:p w:rsidR="00D738C7" w:rsidRDefault="00D738C7">
            <w:r>
              <w:t>Roha Fatima</w:t>
            </w:r>
          </w:p>
        </w:tc>
        <w:tc>
          <w:tcPr>
            <w:tcW w:w="830" w:type="dxa"/>
          </w:tcPr>
          <w:p w:rsidR="00D738C7" w:rsidRDefault="00D738C7">
            <w:r>
              <w:t>109739-P</w:t>
            </w:r>
          </w:p>
        </w:tc>
        <w:tc>
          <w:tcPr>
            <w:tcW w:w="800" w:type="dxa"/>
          </w:tcPr>
          <w:p w:rsidR="00D738C7" w:rsidRDefault="00D738C7">
            <w:r>
              <w:t>Abdul Qadeer</w:t>
            </w:r>
          </w:p>
        </w:tc>
        <w:tc>
          <w:tcPr>
            <w:tcW w:w="691" w:type="dxa"/>
          </w:tcPr>
          <w:p w:rsidR="00D738C7" w:rsidRDefault="00D738C7">
            <w:r>
              <w:t>50.864167</w:t>
            </w:r>
          </w:p>
        </w:tc>
        <w:tc>
          <w:tcPr>
            <w:tcW w:w="693" w:type="dxa"/>
          </w:tcPr>
          <w:p w:rsidR="00D738C7" w:rsidRDefault="00D738C7">
            <w:r>
              <w:t>9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2027</w:t>
            </w:r>
          </w:p>
        </w:tc>
        <w:tc>
          <w:tcPr>
            <w:tcW w:w="793" w:type="dxa"/>
          </w:tcPr>
          <w:p w:rsidR="00D738C7" w:rsidRDefault="00D738C7">
            <w:r>
              <w:t>Faiza Sattar</w:t>
            </w:r>
          </w:p>
        </w:tc>
        <w:tc>
          <w:tcPr>
            <w:tcW w:w="830" w:type="dxa"/>
          </w:tcPr>
          <w:p w:rsidR="00D738C7" w:rsidRDefault="00D738C7">
            <w:r>
              <w:t>97638-P</w:t>
            </w:r>
          </w:p>
        </w:tc>
        <w:tc>
          <w:tcPr>
            <w:tcW w:w="800" w:type="dxa"/>
          </w:tcPr>
          <w:p w:rsidR="00D738C7" w:rsidRDefault="00D738C7">
            <w:r>
              <w:t>Umer Zahoor</w:t>
            </w:r>
          </w:p>
        </w:tc>
        <w:tc>
          <w:tcPr>
            <w:tcW w:w="691" w:type="dxa"/>
          </w:tcPr>
          <w:p w:rsidR="00D738C7" w:rsidRDefault="00D738C7">
            <w:r>
              <w:t>62.320833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22063</w:t>
            </w:r>
          </w:p>
        </w:tc>
        <w:tc>
          <w:tcPr>
            <w:tcW w:w="793" w:type="dxa"/>
          </w:tcPr>
          <w:p w:rsidR="00D738C7" w:rsidRDefault="00D738C7">
            <w:r>
              <w:t>Ayesha Choudhary</w:t>
            </w:r>
          </w:p>
        </w:tc>
        <w:tc>
          <w:tcPr>
            <w:tcW w:w="830" w:type="dxa"/>
          </w:tcPr>
          <w:p w:rsidR="00D738C7" w:rsidRDefault="00D738C7">
            <w:r>
              <w:t>717222-01-M</w:t>
            </w:r>
          </w:p>
        </w:tc>
        <w:tc>
          <w:tcPr>
            <w:tcW w:w="800" w:type="dxa"/>
          </w:tcPr>
          <w:p w:rsidR="00D738C7" w:rsidRDefault="00D738C7">
            <w:r>
              <w:t>Muhammad Sarwar</w:t>
            </w:r>
          </w:p>
        </w:tc>
        <w:tc>
          <w:tcPr>
            <w:tcW w:w="691" w:type="dxa"/>
          </w:tcPr>
          <w:p w:rsidR="00D738C7" w:rsidRDefault="00D738C7">
            <w:r>
              <w:t>50.29</w:t>
            </w:r>
          </w:p>
        </w:tc>
        <w:tc>
          <w:tcPr>
            <w:tcW w:w="693" w:type="dxa"/>
          </w:tcPr>
          <w:p w:rsidR="00D738C7" w:rsidRDefault="00D738C7">
            <w:r>
              <w:t>17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206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6612</w:t>
            </w:r>
          </w:p>
        </w:tc>
        <w:tc>
          <w:tcPr>
            <w:tcW w:w="793" w:type="dxa"/>
          </w:tcPr>
          <w:p w:rsidR="00D738C7" w:rsidRDefault="00D738C7">
            <w:r>
              <w:t>Qandil Zahra</w:t>
            </w:r>
          </w:p>
        </w:tc>
        <w:tc>
          <w:tcPr>
            <w:tcW w:w="830" w:type="dxa"/>
          </w:tcPr>
          <w:p w:rsidR="00D738C7" w:rsidRDefault="00D738C7">
            <w:r>
              <w:t>103944-P</w:t>
            </w:r>
          </w:p>
        </w:tc>
        <w:tc>
          <w:tcPr>
            <w:tcW w:w="800" w:type="dxa"/>
          </w:tcPr>
          <w:p w:rsidR="00D738C7" w:rsidRDefault="00D738C7">
            <w:r>
              <w:t>Akbar Ali</w:t>
            </w:r>
          </w:p>
        </w:tc>
        <w:tc>
          <w:tcPr>
            <w:tcW w:w="691" w:type="dxa"/>
          </w:tcPr>
          <w:p w:rsidR="00D738C7" w:rsidRDefault="00D738C7">
            <w:r>
              <w:t>50.180833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Obstetrics &amp; Gynecology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22378</w:t>
            </w:r>
          </w:p>
        </w:tc>
        <w:tc>
          <w:tcPr>
            <w:tcW w:w="793" w:type="dxa"/>
          </w:tcPr>
          <w:p w:rsidR="00D738C7" w:rsidRDefault="00D738C7">
            <w:r>
              <w:t>Abrar Ahmad</w:t>
            </w:r>
          </w:p>
        </w:tc>
        <w:tc>
          <w:tcPr>
            <w:tcW w:w="830" w:type="dxa"/>
          </w:tcPr>
          <w:p w:rsidR="00D738C7" w:rsidRDefault="00D738C7">
            <w:r>
              <w:t>113801-P</w:t>
            </w:r>
          </w:p>
        </w:tc>
        <w:tc>
          <w:tcPr>
            <w:tcW w:w="800" w:type="dxa"/>
          </w:tcPr>
          <w:p w:rsidR="00D738C7" w:rsidRDefault="00D738C7">
            <w:r>
              <w:t>AKBAR ALI</w:t>
            </w:r>
          </w:p>
        </w:tc>
        <w:tc>
          <w:tcPr>
            <w:tcW w:w="691" w:type="dxa"/>
          </w:tcPr>
          <w:p w:rsidR="00D738C7" w:rsidRDefault="00D738C7">
            <w:r>
              <w:t>59.7325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18024</w:t>
            </w:r>
          </w:p>
        </w:tc>
        <w:tc>
          <w:tcPr>
            <w:tcW w:w="793" w:type="dxa"/>
          </w:tcPr>
          <w:p w:rsidR="00D738C7" w:rsidRDefault="00D738C7">
            <w:r>
              <w:t>Dr.Bisma Shaheen</w:t>
            </w:r>
          </w:p>
        </w:tc>
        <w:tc>
          <w:tcPr>
            <w:tcW w:w="830" w:type="dxa"/>
          </w:tcPr>
          <w:p w:rsidR="00D738C7" w:rsidRDefault="00D738C7">
            <w:r>
              <w:t xml:space="preserve">109046-P 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Aslam </w:t>
            </w:r>
          </w:p>
        </w:tc>
        <w:tc>
          <w:tcPr>
            <w:tcW w:w="691" w:type="dxa"/>
          </w:tcPr>
          <w:p w:rsidR="00D738C7" w:rsidRDefault="00D738C7">
            <w:r>
              <w:t>57.534167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209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16011</w:t>
            </w:r>
          </w:p>
        </w:tc>
        <w:tc>
          <w:tcPr>
            <w:tcW w:w="793" w:type="dxa"/>
          </w:tcPr>
          <w:p w:rsidR="00D738C7" w:rsidRDefault="00D738C7">
            <w:r>
              <w:t>Nayab Batin Farooqi</w:t>
            </w:r>
          </w:p>
        </w:tc>
        <w:tc>
          <w:tcPr>
            <w:tcW w:w="830" w:type="dxa"/>
          </w:tcPr>
          <w:p w:rsidR="00D738C7" w:rsidRDefault="00D738C7">
            <w:r>
              <w:t>113143-P</w:t>
            </w:r>
          </w:p>
        </w:tc>
        <w:tc>
          <w:tcPr>
            <w:tcW w:w="800" w:type="dxa"/>
          </w:tcPr>
          <w:p w:rsidR="00D738C7" w:rsidRDefault="00D738C7">
            <w:r>
              <w:t>Abdul Batin Farooqi</w:t>
            </w:r>
          </w:p>
        </w:tc>
        <w:tc>
          <w:tcPr>
            <w:tcW w:w="691" w:type="dxa"/>
          </w:tcPr>
          <w:p w:rsidR="00D738C7" w:rsidRDefault="00D738C7">
            <w:r>
              <w:t>57.909167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21312</w:t>
            </w:r>
          </w:p>
        </w:tc>
        <w:tc>
          <w:tcPr>
            <w:tcW w:w="793" w:type="dxa"/>
          </w:tcPr>
          <w:p w:rsidR="00D738C7" w:rsidRDefault="00D738C7">
            <w:r>
              <w:t>Mahnoor Shah</w:t>
            </w:r>
          </w:p>
        </w:tc>
        <w:tc>
          <w:tcPr>
            <w:tcW w:w="830" w:type="dxa"/>
          </w:tcPr>
          <w:p w:rsidR="00D738C7" w:rsidRDefault="00D738C7">
            <w:r>
              <w:t>715115-01-M</w:t>
            </w:r>
          </w:p>
        </w:tc>
        <w:tc>
          <w:tcPr>
            <w:tcW w:w="800" w:type="dxa"/>
          </w:tcPr>
          <w:p w:rsidR="00D738C7" w:rsidRDefault="00D738C7">
            <w:r>
              <w:t>Hamid Shah</w:t>
            </w:r>
          </w:p>
        </w:tc>
        <w:tc>
          <w:tcPr>
            <w:tcW w:w="691" w:type="dxa"/>
          </w:tcPr>
          <w:p w:rsidR="00D738C7" w:rsidRDefault="00D738C7">
            <w:r>
              <w:t>49.899592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6877</w:t>
            </w:r>
          </w:p>
        </w:tc>
        <w:tc>
          <w:tcPr>
            <w:tcW w:w="793" w:type="dxa"/>
          </w:tcPr>
          <w:p w:rsidR="00D738C7" w:rsidRDefault="00D738C7">
            <w:r>
              <w:t>Nazish Mushtaq</w:t>
            </w:r>
          </w:p>
        </w:tc>
        <w:tc>
          <w:tcPr>
            <w:tcW w:w="830" w:type="dxa"/>
          </w:tcPr>
          <w:p w:rsidR="00D738C7" w:rsidRDefault="00D738C7">
            <w:r>
              <w:t>77210-P</w:t>
            </w:r>
          </w:p>
        </w:tc>
        <w:tc>
          <w:tcPr>
            <w:tcW w:w="800" w:type="dxa"/>
          </w:tcPr>
          <w:p w:rsidR="00D738C7" w:rsidRDefault="00D738C7">
            <w:r>
              <w:t>Saadat Ali</w:t>
            </w:r>
          </w:p>
        </w:tc>
        <w:tc>
          <w:tcPr>
            <w:tcW w:w="691" w:type="dxa"/>
          </w:tcPr>
          <w:p w:rsidR="00D738C7" w:rsidRDefault="00D738C7">
            <w:r>
              <w:t>57.649825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20642</w:t>
            </w:r>
          </w:p>
        </w:tc>
        <w:tc>
          <w:tcPr>
            <w:tcW w:w="793" w:type="dxa"/>
          </w:tcPr>
          <w:p w:rsidR="00D738C7" w:rsidRDefault="00D738C7">
            <w:r>
              <w:t>Muhammad Farzan Tufail</w:t>
            </w:r>
          </w:p>
        </w:tc>
        <w:tc>
          <w:tcPr>
            <w:tcW w:w="830" w:type="dxa"/>
          </w:tcPr>
          <w:p w:rsidR="00D738C7" w:rsidRDefault="00D738C7">
            <w:r>
              <w:t>716385-01-M</w:t>
            </w:r>
          </w:p>
        </w:tc>
        <w:tc>
          <w:tcPr>
            <w:tcW w:w="800" w:type="dxa"/>
          </w:tcPr>
          <w:p w:rsidR="00D738C7" w:rsidRDefault="00D738C7">
            <w:r>
              <w:t>Muhammad Tufail Raja</w:t>
            </w:r>
          </w:p>
        </w:tc>
        <w:tc>
          <w:tcPr>
            <w:tcW w:w="691" w:type="dxa"/>
          </w:tcPr>
          <w:p w:rsidR="00D738C7" w:rsidRDefault="00D738C7">
            <w:r>
              <w:t>44.065833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AJK, G&amp;B, 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21427</w:t>
            </w:r>
          </w:p>
        </w:tc>
        <w:tc>
          <w:tcPr>
            <w:tcW w:w="793" w:type="dxa"/>
          </w:tcPr>
          <w:p w:rsidR="00D738C7" w:rsidRDefault="00D738C7">
            <w:r>
              <w:t>Shafiullah</w:t>
            </w:r>
          </w:p>
        </w:tc>
        <w:tc>
          <w:tcPr>
            <w:tcW w:w="830" w:type="dxa"/>
          </w:tcPr>
          <w:p w:rsidR="00D738C7" w:rsidRDefault="00D738C7">
            <w:r>
              <w:t>AMC-R11692</w:t>
            </w:r>
          </w:p>
        </w:tc>
        <w:tc>
          <w:tcPr>
            <w:tcW w:w="800" w:type="dxa"/>
          </w:tcPr>
          <w:p w:rsidR="00D738C7" w:rsidRDefault="00D738C7">
            <w:r>
              <w:t>Bahader khan</w:t>
            </w:r>
          </w:p>
        </w:tc>
        <w:tc>
          <w:tcPr>
            <w:tcW w:w="691" w:type="dxa"/>
          </w:tcPr>
          <w:p w:rsidR="00D738C7" w:rsidRDefault="00D738C7">
            <w:r>
              <w:t>43.774286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lastRenderedPageBreak/>
              <w:t>214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6729</w:t>
            </w:r>
          </w:p>
        </w:tc>
        <w:tc>
          <w:tcPr>
            <w:tcW w:w="793" w:type="dxa"/>
          </w:tcPr>
          <w:p w:rsidR="00D738C7" w:rsidRDefault="00D738C7">
            <w:r>
              <w:t>Aizaz Afzal</w:t>
            </w:r>
          </w:p>
        </w:tc>
        <w:tc>
          <w:tcPr>
            <w:tcW w:w="830" w:type="dxa"/>
          </w:tcPr>
          <w:p w:rsidR="00D738C7" w:rsidRDefault="00D738C7">
            <w:r>
              <w:t>96524-P</w:t>
            </w:r>
          </w:p>
        </w:tc>
        <w:tc>
          <w:tcPr>
            <w:tcW w:w="800" w:type="dxa"/>
          </w:tcPr>
          <w:p w:rsidR="00D738C7" w:rsidRDefault="00D738C7">
            <w:r>
              <w:t>Muhammad Afzal Naz</w:t>
            </w:r>
          </w:p>
        </w:tc>
        <w:tc>
          <w:tcPr>
            <w:tcW w:w="691" w:type="dxa"/>
          </w:tcPr>
          <w:p w:rsidR="00D738C7" w:rsidRDefault="00D738C7">
            <w:r>
              <w:t>62.3375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20452</w:t>
            </w:r>
          </w:p>
        </w:tc>
        <w:tc>
          <w:tcPr>
            <w:tcW w:w="793" w:type="dxa"/>
          </w:tcPr>
          <w:p w:rsidR="00D738C7" w:rsidRDefault="00D738C7">
            <w:r>
              <w:t>Sana Hussain</w:t>
            </w:r>
          </w:p>
        </w:tc>
        <w:tc>
          <w:tcPr>
            <w:tcW w:w="830" w:type="dxa"/>
          </w:tcPr>
          <w:p w:rsidR="00D738C7" w:rsidRDefault="00D738C7">
            <w:r>
              <w:t>114306-P</w:t>
            </w:r>
          </w:p>
        </w:tc>
        <w:tc>
          <w:tcPr>
            <w:tcW w:w="800" w:type="dxa"/>
          </w:tcPr>
          <w:p w:rsidR="00D738C7" w:rsidRDefault="00D738C7">
            <w:r>
              <w:t>Khadim Hussain</w:t>
            </w:r>
          </w:p>
        </w:tc>
        <w:tc>
          <w:tcPr>
            <w:tcW w:w="691" w:type="dxa"/>
          </w:tcPr>
          <w:p w:rsidR="00D738C7" w:rsidRDefault="00D738C7">
            <w:r>
              <w:t>55.904167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20848</w:t>
            </w:r>
          </w:p>
        </w:tc>
        <w:tc>
          <w:tcPr>
            <w:tcW w:w="793" w:type="dxa"/>
          </w:tcPr>
          <w:p w:rsidR="00D738C7" w:rsidRDefault="00D738C7">
            <w:r>
              <w:t>Chaudhary Abdul Fatir</w:t>
            </w:r>
          </w:p>
        </w:tc>
        <w:tc>
          <w:tcPr>
            <w:tcW w:w="830" w:type="dxa"/>
          </w:tcPr>
          <w:p w:rsidR="00D738C7" w:rsidRDefault="00D738C7">
            <w:r>
              <w:t>720696-01-M</w:t>
            </w:r>
          </w:p>
        </w:tc>
        <w:tc>
          <w:tcPr>
            <w:tcW w:w="800" w:type="dxa"/>
          </w:tcPr>
          <w:p w:rsidR="00D738C7" w:rsidRDefault="00D738C7">
            <w:r>
              <w:t>Chaudhry Irfan Ahmed</w:t>
            </w:r>
          </w:p>
        </w:tc>
        <w:tc>
          <w:tcPr>
            <w:tcW w:w="691" w:type="dxa"/>
          </w:tcPr>
          <w:p w:rsidR="00D738C7" w:rsidRDefault="00D738C7">
            <w:r>
              <w:t>53.654167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15174</w:t>
            </w:r>
          </w:p>
        </w:tc>
        <w:tc>
          <w:tcPr>
            <w:tcW w:w="793" w:type="dxa"/>
          </w:tcPr>
          <w:p w:rsidR="00D738C7" w:rsidRDefault="00D738C7">
            <w:r>
              <w:t>Fazal Abbas Haider</w:t>
            </w:r>
          </w:p>
        </w:tc>
        <w:tc>
          <w:tcPr>
            <w:tcW w:w="830" w:type="dxa"/>
          </w:tcPr>
          <w:p w:rsidR="00D738C7" w:rsidRDefault="00D738C7">
            <w:r>
              <w:t>105822-P</w:t>
            </w:r>
          </w:p>
        </w:tc>
        <w:tc>
          <w:tcPr>
            <w:tcW w:w="800" w:type="dxa"/>
          </w:tcPr>
          <w:p w:rsidR="00D738C7" w:rsidRDefault="00D738C7">
            <w:r>
              <w:t>Ishrat Abbas</w:t>
            </w:r>
          </w:p>
        </w:tc>
        <w:tc>
          <w:tcPr>
            <w:tcW w:w="691" w:type="dxa"/>
          </w:tcPr>
          <w:p w:rsidR="00D738C7" w:rsidRDefault="00D738C7">
            <w:r>
              <w:t>58.784167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218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7320</w:t>
            </w:r>
          </w:p>
        </w:tc>
        <w:tc>
          <w:tcPr>
            <w:tcW w:w="793" w:type="dxa"/>
          </w:tcPr>
          <w:p w:rsidR="00D738C7" w:rsidRDefault="00D738C7">
            <w:r>
              <w:t>Amna Shahid</w:t>
            </w:r>
          </w:p>
        </w:tc>
        <w:tc>
          <w:tcPr>
            <w:tcW w:w="830" w:type="dxa"/>
          </w:tcPr>
          <w:p w:rsidR="00D738C7" w:rsidRDefault="00D738C7">
            <w:r>
              <w:t>107101-P</w:t>
            </w:r>
          </w:p>
        </w:tc>
        <w:tc>
          <w:tcPr>
            <w:tcW w:w="800" w:type="dxa"/>
          </w:tcPr>
          <w:p w:rsidR="00D738C7" w:rsidRDefault="00D738C7">
            <w:r>
              <w:t>Shahid Ali Shah</w:t>
            </w:r>
          </w:p>
        </w:tc>
        <w:tc>
          <w:tcPr>
            <w:tcW w:w="691" w:type="dxa"/>
          </w:tcPr>
          <w:p w:rsidR="00D738C7" w:rsidRDefault="00D738C7">
            <w:r>
              <w:t>53.038333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219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5430</w:t>
            </w:r>
          </w:p>
        </w:tc>
        <w:tc>
          <w:tcPr>
            <w:tcW w:w="793" w:type="dxa"/>
          </w:tcPr>
          <w:p w:rsidR="00D738C7" w:rsidRDefault="00D738C7">
            <w:r>
              <w:t>Fahid Shahzad Anwar</w:t>
            </w:r>
          </w:p>
        </w:tc>
        <w:tc>
          <w:tcPr>
            <w:tcW w:w="830" w:type="dxa"/>
          </w:tcPr>
          <w:p w:rsidR="00D738C7" w:rsidRDefault="00D738C7">
            <w:r>
              <w:t>104862-P</w:t>
            </w:r>
          </w:p>
        </w:tc>
        <w:tc>
          <w:tcPr>
            <w:tcW w:w="800" w:type="dxa"/>
          </w:tcPr>
          <w:p w:rsidR="00D738C7" w:rsidRDefault="00D738C7">
            <w:r>
              <w:t>Muhammad Anwar Shahid</w:t>
            </w:r>
          </w:p>
        </w:tc>
        <w:tc>
          <w:tcPr>
            <w:tcW w:w="691" w:type="dxa"/>
          </w:tcPr>
          <w:p w:rsidR="00D738C7" w:rsidRDefault="00D738C7">
            <w:r>
              <w:t>51.648333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18353</w:t>
            </w:r>
          </w:p>
        </w:tc>
        <w:tc>
          <w:tcPr>
            <w:tcW w:w="793" w:type="dxa"/>
          </w:tcPr>
          <w:p w:rsidR="00D738C7" w:rsidRDefault="00D738C7">
            <w:r>
              <w:t>Wajahat Ahmed</w:t>
            </w:r>
          </w:p>
        </w:tc>
        <w:tc>
          <w:tcPr>
            <w:tcW w:w="830" w:type="dxa"/>
          </w:tcPr>
          <w:p w:rsidR="00D738C7" w:rsidRDefault="00D738C7">
            <w:r>
              <w:t>82944-P</w:t>
            </w:r>
          </w:p>
        </w:tc>
        <w:tc>
          <w:tcPr>
            <w:tcW w:w="800" w:type="dxa"/>
          </w:tcPr>
          <w:p w:rsidR="00D738C7" w:rsidRDefault="00D738C7">
            <w:r>
              <w:t>Mushtaq Ahmed</w:t>
            </w:r>
          </w:p>
        </w:tc>
        <w:tc>
          <w:tcPr>
            <w:tcW w:w="691" w:type="dxa"/>
          </w:tcPr>
          <w:p w:rsidR="00D738C7" w:rsidRDefault="00D738C7">
            <w:r>
              <w:t>67.153684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17158</w:t>
            </w:r>
          </w:p>
        </w:tc>
        <w:tc>
          <w:tcPr>
            <w:tcW w:w="793" w:type="dxa"/>
          </w:tcPr>
          <w:p w:rsidR="00D738C7" w:rsidRDefault="00D738C7">
            <w:r>
              <w:t>Kainat Saleemi</w:t>
            </w:r>
          </w:p>
        </w:tc>
        <w:tc>
          <w:tcPr>
            <w:tcW w:w="830" w:type="dxa"/>
          </w:tcPr>
          <w:p w:rsidR="00D738C7" w:rsidRDefault="00D738C7">
            <w:r>
              <w:t>107068-p</w:t>
            </w:r>
          </w:p>
        </w:tc>
        <w:tc>
          <w:tcPr>
            <w:tcW w:w="800" w:type="dxa"/>
          </w:tcPr>
          <w:p w:rsidR="00D738C7" w:rsidRDefault="00D738C7">
            <w:r>
              <w:t>Shahid Shakoor Saleemi</w:t>
            </w:r>
          </w:p>
        </w:tc>
        <w:tc>
          <w:tcPr>
            <w:tcW w:w="691" w:type="dxa"/>
          </w:tcPr>
          <w:p w:rsidR="00D738C7" w:rsidRDefault="00D738C7">
            <w:r>
              <w:t>49.123333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20398</w:t>
            </w:r>
          </w:p>
        </w:tc>
        <w:tc>
          <w:tcPr>
            <w:tcW w:w="793" w:type="dxa"/>
          </w:tcPr>
          <w:p w:rsidR="00D738C7" w:rsidRDefault="00D738C7">
            <w:r>
              <w:t>Alisha Fatima</w:t>
            </w:r>
          </w:p>
        </w:tc>
        <w:tc>
          <w:tcPr>
            <w:tcW w:w="830" w:type="dxa"/>
          </w:tcPr>
          <w:p w:rsidR="00D738C7" w:rsidRDefault="00D738C7">
            <w:r>
              <w:t>719245-01-M</w:t>
            </w:r>
          </w:p>
        </w:tc>
        <w:tc>
          <w:tcPr>
            <w:tcW w:w="800" w:type="dxa"/>
          </w:tcPr>
          <w:p w:rsidR="00D738C7" w:rsidRDefault="00D738C7">
            <w:r>
              <w:t>Syed Tariq Bukhari</w:t>
            </w:r>
          </w:p>
        </w:tc>
        <w:tc>
          <w:tcPr>
            <w:tcW w:w="691" w:type="dxa"/>
          </w:tcPr>
          <w:p w:rsidR="00D738C7" w:rsidRDefault="00D738C7">
            <w:r>
              <w:t>56.823333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19062</w:t>
            </w:r>
          </w:p>
        </w:tc>
        <w:tc>
          <w:tcPr>
            <w:tcW w:w="793" w:type="dxa"/>
          </w:tcPr>
          <w:p w:rsidR="00D738C7" w:rsidRDefault="00D738C7">
            <w:r>
              <w:t>Ummaima Tahir</w:t>
            </w:r>
          </w:p>
        </w:tc>
        <w:tc>
          <w:tcPr>
            <w:tcW w:w="830" w:type="dxa"/>
          </w:tcPr>
          <w:p w:rsidR="00D738C7" w:rsidRDefault="00D738C7">
            <w:r>
              <w:t>116709-P</w:t>
            </w:r>
          </w:p>
        </w:tc>
        <w:tc>
          <w:tcPr>
            <w:tcW w:w="800" w:type="dxa"/>
          </w:tcPr>
          <w:p w:rsidR="00D738C7" w:rsidRDefault="00D738C7">
            <w:r>
              <w:t>tahir iqbal</w:t>
            </w:r>
          </w:p>
        </w:tc>
        <w:tc>
          <w:tcPr>
            <w:tcW w:w="691" w:type="dxa"/>
          </w:tcPr>
          <w:p w:rsidR="00D738C7" w:rsidRDefault="00D738C7">
            <w:r>
              <w:t>56.757095</w:t>
            </w:r>
          </w:p>
        </w:tc>
        <w:tc>
          <w:tcPr>
            <w:tcW w:w="693" w:type="dxa"/>
          </w:tcPr>
          <w:p w:rsidR="00D738C7" w:rsidRDefault="00D738C7">
            <w:r>
              <w:t>10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21201</w:t>
            </w:r>
          </w:p>
        </w:tc>
        <w:tc>
          <w:tcPr>
            <w:tcW w:w="793" w:type="dxa"/>
          </w:tcPr>
          <w:p w:rsidR="00D738C7" w:rsidRDefault="00D738C7">
            <w:r>
              <w:t>Faisal Habib</w:t>
            </w:r>
          </w:p>
        </w:tc>
        <w:tc>
          <w:tcPr>
            <w:tcW w:w="830" w:type="dxa"/>
          </w:tcPr>
          <w:p w:rsidR="00D738C7" w:rsidRDefault="00D738C7">
            <w:r>
              <w:t>745851-01-M</w:t>
            </w:r>
          </w:p>
        </w:tc>
        <w:tc>
          <w:tcPr>
            <w:tcW w:w="800" w:type="dxa"/>
          </w:tcPr>
          <w:p w:rsidR="00D738C7" w:rsidRDefault="00D738C7">
            <w:r>
              <w:t>Habib ullah</w:t>
            </w:r>
          </w:p>
        </w:tc>
        <w:tc>
          <w:tcPr>
            <w:tcW w:w="691" w:type="dxa"/>
          </w:tcPr>
          <w:p w:rsidR="00D738C7" w:rsidRDefault="00D738C7">
            <w:r>
              <w:t>50.649167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Ophthalmology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17357</w:t>
            </w:r>
          </w:p>
        </w:tc>
        <w:tc>
          <w:tcPr>
            <w:tcW w:w="793" w:type="dxa"/>
          </w:tcPr>
          <w:p w:rsidR="00D738C7" w:rsidRDefault="00D738C7">
            <w:r>
              <w:t>Muhammad Asad Ullah Khan</w:t>
            </w:r>
          </w:p>
        </w:tc>
        <w:tc>
          <w:tcPr>
            <w:tcW w:w="830" w:type="dxa"/>
          </w:tcPr>
          <w:p w:rsidR="00D738C7" w:rsidRDefault="00D738C7">
            <w:r>
              <w:t>114256-P</w:t>
            </w:r>
          </w:p>
        </w:tc>
        <w:tc>
          <w:tcPr>
            <w:tcW w:w="800" w:type="dxa"/>
          </w:tcPr>
          <w:p w:rsidR="00D738C7" w:rsidRDefault="00D738C7">
            <w:r>
              <w:t>Imtiaz Ahmad Khan</w:t>
            </w:r>
          </w:p>
        </w:tc>
        <w:tc>
          <w:tcPr>
            <w:tcW w:w="691" w:type="dxa"/>
          </w:tcPr>
          <w:p w:rsidR="00D738C7" w:rsidRDefault="00D738C7">
            <w:r>
              <w:t>59.358334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21131</w:t>
            </w:r>
          </w:p>
        </w:tc>
        <w:tc>
          <w:tcPr>
            <w:tcW w:w="793" w:type="dxa"/>
          </w:tcPr>
          <w:p w:rsidR="00D738C7" w:rsidRDefault="00D738C7">
            <w:r>
              <w:t>Mazhar Iqbal</w:t>
            </w:r>
          </w:p>
        </w:tc>
        <w:tc>
          <w:tcPr>
            <w:tcW w:w="830" w:type="dxa"/>
          </w:tcPr>
          <w:p w:rsidR="00D738C7" w:rsidRDefault="00D738C7">
            <w:r>
              <w:t>715813-01-M</w:t>
            </w:r>
          </w:p>
        </w:tc>
        <w:tc>
          <w:tcPr>
            <w:tcW w:w="800" w:type="dxa"/>
          </w:tcPr>
          <w:p w:rsidR="00D738C7" w:rsidRDefault="00D738C7">
            <w:r>
              <w:t>Muhammad Iqbal</w:t>
            </w:r>
          </w:p>
        </w:tc>
        <w:tc>
          <w:tcPr>
            <w:tcW w:w="691" w:type="dxa"/>
          </w:tcPr>
          <w:p w:rsidR="00D738C7" w:rsidRDefault="00D738C7">
            <w:r>
              <w:t>49.7775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16997</w:t>
            </w:r>
          </w:p>
        </w:tc>
        <w:tc>
          <w:tcPr>
            <w:tcW w:w="793" w:type="dxa"/>
          </w:tcPr>
          <w:p w:rsidR="00D738C7" w:rsidRDefault="00D738C7">
            <w:r>
              <w:t>Muhammad Faisal Shahzad</w:t>
            </w:r>
          </w:p>
        </w:tc>
        <w:tc>
          <w:tcPr>
            <w:tcW w:w="830" w:type="dxa"/>
          </w:tcPr>
          <w:p w:rsidR="00D738C7" w:rsidRDefault="00D738C7">
            <w:r>
              <w:t>101882-P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MUZAFFAR ALI LIQAT </w:t>
            </w:r>
          </w:p>
        </w:tc>
        <w:tc>
          <w:tcPr>
            <w:tcW w:w="691" w:type="dxa"/>
          </w:tcPr>
          <w:p w:rsidR="00D738C7" w:rsidRDefault="00D738C7">
            <w:r>
              <w:t>48.73</w:t>
            </w:r>
          </w:p>
        </w:tc>
        <w:tc>
          <w:tcPr>
            <w:tcW w:w="693" w:type="dxa"/>
          </w:tcPr>
          <w:p w:rsidR="00D738C7" w:rsidRDefault="00D738C7">
            <w:r>
              <w:t>92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22408</w:t>
            </w:r>
          </w:p>
        </w:tc>
        <w:tc>
          <w:tcPr>
            <w:tcW w:w="793" w:type="dxa"/>
          </w:tcPr>
          <w:p w:rsidR="00D738C7" w:rsidRDefault="00D738C7">
            <w:r>
              <w:t>Muhammad Sheharyar Ahsan</w:t>
            </w:r>
          </w:p>
        </w:tc>
        <w:tc>
          <w:tcPr>
            <w:tcW w:w="830" w:type="dxa"/>
          </w:tcPr>
          <w:p w:rsidR="00D738C7" w:rsidRDefault="00D738C7">
            <w:r>
              <w:t>118649-P</w:t>
            </w:r>
          </w:p>
        </w:tc>
        <w:tc>
          <w:tcPr>
            <w:tcW w:w="800" w:type="dxa"/>
          </w:tcPr>
          <w:p w:rsidR="00D738C7" w:rsidRDefault="00D738C7">
            <w:r>
              <w:t>Muhammad Amir Tahir</w:t>
            </w:r>
          </w:p>
        </w:tc>
        <w:tc>
          <w:tcPr>
            <w:tcW w:w="691" w:type="dxa"/>
          </w:tcPr>
          <w:p w:rsidR="00D738C7" w:rsidRDefault="00D738C7">
            <w:r>
              <w:t>45.606939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229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21556</w:t>
            </w:r>
          </w:p>
        </w:tc>
        <w:tc>
          <w:tcPr>
            <w:tcW w:w="793" w:type="dxa"/>
          </w:tcPr>
          <w:p w:rsidR="00D738C7" w:rsidRDefault="00D738C7">
            <w:r>
              <w:t>Usama Ahmad</w:t>
            </w:r>
          </w:p>
        </w:tc>
        <w:tc>
          <w:tcPr>
            <w:tcW w:w="830" w:type="dxa"/>
          </w:tcPr>
          <w:p w:rsidR="00D738C7" w:rsidRDefault="00D738C7">
            <w:r>
              <w:t>716003-01-M</w:t>
            </w:r>
          </w:p>
        </w:tc>
        <w:tc>
          <w:tcPr>
            <w:tcW w:w="800" w:type="dxa"/>
          </w:tcPr>
          <w:p w:rsidR="00D738C7" w:rsidRDefault="00D738C7">
            <w:r>
              <w:t>MUHAMMAD AMEEN</w:t>
            </w:r>
          </w:p>
        </w:tc>
        <w:tc>
          <w:tcPr>
            <w:tcW w:w="691" w:type="dxa"/>
          </w:tcPr>
          <w:p w:rsidR="00D738C7" w:rsidRDefault="00D738C7">
            <w:r>
              <w:t>44.715</w:t>
            </w:r>
          </w:p>
        </w:tc>
        <w:tc>
          <w:tcPr>
            <w:tcW w:w="693" w:type="dxa"/>
          </w:tcPr>
          <w:p w:rsidR="00D738C7" w:rsidRDefault="00D738C7">
            <w:r>
              <w:t>49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20596</w:t>
            </w:r>
          </w:p>
        </w:tc>
        <w:tc>
          <w:tcPr>
            <w:tcW w:w="793" w:type="dxa"/>
          </w:tcPr>
          <w:p w:rsidR="00D738C7" w:rsidRDefault="00D738C7">
            <w:r>
              <w:t>Adnan Nasir</w:t>
            </w:r>
          </w:p>
        </w:tc>
        <w:tc>
          <w:tcPr>
            <w:tcW w:w="830" w:type="dxa"/>
          </w:tcPr>
          <w:p w:rsidR="00D738C7" w:rsidRDefault="00D738C7">
            <w:r>
              <w:t>717207-01-M</w:t>
            </w:r>
          </w:p>
        </w:tc>
        <w:tc>
          <w:tcPr>
            <w:tcW w:w="800" w:type="dxa"/>
          </w:tcPr>
          <w:p w:rsidR="00D738C7" w:rsidRDefault="00D738C7">
            <w:r>
              <w:t>Muhammad Nasir</w:t>
            </w:r>
          </w:p>
        </w:tc>
        <w:tc>
          <w:tcPr>
            <w:tcW w:w="691" w:type="dxa"/>
          </w:tcPr>
          <w:p w:rsidR="00D738C7" w:rsidRDefault="00D738C7">
            <w:r>
              <w:t>53.8225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21037</w:t>
            </w:r>
          </w:p>
        </w:tc>
        <w:tc>
          <w:tcPr>
            <w:tcW w:w="793" w:type="dxa"/>
          </w:tcPr>
          <w:p w:rsidR="00D738C7" w:rsidRDefault="00D738C7">
            <w:r>
              <w:t>Fajar Rafique</w:t>
            </w:r>
          </w:p>
        </w:tc>
        <w:tc>
          <w:tcPr>
            <w:tcW w:w="830" w:type="dxa"/>
          </w:tcPr>
          <w:p w:rsidR="00D738C7" w:rsidRDefault="00D738C7">
            <w:r>
              <w:t>720119-01-M</w:t>
            </w:r>
          </w:p>
        </w:tc>
        <w:tc>
          <w:tcPr>
            <w:tcW w:w="800" w:type="dxa"/>
          </w:tcPr>
          <w:p w:rsidR="00D738C7" w:rsidRDefault="00D738C7">
            <w:r>
              <w:t>Muhammad Rafique</w:t>
            </w:r>
          </w:p>
        </w:tc>
        <w:tc>
          <w:tcPr>
            <w:tcW w:w="691" w:type="dxa"/>
          </w:tcPr>
          <w:p w:rsidR="00D738C7" w:rsidRDefault="00D738C7">
            <w:r>
              <w:t>47.254167</w:t>
            </w:r>
          </w:p>
        </w:tc>
        <w:tc>
          <w:tcPr>
            <w:tcW w:w="693" w:type="dxa"/>
          </w:tcPr>
          <w:p w:rsidR="00D738C7" w:rsidRDefault="00D738C7">
            <w:r>
              <w:t>12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21406</w:t>
            </w:r>
          </w:p>
        </w:tc>
        <w:tc>
          <w:tcPr>
            <w:tcW w:w="793" w:type="dxa"/>
          </w:tcPr>
          <w:p w:rsidR="00D738C7" w:rsidRDefault="00D738C7">
            <w:r>
              <w:t>Sahibzada Ali Hassan</w:t>
            </w:r>
          </w:p>
        </w:tc>
        <w:tc>
          <w:tcPr>
            <w:tcW w:w="830" w:type="dxa"/>
          </w:tcPr>
          <w:p w:rsidR="00D738C7" w:rsidRDefault="00D738C7">
            <w:r>
              <w:t>715962-01-M</w:t>
            </w:r>
          </w:p>
        </w:tc>
        <w:tc>
          <w:tcPr>
            <w:tcW w:w="800" w:type="dxa"/>
          </w:tcPr>
          <w:p w:rsidR="00D738C7" w:rsidRDefault="00D738C7">
            <w:r>
              <w:t>Sahibzada Farooq Akbar</w:t>
            </w:r>
          </w:p>
        </w:tc>
        <w:tc>
          <w:tcPr>
            <w:tcW w:w="691" w:type="dxa"/>
          </w:tcPr>
          <w:p w:rsidR="00D738C7" w:rsidRDefault="00D738C7">
            <w:r>
              <w:t>45.081667</w:t>
            </w:r>
          </w:p>
        </w:tc>
        <w:tc>
          <w:tcPr>
            <w:tcW w:w="693" w:type="dxa"/>
          </w:tcPr>
          <w:p w:rsidR="00D738C7" w:rsidRDefault="00D738C7">
            <w:r>
              <w:t>12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</w:t>
            </w:r>
            <w:r>
              <w:lastRenderedPageBreak/>
              <w:t>3</w:t>
            </w:r>
          </w:p>
        </w:tc>
        <w:tc>
          <w:tcPr>
            <w:tcW w:w="337" w:type="dxa"/>
          </w:tcPr>
          <w:p w:rsidR="00D738C7" w:rsidRDefault="00D738C7">
            <w:r>
              <w:lastRenderedPageBreak/>
              <w:t>1</w:t>
            </w:r>
          </w:p>
        </w:tc>
        <w:tc>
          <w:tcPr>
            <w:tcW w:w="638" w:type="dxa"/>
          </w:tcPr>
          <w:p w:rsidR="00D738C7" w:rsidRDefault="00D738C7">
            <w:r>
              <w:t>5539</w:t>
            </w:r>
          </w:p>
        </w:tc>
        <w:tc>
          <w:tcPr>
            <w:tcW w:w="793" w:type="dxa"/>
          </w:tcPr>
          <w:p w:rsidR="00D738C7" w:rsidRDefault="00D738C7">
            <w:r>
              <w:t xml:space="preserve">Usman </w:t>
            </w:r>
            <w:r>
              <w:lastRenderedPageBreak/>
              <w:t>Saleem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100998-P</w:t>
            </w:r>
          </w:p>
        </w:tc>
        <w:tc>
          <w:tcPr>
            <w:tcW w:w="800" w:type="dxa"/>
          </w:tcPr>
          <w:p w:rsidR="00D738C7" w:rsidRDefault="00D738C7">
            <w:r>
              <w:t>Muhamma</w:t>
            </w:r>
            <w:r>
              <w:lastRenderedPageBreak/>
              <w:t>d Saleem</w:t>
            </w:r>
          </w:p>
        </w:tc>
        <w:tc>
          <w:tcPr>
            <w:tcW w:w="691" w:type="dxa"/>
          </w:tcPr>
          <w:p w:rsidR="00D738C7" w:rsidRDefault="00D738C7">
            <w:r>
              <w:lastRenderedPageBreak/>
              <w:t>45.5608</w:t>
            </w:r>
            <w:r>
              <w:lastRenderedPageBreak/>
              <w:t>33</w:t>
            </w:r>
          </w:p>
        </w:tc>
        <w:tc>
          <w:tcPr>
            <w:tcW w:w="693" w:type="dxa"/>
          </w:tcPr>
          <w:p w:rsidR="00D738C7" w:rsidRDefault="00D738C7">
            <w:r>
              <w:lastRenderedPageBreak/>
              <w:t>19</w:t>
            </w:r>
          </w:p>
        </w:tc>
        <w:tc>
          <w:tcPr>
            <w:tcW w:w="1130" w:type="dxa"/>
          </w:tcPr>
          <w:p w:rsidR="00D738C7" w:rsidRDefault="00D738C7">
            <w:r>
              <w:t xml:space="preserve">Orthopedic </w:t>
            </w:r>
            <w:r>
              <w:lastRenderedPageBreak/>
              <w:t>Surgery</w:t>
            </w:r>
          </w:p>
        </w:tc>
        <w:tc>
          <w:tcPr>
            <w:tcW w:w="875" w:type="dxa"/>
          </w:tcPr>
          <w:p w:rsidR="00D738C7" w:rsidRDefault="00D738C7">
            <w:r>
              <w:lastRenderedPageBreak/>
              <w:t>Govt.Teachi</w:t>
            </w:r>
            <w:r>
              <w:lastRenderedPageBreak/>
              <w:t>ng Hospital , Shahdra , Lahore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20592</w:t>
            </w:r>
          </w:p>
        </w:tc>
        <w:tc>
          <w:tcPr>
            <w:tcW w:w="793" w:type="dxa"/>
          </w:tcPr>
          <w:p w:rsidR="00D738C7" w:rsidRDefault="00D738C7">
            <w:r>
              <w:t>Bilal Sharif</w:t>
            </w:r>
          </w:p>
        </w:tc>
        <w:tc>
          <w:tcPr>
            <w:tcW w:w="830" w:type="dxa"/>
          </w:tcPr>
          <w:p w:rsidR="00D738C7" w:rsidRDefault="00D738C7">
            <w:r>
              <w:t>716553-01-M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Sharif </w:t>
            </w:r>
          </w:p>
        </w:tc>
        <w:tc>
          <w:tcPr>
            <w:tcW w:w="691" w:type="dxa"/>
          </w:tcPr>
          <w:p w:rsidR="00D738C7" w:rsidRDefault="00D738C7">
            <w:r>
              <w:t>48.290833</w:t>
            </w:r>
          </w:p>
        </w:tc>
        <w:tc>
          <w:tcPr>
            <w:tcW w:w="693" w:type="dxa"/>
          </w:tcPr>
          <w:p w:rsidR="00D738C7" w:rsidRDefault="00D738C7">
            <w:r>
              <w:t>24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21755</w:t>
            </w:r>
          </w:p>
        </w:tc>
        <w:tc>
          <w:tcPr>
            <w:tcW w:w="793" w:type="dxa"/>
          </w:tcPr>
          <w:p w:rsidR="00D738C7" w:rsidRDefault="00D738C7">
            <w:r>
              <w:t>Hafiz Bilawal Hussain</w:t>
            </w:r>
          </w:p>
        </w:tc>
        <w:tc>
          <w:tcPr>
            <w:tcW w:w="830" w:type="dxa"/>
          </w:tcPr>
          <w:p w:rsidR="00D738C7" w:rsidRDefault="00D738C7">
            <w:r>
              <w:t>85507-P</w:t>
            </w:r>
          </w:p>
        </w:tc>
        <w:tc>
          <w:tcPr>
            <w:tcW w:w="800" w:type="dxa"/>
          </w:tcPr>
          <w:p w:rsidR="00D738C7" w:rsidRDefault="00D738C7">
            <w:r>
              <w:t>Muhammad Ramzan</w:t>
            </w:r>
          </w:p>
        </w:tc>
        <w:tc>
          <w:tcPr>
            <w:tcW w:w="691" w:type="dxa"/>
          </w:tcPr>
          <w:p w:rsidR="00D738C7" w:rsidRDefault="00D738C7">
            <w:r>
              <w:t>51.386667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20963</w:t>
            </w:r>
          </w:p>
        </w:tc>
        <w:tc>
          <w:tcPr>
            <w:tcW w:w="793" w:type="dxa"/>
          </w:tcPr>
          <w:p w:rsidR="00D738C7" w:rsidRDefault="00D738C7">
            <w:r>
              <w:t>Abdul Rafay</w:t>
            </w:r>
          </w:p>
        </w:tc>
        <w:tc>
          <w:tcPr>
            <w:tcW w:w="830" w:type="dxa"/>
          </w:tcPr>
          <w:p w:rsidR="00D738C7" w:rsidRDefault="00D738C7">
            <w:r>
              <w:t>720644-01-M</w:t>
            </w:r>
          </w:p>
        </w:tc>
        <w:tc>
          <w:tcPr>
            <w:tcW w:w="800" w:type="dxa"/>
          </w:tcPr>
          <w:p w:rsidR="00D738C7" w:rsidRDefault="00D738C7">
            <w:r>
              <w:t>Abdul Sami Tahir</w:t>
            </w:r>
          </w:p>
        </w:tc>
        <w:tc>
          <w:tcPr>
            <w:tcW w:w="691" w:type="dxa"/>
          </w:tcPr>
          <w:p w:rsidR="00D738C7" w:rsidRDefault="00D738C7">
            <w:r>
              <w:t>52.2925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20873</w:t>
            </w:r>
          </w:p>
        </w:tc>
        <w:tc>
          <w:tcPr>
            <w:tcW w:w="793" w:type="dxa"/>
          </w:tcPr>
          <w:p w:rsidR="00D738C7" w:rsidRDefault="00D738C7">
            <w:r>
              <w:t>Jahangir Ahmad</w:t>
            </w:r>
          </w:p>
        </w:tc>
        <w:tc>
          <w:tcPr>
            <w:tcW w:w="830" w:type="dxa"/>
          </w:tcPr>
          <w:p w:rsidR="00D738C7" w:rsidRDefault="00D738C7">
            <w:r>
              <w:t>112694-P</w:t>
            </w:r>
          </w:p>
        </w:tc>
        <w:tc>
          <w:tcPr>
            <w:tcW w:w="800" w:type="dxa"/>
          </w:tcPr>
          <w:p w:rsidR="00D738C7" w:rsidRDefault="00D738C7">
            <w:r>
              <w:t>Muhammad Khalid Nadeem</w:t>
            </w:r>
          </w:p>
        </w:tc>
        <w:tc>
          <w:tcPr>
            <w:tcW w:w="691" w:type="dxa"/>
          </w:tcPr>
          <w:p w:rsidR="00D738C7" w:rsidRDefault="00D738C7">
            <w:r>
              <w:t>47.174167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6570</w:t>
            </w:r>
          </w:p>
        </w:tc>
        <w:tc>
          <w:tcPr>
            <w:tcW w:w="793" w:type="dxa"/>
          </w:tcPr>
          <w:p w:rsidR="00D738C7" w:rsidRDefault="00D738C7">
            <w:r>
              <w:t>Muhammad Faisal</w:t>
            </w:r>
          </w:p>
        </w:tc>
        <w:tc>
          <w:tcPr>
            <w:tcW w:w="830" w:type="dxa"/>
          </w:tcPr>
          <w:p w:rsidR="00D738C7" w:rsidRDefault="00D738C7">
            <w:r>
              <w:t>92073-P</w:t>
            </w:r>
          </w:p>
        </w:tc>
        <w:tc>
          <w:tcPr>
            <w:tcW w:w="800" w:type="dxa"/>
          </w:tcPr>
          <w:p w:rsidR="00D738C7" w:rsidRDefault="00D738C7">
            <w:r>
              <w:t>Abdul Wajid</w:t>
            </w:r>
          </w:p>
        </w:tc>
        <w:tc>
          <w:tcPr>
            <w:tcW w:w="691" w:type="dxa"/>
          </w:tcPr>
          <w:p w:rsidR="00D738C7" w:rsidRDefault="00D738C7">
            <w:r>
              <w:t>65.5575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239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20310</w:t>
            </w:r>
          </w:p>
        </w:tc>
        <w:tc>
          <w:tcPr>
            <w:tcW w:w="793" w:type="dxa"/>
          </w:tcPr>
          <w:p w:rsidR="00D738C7" w:rsidRDefault="00D738C7">
            <w:r>
              <w:t>Waqar Ashraf</w:t>
            </w:r>
          </w:p>
        </w:tc>
        <w:tc>
          <w:tcPr>
            <w:tcW w:w="830" w:type="dxa"/>
          </w:tcPr>
          <w:p w:rsidR="00D738C7" w:rsidRDefault="00D738C7">
            <w:r>
              <w:t>104305-P</w:t>
            </w:r>
          </w:p>
        </w:tc>
        <w:tc>
          <w:tcPr>
            <w:tcW w:w="800" w:type="dxa"/>
          </w:tcPr>
          <w:p w:rsidR="00D738C7" w:rsidRDefault="00D738C7">
            <w:r>
              <w:t>muhammad ashraf</w:t>
            </w:r>
          </w:p>
        </w:tc>
        <w:tc>
          <w:tcPr>
            <w:tcW w:w="691" w:type="dxa"/>
          </w:tcPr>
          <w:p w:rsidR="00D738C7" w:rsidRDefault="00D738C7">
            <w:r>
              <w:t>59.160833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240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22020</w:t>
            </w:r>
          </w:p>
        </w:tc>
        <w:tc>
          <w:tcPr>
            <w:tcW w:w="793" w:type="dxa"/>
          </w:tcPr>
          <w:p w:rsidR="00D738C7" w:rsidRDefault="00D738C7">
            <w:r>
              <w:t>Ashfaq Ahmad</w:t>
            </w:r>
          </w:p>
        </w:tc>
        <w:tc>
          <w:tcPr>
            <w:tcW w:w="830" w:type="dxa"/>
          </w:tcPr>
          <w:p w:rsidR="00D738C7" w:rsidRDefault="00D738C7">
            <w:r>
              <w:t>99351-P</w:t>
            </w:r>
          </w:p>
        </w:tc>
        <w:tc>
          <w:tcPr>
            <w:tcW w:w="800" w:type="dxa"/>
          </w:tcPr>
          <w:p w:rsidR="00D738C7" w:rsidRDefault="00D738C7">
            <w:r>
              <w:t>Muhammad Ayoub</w:t>
            </w:r>
          </w:p>
        </w:tc>
        <w:tc>
          <w:tcPr>
            <w:tcW w:w="691" w:type="dxa"/>
          </w:tcPr>
          <w:p w:rsidR="00D738C7" w:rsidRDefault="00D738C7">
            <w:r>
              <w:t>54.175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15890</w:t>
            </w:r>
          </w:p>
        </w:tc>
        <w:tc>
          <w:tcPr>
            <w:tcW w:w="793" w:type="dxa"/>
          </w:tcPr>
          <w:p w:rsidR="00D738C7" w:rsidRDefault="00D738C7">
            <w:r>
              <w:t>Muhammad Arham Khan</w:t>
            </w:r>
          </w:p>
        </w:tc>
        <w:tc>
          <w:tcPr>
            <w:tcW w:w="830" w:type="dxa"/>
          </w:tcPr>
          <w:p w:rsidR="00D738C7" w:rsidRDefault="00D738C7">
            <w:r>
              <w:t>112534-P</w:t>
            </w:r>
          </w:p>
        </w:tc>
        <w:tc>
          <w:tcPr>
            <w:tcW w:w="800" w:type="dxa"/>
          </w:tcPr>
          <w:p w:rsidR="00D738C7" w:rsidRDefault="00D738C7">
            <w:r>
              <w:t>Habib Ahmad</w:t>
            </w:r>
          </w:p>
        </w:tc>
        <w:tc>
          <w:tcPr>
            <w:tcW w:w="691" w:type="dxa"/>
          </w:tcPr>
          <w:p w:rsidR="00D738C7" w:rsidRDefault="00D738C7">
            <w:r>
              <w:t>53.05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21595</w:t>
            </w:r>
          </w:p>
        </w:tc>
        <w:tc>
          <w:tcPr>
            <w:tcW w:w="793" w:type="dxa"/>
          </w:tcPr>
          <w:p w:rsidR="00D738C7" w:rsidRDefault="00D738C7">
            <w:r>
              <w:t>Ramsha Khan</w:t>
            </w:r>
          </w:p>
        </w:tc>
        <w:tc>
          <w:tcPr>
            <w:tcW w:w="830" w:type="dxa"/>
          </w:tcPr>
          <w:p w:rsidR="00D738C7" w:rsidRDefault="00D738C7">
            <w:r>
              <w:t>746138-01-M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shahzad masood khan </w:t>
            </w:r>
          </w:p>
        </w:tc>
        <w:tc>
          <w:tcPr>
            <w:tcW w:w="691" w:type="dxa"/>
          </w:tcPr>
          <w:p w:rsidR="00D738C7" w:rsidRDefault="00D738C7">
            <w:r>
              <w:t>49.75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18276</w:t>
            </w:r>
          </w:p>
        </w:tc>
        <w:tc>
          <w:tcPr>
            <w:tcW w:w="793" w:type="dxa"/>
          </w:tcPr>
          <w:p w:rsidR="00D738C7" w:rsidRDefault="00D738C7">
            <w:r>
              <w:t>Muhammad Usama Khalid</w:t>
            </w:r>
          </w:p>
        </w:tc>
        <w:tc>
          <w:tcPr>
            <w:tcW w:w="830" w:type="dxa"/>
          </w:tcPr>
          <w:p w:rsidR="00D738C7" w:rsidRDefault="00D738C7">
            <w:r>
              <w:t>101054-P</w:t>
            </w:r>
          </w:p>
        </w:tc>
        <w:tc>
          <w:tcPr>
            <w:tcW w:w="800" w:type="dxa"/>
          </w:tcPr>
          <w:p w:rsidR="00D738C7" w:rsidRDefault="00D738C7">
            <w:r>
              <w:t>khalid saeed akhtar</w:t>
            </w:r>
          </w:p>
        </w:tc>
        <w:tc>
          <w:tcPr>
            <w:tcW w:w="691" w:type="dxa"/>
          </w:tcPr>
          <w:p w:rsidR="00D738C7" w:rsidRDefault="00D738C7">
            <w:r>
              <w:t>57.964167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15192</w:t>
            </w:r>
          </w:p>
        </w:tc>
        <w:tc>
          <w:tcPr>
            <w:tcW w:w="793" w:type="dxa"/>
          </w:tcPr>
          <w:p w:rsidR="00D738C7" w:rsidRDefault="00D738C7">
            <w:r>
              <w:t>Umar Aziz</w:t>
            </w:r>
          </w:p>
        </w:tc>
        <w:tc>
          <w:tcPr>
            <w:tcW w:w="830" w:type="dxa"/>
          </w:tcPr>
          <w:p w:rsidR="00D738C7" w:rsidRDefault="00D738C7">
            <w:r>
              <w:t>111217-P</w:t>
            </w:r>
          </w:p>
        </w:tc>
        <w:tc>
          <w:tcPr>
            <w:tcW w:w="800" w:type="dxa"/>
          </w:tcPr>
          <w:p w:rsidR="00D738C7" w:rsidRDefault="00D738C7">
            <w:r>
              <w:t>Abdul Aziz</w:t>
            </w:r>
          </w:p>
        </w:tc>
        <w:tc>
          <w:tcPr>
            <w:tcW w:w="691" w:type="dxa"/>
          </w:tcPr>
          <w:p w:rsidR="00D738C7" w:rsidRDefault="00D738C7">
            <w:r>
              <w:t>48.589167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17759</w:t>
            </w:r>
          </w:p>
        </w:tc>
        <w:tc>
          <w:tcPr>
            <w:tcW w:w="793" w:type="dxa"/>
          </w:tcPr>
          <w:p w:rsidR="00D738C7" w:rsidRDefault="00D738C7">
            <w:r>
              <w:t>Muhammad Shafay Sabir</w:t>
            </w:r>
          </w:p>
        </w:tc>
        <w:tc>
          <w:tcPr>
            <w:tcW w:w="830" w:type="dxa"/>
          </w:tcPr>
          <w:p w:rsidR="00D738C7" w:rsidRDefault="00D738C7">
            <w:r>
              <w:t>114261-p</w:t>
            </w:r>
          </w:p>
        </w:tc>
        <w:tc>
          <w:tcPr>
            <w:tcW w:w="800" w:type="dxa"/>
          </w:tcPr>
          <w:p w:rsidR="00D738C7" w:rsidRDefault="00D738C7">
            <w:r>
              <w:t>Muhammad Sabir Hussain</w:t>
            </w:r>
          </w:p>
        </w:tc>
        <w:tc>
          <w:tcPr>
            <w:tcW w:w="691" w:type="dxa"/>
          </w:tcPr>
          <w:p w:rsidR="00D738C7" w:rsidRDefault="00D738C7">
            <w:r>
              <w:t>50.3175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21266</w:t>
            </w:r>
          </w:p>
        </w:tc>
        <w:tc>
          <w:tcPr>
            <w:tcW w:w="793" w:type="dxa"/>
          </w:tcPr>
          <w:p w:rsidR="00D738C7" w:rsidRDefault="00D738C7">
            <w:r>
              <w:t>Muhammad Mudassir Jamal</w:t>
            </w:r>
          </w:p>
        </w:tc>
        <w:tc>
          <w:tcPr>
            <w:tcW w:w="830" w:type="dxa"/>
          </w:tcPr>
          <w:p w:rsidR="00D738C7" w:rsidRDefault="00D738C7">
            <w:r>
              <w:t>745996-01-M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YOUSUF </w:t>
            </w:r>
          </w:p>
        </w:tc>
        <w:tc>
          <w:tcPr>
            <w:tcW w:w="691" w:type="dxa"/>
          </w:tcPr>
          <w:p w:rsidR="00D738C7" w:rsidRDefault="00D738C7">
            <w:r>
              <w:t>49.267273</w:t>
            </w:r>
          </w:p>
        </w:tc>
        <w:tc>
          <w:tcPr>
            <w:tcW w:w="693" w:type="dxa"/>
          </w:tcPr>
          <w:p w:rsidR="00D738C7" w:rsidRDefault="00D738C7">
            <w:r>
              <w:t>33</w:t>
            </w:r>
          </w:p>
        </w:tc>
        <w:tc>
          <w:tcPr>
            <w:tcW w:w="1130" w:type="dxa"/>
          </w:tcPr>
          <w:p w:rsidR="00D738C7" w:rsidRDefault="00D738C7">
            <w:r>
              <w:t>Orthopedic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21641</w:t>
            </w:r>
          </w:p>
        </w:tc>
        <w:tc>
          <w:tcPr>
            <w:tcW w:w="793" w:type="dxa"/>
          </w:tcPr>
          <w:p w:rsidR="00D738C7" w:rsidRDefault="00D738C7">
            <w:r>
              <w:t>Isra Arshad</w:t>
            </w:r>
          </w:p>
        </w:tc>
        <w:tc>
          <w:tcPr>
            <w:tcW w:w="830" w:type="dxa"/>
          </w:tcPr>
          <w:p w:rsidR="00D738C7" w:rsidRDefault="00D738C7">
            <w:r>
              <w:t>717305-01-M</w:t>
            </w:r>
          </w:p>
        </w:tc>
        <w:tc>
          <w:tcPr>
            <w:tcW w:w="800" w:type="dxa"/>
          </w:tcPr>
          <w:p w:rsidR="00D738C7" w:rsidRDefault="00D738C7">
            <w:r>
              <w:t>Arshad Iqbal</w:t>
            </w:r>
          </w:p>
        </w:tc>
        <w:tc>
          <w:tcPr>
            <w:tcW w:w="691" w:type="dxa"/>
          </w:tcPr>
          <w:p w:rsidR="00D738C7" w:rsidRDefault="00D738C7">
            <w:r>
              <w:t>48.6675</w:t>
            </w:r>
          </w:p>
        </w:tc>
        <w:tc>
          <w:tcPr>
            <w:tcW w:w="693" w:type="dxa"/>
          </w:tcPr>
          <w:p w:rsidR="00D738C7" w:rsidRDefault="00D738C7">
            <w:r>
              <w:t>9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ABS Teaching Hospital, Gujrat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21066</w:t>
            </w:r>
          </w:p>
        </w:tc>
        <w:tc>
          <w:tcPr>
            <w:tcW w:w="793" w:type="dxa"/>
          </w:tcPr>
          <w:p w:rsidR="00D738C7" w:rsidRDefault="00D738C7">
            <w:r>
              <w:t>Muhammad Hamza Naseer</w:t>
            </w:r>
          </w:p>
        </w:tc>
        <w:tc>
          <w:tcPr>
            <w:tcW w:w="830" w:type="dxa"/>
          </w:tcPr>
          <w:p w:rsidR="00D738C7" w:rsidRDefault="00D738C7">
            <w:r>
              <w:t>716837-01-M</w:t>
            </w:r>
          </w:p>
        </w:tc>
        <w:tc>
          <w:tcPr>
            <w:tcW w:w="800" w:type="dxa"/>
          </w:tcPr>
          <w:p w:rsidR="00D738C7" w:rsidRDefault="00D738C7">
            <w:r>
              <w:t>Muhammad Naseer Ahmad</w:t>
            </w:r>
          </w:p>
        </w:tc>
        <w:tc>
          <w:tcPr>
            <w:tcW w:w="691" w:type="dxa"/>
          </w:tcPr>
          <w:p w:rsidR="00D738C7" w:rsidRDefault="00D738C7">
            <w:r>
              <w:t>50.458333</w:t>
            </w:r>
          </w:p>
        </w:tc>
        <w:tc>
          <w:tcPr>
            <w:tcW w:w="693" w:type="dxa"/>
          </w:tcPr>
          <w:p w:rsidR="00D738C7" w:rsidRDefault="00D738C7">
            <w:r>
              <w:t>7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249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3313</w:t>
            </w:r>
          </w:p>
        </w:tc>
        <w:tc>
          <w:tcPr>
            <w:tcW w:w="793" w:type="dxa"/>
          </w:tcPr>
          <w:p w:rsidR="00D738C7" w:rsidRDefault="00D738C7">
            <w:r>
              <w:t>Mumshad Hussain</w:t>
            </w:r>
          </w:p>
        </w:tc>
        <w:tc>
          <w:tcPr>
            <w:tcW w:w="830" w:type="dxa"/>
          </w:tcPr>
          <w:p w:rsidR="00D738C7" w:rsidRDefault="00D738C7">
            <w:r>
              <w:t>91731-P</w:t>
            </w:r>
          </w:p>
        </w:tc>
        <w:tc>
          <w:tcPr>
            <w:tcW w:w="800" w:type="dxa"/>
          </w:tcPr>
          <w:p w:rsidR="00D738C7" w:rsidRDefault="00D738C7">
            <w:r>
              <w:t>Mumtaz Hussain</w:t>
            </w:r>
          </w:p>
        </w:tc>
        <w:tc>
          <w:tcPr>
            <w:tcW w:w="691" w:type="dxa"/>
          </w:tcPr>
          <w:p w:rsidR="00D738C7" w:rsidRDefault="00D738C7">
            <w:r>
              <w:t>65.419167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21493</w:t>
            </w:r>
          </w:p>
        </w:tc>
        <w:tc>
          <w:tcPr>
            <w:tcW w:w="793" w:type="dxa"/>
          </w:tcPr>
          <w:p w:rsidR="00D738C7" w:rsidRDefault="00D738C7">
            <w:r>
              <w:t>Shahzaib Maqbool</w:t>
            </w:r>
          </w:p>
        </w:tc>
        <w:tc>
          <w:tcPr>
            <w:tcW w:w="830" w:type="dxa"/>
          </w:tcPr>
          <w:p w:rsidR="00D738C7" w:rsidRDefault="00D738C7">
            <w:r>
              <w:t>716762-01-M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Malik Maqbool Hussain Shad </w:t>
            </w:r>
          </w:p>
        </w:tc>
        <w:tc>
          <w:tcPr>
            <w:tcW w:w="691" w:type="dxa"/>
          </w:tcPr>
          <w:p w:rsidR="00D738C7" w:rsidRDefault="00D738C7">
            <w:r>
              <w:t>53.74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20713</w:t>
            </w:r>
          </w:p>
        </w:tc>
        <w:tc>
          <w:tcPr>
            <w:tcW w:w="793" w:type="dxa"/>
          </w:tcPr>
          <w:p w:rsidR="00D738C7" w:rsidRDefault="00D738C7">
            <w:r>
              <w:t>Rimsha Meer</w:t>
            </w:r>
          </w:p>
        </w:tc>
        <w:tc>
          <w:tcPr>
            <w:tcW w:w="830" w:type="dxa"/>
          </w:tcPr>
          <w:p w:rsidR="00D738C7" w:rsidRDefault="00D738C7">
            <w:r>
              <w:t>716526-01-M</w:t>
            </w:r>
          </w:p>
        </w:tc>
        <w:tc>
          <w:tcPr>
            <w:tcW w:w="800" w:type="dxa"/>
          </w:tcPr>
          <w:p w:rsidR="00D738C7" w:rsidRDefault="00D738C7">
            <w:r>
              <w:t>Meer Zulfikar Illahi</w:t>
            </w:r>
          </w:p>
        </w:tc>
        <w:tc>
          <w:tcPr>
            <w:tcW w:w="691" w:type="dxa"/>
          </w:tcPr>
          <w:p w:rsidR="00D738C7" w:rsidRDefault="00D738C7">
            <w:r>
              <w:t>46.503333</w:t>
            </w:r>
          </w:p>
        </w:tc>
        <w:tc>
          <w:tcPr>
            <w:tcW w:w="693" w:type="dxa"/>
          </w:tcPr>
          <w:p w:rsidR="00D738C7" w:rsidRDefault="00D738C7">
            <w:r>
              <w:t>41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DHQ Hospital, DG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7414</w:t>
            </w:r>
          </w:p>
        </w:tc>
        <w:tc>
          <w:tcPr>
            <w:tcW w:w="793" w:type="dxa"/>
          </w:tcPr>
          <w:p w:rsidR="00D738C7" w:rsidRDefault="00D738C7">
            <w:r>
              <w:t>Muhammad Ahmed</w:t>
            </w:r>
          </w:p>
        </w:tc>
        <w:tc>
          <w:tcPr>
            <w:tcW w:w="830" w:type="dxa"/>
          </w:tcPr>
          <w:p w:rsidR="00D738C7" w:rsidRDefault="00D738C7">
            <w:r>
              <w:t>4781-AJK</w:t>
            </w:r>
          </w:p>
        </w:tc>
        <w:tc>
          <w:tcPr>
            <w:tcW w:w="800" w:type="dxa"/>
          </w:tcPr>
          <w:p w:rsidR="00D738C7" w:rsidRDefault="00D738C7">
            <w:r>
              <w:t>Mirza Muhamma</w:t>
            </w:r>
            <w:r>
              <w:lastRenderedPageBreak/>
              <w:t>d Aslam Zaki</w:t>
            </w:r>
          </w:p>
        </w:tc>
        <w:tc>
          <w:tcPr>
            <w:tcW w:w="691" w:type="dxa"/>
          </w:tcPr>
          <w:p w:rsidR="00D738C7" w:rsidRDefault="00D738C7">
            <w:r>
              <w:lastRenderedPageBreak/>
              <w:t>39.873043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 xml:space="preserve">DHQ Hospital, </w:t>
            </w:r>
            <w:r>
              <w:lastRenderedPageBreak/>
              <w:t>DG Khan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 xml:space="preserve">AJK, G&amp;B, </w:t>
            </w:r>
            <w:r>
              <w:lastRenderedPageBreak/>
              <w:t>FATA, ICT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lastRenderedPageBreak/>
              <w:t>253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21928</w:t>
            </w:r>
          </w:p>
        </w:tc>
        <w:tc>
          <w:tcPr>
            <w:tcW w:w="793" w:type="dxa"/>
          </w:tcPr>
          <w:p w:rsidR="00D738C7" w:rsidRDefault="00D738C7">
            <w:r>
              <w:t>Javeria Awan</w:t>
            </w:r>
          </w:p>
        </w:tc>
        <w:tc>
          <w:tcPr>
            <w:tcW w:w="830" w:type="dxa"/>
          </w:tcPr>
          <w:p w:rsidR="00D738C7" w:rsidRDefault="00D738C7">
            <w:r>
              <w:t>716763-01-M</w:t>
            </w:r>
          </w:p>
        </w:tc>
        <w:tc>
          <w:tcPr>
            <w:tcW w:w="800" w:type="dxa"/>
          </w:tcPr>
          <w:p w:rsidR="00D738C7" w:rsidRDefault="00D738C7">
            <w:r>
              <w:t>Gulzar Muhammad</w:t>
            </w:r>
          </w:p>
        </w:tc>
        <w:tc>
          <w:tcPr>
            <w:tcW w:w="691" w:type="dxa"/>
          </w:tcPr>
          <w:p w:rsidR="00D738C7" w:rsidRDefault="00D738C7">
            <w:r>
              <w:t>52.100833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DHQ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21743</w:t>
            </w:r>
          </w:p>
        </w:tc>
        <w:tc>
          <w:tcPr>
            <w:tcW w:w="793" w:type="dxa"/>
          </w:tcPr>
          <w:p w:rsidR="00D738C7" w:rsidRDefault="00D738C7">
            <w:r>
              <w:t>Naimat Ullah Abdul Rahim</w:t>
            </w:r>
          </w:p>
        </w:tc>
        <w:tc>
          <w:tcPr>
            <w:tcW w:w="830" w:type="dxa"/>
          </w:tcPr>
          <w:p w:rsidR="00D738C7" w:rsidRDefault="00D738C7">
            <w:r>
              <w:t>718664-07-M</w:t>
            </w:r>
          </w:p>
        </w:tc>
        <w:tc>
          <w:tcPr>
            <w:tcW w:w="800" w:type="dxa"/>
          </w:tcPr>
          <w:p w:rsidR="00D738C7" w:rsidRDefault="00D738C7">
            <w:r>
              <w:t>Abdul Rahim</w:t>
            </w:r>
          </w:p>
        </w:tc>
        <w:tc>
          <w:tcPr>
            <w:tcW w:w="691" w:type="dxa"/>
          </w:tcPr>
          <w:p w:rsidR="00D738C7" w:rsidRDefault="00D738C7">
            <w:r>
              <w:t>52.403333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Foriegn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18975</w:t>
            </w:r>
          </w:p>
        </w:tc>
        <w:tc>
          <w:tcPr>
            <w:tcW w:w="793" w:type="dxa"/>
          </w:tcPr>
          <w:p w:rsidR="00D738C7" w:rsidRDefault="00D738C7">
            <w:r>
              <w:t>Mudassir Hassan</w:t>
            </w:r>
          </w:p>
        </w:tc>
        <w:tc>
          <w:tcPr>
            <w:tcW w:w="830" w:type="dxa"/>
          </w:tcPr>
          <w:p w:rsidR="00D738C7" w:rsidRDefault="00D738C7">
            <w:r>
              <w:t>104147-P</w:t>
            </w:r>
          </w:p>
        </w:tc>
        <w:tc>
          <w:tcPr>
            <w:tcW w:w="800" w:type="dxa"/>
          </w:tcPr>
          <w:p w:rsidR="00D738C7" w:rsidRDefault="00D738C7">
            <w:r>
              <w:t>Liaqat Ali</w:t>
            </w:r>
          </w:p>
        </w:tc>
        <w:tc>
          <w:tcPr>
            <w:tcW w:w="691" w:type="dxa"/>
          </w:tcPr>
          <w:p w:rsidR="00D738C7" w:rsidRDefault="00D738C7">
            <w:r>
              <w:t>56.669787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17646</w:t>
            </w:r>
          </w:p>
        </w:tc>
        <w:tc>
          <w:tcPr>
            <w:tcW w:w="793" w:type="dxa"/>
          </w:tcPr>
          <w:p w:rsidR="00D738C7" w:rsidRDefault="00D738C7">
            <w:r>
              <w:t>Muhammad Abu Bakar Tahir</w:t>
            </w:r>
          </w:p>
        </w:tc>
        <w:tc>
          <w:tcPr>
            <w:tcW w:w="830" w:type="dxa"/>
          </w:tcPr>
          <w:p w:rsidR="00D738C7" w:rsidRDefault="00D738C7">
            <w:r>
              <w:t>108911-P</w:t>
            </w:r>
          </w:p>
        </w:tc>
        <w:tc>
          <w:tcPr>
            <w:tcW w:w="800" w:type="dxa"/>
          </w:tcPr>
          <w:p w:rsidR="00D738C7" w:rsidRDefault="00D738C7">
            <w:r>
              <w:t>Muhammad Tahir Ali</w:t>
            </w:r>
          </w:p>
        </w:tc>
        <w:tc>
          <w:tcPr>
            <w:tcW w:w="691" w:type="dxa"/>
          </w:tcPr>
          <w:p w:rsidR="00D738C7" w:rsidRDefault="00D738C7">
            <w:r>
              <w:t>53.103333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17792</w:t>
            </w:r>
          </w:p>
        </w:tc>
        <w:tc>
          <w:tcPr>
            <w:tcW w:w="793" w:type="dxa"/>
          </w:tcPr>
          <w:p w:rsidR="00D738C7" w:rsidRDefault="00D738C7">
            <w:r>
              <w:t>Muhammad Hassaan Nabi</w:t>
            </w:r>
          </w:p>
        </w:tc>
        <w:tc>
          <w:tcPr>
            <w:tcW w:w="830" w:type="dxa"/>
          </w:tcPr>
          <w:p w:rsidR="00D738C7" w:rsidRDefault="00D738C7">
            <w:r>
              <w:t>91554-p</w:t>
            </w:r>
          </w:p>
        </w:tc>
        <w:tc>
          <w:tcPr>
            <w:tcW w:w="800" w:type="dxa"/>
          </w:tcPr>
          <w:p w:rsidR="00D738C7" w:rsidRDefault="00D738C7">
            <w:r>
              <w:t>Chaudhary Ghulam Nabi</w:t>
            </w:r>
          </w:p>
        </w:tc>
        <w:tc>
          <w:tcPr>
            <w:tcW w:w="691" w:type="dxa"/>
          </w:tcPr>
          <w:p w:rsidR="00D738C7" w:rsidRDefault="00D738C7">
            <w:r>
              <w:t>59.1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7313</w:t>
            </w:r>
          </w:p>
        </w:tc>
        <w:tc>
          <w:tcPr>
            <w:tcW w:w="793" w:type="dxa"/>
          </w:tcPr>
          <w:p w:rsidR="00D738C7" w:rsidRDefault="00D738C7">
            <w:r>
              <w:t>Muhammad Ali</w:t>
            </w:r>
          </w:p>
        </w:tc>
        <w:tc>
          <w:tcPr>
            <w:tcW w:w="830" w:type="dxa"/>
          </w:tcPr>
          <w:p w:rsidR="00D738C7" w:rsidRDefault="00D738C7">
            <w:r>
              <w:t>104078-P</w:t>
            </w:r>
          </w:p>
        </w:tc>
        <w:tc>
          <w:tcPr>
            <w:tcW w:w="800" w:type="dxa"/>
          </w:tcPr>
          <w:p w:rsidR="00D738C7" w:rsidRDefault="00D738C7">
            <w:r>
              <w:t>Khizar Hayat</w:t>
            </w:r>
          </w:p>
        </w:tc>
        <w:tc>
          <w:tcPr>
            <w:tcW w:w="691" w:type="dxa"/>
          </w:tcPr>
          <w:p w:rsidR="00D738C7" w:rsidRDefault="00D738C7">
            <w:r>
              <w:t>62.109362</w:t>
            </w:r>
          </w:p>
        </w:tc>
        <w:tc>
          <w:tcPr>
            <w:tcW w:w="693" w:type="dxa"/>
          </w:tcPr>
          <w:p w:rsidR="00D738C7" w:rsidRDefault="00D738C7">
            <w:r>
              <w:t>17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259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21148</w:t>
            </w:r>
          </w:p>
        </w:tc>
        <w:tc>
          <w:tcPr>
            <w:tcW w:w="793" w:type="dxa"/>
          </w:tcPr>
          <w:p w:rsidR="00D738C7" w:rsidRDefault="00D738C7">
            <w:r>
              <w:t>Kishmala Kirn</w:t>
            </w:r>
          </w:p>
        </w:tc>
        <w:tc>
          <w:tcPr>
            <w:tcW w:w="830" w:type="dxa"/>
          </w:tcPr>
          <w:p w:rsidR="00D738C7" w:rsidRDefault="00D738C7">
            <w:r>
              <w:t>744051-01-M</w:t>
            </w:r>
          </w:p>
        </w:tc>
        <w:tc>
          <w:tcPr>
            <w:tcW w:w="800" w:type="dxa"/>
          </w:tcPr>
          <w:p w:rsidR="00D738C7" w:rsidRDefault="00D738C7">
            <w:r>
              <w:t>Ch Zahid Aleem</w:t>
            </w:r>
          </w:p>
        </w:tc>
        <w:tc>
          <w:tcPr>
            <w:tcW w:w="691" w:type="dxa"/>
          </w:tcPr>
          <w:p w:rsidR="00D738C7" w:rsidRDefault="00D738C7">
            <w:r>
              <w:t>50.005</w:t>
            </w:r>
          </w:p>
        </w:tc>
        <w:tc>
          <w:tcPr>
            <w:tcW w:w="693" w:type="dxa"/>
          </w:tcPr>
          <w:p w:rsidR="00D738C7" w:rsidRDefault="00D738C7">
            <w:r>
              <w:t>6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18177</w:t>
            </w:r>
          </w:p>
        </w:tc>
        <w:tc>
          <w:tcPr>
            <w:tcW w:w="793" w:type="dxa"/>
          </w:tcPr>
          <w:p w:rsidR="00D738C7" w:rsidRDefault="00D738C7">
            <w:r>
              <w:t>Ali Nasim Chattha</w:t>
            </w:r>
          </w:p>
        </w:tc>
        <w:tc>
          <w:tcPr>
            <w:tcW w:w="830" w:type="dxa"/>
          </w:tcPr>
          <w:p w:rsidR="00D738C7" w:rsidRDefault="00D738C7">
            <w:r>
              <w:t>85891-P</w:t>
            </w:r>
          </w:p>
        </w:tc>
        <w:tc>
          <w:tcPr>
            <w:tcW w:w="800" w:type="dxa"/>
          </w:tcPr>
          <w:p w:rsidR="00D738C7" w:rsidRDefault="00D738C7">
            <w:r>
              <w:t>Nasim Ullah Chattha</w:t>
            </w:r>
          </w:p>
        </w:tc>
        <w:tc>
          <w:tcPr>
            <w:tcW w:w="691" w:type="dxa"/>
          </w:tcPr>
          <w:p w:rsidR="00D738C7" w:rsidRDefault="00D738C7">
            <w:r>
              <w:t>67.637895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21362</w:t>
            </w:r>
          </w:p>
        </w:tc>
        <w:tc>
          <w:tcPr>
            <w:tcW w:w="793" w:type="dxa"/>
          </w:tcPr>
          <w:p w:rsidR="00D738C7" w:rsidRDefault="00D738C7">
            <w:r>
              <w:t>Muhammad Talha</w:t>
            </w:r>
          </w:p>
        </w:tc>
        <w:tc>
          <w:tcPr>
            <w:tcW w:w="830" w:type="dxa"/>
          </w:tcPr>
          <w:p w:rsidR="00D738C7" w:rsidRDefault="00D738C7">
            <w:r>
              <w:t>83248-p</w:t>
            </w:r>
          </w:p>
        </w:tc>
        <w:tc>
          <w:tcPr>
            <w:tcW w:w="800" w:type="dxa"/>
          </w:tcPr>
          <w:p w:rsidR="00D738C7" w:rsidRDefault="00D738C7">
            <w:r>
              <w:t>Muhammad Ali</w:t>
            </w:r>
          </w:p>
        </w:tc>
        <w:tc>
          <w:tcPr>
            <w:tcW w:w="691" w:type="dxa"/>
          </w:tcPr>
          <w:p w:rsidR="00D738C7" w:rsidRDefault="00D738C7">
            <w:r>
              <w:t>62.015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20525</w:t>
            </w:r>
          </w:p>
        </w:tc>
        <w:tc>
          <w:tcPr>
            <w:tcW w:w="793" w:type="dxa"/>
          </w:tcPr>
          <w:p w:rsidR="00D738C7" w:rsidRDefault="00D738C7">
            <w:r>
              <w:t>Ameer Hamza</w:t>
            </w:r>
          </w:p>
        </w:tc>
        <w:tc>
          <w:tcPr>
            <w:tcW w:w="830" w:type="dxa"/>
          </w:tcPr>
          <w:p w:rsidR="00D738C7" w:rsidRDefault="00D738C7">
            <w:r>
              <w:t>717177-01-M</w:t>
            </w:r>
          </w:p>
        </w:tc>
        <w:tc>
          <w:tcPr>
            <w:tcW w:w="800" w:type="dxa"/>
          </w:tcPr>
          <w:p w:rsidR="00D738C7" w:rsidRDefault="00D738C7">
            <w:r>
              <w:t>Liaquat Ali</w:t>
            </w:r>
          </w:p>
        </w:tc>
        <w:tc>
          <w:tcPr>
            <w:tcW w:w="691" w:type="dxa"/>
          </w:tcPr>
          <w:p w:rsidR="00D738C7" w:rsidRDefault="00D738C7">
            <w:r>
              <w:t>55.056667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Otorhinolaryngology ENT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21816</w:t>
            </w:r>
          </w:p>
        </w:tc>
        <w:tc>
          <w:tcPr>
            <w:tcW w:w="793" w:type="dxa"/>
          </w:tcPr>
          <w:p w:rsidR="00D738C7" w:rsidRDefault="00D738C7">
            <w:r>
              <w:t>Mubeen Jillani</w:t>
            </w:r>
          </w:p>
        </w:tc>
        <w:tc>
          <w:tcPr>
            <w:tcW w:w="830" w:type="dxa"/>
          </w:tcPr>
          <w:p w:rsidR="00D738C7" w:rsidRDefault="00D738C7">
            <w:r>
              <w:t>743247-01-M</w:t>
            </w:r>
          </w:p>
        </w:tc>
        <w:tc>
          <w:tcPr>
            <w:tcW w:w="800" w:type="dxa"/>
          </w:tcPr>
          <w:p w:rsidR="00D738C7" w:rsidRDefault="00D738C7">
            <w:r>
              <w:t>Liaqat Ali</w:t>
            </w:r>
          </w:p>
        </w:tc>
        <w:tc>
          <w:tcPr>
            <w:tcW w:w="691" w:type="dxa"/>
          </w:tcPr>
          <w:p w:rsidR="00D738C7" w:rsidRDefault="00D738C7">
            <w:r>
              <w:t>49.855</w:t>
            </w:r>
          </w:p>
        </w:tc>
        <w:tc>
          <w:tcPr>
            <w:tcW w:w="693" w:type="dxa"/>
          </w:tcPr>
          <w:p w:rsidR="00D738C7" w:rsidRDefault="00D738C7">
            <w:r>
              <w:t>6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15537</w:t>
            </w:r>
          </w:p>
        </w:tc>
        <w:tc>
          <w:tcPr>
            <w:tcW w:w="793" w:type="dxa"/>
          </w:tcPr>
          <w:p w:rsidR="00D738C7" w:rsidRDefault="00D738C7">
            <w:r>
              <w:t>Zil E Huma</w:t>
            </w:r>
          </w:p>
        </w:tc>
        <w:tc>
          <w:tcPr>
            <w:tcW w:w="830" w:type="dxa"/>
          </w:tcPr>
          <w:p w:rsidR="00D738C7" w:rsidRDefault="00D738C7">
            <w:r>
              <w:t>102545-P</w:t>
            </w:r>
          </w:p>
        </w:tc>
        <w:tc>
          <w:tcPr>
            <w:tcW w:w="800" w:type="dxa"/>
          </w:tcPr>
          <w:p w:rsidR="00D738C7" w:rsidRDefault="00D738C7">
            <w:r>
              <w:t>Muhammad Rafique cheema</w:t>
            </w:r>
          </w:p>
        </w:tc>
        <w:tc>
          <w:tcPr>
            <w:tcW w:w="691" w:type="dxa"/>
          </w:tcPr>
          <w:p w:rsidR="00D738C7" w:rsidRDefault="00D738C7">
            <w:r>
              <w:t>47.878333</w:t>
            </w:r>
          </w:p>
        </w:tc>
        <w:tc>
          <w:tcPr>
            <w:tcW w:w="693" w:type="dxa"/>
          </w:tcPr>
          <w:p w:rsidR="00D738C7" w:rsidRDefault="00D738C7">
            <w:r>
              <w:t>50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6759</w:t>
            </w:r>
          </w:p>
        </w:tc>
        <w:tc>
          <w:tcPr>
            <w:tcW w:w="793" w:type="dxa"/>
          </w:tcPr>
          <w:p w:rsidR="00D738C7" w:rsidRDefault="00D738C7">
            <w:r>
              <w:t>Dr. Hafiz Usman Azeem Mughal</w:t>
            </w:r>
          </w:p>
        </w:tc>
        <w:tc>
          <w:tcPr>
            <w:tcW w:w="830" w:type="dxa"/>
          </w:tcPr>
          <w:p w:rsidR="00D738C7" w:rsidRDefault="00D738C7">
            <w:r>
              <w:t>102224-P</w:t>
            </w:r>
          </w:p>
        </w:tc>
        <w:tc>
          <w:tcPr>
            <w:tcW w:w="800" w:type="dxa"/>
          </w:tcPr>
          <w:p w:rsidR="00D738C7" w:rsidRDefault="00D738C7">
            <w:r>
              <w:t>Muhammad Azeem Mughal</w:t>
            </w:r>
          </w:p>
        </w:tc>
        <w:tc>
          <w:tcPr>
            <w:tcW w:w="691" w:type="dxa"/>
          </w:tcPr>
          <w:p w:rsidR="00D738C7" w:rsidRDefault="00D738C7">
            <w:r>
              <w:t>51.091667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266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21874</w:t>
            </w:r>
          </w:p>
        </w:tc>
        <w:tc>
          <w:tcPr>
            <w:tcW w:w="793" w:type="dxa"/>
          </w:tcPr>
          <w:p w:rsidR="00D738C7" w:rsidRDefault="00D738C7">
            <w:r>
              <w:t>Hamna Riaz</w:t>
            </w:r>
          </w:p>
        </w:tc>
        <w:tc>
          <w:tcPr>
            <w:tcW w:w="830" w:type="dxa"/>
          </w:tcPr>
          <w:p w:rsidR="00D738C7" w:rsidRDefault="00D738C7">
            <w:r>
              <w:t>716808-01-M</w:t>
            </w:r>
          </w:p>
        </w:tc>
        <w:tc>
          <w:tcPr>
            <w:tcW w:w="800" w:type="dxa"/>
          </w:tcPr>
          <w:p w:rsidR="00D738C7" w:rsidRDefault="00D738C7">
            <w:r>
              <w:t>Muhammad Riaz</w:t>
            </w:r>
          </w:p>
        </w:tc>
        <w:tc>
          <w:tcPr>
            <w:tcW w:w="691" w:type="dxa"/>
          </w:tcPr>
          <w:p w:rsidR="00D738C7" w:rsidRDefault="00D738C7">
            <w:r>
              <w:t>47.9925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267</w:t>
            </w:r>
          </w:p>
        </w:tc>
        <w:tc>
          <w:tcPr>
            <w:tcW w:w="337" w:type="dxa"/>
          </w:tcPr>
          <w:p w:rsidR="00D738C7" w:rsidRDefault="00D738C7">
            <w:r>
              <w:t>3</w:t>
            </w:r>
          </w:p>
        </w:tc>
        <w:tc>
          <w:tcPr>
            <w:tcW w:w="638" w:type="dxa"/>
          </w:tcPr>
          <w:p w:rsidR="00D738C7" w:rsidRDefault="00D738C7">
            <w:r>
              <w:t>21143</w:t>
            </w:r>
          </w:p>
        </w:tc>
        <w:tc>
          <w:tcPr>
            <w:tcW w:w="793" w:type="dxa"/>
          </w:tcPr>
          <w:p w:rsidR="00D738C7" w:rsidRDefault="00D738C7">
            <w:r>
              <w:t>Mehak Sarwar</w:t>
            </w:r>
          </w:p>
        </w:tc>
        <w:tc>
          <w:tcPr>
            <w:tcW w:w="830" w:type="dxa"/>
          </w:tcPr>
          <w:p w:rsidR="00D738C7" w:rsidRDefault="00D738C7">
            <w:r>
              <w:t>111898-P</w:t>
            </w:r>
          </w:p>
        </w:tc>
        <w:tc>
          <w:tcPr>
            <w:tcW w:w="800" w:type="dxa"/>
          </w:tcPr>
          <w:p w:rsidR="00D738C7" w:rsidRDefault="00D738C7">
            <w:r>
              <w:t>Muhammad Sarwar</w:t>
            </w:r>
          </w:p>
        </w:tc>
        <w:tc>
          <w:tcPr>
            <w:tcW w:w="691" w:type="dxa"/>
          </w:tcPr>
          <w:p w:rsidR="00D738C7" w:rsidRDefault="00D738C7">
            <w:r>
              <w:t>47.155833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268</w:t>
            </w:r>
          </w:p>
        </w:tc>
        <w:tc>
          <w:tcPr>
            <w:tcW w:w="337" w:type="dxa"/>
          </w:tcPr>
          <w:p w:rsidR="00D738C7" w:rsidRDefault="00D738C7">
            <w:r>
              <w:t>4</w:t>
            </w:r>
          </w:p>
        </w:tc>
        <w:tc>
          <w:tcPr>
            <w:tcW w:w="638" w:type="dxa"/>
          </w:tcPr>
          <w:p w:rsidR="00D738C7" w:rsidRDefault="00D738C7">
            <w:r>
              <w:t>21144</w:t>
            </w:r>
          </w:p>
        </w:tc>
        <w:tc>
          <w:tcPr>
            <w:tcW w:w="793" w:type="dxa"/>
          </w:tcPr>
          <w:p w:rsidR="00D738C7" w:rsidRDefault="00D738C7">
            <w:r>
              <w:t>Hanana Nasir</w:t>
            </w:r>
          </w:p>
        </w:tc>
        <w:tc>
          <w:tcPr>
            <w:tcW w:w="830" w:type="dxa"/>
          </w:tcPr>
          <w:p w:rsidR="00D738C7" w:rsidRDefault="00D738C7">
            <w:r>
              <w:t>719009-01-M</w:t>
            </w:r>
          </w:p>
        </w:tc>
        <w:tc>
          <w:tcPr>
            <w:tcW w:w="800" w:type="dxa"/>
          </w:tcPr>
          <w:p w:rsidR="00D738C7" w:rsidRDefault="00D738C7">
            <w:r>
              <w:t>Nasir Javed</w:t>
            </w:r>
          </w:p>
        </w:tc>
        <w:tc>
          <w:tcPr>
            <w:tcW w:w="691" w:type="dxa"/>
          </w:tcPr>
          <w:p w:rsidR="00D738C7" w:rsidRDefault="00D738C7">
            <w:r>
              <w:t>47.1525</w:t>
            </w:r>
          </w:p>
        </w:tc>
        <w:tc>
          <w:tcPr>
            <w:tcW w:w="693" w:type="dxa"/>
          </w:tcPr>
          <w:p w:rsidR="00D738C7" w:rsidRDefault="00D738C7">
            <w:r>
              <w:t>7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269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16033</w:t>
            </w:r>
          </w:p>
        </w:tc>
        <w:tc>
          <w:tcPr>
            <w:tcW w:w="793" w:type="dxa"/>
          </w:tcPr>
          <w:p w:rsidR="00D738C7" w:rsidRDefault="00D738C7">
            <w:r>
              <w:t>Aneeqa Mumtaz</w:t>
            </w:r>
          </w:p>
        </w:tc>
        <w:tc>
          <w:tcPr>
            <w:tcW w:w="830" w:type="dxa"/>
          </w:tcPr>
          <w:p w:rsidR="00D738C7" w:rsidRDefault="00D738C7">
            <w:r>
              <w:t>97700-P</w:t>
            </w:r>
          </w:p>
        </w:tc>
        <w:tc>
          <w:tcPr>
            <w:tcW w:w="800" w:type="dxa"/>
          </w:tcPr>
          <w:p w:rsidR="00D738C7" w:rsidRDefault="00D738C7">
            <w:r>
              <w:t>Muhammad Mumtaz Alam</w:t>
            </w:r>
          </w:p>
        </w:tc>
        <w:tc>
          <w:tcPr>
            <w:tcW w:w="691" w:type="dxa"/>
          </w:tcPr>
          <w:p w:rsidR="00D738C7" w:rsidRDefault="00D738C7">
            <w:r>
              <w:t>52.535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270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18736</w:t>
            </w:r>
          </w:p>
        </w:tc>
        <w:tc>
          <w:tcPr>
            <w:tcW w:w="793" w:type="dxa"/>
          </w:tcPr>
          <w:p w:rsidR="00D738C7" w:rsidRDefault="00D738C7">
            <w:r>
              <w:t>Sidra Tul Muntha</w:t>
            </w:r>
          </w:p>
        </w:tc>
        <w:tc>
          <w:tcPr>
            <w:tcW w:w="830" w:type="dxa"/>
          </w:tcPr>
          <w:p w:rsidR="00D738C7" w:rsidRDefault="00D738C7">
            <w:r>
              <w:t>114604-P</w:t>
            </w:r>
          </w:p>
        </w:tc>
        <w:tc>
          <w:tcPr>
            <w:tcW w:w="800" w:type="dxa"/>
          </w:tcPr>
          <w:p w:rsidR="00D738C7" w:rsidRDefault="00D738C7">
            <w:r>
              <w:t>Malik Zahoor Hussain</w:t>
            </w:r>
          </w:p>
        </w:tc>
        <w:tc>
          <w:tcPr>
            <w:tcW w:w="691" w:type="dxa"/>
          </w:tcPr>
          <w:p w:rsidR="00D738C7" w:rsidRDefault="00D738C7">
            <w:r>
              <w:t>45.503333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Children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21320</w:t>
            </w:r>
          </w:p>
        </w:tc>
        <w:tc>
          <w:tcPr>
            <w:tcW w:w="793" w:type="dxa"/>
          </w:tcPr>
          <w:p w:rsidR="00D738C7" w:rsidRDefault="00D738C7">
            <w:r>
              <w:t>Hiba Farooq</w:t>
            </w:r>
          </w:p>
        </w:tc>
        <w:tc>
          <w:tcPr>
            <w:tcW w:w="830" w:type="dxa"/>
          </w:tcPr>
          <w:p w:rsidR="00D738C7" w:rsidRDefault="00D738C7">
            <w:r>
              <w:t>114576-P</w:t>
            </w:r>
          </w:p>
        </w:tc>
        <w:tc>
          <w:tcPr>
            <w:tcW w:w="800" w:type="dxa"/>
          </w:tcPr>
          <w:p w:rsidR="00D738C7" w:rsidRDefault="00D738C7">
            <w:r>
              <w:t>Farooq Aslam</w:t>
            </w:r>
          </w:p>
        </w:tc>
        <w:tc>
          <w:tcPr>
            <w:tcW w:w="691" w:type="dxa"/>
          </w:tcPr>
          <w:p w:rsidR="00D738C7" w:rsidRDefault="00D738C7">
            <w:r>
              <w:t>47.733333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</w:t>
            </w:r>
            <w:r>
              <w:lastRenderedPageBreak/>
              <w:t>2</w:t>
            </w:r>
          </w:p>
        </w:tc>
        <w:tc>
          <w:tcPr>
            <w:tcW w:w="337" w:type="dxa"/>
          </w:tcPr>
          <w:p w:rsidR="00D738C7" w:rsidRDefault="00D738C7">
            <w:r>
              <w:lastRenderedPageBreak/>
              <w:t>1</w:t>
            </w:r>
          </w:p>
        </w:tc>
        <w:tc>
          <w:tcPr>
            <w:tcW w:w="638" w:type="dxa"/>
          </w:tcPr>
          <w:p w:rsidR="00D738C7" w:rsidRDefault="00D738C7">
            <w:r>
              <w:t>15975</w:t>
            </w:r>
          </w:p>
        </w:tc>
        <w:tc>
          <w:tcPr>
            <w:tcW w:w="793" w:type="dxa"/>
          </w:tcPr>
          <w:p w:rsidR="00D738C7" w:rsidRDefault="00D738C7">
            <w:r>
              <w:t>Muhamm</w:t>
            </w:r>
            <w:r>
              <w:lastRenderedPageBreak/>
              <w:t>ad Ahmad Liaqat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111549-P</w:t>
            </w:r>
          </w:p>
        </w:tc>
        <w:tc>
          <w:tcPr>
            <w:tcW w:w="800" w:type="dxa"/>
          </w:tcPr>
          <w:p w:rsidR="00D738C7" w:rsidRDefault="00D738C7">
            <w:r>
              <w:t>Liaqat Ali</w:t>
            </w:r>
          </w:p>
        </w:tc>
        <w:tc>
          <w:tcPr>
            <w:tcW w:w="691" w:type="dxa"/>
          </w:tcPr>
          <w:p w:rsidR="00D738C7" w:rsidRDefault="00D738C7">
            <w:r>
              <w:t>47.52</w:t>
            </w:r>
          </w:p>
        </w:tc>
        <w:tc>
          <w:tcPr>
            <w:tcW w:w="693" w:type="dxa"/>
          </w:tcPr>
          <w:p w:rsidR="00D738C7" w:rsidRDefault="00D738C7">
            <w:r>
              <w:t>27</w:t>
            </w:r>
          </w:p>
        </w:tc>
        <w:tc>
          <w:tcPr>
            <w:tcW w:w="1130" w:type="dxa"/>
          </w:tcPr>
          <w:p w:rsidR="00D738C7" w:rsidRDefault="00D738C7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875" w:type="dxa"/>
          </w:tcPr>
          <w:p w:rsidR="00D738C7" w:rsidRDefault="00D738C7">
            <w:r>
              <w:lastRenderedPageBreak/>
              <w:t xml:space="preserve">Institute of </w:t>
            </w:r>
            <w:r>
              <w:lastRenderedPageBreak/>
              <w:t>Child Health, Faisalabad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20946</w:t>
            </w:r>
          </w:p>
        </w:tc>
        <w:tc>
          <w:tcPr>
            <w:tcW w:w="793" w:type="dxa"/>
          </w:tcPr>
          <w:p w:rsidR="00D738C7" w:rsidRDefault="00D738C7">
            <w:r>
              <w:t>Falak Shair</w:t>
            </w:r>
          </w:p>
        </w:tc>
        <w:tc>
          <w:tcPr>
            <w:tcW w:w="830" w:type="dxa"/>
          </w:tcPr>
          <w:p w:rsidR="00D738C7" w:rsidRDefault="00D738C7">
            <w:r>
              <w:t>717821-01-M</w:t>
            </w:r>
          </w:p>
        </w:tc>
        <w:tc>
          <w:tcPr>
            <w:tcW w:w="800" w:type="dxa"/>
          </w:tcPr>
          <w:p w:rsidR="00D738C7" w:rsidRDefault="00D738C7">
            <w:r>
              <w:t>Ghulam Mustafa</w:t>
            </w:r>
          </w:p>
        </w:tc>
        <w:tc>
          <w:tcPr>
            <w:tcW w:w="691" w:type="dxa"/>
          </w:tcPr>
          <w:p w:rsidR="00D738C7" w:rsidRDefault="00D738C7">
            <w:r>
              <w:t>50.2025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20442</w:t>
            </w:r>
          </w:p>
        </w:tc>
        <w:tc>
          <w:tcPr>
            <w:tcW w:w="793" w:type="dxa"/>
          </w:tcPr>
          <w:p w:rsidR="00D738C7" w:rsidRDefault="00D738C7">
            <w:r>
              <w:t>Tanzeela Arif</w:t>
            </w:r>
          </w:p>
        </w:tc>
        <w:tc>
          <w:tcPr>
            <w:tcW w:w="830" w:type="dxa"/>
          </w:tcPr>
          <w:p w:rsidR="00D738C7" w:rsidRDefault="00D738C7">
            <w:r>
              <w:t>715401-01-M</w:t>
            </w:r>
          </w:p>
        </w:tc>
        <w:tc>
          <w:tcPr>
            <w:tcW w:w="800" w:type="dxa"/>
          </w:tcPr>
          <w:p w:rsidR="00D738C7" w:rsidRDefault="00D738C7">
            <w:r>
              <w:t>Muhammad Arif</w:t>
            </w:r>
          </w:p>
        </w:tc>
        <w:tc>
          <w:tcPr>
            <w:tcW w:w="691" w:type="dxa"/>
          </w:tcPr>
          <w:p w:rsidR="00D738C7" w:rsidRDefault="00D738C7">
            <w:r>
              <w:t>51.587755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275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17714</w:t>
            </w:r>
          </w:p>
        </w:tc>
        <w:tc>
          <w:tcPr>
            <w:tcW w:w="793" w:type="dxa"/>
          </w:tcPr>
          <w:p w:rsidR="00D738C7" w:rsidRDefault="00D738C7">
            <w:r>
              <w:t>Mariyam Khalid</w:t>
            </w:r>
          </w:p>
        </w:tc>
        <w:tc>
          <w:tcPr>
            <w:tcW w:w="830" w:type="dxa"/>
          </w:tcPr>
          <w:p w:rsidR="00D738C7" w:rsidRDefault="00D738C7">
            <w:r>
              <w:t>108755-P</w:t>
            </w:r>
          </w:p>
        </w:tc>
        <w:tc>
          <w:tcPr>
            <w:tcW w:w="800" w:type="dxa"/>
          </w:tcPr>
          <w:p w:rsidR="00D738C7" w:rsidRDefault="00D738C7">
            <w:r>
              <w:t>Khalid Dawud</w:t>
            </w:r>
          </w:p>
        </w:tc>
        <w:tc>
          <w:tcPr>
            <w:tcW w:w="691" w:type="dxa"/>
          </w:tcPr>
          <w:p w:rsidR="00D738C7" w:rsidRDefault="00D738C7">
            <w:r>
              <w:t>51.217959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17711</w:t>
            </w:r>
          </w:p>
        </w:tc>
        <w:tc>
          <w:tcPr>
            <w:tcW w:w="793" w:type="dxa"/>
          </w:tcPr>
          <w:p w:rsidR="00D738C7" w:rsidRDefault="00D738C7">
            <w:r>
              <w:t>Zumera Khalid</w:t>
            </w:r>
          </w:p>
        </w:tc>
        <w:tc>
          <w:tcPr>
            <w:tcW w:w="830" w:type="dxa"/>
          </w:tcPr>
          <w:p w:rsidR="00D738C7" w:rsidRDefault="00D738C7">
            <w:r>
              <w:t>112114-P</w:t>
            </w:r>
          </w:p>
        </w:tc>
        <w:tc>
          <w:tcPr>
            <w:tcW w:w="800" w:type="dxa"/>
          </w:tcPr>
          <w:p w:rsidR="00D738C7" w:rsidRDefault="00D738C7">
            <w:r>
              <w:t>Khalid Hafeez Khan</w:t>
            </w:r>
          </w:p>
        </w:tc>
        <w:tc>
          <w:tcPr>
            <w:tcW w:w="691" w:type="dxa"/>
          </w:tcPr>
          <w:p w:rsidR="00D738C7" w:rsidRDefault="00D738C7">
            <w:r>
              <w:t>49.724167</w:t>
            </w:r>
          </w:p>
        </w:tc>
        <w:tc>
          <w:tcPr>
            <w:tcW w:w="693" w:type="dxa"/>
          </w:tcPr>
          <w:p w:rsidR="00D738C7" w:rsidRDefault="00D738C7">
            <w:r>
              <w:t>8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20404</w:t>
            </w:r>
          </w:p>
        </w:tc>
        <w:tc>
          <w:tcPr>
            <w:tcW w:w="793" w:type="dxa"/>
          </w:tcPr>
          <w:p w:rsidR="00D738C7" w:rsidRDefault="00D738C7">
            <w:r>
              <w:t>Jafala Aslam</w:t>
            </w:r>
          </w:p>
        </w:tc>
        <w:tc>
          <w:tcPr>
            <w:tcW w:w="830" w:type="dxa"/>
          </w:tcPr>
          <w:p w:rsidR="00D738C7" w:rsidRDefault="00D738C7">
            <w:r>
              <w:t xml:space="preserve">744486-01-M 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Aslam </w:t>
            </w:r>
          </w:p>
        </w:tc>
        <w:tc>
          <w:tcPr>
            <w:tcW w:w="691" w:type="dxa"/>
          </w:tcPr>
          <w:p w:rsidR="00D738C7" w:rsidRDefault="00D738C7">
            <w:r>
              <w:t>44.601667</w:t>
            </w:r>
          </w:p>
        </w:tc>
        <w:tc>
          <w:tcPr>
            <w:tcW w:w="693" w:type="dxa"/>
          </w:tcPr>
          <w:p w:rsidR="00D738C7" w:rsidRDefault="00D738C7">
            <w:r>
              <w:t>13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18073</w:t>
            </w:r>
          </w:p>
        </w:tc>
        <w:tc>
          <w:tcPr>
            <w:tcW w:w="793" w:type="dxa"/>
          </w:tcPr>
          <w:p w:rsidR="00D738C7" w:rsidRDefault="00D738C7">
            <w:r>
              <w:t>Huma Imtiaz</w:t>
            </w:r>
          </w:p>
        </w:tc>
        <w:tc>
          <w:tcPr>
            <w:tcW w:w="830" w:type="dxa"/>
          </w:tcPr>
          <w:p w:rsidR="00D738C7" w:rsidRDefault="00D738C7">
            <w:r>
              <w:t>116713p</w:t>
            </w:r>
          </w:p>
        </w:tc>
        <w:tc>
          <w:tcPr>
            <w:tcW w:w="800" w:type="dxa"/>
          </w:tcPr>
          <w:p w:rsidR="00D738C7" w:rsidRDefault="00D738C7">
            <w:r>
              <w:t>Muhammad imtiaz ali</w:t>
            </w:r>
          </w:p>
        </w:tc>
        <w:tc>
          <w:tcPr>
            <w:tcW w:w="691" w:type="dxa"/>
          </w:tcPr>
          <w:p w:rsidR="00D738C7" w:rsidRDefault="00D738C7">
            <w:r>
              <w:t>48.544167</w:t>
            </w:r>
          </w:p>
        </w:tc>
        <w:tc>
          <w:tcPr>
            <w:tcW w:w="693" w:type="dxa"/>
          </w:tcPr>
          <w:p w:rsidR="00D738C7" w:rsidRDefault="00D738C7">
            <w:r>
              <w:t>23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279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21010</w:t>
            </w:r>
          </w:p>
        </w:tc>
        <w:tc>
          <w:tcPr>
            <w:tcW w:w="793" w:type="dxa"/>
          </w:tcPr>
          <w:p w:rsidR="00D738C7" w:rsidRDefault="00D738C7">
            <w:r>
              <w:t>Adeel Shamshad</w:t>
            </w:r>
          </w:p>
        </w:tc>
        <w:tc>
          <w:tcPr>
            <w:tcW w:w="830" w:type="dxa"/>
          </w:tcPr>
          <w:p w:rsidR="00D738C7" w:rsidRDefault="00D738C7">
            <w:r>
              <w:t>715702-01-M</w:t>
            </w:r>
          </w:p>
        </w:tc>
        <w:tc>
          <w:tcPr>
            <w:tcW w:w="800" w:type="dxa"/>
          </w:tcPr>
          <w:p w:rsidR="00D738C7" w:rsidRDefault="00D738C7">
            <w:r>
              <w:t>Shamshad Ahmad</w:t>
            </w:r>
          </w:p>
        </w:tc>
        <w:tc>
          <w:tcPr>
            <w:tcW w:w="691" w:type="dxa"/>
          </w:tcPr>
          <w:p w:rsidR="00D738C7" w:rsidRDefault="00D738C7">
            <w:r>
              <w:t>48.053333</w:t>
            </w:r>
          </w:p>
        </w:tc>
        <w:tc>
          <w:tcPr>
            <w:tcW w:w="693" w:type="dxa"/>
          </w:tcPr>
          <w:p w:rsidR="00D738C7" w:rsidRDefault="00D738C7">
            <w:r>
              <w:t>20</w:t>
            </w:r>
          </w:p>
        </w:tc>
        <w:tc>
          <w:tcPr>
            <w:tcW w:w="1130" w:type="dxa"/>
          </w:tcPr>
          <w:p w:rsidR="00D738C7" w:rsidRDefault="00D738C7">
            <w:r>
              <w:t>Pediatric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22354</w:t>
            </w:r>
          </w:p>
        </w:tc>
        <w:tc>
          <w:tcPr>
            <w:tcW w:w="793" w:type="dxa"/>
          </w:tcPr>
          <w:p w:rsidR="00D738C7" w:rsidRDefault="00D738C7">
            <w:r>
              <w:t>Ayesha Riaz</w:t>
            </w:r>
          </w:p>
        </w:tc>
        <w:tc>
          <w:tcPr>
            <w:tcW w:w="830" w:type="dxa"/>
          </w:tcPr>
          <w:p w:rsidR="00D738C7" w:rsidRDefault="00D738C7">
            <w:r>
              <w:t>716971-01-M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Riaz </w:t>
            </w:r>
          </w:p>
        </w:tc>
        <w:tc>
          <w:tcPr>
            <w:tcW w:w="691" w:type="dxa"/>
          </w:tcPr>
          <w:p w:rsidR="00D738C7" w:rsidRDefault="00D738C7">
            <w:r>
              <w:t>49.82</w:t>
            </w:r>
          </w:p>
        </w:tc>
        <w:tc>
          <w:tcPr>
            <w:tcW w:w="693" w:type="dxa"/>
          </w:tcPr>
          <w:p w:rsidR="00D738C7" w:rsidRDefault="00D738C7">
            <w:r>
              <w:t>5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Allied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21411</w:t>
            </w:r>
          </w:p>
        </w:tc>
        <w:tc>
          <w:tcPr>
            <w:tcW w:w="793" w:type="dxa"/>
          </w:tcPr>
          <w:p w:rsidR="00D738C7" w:rsidRDefault="00D738C7">
            <w:r>
              <w:t>Munib Ur Rehman</w:t>
            </w:r>
          </w:p>
        </w:tc>
        <w:tc>
          <w:tcPr>
            <w:tcW w:w="830" w:type="dxa"/>
          </w:tcPr>
          <w:p w:rsidR="00D738C7" w:rsidRDefault="00D738C7">
            <w:r>
              <w:t>714929-01-M</w:t>
            </w:r>
          </w:p>
        </w:tc>
        <w:tc>
          <w:tcPr>
            <w:tcW w:w="800" w:type="dxa"/>
          </w:tcPr>
          <w:p w:rsidR="00D738C7" w:rsidRDefault="00D738C7">
            <w:r>
              <w:t>Tahir saeed gill</w:t>
            </w:r>
          </w:p>
        </w:tc>
        <w:tc>
          <w:tcPr>
            <w:tcW w:w="691" w:type="dxa"/>
          </w:tcPr>
          <w:p w:rsidR="00D738C7" w:rsidRDefault="00D738C7">
            <w:r>
              <w:t>49.0725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21802</w:t>
            </w:r>
          </w:p>
        </w:tc>
        <w:tc>
          <w:tcPr>
            <w:tcW w:w="793" w:type="dxa"/>
          </w:tcPr>
          <w:p w:rsidR="00D738C7" w:rsidRDefault="00D738C7">
            <w:r>
              <w:t>Iqra Latif Chaudhry</w:t>
            </w:r>
          </w:p>
        </w:tc>
        <w:tc>
          <w:tcPr>
            <w:tcW w:w="830" w:type="dxa"/>
          </w:tcPr>
          <w:p w:rsidR="00D738C7" w:rsidRDefault="00D738C7">
            <w:r>
              <w:t>113155-P</w:t>
            </w:r>
          </w:p>
        </w:tc>
        <w:tc>
          <w:tcPr>
            <w:tcW w:w="800" w:type="dxa"/>
          </w:tcPr>
          <w:p w:rsidR="00D738C7" w:rsidRDefault="00D738C7">
            <w:r>
              <w:t>Muhammad Latif Shahid</w:t>
            </w:r>
          </w:p>
        </w:tc>
        <w:tc>
          <w:tcPr>
            <w:tcW w:w="691" w:type="dxa"/>
          </w:tcPr>
          <w:p w:rsidR="00D738C7" w:rsidRDefault="00D738C7">
            <w:r>
              <w:t>52.653333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Holy Family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20776</w:t>
            </w:r>
          </w:p>
        </w:tc>
        <w:tc>
          <w:tcPr>
            <w:tcW w:w="793" w:type="dxa"/>
          </w:tcPr>
          <w:p w:rsidR="00D738C7" w:rsidRDefault="00D738C7">
            <w:r>
              <w:t>Adan Tariq</w:t>
            </w:r>
          </w:p>
        </w:tc>
        <w:tc>
          <w:tcPr>
            <w:tcW w:w="830" w:type="dxa"/>
          </w:tcPr>
          <w:p w:rsidR="00D738C7" w:rsidRDefault="00D738C7">
            <w:r>
              <w:t>747034-01-M</w:t>
            </w:r>
          </w:p>
        </w:tc>
        <w:tc>
          <w:tcPr>
            <w:tcW w:w="800" w:type="dxa"/>
          </w:tcPr>
          <w:p w:rsidR="00D738C7" w:rsidRDefault="00D738C7">
            <w:r>
              <w:t>Tariq Mahmood</w:t>
            </w:r>
          </w:p>
        </w:tc>
        <w:tc>
          <w:tcPr>
            <w:tcW w:w="691" w:type="dxa"/>
          </w:tcPr>
          <w:p w:rsidR="00D738C7" w:rsidRDefault="00D738C7">
            <w:r>
              <w:t>55.018333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284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20162</w:t>
            </w:r>
          </w:p>
        </w:tc>
        <w:tc>
          <w:tcPr>
            <w:tcW w:w="793" w:type="dxa"/>
          </w:tcPr>
          <w:p w:rsidR="00D738C7" w:rsidRDefault="00D738C7">
            <w:r>
              <w:t>Ayesha Qureshi</w:t>
            </w:r>
          </w:p>
        </w:tc>
        <w:tc>
          <w:tcPr>
            <w:tcW w:w="830" w:type="dxa"/>
          </w:tcPr>
          <w:p w:rsidR="00D738C7" w:rsidRDefault="00D738C7">
            <w:r>
              <w:t>111331-P</w:t>
            </w:r>
          </w:p>
        </w:tc>
        <w:tc>
          <w:tcPr>
            <w:tcW w:w="800" w:type="dxa"/>
          </w:tcPr>
          <w:p w:rsidR="00D738C7" w:rsidRDefault="00D738C7">
            <w:r>
              <w:t>AIIa Ud Din</w:t>
            </w:r>
          </w:p>
        </w:tc>
        <w:tc>
          <w:tcPr>
            <w:tcW w:w="691" w:type="dxa"/>
          </w:tcPr>
          <w:p w:rsidR="00D738C7" w:rsidRDefault="00D738C7">
            <w:r>
              <w:t>53.681667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22062</w:t>
            </w:r>
          </w:p>
        </w:tc>
        <w:tc>
          <w:tcPr>
            <w:tcW w:w="793" w:type="dxa"/>
          </w:tcPr>
          <w:p w:rsidR="00D738C7" w:rsidRDefault="00D738C7">
            <w:r>
              <w:t>ANZALNA FAROOQ</w:t>
            </w:r>
          </w:p>
        </w:tc>
        <w:tc>
          <w:tcPr>
            <w:tcW w:w="830" w:type="dxa"/>
          </w:tcPr>
          <w:p w:rsidR="00D738C7" w:rsidRDefault="00D738C7">
            <w:r>
              <w:t>742718-01-M</w:t>
            </w:r>
          </w:p>
        </w:tc>
        <w:tc>
          <w:tcPr>
            <w:tcW w:w="800" w:type="dxa"/>
          </w:tcPr>
          <w:p w:rsidR="00D738C7" w:rsidRDefault="00D738C7">
            <w:r>
              <w:t>MUHAMMAD FAROOQ</w:t>
            </w:r>
          </w:p>
        </w:tc>
        <w:tc>
          <w:tcPr>
            <w:tcW w:w="691" w:type="dxa"/>
          </w:tcPr>
          <w:p w:rsidR="00D738C7" w:rsidRDefault="00D738C7">
            <w:r>
              <w:t>54.461667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17972</w:t>
            </w:r>
          </w:p>
        </w:tc>
        <w:tc>
          <w:tcPr>
            <w:tcW w:w="793" w:type="dxa"/>
          </w:tcPr>
          <w:p w:rsidR="00D738C7" w:rsidRDefault="00D738C7">
            <w:r>
              <w:t>Huma Ali</w:t>
            </w:r>
          </w:p>
        </w:tc>
        <w:tc>
          <w:tcPr>
            <w:tcW w:w="830" w:type="dxa"/>
          </w:tcPr>
          <w:p w:rsidR="00D738C7" w:rsidRDefault="00D738C7">
            <w:r>
              <w:t>88790-P</w:t>
            </w:r>
          </w:p>
        </w:tc>
        <w:tc>
          <w:tcPr>
            <w:tcW w:w="800" w:type="dxa"/>
          </w:tcPr>
          <w:p w:rsidR="00D738C7" w:rsidRDefault="00D738C7">
            <w:r>
              <w:t>Sabir Ali</w:t>
            </w:r>
          </w:p>
        </w:tc>
        <w:tc>
          <w:tcPr>
            <w:tcW w:w="691" w:type="dxa"/>
          </w:tcPr>
          <w:p w:rsidR="00D738C7" w:rsidRDefault="00D738C7">
            <w:r>
              <w:t>60.173333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287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21774</w:t>
            </w:r>
          </w:p>
        </w:tc>
        <w:tc>
          <w:tcPr>
            <w:tcW w:w="793" w:type="dxa"/>
          </w:tcPr>
          <w:p w:rsidR="00D738C7" w:rsidRDefault="00D738C7">
            <w:r>
              <w:t>Farwa Ashfaq</w:t>
            </w:r>
          </w:p>
        </w:tc>
        <w:tc>
          <w:tcPr>
            <w:tcW w:w="830" w:type="dxa"/>
          </w:tcPr>
          <w:p w:rsidR="00D738C7" w:rsidRDefault="00D738C7">
            <w:r>
              <w:t>719922-01-M</w:t>
            </w:r>
          </w:p>
        </w:tc>
        <w:tc>
          <w:tcPr>
            <w:tcW w:w="800" w:type="dxa"/>
          </w:tcPr>
          <w:p w:rsidR="00D738C7" w:rsidRDefault="00D738C7">
            <w:r>
              <w:t>Muhammad Ashfaq</w:t>
            </w:r>
          </w:p>
        </w:tc>
        <w:tc>
          <w:tcPr>
            <w:tcW w:w="691" w:type="dxa"/>
          </w:tcPr>
          <w:p w:rsidR="00D738C7" w:rsidRDefault="00D738C7">
            <w:r>
              <w:t>55.458367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7545</w:t>
            </w:r>
          </w:p>
        </w:tc>
        <w:tc>
          <w:tcPr>
            <w:tcW w:w="793" w:type="dxa"/>
          </w:tcPr>
          <w:p w:rsidR="00D738C7" w:rsidRDefault="00D738C7">
            <w:r>
              <w:t>Muhammad Hasnain Bashir</w:t>
            </w:r>
          </w:p>
        </w:tc>
        <w:tc>
          <w:tcPr>
            <w:tcW w:w="830" w:type="dxa"/>
          </w:tcPr>
          <w:p w:rsidR="00D738C7" w:rsidRDefault="00D738C7">
            <w:r>
              <w:t>107372p</w:t>
            </w:r>
          </w:p>
        </w:tc>
        <w:tc>
          <w:tcPr>
            <w:tcW w:w="800" w:type="dxa"/>
          </w:tcPr>
          <w:p w:rsidR="00D738C7" w:rsidRDefault="00D738C7">
            <w:r>
              <w:t>Bashir Ahmad</w:t>
            </w:r>
          </w:p>
        </w:tc>
        <w:tc>
          <w:tcPr>
            <w:tcW w:w="691" w:type="dxa"/>
          </w:tcPr>
          <w:p w:rsidR="00D738C7" w:rsidRDefault="00D738C7">
            <w:r>
              <w:t>63.205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289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7994</w:t>
            </w:r>
          </w:p>
        </w:tc>
        <w:tc>
          <w:tcPr>
            <w:tcW w:w="793" w:type="dxa"/>
          </w:tcPr>
          <w:p w:rsidR="00D738C7" w:rsidRDefault="00D738C7">
            <w:r>
              <w:t>Dr.Sara Ishaq</w:t>
            </w:r>
          </w:p>
        </w:tc>
        <w:tc>
          <w:tcPr>
            <w:tcW w:w="830" w:type="dxa"/>
          </w:tcPr>
          <w:p w:rsidR="00D738C7" w:rsidRDefault="00D738C7">
            <w:r>
              <w:t>109079-P</w:t>
            </w:r>
          </w:p>
        </w:tc>
        <w:tc>
          <w:tcPr>
            <w:tcW w:w="800" w:type="dxa"/>
          </w:tcPr>
          <w:p w:rsidR="00D738C7" w:rsidRDefault="00D738C7">
            <w:r>
              <w:t>Muhammad Ishaq Khan Chandia</w:t>
            </w:r>
          </w:p>
        </w:tc>
        <w:tc>
          <w:tcPr>
            <w:tcW w:w="691" w:type="dxa"/>
          </w:tcPr>
          <w:p w:rsidR="00D738C7" w:rsidRDefault="00D738C7">
            <w:r>
              <w:t>45.166667</w:t>
            </w:r>
          </w:p>
        </w:tc>
        <w:tc>
          <w:tcPr>
            <w:tcW w:w="693" w:type="dxa"/>
          </w:tcPr>
          <w:p w:rsidR="00D738C7" w:rsidRDefault="00D738C7">
            <w:r>
              <w:t>17</w:t>
            </w:r>
          </w:p>
        </w:tc>
        <w:tc>
          <w:tcPr>
            <w:tcW w:w="1130" w:type="dxa"/>
          </w:tcPr>
          <w:p w:rsidR="00D738C7" w:rsidRDefault="00D738C7">
            <w:r>
              <w:t>Plastic Surgery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20594</w:t>
            </w:r>
          </w:p>
        </w:tc>
        <w:tc>
          <w:tcPr>
            <w:tcW w:w="793" w:type="dxa"/>
          </w:tcPr>
          <w:p w:rsidR="00D738C7" w:rsidRDefault="00D738C7">
            <w:r>
              <w:t>Maryam</w:t>
            </w:r>
          </w:p>
        </w:tc>
        <w:tc>
          <w:tcPr>
            <w:tcW w:w="830" w:type="dxa"/>
          </w:tcPr>
          <w:p w:rsidR="00D738C7" w:rsidRDefault="00D738C7">
            <w:r>
              <w:t xml:space="preserve">718312-01-M </w:t>
            </w:r>
          </w:p>
        </w:tc>
        <w:tc>
          <w:tcPr>
            <w:tcW w:w="800" w:type="dxa"/>
          </w:tcPr>
          <w:p w:rsidR="00D738C7" w:rsidRDefault="00D738C7">
            <w:r>
              <w:t>Muhammad Ishfaq</w:t>
            </w:r>
          </w:p>
        </w:tc>
        <w:tc>
          <w:tcPr>
            <w:tcW w:w="691" w:type="dxa"/>
          </w:tcPr>
          <w:p w:rsidR="00D738C7" w:rsidRDefault="00D738C7">
            <w:r>
              <w:t>45.609167</w:t>
            </w:r>
          </w:p>
        </w:tc>
        <w:tc>
          <w:tcPr>
            <w:tcW w:w="693" w:type="dxa"/>
          </w:tcPr>
          <w:p w:rsidR="00D738C7" w:rsidRDefault="00D738C7">
            <w:r>
              <w:t>70</w:t>
            </w:r>
          </w:p>
        </w:tc>
        <w:tc>
          <w:tcPr>
            <w:tcW w:w="1130" w:type="dxa"/>
          </w:tcPr>
          <w:p w:rsidR="00D738C7" w:rsidRDefault="00D738C7">
            <w:r>
              <w:t>Thoracic Surgery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21476</w:t>
            </w:r>
          </w:p>
        </w:tc>
        <w:tc>
          <w:tcPr>
            <w:tcW w:w="793" w:type="dxa"/>
          </w:tcPr>
          <w:p w:rsidR="00D738C7" w:rsidRDefault="00D738C7">
            <w:r>
              <w:t>Muhammad Haris Akram</w:t>
            </w:r>
          </w:p>
        </w:tc>
        <w:tc>
          <w:tcPr>
            <w:tcW w:w="830" w:type="dxa"/>
          </w:tcPr>
          <w:p w:rsidR="00D738C7" w:rsidRDefault="00D738C7">
            <w:r>
              <w:t>716522-01-M</w:t>
            </w:r>
          </w:p>
        </w:tc>
        <w:tc>
          <w:tcPr>
            <w:tcW w:w="800" w:type="dxa"/>
          </w:tcPr>
          <w:p w:rsidR="00D738C7" w:rsidRDefault="00D738C7">
            <w:r>
              <w:t>Muhammad Akram Adeeb</w:t>
            </w:r>
          </w:p>
        </w:tc>
        <w:tc>
          <w:tcPr>
            <w:tcW w:w="691" w:type="dxa"/>
          </w:tcPr>
          <w:p w:rsidR="00D738C7" w:rsidRDefault="00D738C7">
            <w:r>
              <w:t>48.37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Thoracic Surgery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292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22161</w:t>
            </w:r>
          </w:p>
        </w:tc>
        <w:tc>
          <w:tcPr>
            <w:tcW w:w="793" w:type="dxa"/>
          </w:tcPr>
          <w:p w:rsidR="00D738C7" w:rsidRDefault="00D738C7">
            <w:r>
              <w:t xml:space="preserve">Muhammad </w:t>
            </w:r>
            <w:r>
              <w:lastRenderedPageBreak/>
              <w:t>Nauman Saleem</w:t>
            </w:r>
          </w:p>
        </w:tc>
        <w:tc>
          <w:tcPr>
            <w:tcW w:w="830" w:type="dxa"/>
          </w:tcPr>
          <w:p w:rsidR="00D738C7" w:rsidRDefault="00D738C7">
            <w:r>
              <w:lastRenderedPageBreak/>
              <w:t>106471-P</w:t>
            </w:r>
          </w:p>
        </w:tc>
        <w:tc>
          <w:tcPr>
            <w:tcW w:w="800" w:type="dxa"/>
          </w:tcPr>
          <w:p w:rsidR="00D738C7" w:rsidRDefault="00D738C7">
            <w:r>
              <w:t>Muhammad Saleem</w:t>
            </w:r>
          </w:p>
        </w:tc>
        <w:tc>
          <w:tcPr>
            <w:tcW w:w="691" w:type="dxa"/>
          </w:tcPr>
          <w:p w:rsidR="00D738C7" w:rsidRDefault="00D738C7">
            <w:r>
              <w:t>65.067211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728" w:type="dxa"/>
          </w:tcPr>
          <w:p w:rsidR="00D738C7" w:rsidRDefault="00D738C7">
            <w:r>
              <w:lastRenderedPageBreak/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7036</w:t>
            </w:r>
          </w:p>
        </w:tc>
        <w:tc>
          <w:tcPr>
            <w:tcW w:w="793" w:type="dxa"/>
          </w:tcPr>
          <w:p w:rsidR="00D738C7" w:rsidRDefault="00D738C7">
            <w:r>
              <w:t>Hafiz Saad Khan</w:t>
            </w:r>
          </w:p>
        </w:tc>
        <w:tc>
          <w:tcPr>
            <w:tcW w:w="830" w:type="dxa"/>
          </w:tcPr>
          <w:p w:rsidR="00D738C7" w:rsidRDefault="00D738C7">
            <w:r>
              <w:t>97150-p</w:t>
            </w:r>
          </w:p>
        </w:tc>
        <w:tc>
          <w:tcPr>
            <w:tcW w:w="800" w:type="dxa"/>
          </w:tcPr>
          <w:p w:rsidR="00D738C7" w:rsidRDefault="00D738C7">
            <w:r>
              <w:t>M. Khan Zaman</w:t>
            </w:r>
          </w:p>
        </w:tc>
        <w:tc>
          <w:tcPr>
            <w:tcW w:w="691" w:type="dxa"/>
          </w:tcPr>
          <w:p w:rsidR="00D738C7" w:rsidRDefault="00D738C7">
            <w:r>
              <w:t>63.71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294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18771</w:t>
            </w:r>
          </w:p>
        </w:tc>
        <w:tc>
          <w:tcPr>
            <w:tcW w:w="793" w:type="dxa"/>
          </w:tcPr>
          <w:p w:rsidR="00D738C7" w:rsidRDefault="00D738C7">
            <w:r>
              <w:t>Hafiz Umar Farooq</w:t>
            </w:r>
          </w:p>
        </w:tc>
        <w:tc>
          <w:tcPr>
            <w:tcW w:w="830" w:type="dxa"/>
          </w:tcPr>
          <w:p w:rsidR="00D738C7" w:rsidRDefault="00D738C7">
            <w:r>
              <w:t>99738-P</w:t>
            </w:r>
          </w:p>
        </w:tc>
        <w:tc>
          <w:tcPr>
            <w:tcW w:w="800" w:type="dxa"/>
          </w:tcPr>
          <w:p w:rsidR="00D738C7" w:rsidRDefault="00D738C7">
            <w:r>
              <w:t>Muhammad Ramzan Khan</w:t>
            </w:r>
          </w:p>
        </w:tc>
        <w:tc>
          <w:tcPr>
            <w:tcW w:w="691" w:type="dxa"/>
          </w:tcPr>
          <w:p w:rsidR="00D738C7" w:rsidRDefault="00D738C7">
            <w:r>
              <w:t>60.527778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Bahawal Victoria Hospital, Bahawalpur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16147</w:t>
            </w:r>
          </w:p>
        </w:tc>
        <w:tc>
          <w:tcPr>
            <w:tcW w:w="793" w:type="dxa"/>
          </w:tcPr>
          <w:p w:rsidR="00D738C7" w:rsidRDefault="00D738C7">
            <w:r>
              <w:t>Muhammad Shoaib Ali</w:t>
            </w:r>
          </w:p>
        </w:tc>
        <w:tc>
          <w:tcPr>
            <w:tcW w:w="830" w:type="dxa"/>
          </w:tcPr>
          <w:p w:rsidR="00D738C7" w:rsidRDefault="00D738C7">
            <w:r>
              <w:t>113105-P</w:t>
            </w:r>
          </w:p>
        </w:tc>
        <w:tc>
          <w:tcPr>
            <w:tcW w:w="800" w:type="dxa"/>
          </w:tcPr>
          <w:p w:rsidR="00D738C7" w:rsidRDefault="00D738C7">
            <w:r>
              <w:t>MUHAMMAD ASAD</w:t>
            </w:r>
          </w:p>
        </w:tc>
        <w:tc>
          <w:tcPr>
            <w:tcW w:w="691" w:type="dxa"/>
          </w:tcPr>
          <w:p w:rsidR="00D738C7" w:rsidRDefault="00D738C7">
            <w:r>
              <w:t>58.98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Benazir Bhutto Hospital, Rawalpindi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21187</w:t>
            </w:r>
          </w:p>
        </w:tc>
        <w:tc>
          <w:tcPr>
            <w:tcW w:w="793" w:type="dxa"/>
          </w:tcPr>
          <w:p w:rsidR="00D738C7" w:rsidRDefault="00D738C7">
            <w:r>
              <w:t>Masood Mahmood</w:t>
            </w:r>
          </w:p>
        </w:tc>
        <w:tc>
          <w:tcPr>
            <w:tcW w:w="830" w:type="dxa"/>
          </w:tcPr>
          <w:p w:rsidR="00D738C7" w:rsidRDefault="00D738C7">
            <w:r>
              <w:t>79030-P</w:t>
            </w:r>
          </w:p>
        </w:tc>
        <w:tc>
          <w:tcPr>
            <w:tcW w:w="800" w:type="dxa"/>
          </w:tcPr>
          <w:p w:rsidR="00D738C7" w:rsidRDefault="00D738C7">
            <w:r>
              <w:t>Muhammad Mahmood Amer</w:t>
            </w:r>
          </w:p>
        </w:tc>
        <w:tc>
          <w:tcPr>
            <w:tcW w:w="691" w:type="dxa"/>
          </w:tcPr>
          <w:p w:rsidR="00D738C7" w:rsidRDefault="00D738C7">
            <w:r>
              <w:t>63.005128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DHQ Hospital, Faisalabad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6835</w:t>
            </w:r>
          </w:p>
        </w:tc>
        <w:tc>
          <w:tcPr>
            <w:tcW w:w="793" w:type="dxa"/>
          </w:tcPr>
          <w:p w:rsidR="00D738C7" w:rsidRDefault="00D738C7">
            <w:r>
              <w:t>Jawad Ahmed</w:t>
            </w:r>
          </w:p>
        </w:tc>
        <w:tc>
          <w:tcPr>
            <w:tcW w:w="830" w:type="dxa"/>
          </w:tcPr>
          <w:p w:rsidR="00D738C7" w:rsidRDefault="00D738C7">
            <w:r>
              <w:t>93014-P</w:t>
            </w:r>
          </w:p>
        </w:tc>
        <w:tc>
          <w:tcPr>
            <w:tcW w:w="800" w:type="dxa"/>
          </w:tcPr>
          <w:p w:rsidR="00D738C7" w:rsidRDefault="00D738C7">
            <w:r>
              <w:t>Shoukat Ali</w:t>
            </w:r>
          </w:p>
        </w:tc>
        <w:tc>
          <w:tcPr>
            <w:tcW w:w="691" w:type="dxa"/>
          </w:tcPr>
          <w:p w:rsidR="00D738C7" w:rsidRDefault="00D738C7">
            <w:r>
              <w:t>49.905263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DHQ Hospital, Gujranwala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298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17649</w:t>
            </w:r>
          </w:p>
        </w:tc>
        <w:tc>
          <w:tcPr>
            <w:tcW w:w="793" w:type="dxa"/>
          </w:tcPr>
          <w:p w:rsidR="00D738C7" w:rsidRDefault="00D738C7">
            <w:r>
              <w:t>Abdu Lateef</w:t>
            </w:r>
          </w:p>
        </w:tc>
        <w:tc>
          <w:tcPr>
            <w:tcW w:w="830" w:type="dxa"/>
          </w:tcPr>
          <w:p w:rsidR="00D738C7" w:rsidRDefault="00D738C7">
            <w:r>
              <w:t>744848-01-M</w:t>
            </w:r>
          </w:p>
        </w:tc>
        <w:tc>
          <w:tcPr>
            <w:tcW w:w="800" w:type="dxa"/>
          </w:tcPr>
          <w:p w:rsidR="00D738C7" w:rsidRDefault="00D738C7">
            <w:r>
              <w:t>safdar hussain</w:t>
            </w:r>
          </w:p>
        </w:tc>
        <w:tc>
          <w:tcPr>
            <w:tcW w:w="691" w:type="dxa"/>
          </w:tcPr>
          <w:p w:rsidR="00D738C7" w:rsidRDefault="00D738C7">
            <w:r>
              <w:t>44.826667</w:t>
            </w:r>
          </w:p>
        </w:tc>
        <w:tc>
          <w:tcPr>
            <w:tcW w:w="693" w:type="dxa"/>
          </w:tcPr>
          <w:p w:rsidR="00D738C7" w:rsidRDefault="00D738C7">
            <w:r>
              <w:t>11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DHQ Teaching Hospital, Sargodha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299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17973</w:t>
            </w:r>
          </w:p>
        </w:tc>
        <w:tc>
          <w:tcPr>
            <w:tcW w:w="793" w:type="dxa"/>
          </w:tcPr>
          <w:p w:rsidR="00D738C7" w:rsidRDefault="00D738C7">
            <w:r>
              <w:t>Ali Zohaib Khan</w:t>
            </w:r>
          </w:p>
        </w:tc>
        <w:tc>
          <w:tcPr>
            <w:tcW w:w="830" w:type="dxa"/>
          </w:tcPr>
          <w:p w:rsidR="00D738C7" w:rsidRDefault="00D738C7">
            <w:r>
              <w:t xml:space="preserve">82032-p </w:t>
            </w:r>
          </w:p>
        </w:tc>
        <w:tc>
          <w:tcPr>
            <w:tcW w:w="800" w:type="dxa"/>
          </w:tcPr>
          <w:p w:rsidR="00D738C7" w:rsidRDefault="00D738C7">
            <w:r>
              <w:t>Rai Ali Aqdas Khan</w:t>
            </w:r>
          </w:p>
        </w:tc>
        <w:tc>
          <w:tcPr>
            <w:tcW w:w="691" w:type="dxa"/>
          </w:tcPr>
          <w:p w:rsidR="00D738C7" w:rsidRDefault="00D738C7">
            <w:r>
              <w:t>61.845</w:t>
            </w:r>
          </w:p>
        </w:tc>
        <w:tc>
          <w:tcPr>
            <w:tcW w:w="693" w:type="dxa"/>
          </w:tcPr>
          <w:p w:rsidR="00D738C7" w:rsidRDefault="00D738C7">
            <w:r>
              <w:t>3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Jinnah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300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3767</w:t>
            </w:r>
          </w:p>
        </w:tc>
        <w:tc>
          <w:tcPr>
            <w:tcW w:w="793" w:type="dxa"/>
          </w:tcPr>
          <w:p w:rsidR="00D738C7" w:rsidRDefault="00D738C7">
            <w:r>
              <w:t>Zeeshan Younas</w:t>
            </w:r>
          </w:p>
        </w:tc>
        <w:tc>
          <w:tcPr>
            <w:tcW w:w="830" w:type="dxa"/>
          </w:tcPr>
          <w:p w:rsidR="00D738C7" w:rsidRDefault="00D738C7">
            <w:r>
              <w:t>111786-P</w:t>
            </w:r>
          </w:p>
        </w:tc>
        <w:tc>
          <w:tcPr>
            <w:tcW w:w="800" w:type="dxa"/>
          </w:tcPr>
          <w:p w:rsidR="00D738C7" w:rsidRDefault="00D738C7">
            <w:r>
              <w:t>Muhammad Younas</w:t>
            </w:r>
          </w:p>
        </w:tc>
        <w:tc>
          <w:tcPr>
            <w:tcW w:w="691" w:type="dxa"/>
          </w:tcPr>
          <w:p w:rsidR="00D738C7" w:rsidRDefault="00D738C7">
            <w:r>
              <w:t>53.591667</w:t>
            </w:r>
          </w:p>
        </w:tc>
        <w:tc>
          <w:tcPr>
            <w:tcW w:w="693" w:type="dxa"/>
          </w:tcPr>
          <w:p w:rsidR="00D738C7" w:rsidRDefault="00D738C7">
            <w:r>
              <w:t>2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Lahore General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301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21281</w:t>
            </w:r>
          </w:p>
        </w:tc>
        <w:tc>
          <w:tcPr>
            <w:tcW w:w="793" w:type="dxa"/>
          </w:tcPr>
          <w:p w:rsidR="00D738C7" w:rsidRDefault="00D738C7">
            <w:r>
              <w:t>Afia Tehreem Gilanee</w:t>
            </w:r>
          </w:p>
        </w:tc>
        <w:tc>
          <w:tcPr>
            <w:tcW w:w="830" w:type="dxa"/>
          </w:tcPr>
          <w:p w:rsidR="00D738C7" w:rsidRDefault="00D738C7">
            <w:r>
              <w:t>715201-01-M</w:t>
            </w:r>
          </w:p>
        </w:tc>
        <w:tc>
          <w:tcPr>
            <w:tcW w:w="800" w:type="dxa"/>
          </w:tcPr>
          <w:p w:rsidR="00D738C7" w:rsidRDefault="00D738C7">
            <w:r>
              <w:t>Waleed Hassan Gilani</w:t>
            </w:r>
          </w:p>
        </w:tc>
        <w:tc>
          <w:tcPr>
            <w:tcW w:w="691" w:type="dxa"/>
          </w:tcPr>
          <w:p w:rsidR="00D738C7" w:rsidRDefault="00D738C7">
            <w:r>
              <w:t>51.918367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302</w:t>
            </w:r>
          </w:p>
        </w:tc>
        <w:tc>
          <w:tcPr>
            <w:tcW w:w="337" w:type="dxa"/>
          </w:tcPr>
          <w:p w:rsidR="00D738C7" w:rsidRDefault="00D738C7">
            <w:r>
              <w:t>2</w:t>
            </w:r>
          </w:p>
        </w:tc>
        <w:tc>
          <w:tcPr>
            <w:tcW w:w="638" w:type="dxa"/>
          </w:tcPr>
          <w:p w:rsidR="00D738C7" w:rsidRDefault="00D738C7">
            <w:r>
              <w:t>17751</w:t>
            </w:r>
          </w:p>
        </w:tc>
        <w:tc>
          <w:tcPr>
            <w:tcW w:w="793" w:type="dxa"/>
          </w:tcPr>
          <w:p w:rsidR="00D738C7" w:rsidRDefault="00D738C7">
            <w:r>
              <w:t>Mansoor Ul Haq</w:t>
            </w:r>
          </w:p>
        </w:tc>
        <w:tc>
          <w:tcPr>
            <w:tcW w:w="830" w:type="dxa"/>
          </w:tcPr>
          <w:p w:rsidR="00D738C7" w:rsidRDefault="00D738C7">
            <w:r>
              <w:t>109282-P</w:t>
            </w:r>
          </w:p>
        </w:tc>
        <w:tc>
          <w:tcPr>
            <w:tcW w:w="800" w:type="dxa"/>
          </w:tcPr>
          <w:p w:rsidR="00D738C7" w:rsidRDefault="00D738C7">
            <w:r>
              <w:t>Abdul Haq</w:t>
            </w:r>
          </w:p>
        </w:tc>
        <w:tc>
          <w:tcPr>
            <w:tcW w:w="691" w:type="dxa"/>
          </w:tcPr>
          <w:p w:rsidR="00D738C7" w:rsidRDefault="00D738C7">
            <w:r>
              <w:t>49.002449</w:t>
            </w:r>
          </w:p>
        </w:tc>
        <w:tc>
          <w:tcPr>
            <w:tcW w:w="693" w:type="dxa"/>
          </w:tcPr>
          <w:p w:rsidR="00D738C7" w:rsidRDefault="00D738C7">
            <w:r>
              <w:t>15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Mayo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303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234</w:t>
            </w:r>
          </w:p>
        </w:tc>
        <w:tc>
          <w:tcPr>
            <w:tcW w:w="793" w:type="dxa"/>
          </w:tcPr>
          <w:p w:rsidR="00D738C7" w:rsidRDefault="00D738C7">
            <w:r>
              <w:t>Mughis Ahmad</w:t>
            </w:r>
          </w:p>
        </w:tc>
        <w:tc>
          <w:tcPr>
            <w:tcW w:w="830" w:type="dxa"/>
          </w:tcPr>
          <w:p w:rsidR="00D738C7" w:rsidRDefault="00D738C7">
            <w:r>
              <w:t>92697-P</w:t>
            </w:r>
          </w:p>
        </w:tc>
        <w:tc>
          <w:tcPr>
            <w:tcW w:w="800" w:type="dxa"/>
          </w:tcPr>
          <w:p w:rsidR="00D738C7" w:rsidRDefault="00D738C7">
            <w:r>
              <w:t>Muhammad Shafiq</w:t>
            </w:r>
          </w:p>
        </w:tc>
        <w:tc>
          <w:tcPr>
            <w:tcW w:w="691" w:type="dxa"/>
          </w:tcPr>
          <w:p w:rsidR="00D738C7" w:rsidRDefault="00D738C7">
            <w:r>
              <w:t>58.769458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Nishtar Hospital, Multan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304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20763</w:t>
            </w:r>
          </w:p>
        </w:tc>
        <w:tc>
          <w:tcPr>
            <w:tcW w:w="793" w:type="dxa"/>
          </w:tcPr>
          <w:p w:rsidR="00D738C7" w:rsidRDefault="00D738C7">
            <w:r>
              <w:t>Ghulam Mustafa</w:t>
            </w:r>
          </w:p>
        </w:tc>
        <w:tc>
          <w:tcPr>
            <w:tcW w:w="830" w:type="dxa"/>
          </w:tcPr>
          <w:p w:rsidR="00D738C7" w:rsidRDefault="00D738C7">
            <w:r>
              <w:t>108896-P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Akbar </w:t>
            </w:r>
          </w:p>
        </w:tc>
        <w:tc>
          <w:tcPr>
            <w:tcW w:w="691" w:type="dxa"/>
          </w:tcPr>
          <w:p w:rsidR="00D738C7" w:rsidRDefault="00D738C7">
            <w:r>
              <w:t>44.903333</w:t>
            </w:r>
          </w:p>
        </w:tc>
        <w:tc>
          <w:tcPr>
            <w:tcW w:w="693" w:type="dxa"/>
          </w:tcPr>
          <w:p w:rsidR="00D738C7" w:rsidRDefault="00D738C7">
            <w:r>
              <w:t>32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Sahiwal Teaching Hospital, Sahiwal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305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22375</w:t>
            </w:r>
          </w:p>
        </w:tc>
        <w:tc>
          <w:tcPr>
            <w:tcW w:w="793" w:type="dxa"/>
          </w:tcPr>
          <w:p w:rsidR="00D738C7" w:rsidRDefault="00D738C7">
            <w:r>
              <w:t>Muhammad Zubair Anwar</w:t>
            </w:r>
          </w:p>
        </w:tc>
        <w:tc>
          <w:tcPr>
            <w:tcW w:w="830" w:type="dxa"/>
          </w:tcPr>
          <w:p w:rsidR="00D738C7" w:rsidRDefault="00D738C7">
            <w:r>
              <w:t>110539-p</w:t>
            </w:r>
          </w:p>
        </w:tc>
        <w:tc>
          <w:tcPr>
            <w:tcW w:w="800" w:type="dxa"/>
          </w:tcPr>
          <w:p w:rsidR="00D738C7" w:rsidRDefault="00D738C7">
            <w:r>
              <w:t xml:space="preserve">Muhammad anwar Khalid </w:t>
            </w:r>
          </w:p>
        </w:tc>
        <w:tc>
          <w:tcPr>
            <w:tcW w:w="691" w:type="dxa"/>
          </w:tcPr>
          <w:p w:rsidR="00D738C7" w:rsidRDefault="00D738C7">
            <w:r>
              <w:t>48.864166</w:t>
            </w:r>
          </w:p>
        </w:tc>
        <w:tc>
          <w:tcPr>
            <w:tcW w:w="693" w:type="dxa"/>
          </w:tcPr>
          <w:p w:rsidR="00D738C7" w:rsidRDefault="00D738C7">
            <w:r>
              <w:t>4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Services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306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16055</w:t>
            </w:r>
          </w:p>
        </w:tc>
        <w:tc>
          <w:tcPr>
            <w:tcW w:w="793" w:type="dxa"/>
          </w:tcPr>
          <w:p w:rsidR="00D738C7" w:rsidRDefault="00D738C7">
            <w:r>
              <w:t>Mudassar Ali</w:t>
            </w:r>
          </w:p>
        </w:tc>
        <w:tc>
          <w:tcPr>
            <w:tcW w:w="830" w:type="dxa"/>
          </w:tcPr>
          <w:p w:rsidR="00D738C7" w:rsidRDefault="00D738C7">
            <w:r>
              <w:t>99799-P</w:t>
            </w:r>
          </w:p>
        </w:tc>
        <w:tc>
          <w:tcPr>
            <w:tcW w:w="800" w:type="dxa"/>
          </w:tcPr>
          <w:p w:rsidR="00D738C7" w:rsidRDefault="00D738C7">
            <w:r>
              <w:t>Muhammad Boota</w:t>
            </w:r>
          </w:p>
        </w:tc>
        <w:tc>
          <w:tcPr>
            <w:tcW w:w="691" w:type="dxa"/>
          </w:tcPr>
          <w:p w:rsidR="00D738C7" w:rsidRDefault="00D738C7">
            <w:r>
              <w:t>49.502946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Sir Ganga Ram Hospital, Lahore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  <w:tr w:rsidR="00D738C7" w:rsidTr="00D738C7">
        <w:tc>
          <w:tcPr>
            <w:tcW w:w="387" w:type="dxa"/>
          </w:tcPr>
          <w:p w:rsidR="00D738C7" w:rsidRDefault="00D738C7">
            <w:r>
              <w:t>307</w:t>
            </w:r>
          </w:p>
        </w:tc>
        <w:tc>
          <w:tcPr>
            <w:tcW w:w="337" w:type="dxa"/>
          </w:tcPr>
          <w:p w:rsidR="00D738C7" w:rsidRDefault="00D738C7">
            <w:r>
              <w:t>1</w:t>
            </w:r>
          </w:p>
        </w:tc>
        <w:tc>
          <w:tcPr>
            <w:tcW w:w="638" w:type="dxa"/>
          </w:tcPr>
          <w:p w:rsidR="00D738C7" w:rsidRDefault="00D738C7">
            <w:r>
              <w:t>20387</w:t>
            </w:r>
          </w:p>
        </w:tc>
        <w:tc>
          <w:tcPr>
            <w:tcW w:w="793" w:type="dxa"/>
          </w:tcPr>
          <w:p w:rsidR="00D738C7" w:rsidRDefault="00D738C7">
            <w:r>
              <w:t>Muhammad Arslan Saeed</w:t>
            </w:r>
          </w:p>
        </w:tc>
        <w:tc>
          <w:tcPr>
            <w:tcW w:w="830" w:type="dxa"/>
          </w:tcPr>
          <w:p w:rsidR="00D738C7" w:rsidRDefault="00D738C7">
            <w:r>
              <w:t>746365-02-M</w:t>
            </w:r>
          </w:p>
        </w:tc>
        <w:tc>
          <w:tcPr>
            <w:tcW w:w="800" w:type="dxa"/>
          </w:tcPr>
          <w:p w:rsidR="00D738C7" w:rsidRDefault="00D738C7">
            <w:r>
              <w:t>Muhammad Saeed</w:t>
            </w:r>
          </w:p>
        </w:tc>
        <w:tc>
          <w:tcPr>
            <w:tcW w:w="691" w:type="dxa"/>
          </w:tcPr>
          <w:p w:rsidR="00D738C7" w:rsidRDefault="00D738C7">
            <w:r>
              <w:t>50.930833</w:t>
            </w:r>
          </w:p>
        </w:tc>
        <w:tc>
          <w:tcPr>
            <w:tcW w:w="693" w:type="dxa"/>
          </w:tcPr>
          <w:p w:rsidR="00D738C7" w:rsidRDefault="00D738C7">
            <w:r>
              <w:t>1</w:t>
            </w:r>
          </w:p>
        </w:tc>
        <w:tc>
          <w:tcPr>
            <w:tcW w:w="1130" w:type="dxa"/>
          </w:tcPr>
          <w:p w:rsidR="00D738C7" w:rsidRDefault="00D738C7">
            <w:r>
              <w:t>Urology</w:t>
            </w:r>
          </w:p>
        </w:tc>
        <w:tc>
          <w:tcPr>
            <w:tcW w:w="875" w:type="dxa"/>
          </w:tcPr>
          <w:p w:rsidR="00D738C7" w:rsidRDefault="00D738C7">
            <w:r>
              <w:t>SZ Hospital, Rahim Yar Khan</w:t>
            </w:r>
          </w:p>
        </w:tc>
        <w:tc>
          <w:tcPr>
            <w:tcW w:w="728" w:type="dxa"/>
          </w:tcPr>
          <w:p w:rsidR="00D738C7" w:rsidRDefault="00D738C7">
            <w:r>
              <w:t>Punjab</w:t>
            </w:r>
          </w:p>
        </w:tc>
      </w:tr>
    </w:tbl>
    <w:p w:rsidR="00921406" w:rsidRDefault="00921406"/>
    <w:sectPr w:rsidR="00921406" w:rsidSect="00D738C7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876035">
    <w:abstractNumId w:val="8"/>
  </w:num>
  <w:num w:numId="2" w16cid:durableId="790050818">
    <w:abstractNumId w:val="6"/>
  </w:num>
  <w:num w:numId="3" w16cid:durableId="566454708">
    <w:abstractNumId w:val="5"/>
  </w:num>
  <w:num w:numId="4" w16cid:durableId="559025530">
    <w:abstractNumId w:val="4"/>
  </w:num>
  <w:num w:numId="5" w16cid:durableId="1267957368">
    <w:abstractNumId w:val="7"/>
  </w:num>
  <w:num w:numId="6" w16cid:durableId="865796724">
    <w:abstractNumId w:val="3"/>
  </w:num>
  <w:num w:numId="7" w16cid:durableId="1801537006">
    <w:abstractNumId w:val="2"/>
  </w:num>
  <w:num w:numId="8" w16cid:durableId="688487345">
    <w:abstractNumId w:val="1"/>
  </w:num>
  <w:num w:numId="9" w16cid:durableId="137595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EC7"/>
    <w:rsid w:val="00921406"/>
    <w:rsid w:val="00AA1D8D"/>
    <w:rsid w:val="00B47730"/>
    <w:rsid w:val="00CB0664"/>
    <w:rsid w:val="00D73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0F505B-98B8-497E-8E11-76364FA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2023-01-28T18:57:00Z</dcterms:modified>
  <cp:category/>
</cp:coreProperties>
</file>
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0"/>
        <w:gridCol w:w="418"/>
        <w:gridCol w:w="921"/>
        <w:gridCol w:w="1213"/>
        <w:gridCol w:w="1527"/>
        <w:gridCol w:w="1236"/>
        <w:gridCol w:w="1011"/>
        <w:gridCol w:w="1013"/>
        <w:gridCol w:w="1745"/>
        <w:gridCol w:w="1318"/>
        <w:gridCol w:w="1072"/>
      </w:tblGrid>
      <w:tr w:rsidR="00AA7909" w:rsidTr="00AA7909">
        <w:tc>
          <w:tcPr>
            <w:tcW w:w="209" w:type="pct"/>
          </w:tcPr>
          <w:p w:rsidR="00AA7909" w:rsidRDefault="00AA7909">
            <w:r>
              <w:t>Sr</w:t>
            </w:r>
          </w:p>
        </w:tc>
        <w:tc>
          <w:tcPr>
            <w:tcW w:w="175" w:type="pct"/>
          </w:tcPr>
          <w:p w:rsidR="00AA7909" w:rsidRDefault="00AA7909">
            <w:r>
              <w:t>Rn</w:t>
            </w:r>
          </w:p>
        </w:tc>
        <w:tc>
          <w:tcPr>
            <w:tcW w:w="385" w:type="pct"/>
          </w:tcPr>
          <w:p w:rsidR="00AA7909" w:rsidRDefault="00AA7909">
            <w:r>
              <w:t>Applicant Id</w:t>
            </w:r>
          </w:p>
        </w:tc>
        <w:tc>
          <w:tcPr>
            <w:tcW w:w="507" w:type="pct"/>
          </w:tcPr>
          <w:p w:rsidR="00AA7909" w:rsidRDefault="00AA7909">
            <w:r>
              <w:t>Name</w:t>
            </w:r>
          </w:p>
        </w:tc>
        <w:tc>
          <w:tcPr>
            <w:tcW w:w="638" w:type="pct"/>
          </w:tcPr>
          <w:p w:rsidR="00AA7909" w:rsidRDefault="00AA7909">
            <w:r>
              <w:t>Pmdc No</w:t>
            </w:r>
          </w:p>
        </w:tc>
        <w:tc>
          <w:tcPr>
            <w:tcW w:w="516" w:type="pct"/>
          </w:tcPr>
          <w:p w:rsidR="00AA7909" w:rsidRDefault="00AA7909">
            <w:r>
              <w:t>Father Name</w:t>
            </w:r>
          </w:p>
        </w:tc>
        <w:tc>
          <w:tcPr>
            <w:tcW w:w="422" w:type="pct"/>
          </w:tcPr>
          <w:p w:rsidR="00AA7909" w:rsidRDefault="00AA7909">
            <w:r>
              <w:t>Marks</w:t>
            </w:r>
          </w:p>
        </w:tc>
        <w:tc>
          <w:tcPr>
            <w:tcW w:w="423" w:type="pct"/>
          </w:tcPr>
          <w:p w:rsidR="00AA7909" w:rsidRDefault="00AA7909">
            <w:r>
              <w:t>Preference No</w:t>
            </w:r>
          </w:p>
        </w:tc>
        <w:tc>
          <w:tcPr>
            <w:tcW w:w="729" w:type="pct"/>
          </w:tcPr>
          <w:p w:rsidR="00AA7909" w:rsidRDefault="00AA7909">
            <w:r>
              <w:t>Speciality Name</w:t>
            </w:r>
          </w:p>
        </w:tc>
        <w:tc>
          <w:tcPr>
            <w:tcW w:w="550" w:type="pct"/>
          </w:tcPr>
          <w:p w:rsidR="00AA7909" w:rsidRDefault="00AA7909">
            <w:r>
              <w:t>Hospital Name</w:t>
            </w:r>
          </w:p>
        </w:tc>
        <w:tc>
          <w:tcPr>
            <w:tcW w:w="448" w:type="pct"/>
          </w:tcPr>
          <w:p w:rsidR="00AA7909" w:rsidRDefault="00AA7909">
            <w:r>
              <w:t>Quota Name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5728</w:t>
            </w:r>
          </w:p>
        </w:tc>
        <w:tc>
          <w:tcPr>
            <w:tcW w:w="507" w:type="pct"/>
          </w:tcPr>
          <w:p w:rsidR="00AA7909" w:rsidRDefault="00AA7909">
            <w:r>
              <w:t>Ahmed Jahangir Mir</w:t>
            </w:r>
          </w:p>
        </w:tc>
        <w:tc>
          <w:tcPr>
            <w:tcW w:w="638" w:type="pct"/>
          </w:tcPr>
          <w:p w:rsidR="00AA7909" w:rsidRDefault="00AA7909">
            <w:r>
              <w:t>88441-P</w:t>
            </w:r>
          </w:p>
        </w:tc>
        <w:tc>
          <w:tcPr>
            <w:tcW w:w="516" w:type="pct"/>
          </w:tcPr>
          <w:p w:rsidR="00AA7909" w:rsidRDefault="00AA7909">
            <w:r>
              <w:t>Jahangir Afzal Mir</w:t>
            </w:r>
          </w:p>
        </w:tc>
        <w:tc>
          <w:tcPr>
            <w:tcW w:w="422" w:type="pct"/>
          </w:tcPr>
          <w:p w:rsidR="00AA7909" w:rsidRDefault="00AA7909">
            <w:r>
              <w:t>75.583333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21227</w:t>
            </w:r>
          </w:p>
        </w:tc>
        <w:tc>
          <w:tcPr>
            <w:tcW w:w="507" w:type="pct"/>
          </w:tcPr>
          <w:p w:rsidR="00AA7909" w:rsidRDefault="00AA7909">
            <w:r>
              <w:t>Anam Mahmood</w:t>
            </w:r>
          </w:p>
        </w:tc>
        <w:tc>
          <w:tcPr>
            <w:tcW w:w="638" w:type="pct"/>
          </w:tcPr>
          <w:p w:rsidR="00AA7909" w:rsidRDefault="00AA7909">
            <w:r>
              <w:t>108456-P</w:t>
            </w:r>
          </w:p>
        </w:tc>
        <w:tc>
          <w:tcPr>
            <w:tcW w:w="516" w:type="pct"/>
          </w:tcPr>
          <w:p w:rsidR="00AA7909" w:rsidRDefault="00AA7909">
            <w:r>
              <w:t xml:space="preserve">Mahmood ul Hassan </w:t>
            </w:r>
          </w:p>
        </w:tc>
        <w:tc>
          <w:tcPr>
            <w:tcW w:w="422" w:type="pct"/>
          </w:tcPr>
          <w:p w:rsidR="00AA7909" w:rsidRDefault="00AA7909">
            <w:r>
              <w:t>67.070833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20445</w:t>
            </w:r>
          </w:p>
        </w:tc>
        <w:tc>
          <w:tcPr>
            <w:tcW w:w="507" w:type="pct"/>
          </w:tcPr>
          <w:p w:rsidR="00AA7909" w:rsidRDefault="00AA7909">
            <w:r>
              <w:t>Mahnoor Zahid</w:t>
            </w:r>
          </w:p>
        </w:tc>
        <w:tc>
          <w:tcPr>
            <w:tcW w:w="638" w:type="pct"/>
          </w:tcPr>
          <w:p w:rsidR="00AA7909" w:rsidRDefault="00AA7909">
            <w:r>
              <w:t>716504-01-M</w:t>
            </w:r>
          </w:p>
        </w:tc>
        <w:tc>
          <w:tcPr>
            <w:tcW w:w="516" w:type="pct"/>
          </w:tcPr>
          <w:p w:rsidR="00AA7909" w:rsidRDefault="00AA7909">
            <w:r>
              <w:t>Zahid Sultan Butt</w:t>
            </w:r>
          </w:p>
        </w:tc>
        <w:tc>
          <w:tcPr>
            <w:tcW w:w="422" w:type="pct"/>
          </w:tcPr>
          <w:p w:rsidR="00AA7909" w:rsidRDefault="00AA7909">
            <w:r>
              <w:t>65.454167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21761</w:t>
            </w:r>
          </w:p>
        </w:tc>
        <w:tc>
          <w:tcPr>
            <w:tcW w:w="507" w:type="pct"/>
          </w:tcPr>
          <w:p w:rsidR="00AA7909" w:rsidRDefault="00AA7909">
            <w:r>
              <w:t>Rabiya Rasheed</w:t>
            </w:r>
          </w:p>
        </w:tc>
        <w:tc>
          <w:tcPr>
            <w:tcW w:w="638" w:type="pct"/>
          </w:tcPr>
          <w:p w:rsidR="00AA7909" w:rsidRDefault="00AA7909">
            <w:r>
              <w:t>715991-01-M</w:t>
            </w:r>
          </w:p>
        </w:tc>
        <w:tc>
          <w:tcPr>
            <w:tcW w:w="516" w:type="pct"/>
          </w:tcPr>
          <w:p w:rsidR="00AA7909" w:rsidRDefault="00AA7909">
            <w:r>
              <w:t>Muhammad Rasheed</w:t>
            </w:r>
          </w:p>
        </w:tc>
        <w:tc>
          <w:tcPr>
            <w:tcW w:w="422" w:type="pct"/>
          </w:tcPr>
          <w:p w:rsidR="00AA7909" w:rsidRDefault="00AA7909">
            <w:r>
              <w:t>60.145833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21420</w:t>
            </w:r>
          </w:p>
        </w:tc>
        <w:tc>
          <w:tcPr>
            <w:tcW w:w="507" w:type="pct"/>
          </w:tcPr>
          <w:p w:rsidR="00AA7909" w:rsidRDefault="00AA7909">
            <w:r>
              <w:t>Arifa Sultan</w:t>
            </w:r>
          </w:p>
        </w:tc>
        <w:tc>
          <w:tcPr>
            <w:tcW w:w="638" w:type="pct"/>
          </w:tcPr>
          <w:p w:rsidR="00AA7909" w:rsidRDefault="00AA7909">
            <w:r>
              <w:t>742839-01-M</w:t>
            </w:r>
          </w:p>
        </w:tc>
        <w:tc>
          <w:tcPr>
            <w:tcW w:w="516" w:type="pct"/>
          </w:tcPr>
          <w:p w:rsidR="00AA7909" w:rsidRDefault="00AA7909">
            <w:r>
              <w:t>Sultan Ahmed</w:t>
            </w:r>
          </w:p>
        </w:tc>
        <w:tc>
          <w:tcPr>
            <w:tcW w:w="422" w:type="pct"/>
          </w:tcPr>
          <w:p w:rsidR="00AA7909" w:rsidRDefault="00AA7909">
            <w:r>
              <w:t>60.045833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20367</w:t>
            </w:r>
          </w:p>
        </w:tc>
        <w:tc>
          <w:tcPr>
            <w:tcW w:w="507" w:type="pct"/>
          </w:tcPr>
          <w:p w:rsidR="00AA7909" w:rsidRDefault="00AA7909">
            <w:r>
              <w:t>Abdur Rahman Qureshi</w:t>
            </w:r>
          </w:p>
        </w:tc>
        <w:tc>
          <w:tcPr>
            <w:tcW w:w="638" w:type="pct"/>
          </w:tcPr>
          <w:p w:rsidR="00AA7909" w:rsidRDefault="00AA7909">
            <w:r>
              <w:t>719046-01-M</w:t>
            </w:r>
          </w:p>
        </w:tc>
        <w:tc>
          <w:tcPr>
            <w:tcW w:w="516" w:type="pct"/>
          </w:tcPr>
          <w:p w:rsidR="00AA7909" w:rsidRDefault="00AA7909">
            <w:r>
              <w:t>Mohammad Luqman Qureshi</w:t>
            </w:r>
          </w:p>
        </w:tc>
        <w:tc>
          <w:tcPr>
            <w:tcW w:w="422" w:type="pct"/>
          </w:tcPr>
          <w:p w:rsidR="00AA7909" w:rsidRDefault="00AA7909">
            <w:r>
              <w:t>58.658333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20646</w:t>
            </w:r>
          </w:p>
        </w:tc>
        <w:tc>
          <w:tcPr>
            <w:tcW w:w="507" w:type="pct"/>
          </w:tcPr>
          <w:p w:rsidR="00AA7909" w:rsidRDefault="00AA7909">
            <w:r>
              <w:t>Bilqeesanjum</w:t>
            </w:r>
          </w:p>
        </w:tc>
        <w:tc>
          <w:tcPr>
            <w:tcW w:w="638" w:type="pct"/>
          </w:tcPr>
          <w:p w:rsidR="00AA7909" w:rsidRDefault="00AA7909">
            <w:r>
              <w:t>44622-P</w:t>
            </w:r>
          </w:p>
        </w:tc>
        <w:tc>
          <w:tcPr>
            <w:tcW w:w="516" w:type="pct"/>
          </w:tcPr>
          <w:p w:rsidR="00AA7909" w:rsidRDefault="00AA7909">
            <w:r>
              <w:t>Haris Imran</w:t>
            </w:r>
          </w:p>
        </w:tc>
        <w:tc>
          <w:tcPr>
            <w:tcW w:w="422" w:type="pct"/>
          </w:tcPr>
          <w:p w:rsidR="00AA7909" w:rsidRDefault="00AA7909">
            <w:r>
              <w:t>76.096386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21068</w:t>
            </w:r>
          </w:p>
        </w:tc>
        <w:tc>
          <w:tcPr>
            <w:tcW w:w="507" w:type="pct"/>
          </w:tcPr>
          <w:p w:rsidR="00AA7909" w:rsidRDefault="00AA7909">
            <w:r>
              <w:t>Jawaria Laghari</w:t>
            </w:r>
          </w:p>
        </w:tc>
        <w:tc>
          <w:tcPr>
            <w:tcW w:w="638" w:type="pct"/>
          </w:tcPr>
          <w:p w:rsidR="00AA7909" w:rsidRDefault="00AA7909">
            <w:r>
              <w:t>712193-01-M</w:t>
            </w:r>
          </w:p>
        </w:tc>
        <w:tc>
          <w:tcPr>
            <w:tcW w:w="516" w:type="pct"/>
          </w:tcPr>
          <w:p w:rsidR="00AA7909" w:rsidRDefault="00AA7909">
            <w:r>
              <w:t>Amir Nawaz Khan Laghari</w:t>
            </w:r>
          </w:p>
        </w:tc>
        <w:tc>
          <w:tcPr>
            <w:tcW w:w="422" w:type="pct"/>
          </w:tcPr>
          <w:p w:rsidR="00AA7909" w:rsidRDefault="00AA7909">
            <w:r>
              <w:t>59.657143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22056</w:t>
            </w:r>
          </w:p>
        </w:tc>
        <w:tc>
          <w:tcPr>
            <w:tcW w:w="507" w:type="pct"/>
          </w:tcPr>
          <w:p w:rsidR="00AA7909" w:rsidRDefault="00AA7909">
            <w:r>
              <w:t>Sania Nasrullah</w:t>
            </w:r>
          </w:p>
        </w:tc>
        <w:tc>
          <w:tcPr>
            <w:tcW w:w="638" w:type="pct"/>
          </w:tcPr>
          <w:p w:rsidR="00AA7909" w:rsidRDefault="00AA7909">
            <w:r>
              <w:t>107537-P</w:t>
            </w:r>
          </w:p>
        </w:tc>
        <w:tc>
          <w:tcPr>
            <w:tcW w:w="516" w:type="pct"/>
          </w:tcPr>
          <w:p w:rsidR="00AA7909" w:rsidRDefault="00AA7909">
            <w:r>
              <w:t>Malik Nasrullah</w:t>
            </w:r>
          </w:p>
        </w:tc>
        <w:tc>
          <w:tcPr>
            <w:tcW w:w="422" w:type="pct"/>
          </w:tcPr>
          <w:p w:rsidR="00AA7909" w:rsidRDefault="00AA7909">
            <w:r>
              <w:t>56.995833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21353</w:t>
            </w:r>
          </w:p>
        </w:tc>
        <w:tc>
          <w:tcPr>
            <w:tcW w:w="507" w:type="pct"/>
          </w:tcPr>
          <w:p w:rsidR="00AA7909" w:rsidRDefault="00AA7909">
            <w:r>
              <w:t>Iqra Faqir Muhammad</w:t>
            </w:r>
          </w:p>
        </w:tc>
        <w:tc>
          <w:tcPr>
            <w:tcW w:w="638" w:type="pct"/>
          </w:tcPr>
          <w:p w:rsidR="00AA7909" w:rsidRDefault="00AA7909">
            <w:r>
              <w:t>96996-P</w:t>
            </w:r>
          </w:p>
        </w:tc>
        <w:tc>
          <w:tcPr>
            <w:tcW w:w="516" w:type="pct"/>
          </w:tcPr>
          <w:p w:rsidR="00AA7909" w:rsidRDefault="00AA7909">
            <w:r>
              <w:t>FAQIR MUHAMMAD</w:t>
            </w:r>
          </w:p>
        </w:tc>
        <w:tc>
          <w:tcPr>
            <w:tcW w:w="422" w:type="pct"/>
          </w:tcPr>
          <w:p w:rsidR="00AA7909" w:rsidRDefault="00AA7909">
            <w:r>
              <w:t>76.033334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16052</w:t>
            </w:r>
          </w:p>
        </w:tc>
        <w:tc>
          <w:tcPr>
            <w:tcW w:w="507" w:type="pct"/>
          </w:tcPr>
          <w:p w:rsidR="00AA7909" w:rsidRDefault="00AA7909">
            <w:r>
              <w:t>Muhammad Irsalan Khalid</w:t>
            </w:r>
          </w:p>
        </w:tc>
        <w:tc>
          <w:tcPr>
            <w:tcW w:w="638" w:type="pct"/>
          </w:tcPr>
          <w:p w:rsidR="00AA7909" w:rsidRDefault="00AA7909">
            <w:r>
              <w:t>102793-P</w:t>
            </w:r>
          </w:p>
        </w:tc>
        <w:tc>
          <w:tcPr>
            <w:tcW w:w="516" w:type="pct"/>
          </w:tcPr>
          <w:p w:rsidR="00AA7909" w:rsidRDefault="00AA7909">
            <w:r>
              <w:t>Khalid Mahmood</w:t>
            </w:r>
          </w:p>
        </w:tc>
        <w:tc>
          <w:tcPr>
            <w:tcW w:w="422" w:type="pct"/>
          </w:tcPr>
          <w:p w:rsidR="00AA7909" w:rsidRDefault="00AA7909">
            <w:r>
              <w:t>66.35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21464</w:t>
            </w:r>
          </w:p>
        </w:tc>
        <w:tc>
          <w:tcPr>
            <w:tcW w:w="507" w:type="pct"/>
          </w:tcPr>
          <w:p w:rsidR="00AA7909" w:rsidRDefault="00AA7909">
            <w:r>
              <w:t>Tayyab Javed</w:t>
            </w:r>
          </w:p>
        </w:tc>
        <w:tc>
          <w:tcPr>
            <w:tcW w:w="638" w:type="pct"/>
          </w:tcPr>
          <w:p w:rsidR="00AA7909" w:rsidRDefault="00AA7909">
            <w:r>
              <w:t>111234-P</w:t>
            </w:r>
          </w:p>
        </w:tc>
        <w:tc>
          <w:tcPr>
            <w:tcW w:w="516" w:type="pct"/>
          </w:tcPr>
          <w:p w:rsidR="00AA7909" w:rsidRDefault="00AA7909">
            <w:r>
              <w:t>javed iqbal</w:t>
            </w:r>
          </w:p>
        </w:tc>
        <w:tc>
          <w:tcPr>
            <w:tcW w:w="422" w:type="pct"/>
          </w:tcPr>
          <w:p w:rsidR="00AA7909" w:rsidRDefault="00AA7909">
            <w:r>
              <w:t>59.204167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21497</w:t>
            </w:r>
          </w:p>
        </w:tc>
        <w:tc>
          <w:tcPr>
            <w:tcW w:w="507" w:type="pct"/>
          </w:tcPr>
          <w:p w:rsidR="00AA7909" w:rsidRDefault="00AA7909">
            <w:r>
              <w:t>Nimrah Iqbal</w:t>
            </w:r>
          </w:p>
        </w:tc>
        <w:tc>
          <w:tcPr>
            <w:tcW w:w="638" w:type="pct"/>
          </w:tcPr>
          <w:p w:rsidR="00AA7909" w:rsidRDefault="00AA7909">
            <w:r>
              <w:t>716414-01-M</w:t>
            </w:r>
          </w:p>
        </w:tc>
        <w:tc>
          <w:tcPr>
            <w:tcW w:w="516" w:type="pct"/>
          </w:tcPr>
          <w:p w:rsidR="00AA7909" w:rsidRDefault="00AA7909">
            <w:r>
              <w:t>Muhammad Iqbal</w:t>
            </w:r>
          </w:p>
        </w:tc>
        <w:tc>
          <w:tcPr>
            <w:tcW w:w="422" w:type="pct"/>
          </w:tcPr>
          <w:p w:rsidR="00AA7909" w:rsidRDefault="00AA7909">
            <w:r>
              <w:t>64.3625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16682</w:t>
            </w:r>
          </w:p>
        </w:tc>
        <w:tc>
          <w:tcPr>
            <w:tcW w:w="507" w:type="pct"/>
          </w:tcPr>
          <w:p w:rsidR="00AA7909" w:rsidRDefault="00AA7909">
            <w:r>
              <w:t>Syed Ali Naqi Abidi</w:t>
            </w:r>
          </w:p>
        </w:tc>
        <w:tc>
          <w:tcPr>
            <w:tcW w:w="638" w:type="pct"/>
          </w:tcPr>
          <w:p w:rsidR="00AA7909" w:rsidRDefault="00AA7909">
            <w:r>
              <w:t>113111-P</w:t>
            </w:r>
          </w:p>
        </w:tc>
        <w:tc>
          <w:tcPr>
            <w:tcW w:w="516" w:type="pct"/>
          </w:tcPr>
          <w:p w:rsidR="00AA7909" w:rsidRDefault="00AA7909">
            <w:r>
              <w:t>Syed Tahir Abbas Abidi</w:t>
            </w:r>
          </w:p>
        </w:tc>
        <w:tc>
          <w:tcPr>
            <w:tcW w:w="422" w:type="pct"/>
          </w:tcPr>
          <w:p w:rsidR="00AA7909" w:rsidRDefault="00AA7909">
            <w:r>
              <w:t>70.7625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20599</w:t>
            </w:r>
          </w:p>
        </w:tc>
        <w:tc>
          <w:tcPr>
            <w:tcW w:w="507" w:type="pct"/>
          </w:tcPr>
          <w:p w:rsidR="00AA7909" w:rsidRDefault="00AA7909">
            <w:r>
              <w:t>Areebah Zehra</w:t>
            </w:r>
          </w:p>
        </w:tc>
        <w:tc>
          <w:tcPr>
            <w:tcW w:w="638" w:type="pct"/>
          </w:tcPr>
          <w:p w:rsidR="00AA7909" w:rsidRDefault="00AA7909">
            <w:r>
              <w:t>88153-P</w:t>
            </w:r>
          </w:p>
        </w:tc>
        <w:tc>
          <w:tcPr>
            <w:tcW w:w="516" w:type="pct"/>
          </w:tcPr>
          <w:p w:rsidR="00AA7909" w:rsidRDefault="00AA7909">
            <w:r>
              <w:t>Salman Aslam</w:t>
            </w:r>
          </w:p>
        </w:tc>
        <w:tc>
          <w:tcPr>
            <w:tcW w:w="422" w:type="pct"/>
          </w:tcPr>
          <w:p w:rsidR="00AA7909" w:rsidRDefault="00AA7909">
            <w:r>
              <w:t>68.683333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21683</w:t>
            </w:r>
          </w:p>
        </w:tc>
        <w:tc>
          <w:tcPr>
            <w:tcW w:w="507" w:type="pct"/>
          </w:tcPr>
          <w:p w:rsidR="00AA7909" w:rsidRDefault="00AA7909">
            <w:r>
              <w:t>Sana Malik</w:t>
            </w:r>
          </w:p>
        </w:tc>
        <w:tc>
          <w:tcPr>
            <w:tcW w:w="638" w:type="pct"/>
          </w:tcPr>
          <w:p w:rsidR="00AA7909" w:rsidRDefault="00AA7909">
            <w:r>
              <w:t>717299-01-M</w:t>
            </w:r>
          </w:p>
        </w:tc>
        <w:tc>
          <w:tcPr>
            <w:tcW w:w="516" w:type="pct"/>
          </w:tcPr>
          <w:p w:rsidR="00AA7909" w:rsidRDefault="00AA7909">
            <w:r>
              <w:t>Mohammad Iqbal</w:t>
            </w:r>
          </w:p>
        </w:tc>
        <w:tc>
          <w:tcPr>
            <w:tcW w:w="422" w:type="pct"/>
          </w:tcPr>
          <w:p w:rsidR="00AA7909" w:rsidRDefault="00AA7909">
            <w:r>
              <w:t>60.120833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Institute of Child Health,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15913</w:t>
            </w:r>
          </w:p>
        </w:tc>
        <w:tc>
          <w:tcPr>
            <w:tcW w:w="507" w:type="pct"/>
          </w:tcPr>
          <w:p w:rsidR="00AA7909" w:rsidRDefault="00AA7909">
            <w:r>
              <w:t>Ansarullah Munir</w:t>
            </w:r>
          </w:p>
        </w:tc>
        <w:tc>
          <w:tcPr>
            <w:tcW w:w="638" w:type="pct"/>
          </w:tcPr>
          <w:p w:rsidR="00AA7909" w:rsidRDefault="00AA7909">
            <w:r>
              <w:t>114208-P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Munir </w:t>
            </w:r>
            <w:r>
              <w:lastRenderedPageBreak/>
              <w:t>Ahmed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74.916666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20291</w:t>
            </w:r>
          </w:p>
        </w:tc>
        <w:tc>
          <w:tcPr>
            <w:tcW w:w="507" w:type="pct"/>
          </w:tcPr>
          <w:p w:rsidR="00AA7909" w:rsidRDefault="00AA7909">
            <w:r>
              <w:t>Dr Sana Bashir</w:t>
            </w:r>
          </w:p>
        </w:tc>
        <w:tc>
          <w:tcPr>
            <w:tcW w:w="638" w:type="pct"/>
          </w:tcPr>
          <w:p w:rsidR="00AA7909" w:rsidRDefault="00AA7909">
            <w:r>
              <w:t>87687-P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Bashir </w:t>
            </w:r>
          </w:p>
        </w:tc>
        <w:tc>
          <w:tcPr>
            <w:tcW w:w="422" w:type="pct"/>
          </w:tcPr>
          <w:p w:rsidR="00AA7909" w:rsidRDefault="00AA7909">
            <w:r>
              <w:t>68.229167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21052</w:t>
            </w:r>
          </w:p>
        </w:tc>
        <w:tc>
          <w:tcPr>
            <w:tcW w:w="507" w:type="pct"/>
          </w:tcPr>
          <w:p w:rsidR="00AA7909" w:rsidRDefault="00AA7909">
            <w:r>
              <w:t>Bushra Khatoon</w:t>
            </w:r>
          </w:p>
        </w:tc>
        <w:tc>
          <w:tcPr>
            <w:tcW w:w="638" w:type="pct"/>
          </w:tcPr>
          <w:p w:rsidR="00AA7909" w:rsidRDefault="00AA7909">
            <w:r>
              <w:t>717367-01-M</w:t>
            </w:r>
          </w:p>
        </w:tc>
        <w:tc>
          <w:tcPr>
            <w:tcW w:w="516" w:type="pct"/>
          </w:tcPr>
          <w:p w:rsidR="00AA7909" w:rsidRDefault="00AA7909">
            <w:r>
              <w:t>Muhammad jamshaid alam shah</w:t>
            </w:r>
          </w:p>
        </w:tc>
        <w:tc>
          <w:tcPr>
            <w:tcW w:w="422" w:type="pct"/>
          </w:tcPr>
          <w:p w:rsidR="00AA7909" w:rsidRDefault="00AA7909">
            <w:r>
              <w:t>65.5375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20661</w:t>
            </w:r>
          </w:p>
        </w:tc>
        <w:tc>
          <w:tcPr>
            <w:tcW w:w="507" w:type="pct"/>
          </w:tcPr>
          <w:p w:rsidR="00AA7909" w:rsidRDefault="00AA7909">
            <w:r>
              <w:t>Muhammad Tahir Qaisrani</w:t>
            </w:r>
          </w:p>
        </w:tc>
        <w:tc>
          <w:tcPr>
            <w:tcW w:w="638" w:type="pct"/>
          </w:tcPr>
          <w:p w:rsidR="00AA7909" w:rsidRDefault="00AA7909">
            <w:r>
              <w:t>107437-P</w:t>
            </w:r>
          </w:p>
        </w:tc>
        <w:tc>
          <w:tcPr>
            <w:tcW w:w="516" w:type="pct"/>
          </w:tcPr>
          <w:p w:rsidR="00AA7909" w:rsidRDefault="00AA7909">
            <w:r>
              <w:t>Saifullah khalid</w:t>
            </w:r>
          </w:p>
        </w:tc>
        <w:tc>
          <w:tcPr>
            <w:tcW w:w="422" w:type="pct"/>
          </w:tcPr>
          <w:p w:rsidR="00AA7909" w:rsidRDefault="00AA7909">
            <w:r>
              <w:t>71.458333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15981</w:t>
            </w:r>
          </w:p>
        </w:tc>
        <w:tc>
          <w:tcPr>
            <w:tcW w:w="507" w:type="pct"/>
          </w:tcPr>
          <w:p w:rsidR="00AA7909" w:rsidRDefault="00AA7909">
            <w:r>
              <w:t>Rana Muhammad Shoaib</w:t>
            </w:r>
          </w:p>
        </w:tc>
        <w:tc>
          <w:tcPr>
            <w:tcW w:w="638" w:type="pct"/>
          </w:tcPr>
          <w:p w:rsidR="00AA7909" w:rsidRDefault="00AA7909">
            <w:r>
              <w:t>110618-P</w:t>
            </w:r>
          </w:p>
        </w:tc>
        <w:tc>
          <w:tcPr>
            <w:tcW w:w="516" w:type="pct"/>
          </w:tcPr>
          <w:p w:rsidR="00AA7909" w:rsidRDefault="00AA7909">
            <w:r>
              <w:t>Rana Muhammad Afzal</w:t>
            </w:r>
          </w:p>
        </w:tc>
        <w:tc>
          <w:tcPr>
            <w:tcW w:w="422" w:type="pct"/>
          </w:tcPr>
          <w:p w:rsidR="00AA7909" w:rsidRDefault="00AA7909">
            <w:r>
              <w:t>70.495833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21625</w:t>
            </w:r>
          </w:p>
        </w:tc>
        <w:tc>
          <w:tcPr>
            <w:tcW w:w="507" w:type="pct"/>
          </w:tcPr>
          <w:p w:rsidR="00AA7909" w:rsidRDefault="00AA7909">
            <w:r>
              <w:t>Tehreem Zia</w:t>
            </w:r>
          </w:p>
        </w:tc>
        <w:tc>
          <w:tcPr>
            <w:tcW w:w="638" w:type="pct"/>
          </w:tcPr>
          <w:p w:rsidR="00AA7909" w:rsidRDefault="00AA7909">
            <w:r>
              <w:t>715584-01-M</w:t>
            </w:r>
          </w:p>
        </w:tc>
        <w:tc>
          <w:tcPr>
            <w:tcW w:w="516" w:type="pct"/>
          </w:tcPr>
          <w:p w:rsidR="00AA7909" w:rsidRDefault="00AA7909">
            <w:r>
              <w:t>Zia ul Haq</w:t>
            </w:r>
          </w:p>
        </w:tc>
        <w:tc>
          <w:tcPr>
            <w:tcW w:w="422" w:type="pct"/>
          </w:tcPr>
          <w:p w:rsidR="00AA7909" w:rsidRDefault="00AA7909">
            <w:r>
              <w:t>60.533333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20723</w:t>
            </w:r>
          </w:p>
        </w:tc>
        <w:tc>
          <w:tcPr>
            <w:tcW w:w="507" w:type="pct"/>
          </w:tcPr>
          <w:p w:rsidR="00AA7909" w:rsidRDefault="00AA7909">
            <w:r>
              <w:t>Farzeen sana</w:t>
            </w:r>
          </w:p>
        </w:tc>
        <w:tc>
          <w:tcPr>
            <w:tcW w:w="638" w:type="pct"/>
          </w:tcPr>
          <w:p w:rsidR="00AA7909" w:rsidRDefault="00AA7909">
            <w:r>
              <w:t>715265-01-M</w:t>
            </w:r>
          </w:p>
        </w:tc>
        <w:tc>
          <w:tcPr>
            <w:tcW w:w="516" w:type="pct"/>
          </w:tcPr>
          <w:p w:rsidR="00AA7909" w:rsidRDefault="00AA7909">
            <w:r>
              <w:t>Ahmad Sana</w:t>
            </w:r>
          </w:p>
        </w:tc>
        <w:tc>
          <w:tcPr>
            <w:tcW w:w="422" w:type="pct"/>
          </w:tcPr>
          <w:p w:rsidR="00AA7909" w:rsidRDefault="00AA7909">
            <w:r>
              <w:t>60.354167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21086</w:t>
            </w:r>
          </w:p>
        </w:tc>
        <w:tc>
          <w:tcPr>
            <w:tcW w:w="507" w:type="pct"/>
          </w:tcPr>
          <w:p w:rsidR="00AA7909" w:rsidRDefault="00AA7909">
            <w:r>
              <w:t>Nabila Ashiq</w:t>
            </w:r>
          </w:p>
        </w:tc>
        <w:tc>
          <w:tcPr>
            <w:tcW w:w="638" w:type="pct"/>
          </w:tcPr>
          <w:p w:rsidR="00AA7909" w:rsidRDefault="00AA7909">
            <w:r>
              <w:t>714843-01-M</w:t>
            </w:r>
          </w:p>
        </w:tc>
        <w:tc>
          <w:tcPr>
            <w:tcW w:w="516" w:type="pct"/>
          </w:tcPr>
          <w:p w:rsidR="00AA7909" w:rsidRDefault="00AA7909">
            <w:r>
              <w:t>Ch. Ashiq Hussain</w:t>
            </w:r>
          </w:p>
        </w:tc>
        <w:tc>
          <w:tcPr>
            <w:tcW w:w="422" w:type="pct"/>
          </w:tcPr>
          <w:p w:rsidR="00AA7909" w:rsidRDefault="00AA7909">
            <w:r>
              <w:t>59.941667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20595</w:t>
            </w:r>
          </w:p>
        </w:tc>
        <w:tc>
          <w:tcPr>
            <w:tcW w:w="507" w:type="pct"/>
          </w:tcPr>
          <w:p w:rsidR="00AA7909" w:rsidRDefault="00AA7909">
            <w:r>
              <w:t>Rehmeen Zahid</w:t>
            </w:r>
          </w:p>
        </w:tc>
        <w:tc>
          <w:tcPr>
            <w:tcW w:w="638" w:type="pct"/>
          </w:tcPr>
          <w:p w:rsidR="00AA7909" w:rsidRDefault="00AA7909">
            <w:r>
              <w:t>721524-01-M</w:t>
            </w:r>
          </w:p>
        </w:tc>
        <w:tc>
          <w:tcPr>
            <w:tcW w:w="516" w:type="pct"/>
          </w:tcPr>
          <w:p w:rsidR="00AA7909" w:rsidRDefault="00AA7909">
            <w:r>
              <w:t>Zahid Pervez</w:t>
            </w:r>
          </w:p>
        </w:tc>
        <w:tc>
          <w:tcPr>
            <w:tcW w:w="422" w:type="pct"/>
          </w:tcPr>
          <w:p w:rsidR="00AA7909" w:rsidRDefault="00AA7909">
            <w:r>
              <w:t>59.6125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21937</w:t>
            </w:r>
          </w:p>
        </w:tc>
        <w:tc>
          <w:tcPr>
            <w:tcW w:w="507" w:type="pct"/>
          </w:tcPr>
          <w:p w:rsidR="00AA7909" w:rsidRDefault="00AA7909">
            <w:r>
              <w:t>Suhaib Anwer</w:t>
            </w:r>
          </w:p>
        </w:tc>
        <w:tc>
          <w:tcPr>
            <w:tcW w:w="638" w:type="pct"/>
          </w:tcPr>
          <w:p w:rsidR="00AA7909" w:rsidRDefault="00AA7909">
            <w:r>
              <w:t>742493-01-M</w:t>
            </w:r>
          </w:p>
        </w:tc>
        <w:tc>
          <w:tcPr>
            <w:tcW w:w="516" w:type="pct"/>
          </w:tcPr>
          <w:p w:rsidR="00AA7909" w:rsidRDefault="00AA7909">
            <w:r>
              <w:t>Muhammad Anwer</w:t>
            </w:r>
          </w:p>
        </w:tc>
        <w:tc>
          <w:tcPr>
            <w:tcW w:w="422" w:type="pct"/>
          </w:tcPr>
          <w:p w:rsidR="00AA7909" w:rsidRDefault="00AA7909">
            <w:r>
              <w:t>59.208333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21636</w:t>
            </w:r>
          </w:p>
        </w:tc>
        <w:tc>
          <w:tcPr>
            <w:tcW w:w="507" w:type="pct"/>
          </w:tcPr>
          <w:p w:rsidR="00AA7909" w:rsidRDefault="00AA7909">
            <w:r>
              <w:t>Aymen Zahid</w:t>
            </w:r>
          </w:p>
        </w:tc>
        <w:tc>
          <w:tcPr>
            <w:tcW w:w="638" w:type="pct"/>
          </w:tcPr>
          <w:p w:rsidR="00AA7909" w:rsidRDefault="00AA7909">
            <w:r>
              <w:t>715393-01-M</w:t>
            </w:r>
          </w:p>
        </w:tc>
        <w:tc>
          <w:tcPr>
            <w:tcW w:w="516" w:type="pct"/>
          </w:tcPr>
          <w:p w:rsidR="00AA7909" w:rsidRDefault="00AA7909">
            <w:r>
              <w:t>Zahid Pervaiz</w:t>
            </w:r>
          </w:p>
        </w:tc>
        <w:tc>
          <w:tcPr>
            <w:tcW w:w="422" w:type="pct"/>
          </w:tcPr>
          <w:p w:rsidR="00AA7909" w:rsidRDefault="00AA7909">
            <w:r>
              <w:t>58.404167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22253</w:t>
            </w:r>
          </w:p>
        </w:tc>
        <w:tc>
          <w:tcPr>
            <w:tcW w:w="507" w:type="pct"/>
          </w:tcPr>
          <w:p w:rsidR="00AA7909" w:rsidRDefault="00AA7909">
            <w:r>
              <w:t>Hamza Qaisar</w:t>
            </w:r>
          </w:p>
        </w:tc>
        <w:tc>
          <w:tcPr>
            <w:tcW w:w="638" w:type="pct"/>
          </w:tcPr>
          <w:p w:rsidR="00AA7909" w:rsidRDefault="00AA7909">
            <w:r>
              <w:t>113894-p</w:t>
            </w:r>
          </w:p>
        </w:tc>
        <w:tc>
          <w:tcPr>
            <w:tcW w:w="516" w:type="pct"/>
          </w:tcPr>
          <w:p w:rsidR="00AA7909" w:rsidRDefault="00AA7909">
            <w:r>
              <w:t>Qaisar Mehmood</w:t>
            </w:r>
          </w:p>
        </w:tc>
        <w:tc>
          <w:tcPr>
            <w:tcW w:w="422" w:type="pct"/>
          </w:tcPr>
          <w:p w:rsidR="00AA7909" w:rsidRDefault="00AA7909">
            <w:r>
              <w:t>58.1125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</w:t>
            </w:r>
          </w:p>
        </w:tc>
        <w:tc>
          <w:tcPr>
            <w:tcW w:w="175" w:type="pct"/>
          </w:tcPr>
          <w:p w:rsidR="00AA7909" w:rsidRDefault="00AA7909">
            <w:r>
              <w:t>7</w:t>
            </w:r>
          </w:p>
        </w:tc>
        <w:tc>
          <w:tcPr>
            <w:tcW w:w="385" w:type="pct"/>
          </w:tcPr>
          <w:p w:rsidR="00AA7909" w:rsidRDefault="00AA7909">
            <w:r>
              <w:t>17289</w:t>
            </w:r>
          </w:p>
        </w:tc>
        <w:tc>
          <w:tcPr>
            <w:tcW w:w="507" w:type="pct"/>
          </w:tcPr>
          <w:p w:rsidR="00AA7909" w:rsidRDefault="00AA7909">
            <w:r>
              <w:t>Maryam Javid</w:t>
            </w:r>
          </w:p>
        </w:tc>
        <w:tc>
          <w:tcPr>
            <w:tcW w:w="638" w:type="pct"/>
          </w:tcPr>
          <w:p w:rsidR="00AA7909" w:rsidRDefault="00AA7909">
            <w:r>
              <w:t>113500-P</w:t>
            </w:r>
          </w:p>
        </w:tc>
        <w:tc>
          <w:tcPr>
            <w:tcW w:w="516" w:type="pct"/>
          </w:tcPr>
          <w:p w:rsidR="00AA7909" w:rsidRDefault="00AA7909">
            <w:r>
              <w:t>Khalid Javed</w:t>
            </w:r>
          </w:p>
        </w:tc>
        <w:tc>
          <w:tcPr>
            <w:tcW w:w="422" w:type="pct"/>
          </w:tcPr>
          <w:p w:rsidR="00AA7909" w:rsidRDefault="00AA7909">
            <w:r>
              <w:t>57.254167</w:t>
            </w:r>
          </w:p>
        </w:tc>
        <w:tc>
          <w:tcPr>
            <w:tcW w:w="423" w:type="pct"/>
          </w:tcPr>
          <w:p w:rsidR="00AA7909" w:rsidRDefault="00AA7909">
            <w:r>
              <w:t>44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21468</w:t>
            </w:r>
          </w:p>
        </w:tc>
        <w:tc>
          <w:tcPr>
            <w:tcW w:w="507" w:type="pct"/>
          </w:tcPr>
          <w:p w:rsidR="00AA7909" w:rsidRDefault="00AA7909">
            <w:r>
              <w:t>Maira Fayyaz</w:t>
            </w:r>
          </w:p>
        </w:tc>
        <w:tc>
          <w:tcPr>
            <w:tcW w:w="638" w:type="pct"/>
          </w:tcPr>
          <w:p w:rsidR="00AA7909" w:rsidRDefault="00AA7909">
            <w:r>
              <w:t>721532-01-M</w:t>
            </w:r>
          </w:p>
        </w:tc>
        <w:tc>
          <w:tcPr>
            <w:tcW w:w="516" w:type="pct"/>
          </w:tcPr>
          <w:p w:rsidR="00AA7909" w:rsidRDefault="00AA7909">
            <w:r>
              <w:t>Fayyaz Hussain</w:t>
            </w:r>
          </w:p>
        </w:tc>
        <w:tc>
          <w:tcPr>
            <w:tcW w:w="422" w:type="pct"/>
          </w:tcPr>
          <w:p w:rsidR="00AA7909" w:rsidRDefault="00AA7909">
            <w:r>
              <w:t>65.545833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16581</w:t>
            </w:r>
          </w:p>
        </w:tc>
        <w:tc>
          <w:tcPr>
            <w:tcW w:w="507" w:type="pct"/>
          </w:tcPr>
          <w:p w:rsidR="00AA7909" w:rsidRDefault="00AA7909">
            <w:r>
              <w:t>Javeria Akhter</w:t>
            </w:r>
          </w:p>
        </w:tc>
        <w:tc>
          <w:tcPr>
            <w:tcW w:w="638" w:type="pct"/>
          </w:tcPr>
          <w:p w:rsidR="00AA7909" w:rsidRDefault="00AA7909">
            <w:r>
              <w:t>112172-P</w:t>
            </w:r>
          </w:p>
        </w:tc>
        <w:tc>
          <w:tcPr>
            <w:tcW w:w="516" w:type="pct"/>
          </w:tcPr>
          <w:p w:rsidR="00AA7909" w:rsidRDefault="00AA7909">
            <w:r>
              <w:t>Ali Akhter</w:t>
            </w:r>
          </w:p>
        </w:tc>
        <w:tc>
          <w:tcPr>
            <w:tcW w:w="422" w:type="pct"/>
          </w:tcPr>
          <w:p w:rsidR="00AA7909" w:rsidRDefault="00AA7909">
            <w:r>
              <w:t>65.195833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6156</w:t>
            </w:r>
          </w:p>
        </w:tc>
        <w:tc>
          <w:tcPr>
            <w:tcW w:w="507" w:type="pct"/>
          </w:tcPr>
          <w:p w:rsidR="00AA7909" w:rsidRDefault="00AA7909">
            <w:r>
              <w:t>Tahreem Ahmad</w:t>
            </w:r>
          </w:p>
        </w:tc>
        <w:tc>
          <w:tcPr>
            <w:tcW w:w="638" w:type="pct"/>
          </w:tcPr>
          <w:p w:rsidR="00AA7909" w:rsidRDefault="00AA7909">
            <w:r>
              <w:t>107300-P</w:t>
            </w:r>
          </w:p>
        </w:tc>
        <w:tc>
          <w:tcPr>
            <w:tcW w:w="516" w:type="pct"/>
          </w:tcPr>
          <w:p w:rsidR="00AA7909" w:rsidRDefault="00AA7909">
            <w:r>
              <w:t>Nazir Ahmad</w:t>
            </w:r>
          </w:p>
        </w:tc>
        <w:tc>
          <w:tcPr>
            <w:tcW w:w="422" w:type="pct"/>
          </w:tcPr>
          <w:p w:rsidR="00AA7909" w:rsidRDefault="00AA7909">
            <w:r>
              <w:t>65.041667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485</w:t>
            </w:r>
          </w:p>
        </w:tc>
        <w:tc>
          <w:tcPr>
            <w:tcW w:w="507" w:type="pct"/>
          </w:tcPr>
          <w:p w:rsidR="00AA7909" w:rsidRDefault="00AA7909">
            <w:r>
              <w:t>Ayesha Rasool</w:t>
            </w:r>
          </w:p>
        </w:tc>
        <w:tc>
          <w:tcPr>
            <w:tcW w:w="638" w:type="pct"/>
          </w:tcPr>
          <w:p w:rsidR="00AA7909" w:rsidRDefault="00AA7909">
            <w:r>
              <w:t>97984-P</w:t>
            </w:r>
          </w:p>
        </w:tc>
        <w:tc>
          <w:tcPr>
            <w:tcW w:w="516" w:type="pct"/>
          </w:tcPr>
          <w:p w:rsidR="00AA7909" w:rsidRDefault="00AA7909">
            <w:r>
              <w:t>Altaf Rasool Shahid</w:t>
            </w:r>
          </w:p>
        </w:tc>
        <w:tc>
          <w:tcPr>
            <w:tcW w:w="422" w:type="pct"/>
          </w:tcPr>
          <w:p w:rsidR="00AA7909" w:rsidRDefault="00AA7909">
            <w:r>
              <w:t>64.775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20459</w:t>
            </w:r>
          </w:p>
        </w:tc>
        <w:tc>
          <w:tcPr>
            <w:tcW w:w="507" w:type="pct"/>
          </w:tcPr>
          <w:p w:rsidR="00AA7909" w:rsidRDefault="00AA7909">
            <w:r>
              <w:t>Fazeela Jamal</w:t>
            </w:r>
          </w:p>
        </w:tc>
        <w:tc>
          <w:tcPr>
            <w:tcW w:w="638" w:type="pct"/>
          </w:tcPr>
          <w:p w:rsidR="00AA7909" w:rsidRDefault="00AA7909">
            <w:r>
              <w:t>718798-01-M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Fazal Hussain Saqi </w:t>
            </w:r>
          </w:p>
        </w:tc>
        <w:tc>
          <w:tcPr>
            <w:tcW w:w="422" w:type="pct"/>
          </w:tcPr>
          <w:p w:rsidR="00AA7909" w:rsidRDefault="00AA7909">
            <w:r>
              <w:t>64.391667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22049</w:t>
            </w:r>
          </w:p>
        </w:tc>
        <w:tc>
          <w:tcPr>
            <w:tcW w:w="507" w:type="pct"/>
          </w:tcPr>
          <w:p w:rsidR="00AA7909" w:rsidRDefault="00AA7909">
            <w:r>
              <w:t>Rabia</w:t>
            </w:r>
          </w:p>
        </w:tc>
        <w:tc>
          <w:tcPr>
            <w:tcW w:w="638" w:type="pct"/>
          </w:tcPr>
          <w:p w:rsidR="00AA7909" w:rsidRDefault="00AA7909">
            <w:r>
              <w:t>714696-01-M</w:t>
            </w:r>
          </w:p>
        </w:tc>
        <w:tc>
          <w:tcPr>
            <w:tcW w:w="516" w:type="pct"/>
          </w:tcPr>
          <w:p w:rsidR="00AA7909" w:rsidRDefault="00AA7909">
            <w:r>
              <w:t>Muhammad Abdullah</w:t>
            </w:r>
          </w:p>
        </w:tc>
        <w:tc>
          <w:tcPr>
            <w:tcW w:w="422" w:type="pct"/>
          </w:tcPr>
          <w:p w:rsidR="00AA7909" w:rsidRDefault="00AA7909">
            <w:r>
              <w:t>61.254902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5159</w:t>
            </w:r>
          </w:p>
        </w:tc>
        <w:tc>
          <w:tcPr>
            <w:tcW w:w="507" w:type="pct"/>
          </w:tcPr>
          <w:p w:rsidR="00AA7909" w:rsidRDefault="00AA7909">
            <w:r>
              <w:t>Ayemon Fatima</w:t>
            </w:r>
          </w:p>
        </w:tc>
        <w:tc>
          <w:tcPr>
            <w:tcW w:w="638" w:type="pct"/>
          </w:tcPr>
          <w:p w:rsidR="00AA7909" w:rsidRDefault="00AA7909">
            <w:r>
              <w:t>107343-P</w:t>
            </w:r>
          </w:p>
        </w:tc>
        <w:tc>
          <w:tcPr>
            <w:tcW w:w="516" w:type="pct"/>
          </w:tcPr>
          <w:p w:rsidR="00AA7909" w:rsidRDefault="00AA7909">
            <w:r>
              <w:t>Muhammad Huzzaifa Attiq</w:t>
            </w:r>
          </w:p>
        </w:tc>
        <w:tc>
          <w:tcPr>
            <w:tcW w:w="422" w:type="pct"/>
          </w:tcPr>
          <w:p w:rsidR="00AA7909" w:rsidRDefault="00AA7909">
            <w:r>
              <w:t>60.316667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Rawalpindi Institute of Cardiology 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18962</w:t>
            </w:r>
          </w:p>
        </w:tc>
        <w:tc>
          <w:tcPr>
            <w:tcW w:w="507" w:type="pct"/>
          </w:tcPr>
          <w:p w:rsidR="00AA7909" w:rsidRDefault="00AA7909">
            <w:r>
              <w:t>Mariam Mumtaz</w:t>
            </w:r>
          </w:p>
        </w:tc>
        <w:tc>
          <w:tcPr>
            <w:tcW w:w="638" w:type="pct"/>
          </w:tcPr>
          <w:p w:rsidR="00AA7909" w:rsidRDefault="00AA7909">
            <w:r>
              <w:t>109297-P</w:t>
            </w:r>
          </w:p>
        </w:tc>
        <w:tc>
          <w:tcPr>
            <w:tcW w:w="516" w:type="pct"/>
          </w:tcPr>
          <w:p w:rsidR="00AA7909" w:rsidRDefault="00AA7909">
            <w:r>
              <w:t>Mumtaz Hussain</w:t>
            </w:r>
          </w:p>
        </w:tc>
        <w:tc>
          <w:tcPr>
            <w:tcW w:w="422" w:type="pct"/>
          </w:tcPr>
          <w:p w:rsidR="00AA7909" w:rsidRDefault="00AA7909">
            <w:r>
              <w:t>56.920833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20446</w:t>
            </w:r>
          </w:p>
        </w:tc>
        <w:tc>
          <w:tcPr>
            <w:tcW w:w="507" w:type="pct"/>
          </w:tcPr>
          <w:p w:rsidR="00AA7909" w:rsidRDefault="00AA7909">
            <w:r>
              <w:t>Maleeha Alam Niazi</w:t>
            </w:r>
          </w:p>
        </w:tc>
        <w:tc>
          <w:tcPr>
            <w:tcW w:w="638" w:type="pct"/>
          </w:tcPr>
          <w:p w:rsidR="00AA7909" w:rsidRDefault="00AA7909">
            <w:r>
              <w:t>109895-P</w:t>
            </w:r>
          </w:p>
        </w:tc>
        <w:tc>
          <w:tcPr>
            <w:tcW w:w="516" w:type="pct"/>
          </w:tcPr>
          <w:p w:rsidR="00AA7909" w:rsidRDefault="00AA7909">
            <w:r>
              <w:t>Alhaj Alam Sher Khan Niazi</w:t>
            </w:r>
          </w:p>
        </w:tc>
        <w:tc>
          <w:tcPr>
            <w:tcW w:w="422" w:type="pct"/>
          </w:tcPr>
          <w:p w:rsidR="00AA7909" w:rsidRDefault="00AA7909">
            <w:r>
              <w:t>71.358333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3841</w:t>
            </w:r>
          </w:p>
        </w:tc>
        <w:tc>
          <w:tcPr>
            <w:tcW w:w="507" w:type="pct"/>
          </w:tcPr>
          <w:p w:rsidR="00AA7909" w:rsidRDefault="00AA7909">
            <w:r>
              <w:t>Sara Ansari</w:t>
            </w:r>
          </w:p>
        </w:tc>
        <w:tc>
          <w:tcPr>
            <w:tcW w:w="638" w:type="pct"/>
          </w:tcPr>
          <w:p w:rsidR="00AA7909" w:rsidRDefault="00AA7909">
            <w:r>
              <w:t>102074-P</w:t>
            </w:r>
          </w:p>
        </w:tc>
        <w:tc>
          <w:tcPr>
            <w:tcW w:w="516" w:type="pct"/>
          </w:tcPr>
          <w:p w:rsidR="00AA7909" w:rsidRDefault="00AA7909">
            <w:r>
              <w:t>Muhammad Yahya</w:t>
            </w:r>
          </w:p>
        </w:tc>
        <w:tc>
          <w:tcPr>
            <w:tcW w:w="422" w:type="pct"/>
          </w:tcPr>
          <w:p w:rsidR="00AA7909" w:rsidRDefault="00AA7909">
            <w:r>
              <w:t>61.941667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21652</w:t>
            </w:r>
          </w:p>
        </w:tc>
        <w:tc>
          <w:tcPr>
            <w:tcW w:w="507" w:type="pct"/>
          </w:tcPr>
          <w:p w:rsidR="00AA7909" w:rsidRDefault="00AA7909">
            <w:r>
              <w:t>Zubda Akhtar</w:t>
            </w:r>
          </w:p>
        </w:tc>
        <w:tc>
          <w:tcPr>
            <w:tcW w:w="638" w:type="pct"/>
          </w:tcPr>
          <w:p w:rsidR="00AA7909" w:rsidRDefault="00AA7909">
            <w:r>
              <w:t>716727-01-M</w:t>
            </w:r>
          </w:p>
        </w:tc>
        <w:tc>
          <w:tcPr>
            <w:tcW w:w="516" w:type="pct"/>
          </w:tcPr>
          <w:p w:rsidR="00AA7909" w:rsidRDefault="00AA7909">
            <w:r>
              <w:t>Rana Muhammad Akhtar</w:t>
            </w:r>
          </w:p>
        </w:tc>
        <w:tc>
          <w:tcPr>
            <w:tcW w:w="422" w:type="pct"/>
          </w:tcPr>
          <w:p w:rsidR="00AA7909" w:rsidRDefault="00AA7909">
            <w:r>
              <w:t>59.670833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15905</w:t>
            </w:r>
          </w:p>
        </w:tc>
        <w:tc>
          <w:tcPr>
            <w:tcW w:w="507" w:type="pct"/>
          </w:tcPr>
          <w:p w:rsidR="00AA7909" w:rsidRDefault="00AA7909">
            <w:r>
              <w:t>Rubab Arif</w:t>
            </w:r>
          </w:p>
        </w:tc>
        <w:tc>
          <w:tcPr>
            <w:tcW w:w="638" w:type="pct"/>
          </w:tcPr>
          <w:p w:rsidR="00AA7909" w:rsidRDefault="00AA7909">
            <w:r>
              <w:t>4123-Ajk</w:t>
            </w:r>
          </w:p>
        </w:tc>
        <w:tc>
          <w:tcPr>
            <w:tcW w:w="516" w:type="pct"/>
          </w:tcPr>
          <w:p w:rsidR="00AA7909" w:rsidRDefault="00AA7909">
            <w:r>
              <w:t>Arif Hussain</w:t>
            </w:r>
          </w:p>
        </w:tc>
        <w:tc>
          <w:tcPr>
            <w:tcW w:w="422" w:type="pct"/>
          </w:tcPr>
          <w:p w:rsidR="00AA7909" w:rsidRDefault="00AA7909">
            <w:r>
              <w:t>74.861333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4891</w:t>
            </w:r>
          </w:p>
        </w:tc>
        <w:tc>
          <w:tcPr>
            <w:tcW w:w="507" w:type="pct"/>
          </w:tcPr>
          <w:p w:rsidR="00AA7909" w:rsidRDefault="00AA7909">
            <w:r>
              <w:t>Ruqayya Tabassum</w:t>
            </w:r>
          </w:p>
        </w:tc>
        <w:tc>
          <w:tcPr>
            <w:tcW w:w="638" w:type="pct"/>
          </w:tcPr>
          <w:p w:rsidR="00AA7909" w:rsidRDefault="00AA7909">
            <w:r>
              <w:t>97369-P</w:t>
            </w:r>
          </w:p>
        </w:tc>
        <w:tc>
          <w:tcPr>
            <w:tcW w:w="516" w:type="pct"/>
          </w:tcPr>
          <w:p w:rsidR="00AA7909" w:rsidRDefault="00AA7909">
            <w:r>
              <w:t>Fayyaz Ahmed</w:t>
            </w:r>
          </w:p>
        </w:tc>
        <w:tc>
          <w:tcPr>
            <w:tcW w:w="422" w:type="pct"/>
          </w:tcPr>
          <w:p w:rsidR="00AA7909" w:rsidRDefault="00AA7909">
            <w:r>
              <w:t>69.748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17681</w:t>
            </w:r>
          </w:p>
        </w:tc>
        <w:tc>
          <w:tcPr>
            <w:tcW w:w="507" w:type="pct"/>
          </w:tcPr>
          <w:p w:rsidR="00AA7909" w:rsidRDefault="00AA7909">
            <w:r>
              <w:t>Kashf Qadeer</w:t>
            </w:r>
          </w:p>
        </w:tc>
        <w:tc>
          <w:tcPr>
            <w:tcW w:w="638" w:type="pct"/>
          </w:tcPr>
          <w:p w:rsidR="00AA7909" w:rsidRDefault="00AA7909">
            <w:r>
              <w:t>112511-P</w:t>
            </w:r>
          </w:p>
        </w:tc>
        <w:tc>
          <w:tcPr>
            <w:tcW w:w="516" w:type="pct"/>
          </w:tcPr>
          <w:p w:rsidR="00AA7909" w:rsidRDefault="00AA7909">
            <w:r>
              <w:t>Abdul Qadeer</w:t>
            </w:r>
          </w:p>
        </w:tc>
        <w:tc>
          <w:tcPr>
            <w:tcW w:w="422" w:type="pct"/>
          </w:tcPr>
          <w:p w:rsidR="00AA7909" w:rsidRDefault="00AA7909">
            <w:r>
              <w:t>62.724752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Anaesthesia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6592</w:t>
            </w:r>
          </w:p>
        </w:tc>
        <w:tc>
          <w:tcPr>
            <w:tcW w:w="507" w:type="pct"/>
          </w:tcPr>
          <w:p w:rsidR="00AA7909" w:rsidRDefault="00AA7909">
            <w:r>
              <w:t>Sana Jamil</w:t>
            </w:r>
          </w:p>
        </w:tc>
        <w:tc>
          <w:tcPr>
            <w:tcW w:w="638" w:type="pct"/>
          </w:tcPr>
          <w:p w:rsidR="00AA7909" w:rsidRDefault="00AA7909">
            <w:r>
              <w:t>88461-P</w:t>
            </w:r>
          </w:p>
        </w:tc>
        <w:tc>
          <w:tcPr>
            <w:tcW w:w="516" w:type="pct"/>
          </w:tcPr>
          <w:p w:rsidR="00AA7909" w:rsidRDefault="00AA7909">
            <w:r>
              <w:t>Jamil Ahmed</w:t>
            </w:r>
          </w:p>
        </w:tc>
        <w:tc>
          <w:tcPr>
            <w:tcW w:w="422" w:type="pct"/>
          </w:tcPr>
          <w:p w:rsidR="00AA7909" w:rsidRDefault="00AA7909">
            <w:r>
              <w:t>63.773913</w:t>
            </w:r>
          </w:p>
        </w:tc>
        <w:tc>
          <w:tcPr>
            <w:tcW w:w="423" w:type="pct"/>
          </w:tcPr>
          <w:p w:rsidR="00AA7909" w:rsidRDefault="00AA7909">
            <w:r>
              <w:t>193</w:t>
            </w:r>
          </w:p>
        </w:tc>
        <w:tc>
          <w:tcPr>
            <w:tcW w:w="729" w:type="pct"/>
          </w:tcPr>
          <w:p w:rsidR="00AA7909" w:rsidRDefault="00AA7909">
            <w:r>
              <w:t>Anatomy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16424</w:t>
            </w:r>
          </w:p>
        </w:tc>
        <w:tc>
          <w:tcPr>
            <w:tcW w:w="507" w:type="pct"/>
          </w:tcPr>
          <w:p w:rsidR="00AA7909" w:rsidRDefault="00AA7909">
            <w:r>
              <w:t>Aina Sajid</w:t>
            </w:r>
          </w:p>
        </w:tc>
        <w:tc>
          <w:tcPr>
            <w:tcW w:w="638" w:type="pct"/>
          </w:tcPr>
          <w:p w:rsidR="00AA7909" w:rsidRDefault="00AA7909">
            <w:r>
              <w:t>109267-P</w:t>
            </w:r>
          </w:p>
        </w:tc>
        <w:tc>
          <w:tcPr>
            <w:tcW w:w="516" w:type="pct"/>
          </w:tcPr>
          <w:p w:rsidR="00AA7909" w:rsidRDefault="00AA7909">
            <w:r>
              <w:t>Muhammad Humair A Talal</w:t>
            </w:r>
          </w:p>
        </w:tc>
        <w:tc>
          <w:tcPr>
            <w:tcW w:w="422" w:type="pct"/>
          </w:tcPr>
          <w:p w:rsidR="00AA7909" w:rsidRDefault="00AA7909">
            <w:r>
              <w:t>63.938776</w:t>
            </w:r>
          </w:p>
        </w:tc>
        <w:tc>
          <w:tcPr>
            <w:tcW w:w="423" w:type="pct"/>
          </w:tcPr>
          <w:p w:rsidR="00AA7909" w:rsidRDefault="00AA7909">
            <w:r>
              <w:t>33</w:t>
            </w:r>
          </w:p>
        </w:tc>
        <w:tc>
          <w:tcPr>
            <w:tcW w:w="729" w:type="pct"/>
          </w:tcPr>
          <w:p w:rsidR="00AA7909" w:rsidRDefault="00AA7909">
            <w:r>
              <w:t>Biochemistry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21336</w:t>
            </w:r>
          </w:p>
        </w:tc>
        <w:tc>
          <w:tcPr>
            <w:tcW w:w="507" w:type="pct"/>
          </w:tcPr>
          <w:p w:rsidR="00AA7909" w:rsidRDefault="00AA7909">
            <w:r>
              <w:t>Nimra Maqbool</w:t>
            </w:r>
          </w:p>
        </w:tc>
        <w:tc>
          <w:tcPr>
            <w:tcW w:w="638" w:type="pct"/>
          </w:tcPr>
          <w:p w:rsidR="00AA7909" w:rsidRDefault="00AA7909">
            <w:r>
              <w:t>716835-01-M</w:t>
            </w:r>
          </w:p>
        </w:tc>
        <w:tc>
          <w:tcPr>
            <w:tcW w:w="516" w:type="pct"/>
          </w:tcPr>
          <w:p w:rsidR="00AA7909" w:rsidRDefault="00AA7909">
            <w:r>
              <w:t>Maqbool Ahmad</w:t>
            </w:r>
          </w:p>
        </w:tc>
        <w:tc>
          <w:tcPr>
            <w:tcW w:w="422" w:type="pct"/>
          </w:tcPr>
          <w:p w:rsidR="00AA7909" w:rsidRDefault="00AA7909">
            <w:r>
              <w:t>66.058333</w:t>
            </w:r>
          </w:p>
        </w:tc>
        <w:tc>
          <w:tcPr>
            <w:tcW w:w="423" w:type="pct"/>
          </w:tcPr>
          <w:p w:rsidR="00AA7909" w:rsidRDefault="00AA7909">
            <w:r>
              <w:t>14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20801</w:t>
            </w:r>
          </w:p>
        </w:tc>
        <w:tc>
          <w:tcPr>
            <w:tcW w:w="507" w:type="pct"/>
          </w:tcPr>
          <w:p w:rsidR="00AA7909" w:rsidRDefault="00AA7909">
            <w:r>
              <w:t>Muhammad Arshad</w:t>
            </w:r>
          </w:p>
        </w:tc>
        <w:tc>
          <w:tcPr>
            <w:tcW w:w="638" w:type="pct"/>
          </w:tcPr>
          <w:p w:rsidR="00AA7909" w:rsidRDefault="00AA7909">
            <w:r>
              <w:t>114006-P</w:t>
            </w:r>
          </w:p>
        </w:tc>
        <w:tc>
          <w:tcPr>
            <w:tcW w:w="516" w:type="pct"/>
          </w:tcPr>
          <w:p w:rsidR="00AA7909" w:rsidRDefault="00AA7909">
            <w:r>
              <w:t>ALLAH DIWAYA KHAN</w:t>
            </w:r>
          </w:p>
        </w:tc>
        <w:tc>
          <w:tcPr>
            <w:tcW w:w="422" w:type="pct"/>
          </w:tcPr>
          <w:p w:rsidR="00AA7909" w:rsidRDefault="00AA7909">
            <w:r>
              <w:t>65.346667</w:t>
            </w:r>
          </w:p>
        </w:tc>
        <w:tc>
          <w:tcPr>
            <w:tcW w:w="423" w:type="pct"/>
          </w:tcPr>
          <w:p w:rsidR="00AA7909" w:rsidRDefault="00AA7909">
            <w:r>
              <w:t>18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4727</w:t>
            </w:r>
          </w:p>
        </w:tc>
        <w:tc>
          <w:tcPr>
            <w:tcW w:w="507" w:type="pct"/>
          </w:tcPr>
          <w:p w:rsidR="00AA7909" w:rsidRDefault="00AA7909">
            <w:r>
              <w:t>Muhammad Zakria</w:t>
            </w:r>
          </w:p>
        </w:tc>
        <w:tc>
          <w:tcPr>
            <w:tcW w:w="638" w:type="pct"/>
          </w:tcPr>
          <w:p w:rsidR="00AA7909" w:rsidRDefault="00AA7909">
            <w:r>
              <w:t>98481-P</w:t>
            </w:r>
          </w:p>
        </w:tc>
        <w:tc>
          <w:tcPr>
            <w:tcW w:w="516" w:type="pct"/>
          </w:tcPr>
          <w:p w:rsidR="00AA7909" w:rsidRDefault="00AA7909">
            <w:r>
              <w:t>Chutta Khan</w:t>
            </w:r>
          </w:p>
        </w:tc>
        <w:tc>
          <w:tcPr>
            <w:tcW w:w="422" w:type="pct"/>
          </w:tcPr>
          <w:p w:rsidR="00AA7909" w:rsidRDefault="00AA7909">
            <w:r>
              <w:t>64.6625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20461</w:t>
            </w:r>
          </w:p>
        </w:tc>
        <w:tc>
          <w:tcPr>
            <w:tcW w:w="507" w:type="pct"/>
          </w:tcPr>
          <w:p w:rsidR="00AA7909" w:rsidRDefault="00AA7909">
            <w:r>
              <w:t>Hifza Shahi</w:t>
            </w:r>
          </w:p>
        </w:tc>
        <w:tc>
          <w:tcPr>
            <w:tcW w:w="638" w:type="pct"/>
          </w:tcPr>
          <w:p w:rsidR="00AA7909" w:rsidRDefault="00AA7909">
            <w:r>
              <w:t>716870-01-M</w:t>
            </w:r>
          </w:p>
        </w:tc>
        <w:tc>
          <w:tcPr>
            <w:tcW w:w="516" w:type="pct"/>
          </w:tcPr>
          <w:p w:rsidR="00AA7909" w:rsidRDefault="00AA7909">
            <w:r>
              <w:t>Shahid Iqbal</w:t>
            </w:r>
          </w:p>
        </w:tc>
        <w:tc>
          <w:tcPr>
            <w:tcW w:w="422" w:type="pct"/>
          </w:tcPr>
          <w:p w:rsidR="00AA7909" w:rsidRDefault="00AA7909">
            <w:r>
              <w:t>61.366667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Faisalabad Institute of Cardiology,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20628</w:t>
            </w:r>
          </w:p>
        </w:tc>
        <w:tc>
          <w:tcPr>
            <w:tcW w:w="507" w:type="pct"/>
          </w:tcPr>
          <w:p w:rsidR="00AA7909" w:rsidRDefault="00AA7909">
            <w:r>
              <w:t>Amna Ilyas</w:t>
            </w:r>
          </w:p>
        </w:tc>
        <w:tc>
          <w:tcPr>
            <w:tcW w:w="638" w:type="pct"/>
          </w:tcPr>
          <w:p w:rsidR="00AA7909" w:rsidRDefault="00AA7909">
            <w:r>
              <w:t>716874-01-M</w:t>
            </w:r>
          </w:p>
        </w:tc>
        <w:tc>
          <w:tcPr>
            <w:tcW w:w="516" w:type="pct"/>
          </w:tcPr>
          <w:p w:rsidR="00AA7909" w:rsidRDefault="00AA7909">
            <w:r>
              <w:t>Muhammad Ilyas Khalid</w:t>
            </w:r>
          </w:p>
        </w:tc>
        <w:tc>
          <w:tcPr>
            <w:tcW w:w="422" w:type="pct"/>
          </w:tcPr>
          <w:p w:rsidR="00AA7909" w:rsidRDefault="00AA7909">
            <w:r>
              <w:t>61.0625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Faisalabad Institute of Cardiology,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21618</w:t>
            </w:r>
          </w:p>
        </w:tc>
        <w:tc>
          <w:tcPr>
            <w:tcW w:w="507" w:type="pct"/>
          </w:tcPr>
          <w:p w:rsidR="00AA7909" w:rsidRDefault="00AA7909">
            <w:r>
              <w:t>Muhammad Kazim Bashir</w:t>
            </w:r>
          </w:p>
        </w:tc>
        <w:tc>
          <w:tcPr>
            <w:tcW w:w="638" w:type="pct"/>
          </w:tcPr>
          <w:p w:rsidR="00AA7909" w:rsidRDefault="00AA7909">
            <w:r>
              <w:t>716054-01-M</w:t>
            </w:r>
          </w:p>
        </w:tc>
        <w:tc>
          <w:tcPr>
            <w:tcW w:w="516" w:type="pct"/>
          </w:tcPr>
          <w:p w:rsidR="00AA7909" w:rsidRDefault="00AA7909">
            <w:r>
              <w:t>Bashir Ahmad Qaisar</w:t>
            </w:r>
          </w:p>
        </w:tc>
        <w:tc>
          <w:tcPr>
            <w:tcW w:w="422" w:type="pct"/>
          </w:tcPr>
          <w:p w:rsidR="00AA7909" w:rsidRDefault="00AA7909">
            <w:r>
              <w:t>64.516667</w:t>
            </w:r>
          </w:p>
        </w:tc>
        <w:tc>
          <w:tcPr>
            <w:tcW w:w="423" w:type="pct"/>
          </w:tcPr>
          <w:p w:rsidR="00AA7909" w:rsidRDefault="00AA7909">
            <w:r>
              <w:t>19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21123</w:t>
            </w:r>
          </w:p>
        </w:tc>
        <w:tc>
          <w:tcPr>
            <w:tcW w:w="507" w:type="pct"/>
          </w:tcPr>
          <w:p w:rsidR="00AA7909" w:rsidRDefault="00AA7909">
            <w:r>
              <w:t xml:space="preserve">Mahnoor Safdar </w:t>
            </w:r>
          </w:p>
        </w:tc>
        <w:tc>
          <w:tcPr>
            <w:tcW w:w="638" w:type="pct"/>
          </w:tcPr>
          <w:p w:rsidR="00AA7909" w:rsidRDefault="00AA7909">
            <w:r>
              <w:t>716332-01-M</w:t>
            </w:r>
          </w:p>
        </w:tc>
        <w:tc>
          <w:tcPr>
            <w:tcW w:w="516" w:type="pct"/>
          </w:tcPr>
          <w:p w:rsidR="00AA7909" w:rsidRDefault="00AA7909">
            <w:r>
              <w:t>Safdar Hussain</w:t>
            </w:r>
          </w:p>
        </w:tc>
        <w:tc>
          <w:tcPr>
            <w:tcW w:w="422" w:type="pct"/>
          </w:tcPr>
          <w:p w:rsidR="00AA7909" w:rsidRDefault="00AA7909">
            <w:r>
              <w:t>64.387755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15544</w:t>
            </w:r>
          </w:p>
        </w:tc>
        <w:tc>
          <w:tcPr>
            <w:tcW w:w="507" w:type="pct"/>
          </w:tcPr>
          <w:p w:rsidR="00AA7909" w:rsidRDefault="00AA7909">
            <w:r>
              <w:t>Aneela Jumadin</w:t>
            </w:r>
          </w:p>
        </w:tc>
        <w:tc>
          <w:tcPr>
            <w:tcW w:w="638" w:type="pct"/>
          </w:tcPr>
          <w:p w:rsidR="00AA7909" w:rsidRDefault="00AA7909">
            <w:r>
              <w:t>5524-AJK</w:t>
            </w:r>
          </w:p>
        </w:tc>
        <w:tc>
          <w:tcPr>
            <w:tcW w:w="516" w:type="pct"/>
          </w:tcPr>
          <w:p w:rsidR="00AA7909" w:rsidRDefault="00AA7909">
            <w:r>
              <w:t>Juma Din</w:t>
            </w:r>
          </w:p>
        </w:tc>
        <w:tc>
          <w:tcPr>
            <w:tcW w:w="422" w:type="pct"/>
          </w:tcPr>
          <w:p w:rsidR="00AA7909" w:rsidRDefault="00AA7909">
            <w:r>
              <w:t>62.902041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21140</w:t>
            </w:r>
          </w:p>
        </w:tc>
        <w:tc>
          <w:tcPr>
            <w:tcW w:w="507" w:type="pct"/>
          </w:tcPr>
          <w:p w:rsidR="00AA7909" w:rsidRDefault="00AA7909">
            <w:r>
              <w:t>Hafiz Zeyad</w:t>
            </w:r>
          </w:p>
        </w:tc>
        <w:tc>
          <w:tcPr>
            <w:tcW w:w="638" w:type="pct"/>
          </w:tcPr>
          <w:p w:rsidR="00AA7909" w:rsidRDefault="00AA7909">
            <w:r>
              <w:t>107166-P</w:t>
            </w:r>
          </w:p>
        </w:tc>
        <w:tc>
          <w:tcPr>
            <w:tcW w:w="516" w:type="pct"/>
          </w:tcPr>
          <w:p w:rsidR="00AA7909" w:rsidRDefault="00AA7909">
            <w:r>
              <w:t>Muhammad Tayyab</w:t>
            </w:r>
          </w:p>
        </w:tc>
        <w:tc>
          <w:tcPr>
            <w:tcW w:w="422" w:type="pct"/>
          </w:tcPr>
          <w:p w:rsidR="00AA7909" w:rsidRDefault="00AA7909">
            <w:r>
              <w:t>78.483333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16059</w:t>
            </w:r>
          </w:p>
        </w:tc>
        <w:tc>
          <w:tcPr>
            <w:tcW w:w="507" w:type="pct"/>
          </w:tcPr>
          <w:p w:rsidR="00AA7909" w:rsidRDefault="00AA7909">
            <w:r>
              <w:t>Aiza Irfan</w:t>
            </w:r>
          </w:p>
        </w:tc>
        <w:tc>
          <w:tcPr>
            <w:tcW w:w="638" w:type="pct"/>
          </w:tcPr>
          <w:p w:rsidR="00AA7909" w:rsidRDefault="00AA7909">
            <w:r>
              <w:t>110512-P</w:t>
            </w:r>
          </w:p>
        </w:tc>
        <w:tc>
          <w:tcPr>
            <w:tcW w:w="516" w:type="pct"/>
          </w:tcPr>
          <w:p w:rsidR="00AA7909" w:rsidRDefault="00AA7909">
            <w:r>
              <w:t>Mian Irfan Amin</w:t>
            </w:r>
          </w:p>
        </w:tc>
        <w:tc>
          <w:tcPr>
            <w:tcW w:w="422" w:type="pct"/>
          </w:tcPr>
          <w:p w:rsidR="00AA7909" w:rsidRDefault="00AA7909">
            <w:r>
              <w:t>66.2375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18757</w:t>
            </w:r>
          </w:p>
        </w:tc>
        <w:tc>
          <w:tcPr>
            <w:tcW w:w="507" w:type="pct"/>
          </w:tcPr>
          <w:p w:rsidR="00AA7909" w:rsidRDefault="00AA7909">
            <w:r>
              <w:t>Amjad Imam</w:t>
            </w:r>
          </w:p>
        </w:tc>
        <w:tc>
          <w:tcPr>
            <w:tcW w:w="638" w:type="pct"/>
          </w:tcPr>
          <w:p w:rsidR="00AA7909" w:rsidRDefault="00AA7909">
            <w:r>
              <w:t>110204-P</w:t>
            </w:r>
          </w:p>
        </w:tc>
        <w:tc>
          <w:tcPr>
            <w:tcW w:w="516" w:type="pct"/>
          </w:tcPr>
          <w:p w:rsidR="00AA7909" w:rsidRDefault="00AA7909">
            <w:r>
              <w:t>Imam Bakhsh</w:t>
            </w:r>
          </w:p>
        </w:tc>
        <w:tc>
          <w:tcPr>
            <w:tcW w:w="422" w:type="pct"/>
          </w:tcPr>
          <w:p w:rsidR="00AA7909" w:rsidRDefault="00AA7909">
            <w:r>
              <w:t>64.979167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22192</w:t>
            </w:r>
          </w:p>
        </w:tc>
        <w:tc>
          <w:tcPr>
            <w:tcW w:w="507" w:type="pct"/>
          </w:tcPr>
          <w:p w:rsidR="00AA7909" w:rsidRDefault="00AA7909">
            <w:r>
              <w:t>Maria Arif</w:t>
            </w:r>
          </w:p>
        </w:tc>
        <w:tc>
          <w:tcPr>
            <w:tcW w:w="638" w:type="pct"/>
          </w:tcPr>
          <w:p w:rsidR="00AA7909" w:rsidRDefault="00AA7909">
            <w:r>
              <w:t xml:space="preserve">97541-P </w:t>
            </w:r>
          </w:p>
        </w:tc>
        <w:tc>
          <w:tcPr>
            <w:tcW w:w="516" w:type="pct"/>
          </w:tcPr>
          <w:p w:rsidR="00AA7909" w:rsidRDefault="00AA7909">
            <w:r>
              <w:t>Muhammad Arif Malik</w:t>
            </w:r>
          </w:p>
        </w:tc>
        <w:tc>
          <w:tcPr>
            <w:tcW w:w="422" w:type="pct"/>
          </w:tcPr>
          <w:p w:rsidR="00AA7909" w:rsidRDefault="00AA7909">
            <w:r>
              <w:t>71.4625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Rawalpindi Institute of Cardiology 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20800</w:t>
            </w:r>
          </w:p>
        </w:tc>
        <w:tc>
          <w:tcPr>
            <w:tcW w:w="507" w:type="pct"/>
          </w:tcPr>
          <w:p w:rsidR="00AA7909" w:rsidRDefault="00AA7909">
            <w:r>
              <w:t>Syed Muslim Mehdi</w:t>
            </w:r>
          </w:p>
        </w:tc>
        <w:tc>
          <w:tcPr>
            <w:tcW w:w="638" w:type="pct"/>
          </w:tcPr>
          <w:p w:rsidR="00AA7909" w:rsidRDefault="00AA7909">
            <w:r>
              <w:t>715278-01-M</w:t>
            </w:r>
          </w:p>
        </w:tc>
        <w:tc>
          <w:tcPr>
            <w:tcW w:w="516" w:type="pct"/>
          </w:tcPr>
          <w:p w:rsidR="00AA7909" w:rsidRDefault="00AA7909">
            <w:r>
              <w:t>Syed Zia Ul Hassan</w:t>
            </w:r>
          </w:p>
        </w:tc>
        <w:tc>
          <w:tcPr>
            <w:tcW w:w="422" w:type="pct"/>
          </w:tcPr>
          <w:p w:rsidR="00AA7909" w:rsidRDefault="00AA7909">
            <w:r>
              <w:t>61.525</w:t>
            </w:r>
          </w:p>
        </w:tc>
        <w:tc>
          <w:tcPr>
            <w:tcW w:w="423" w:type="pct"/>
          </w:tcPr>
          <w:p w:rsidR="00AA7909" w:rsidRDefault="00AA7909">
            <w:r>
              <w:t>30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Wazirabad  Institute of Cardiology, Warzirabad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20364</w:t>
            </w:r>
          </w:p>
        </w:tc>
        <w:tc>
          <w:tcPr>
            <w:tcW w:w="507" w:type="pct"/>
          </w:tcPr>
          <w:p w:rsidR="00AA7909" w:rsidRDefault="00AA7909">
            <w:r>
              <w:t>Abu Baker Rashid</w:t>
            </w:r>
          </w:p>
        </w:tc>
        <w:tc>
          <w:tcPr>
            <w:tcW w:w="638" w:type="pct"/>
          </w:tcPr>
          <w:p w:rsidR="00AA7909" w:rsidRDefault="00AA7909">
            <w:r>
              <w:t>714781-01-M</w:t>
            </w:r>
          </w:p>
        </w:tc>
        <w:tc>
          <w:tcPr>
            <w:tcW w:w="516" w:type="pct"/>
          </w:tcPr>
          <w:p w:rsidR="00AA7909" w:rsidRDefault="00AA7909">
            <w:r>
              <w:t>Muhammad Rashid</w:t>
            </w:r>
          </w:p>
        </w:tc>
        <w:tc>
          <w:tcPr>
            <w:tcW w:w="422" w:type="pct"/>
          </w:tcPr>
          <w:p w:rsidR="00AA7909" w:rsidRDefault="00AA7909">
            <w:r>
              <w:t>60.816667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Cardiac Surgery</w:t>
            </w:r>
          </w:p>
        </w:tc>
        <w:tc>
          <w:tcPr>
            <w:tcW w:w="550" w:type="pct"/>
          </w:tcPr>
          <w:p w:rsidR="00AA7909" w:rsidRDefault="00AA7909">
            <w:r>
              <w:t>Wazirabad  Institute of Cardiology, Warzirabad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22179</w:t>
            </w:r>
          </w:p>
        </w:tc>
        <w:tc>
          <w:tcPr>
            <w:tcW w:w="507" w:type="pct"/>
          </w:tcPr>
          <w:p w:rsidR="00AA7909" w:rsidRDefault="00AA7909">
            <w:r>
              <w:t>Nasreen Qaisrani</w:t>
            </w:r>
          </w:p>
        </w:tc>
        <w:tc>
          <w:tcPr>
            <w:tcW w:w="638" w:type="pct"/>
          </w:tcPr>
          <w:p w:rsidR="00AA7909" w:rsidRDefault="00AA7909">
            <w:r>
              <w:t>118744-P</w:t>
            </w:r>
          </w:p>
        </w:tc>
        <w:tc>
          <w:tcPr>
            <w:tcW w:w="516" w:type="pct"/>
          </w:tcPr>
          <w:p w:rsidR="00AA7909" w:rsidRDefault="00AA7909">
            <w:r>
              <w:t>Khuda Bakhsh</w:t>
            </w:r>
          </w:p>
        </w:tc>
        <w:tc>
          <w:tcPr>
            <w:tcW w:w="422" w:type="pct"/>
          </w:tcPr>
          <w:p w:rsidR="00AA7909" w:rsidRDefault="00AA7909">
            <w:r>
              <w:t>59.283333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Cardio Thoracic Anesthesia</w:t>
            </w:r>
          </w:p>
        </w:tc>
        <w:tc>
          <w:tcPr>
            <w:tcW w:w="550" w:type="pct"/>
          </w:tcPr>
          <w:p w:rsidR="00AA7909" w:rsidRDefault="00AA7909">
            <w:r>
              <w:t>Rawalpindi Institute of Cardiology 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16071</w:t>
            </w:r>
          </w:p>
        </w:tc>
        <w:tc>
          <w:tcPr>
            <w:tcW w:w="507" w:type="pct"/>
          </w:tcPr>
          <w:p w:rsidR="00AA7909" w:rsidRDefault="00AA7909">
            <w:r>
              <w:t>Irfan Ali Choudhry</w:t>
            </w:r>
          </w:p>
        </w:tc>
        <w:tc>
          <w:tcPr>
            <w:tcW w:w="638" w:type="pct"/>
          </w:tcPr>
          <w:p w:rsidR="00AA7909" w:rsidRDefault="00AA7909">
            <w:r>
              <w:t>78962-P</w:t>
            </w:r>
          </w:p>
        </w:tc>
        <w:tc>
          <w:tcPr>
            <w:tcW w:w="516" w:type="pct"/>
          </w:tcPr>
          <w:p w:rsidR="00AA7909" w:rsidRDefault="00AA7909">
            <w:r>
              <w:t>Farman Ali</w:t>
            </w:r>
          </w:p>
        </w:tc>
        <w:tc>
          <w:tcPr>
            <w:tcW w:w="422" w:type="pct"/>
          </w:tcPr>
          <w:p w:rsidR="00AA7909" w:rsidRDefault="00AA7909">
            <w:r>
              <w:t>74.939535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20671</w:t>
            </w:r>
          </w:p>
        </w:tc>
        <w:tc>
          <w:tcPr>
            <w:tcW w:w="507" w:type="pct"/>
          </w:tcPr>
          <w:p w:rsidR="00AA7909" w:rsidRDefault="00AA7909">
            <w:r>
              <w:t>Khadija Tahir</w:t>
            </w:r>
          </w:p>
        </w:tc>
        <w:tc>
          <w:tcPr>
            <w:tcW w:w="638" w:type="pct"/>
          </w:tcPr>
          <w:p w:rsidR="00AA7909" w:rsidRDefault="00AA7909">
            <w:r>
              <w:t>102443-P</w:t>
            </w:r>
          </w:p>
        </w:tc>
        <w:tc>
          <w:tcPr>
            <w:tcW w:w="516" w:type="pct"/>
          </w:tcPr>
          <w:p w:rsidR="00AA7909" w:rsidRDefault="00AA7909">
            <w:r>
              <w:t>Tahir Iqbal</w:t>
            </w:r>
          </w:p>
        </w:tc>
        <w:tc>
          <w:tcPr>
            <w:tcW w:w="422" w:type="pct"/>
          </w:tcPr>
          <w:p w:rsidR="00AA7909" w:rsidRDefault="00AA7909">
            <w:r>
              <w:t>83.779167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3887</w:t>
            </w:r>
          </w:p>
        </w:tc>
        <w:tc>
          <w:tcPr>
            <w:tcW w:w="507" w:type="pct"/>
          </w:tcPr>
          <w:p w:rsidR="00AA7909" w:rsidRDefault="00AA7909">
            <w:r>
              <w:t>Syeda Mahrukh Shakir</w:t>
            </w:r>
          </w:p>
        </w:tc>
        <w:tc>
          <w:tcPr>
            <w:tcW w:w="638" w:type="pct"/>
          </w:tcPr>
          <w:p w:rsidR="00AA7909" w:rsidRDefault="00AA7909">
            <w:r>
              <w:t>102402-P</w:t>
            </w:r>
          </w:p>
        </w:tc>
        <w:tc>
          <w:tcPr>
            <w:tcW w:w="516" w:type="pct"/>
          </w:tcPr>
          <w:p w:rsidR="00AA7909" w:rsidRDefault="00AA7909">
            <w:r>
              <w:t>Syed Shakir Hussain Sabir</w:t>
            </w:r>
          </w:p>
        </w:tc>
        <w:tc>
          <w:tcPr>
            <w:tcW w:w="422" w:type="pct"/>
          </w:tcPr>
          <w:p w:rsidR="00AA7909" w:rsidRDefault="00AA7909">
            <w:r>
              <w:t>80.758333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1502</w:t>
            </w:r>
          </w:p>
        </w:tc>
        <w:tc>
          <w:tcPr>
            <w:tcW w:w="507" w:type="pct"/>
          </w:tcPr>
          <w:p w:rsidR="00AA7909" w:rsidRDefault="00AA7909">
            <w:r>
              <w:t>Muhammad Waqas Saleem</w:t>
            </w:r>
          </w:p>
        </w:tc>
        <w:tc>
          <w:tcPr>
            <w:tcW w:w="638" w:type="pct"/>
          </w:tcPr>
          <w:p w:rsidR="00AA7909" w:rsidRDefault="00AA7909">
            <w:r>
              <w:t>95333-P</w:t>
            </w:r>
          </w:p>
        </w:tc>
        <w:tc>
          <w:tcPr>
            <w:tcW w:w="516" w:type="pct"/>
          </w:tcPr>
          <w:p w:rsidR="00AA7909" w:rsidRDefault="00AA7909">
            <w:r>
              <w:t>Muhammad Azhar Saleem</w:t>
            </w:r>
          </w:p>
        </w:tc>
        <w:tc>
          <w:tcPr>
            <w:tcW w:w="422" w:type="pct"/>
          </w:tcPr>
          <w:p w:rsidR="00AA7909" w:rsidRDefault="00AA7909">
            <w:r>
              <w:t>78.320833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4097</w:t>
            </w:r>
          </w:p>
        </w:tc>
        <w:tc>
          <w:tcPr>
            <w:tcW w:w="507" w:type="pct"/>
          </w:tcPr>
          <w:p w:rsidR="00AA7909" w:rsidRDefault="00AA7909">
            <w:r>
              <w:t>Muhammad Nouman Iqbal</w:t>
            </w:r>
          </w:p>
        </w:tc>
        <w:tc>
          <w:tcPr>
            <w:tcW w:w="638" w:type="pct"/>
          </w:tcPr>
          <w:p w:rsidR="00AA7909" w:rsidRDefault="00AA7909">
            <w:r>
              <w:t>102054-P</w:t>
            </w:r>
          </w:p>
        </w:tc>
        <w:tc>
          <w:tcPr>
            <w:tcW w:w="516" w:type="pct"/>
          </w:tcPr>
          <w:p w:rsidR="00AA7909" w:rsidRDefault="00AA7909">
            <w:r>
              <w:t>Muhammad Iqbal</w:t>
            </w:r>
          </w:p>
        </w:tc>
        <w:tc>
          <w:tcPr>
            <w:tcW w:w="422" w:type="pct"/>
          </w:tcPr>
          <w:p w:rsidR="00AA7909" w:rsidRDefault="00AA7909">
            <w:r>
              <w:t>81.254167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7898</w:t>
            </w:r>
          </w:p>
        </w:tc>
        <w:tc>
          <w:tcPr>
            <w:tcW w:w="507" w:type="pct"/>
          </w:tcPr>
          <w:p w:rsidR="00AA7909" w:rsidRDefault="00AA7909">
            <w:r>
              <w:t>Romais Mehdi</w:t>
            </w:r>
          </w:p>
        </w:tc>
        <w:tc>
          <w:tcPr>
            <w:tcW w:w="638" w:type="pct"/>
          </w:tcPr>
          <w:p w:rsidR="00AA7909" w:rsidRDefault="00AA7909">
            <w:r>
              <w:t>109875-P</w:t>
            </w:r>
          </w:p>
        </w:tc>
        <w:tc>
          <w:tcPr>
            <w:tcW w:w="516" w:type="pct"/>
          </w:tcPr>
          <w:p w:rsidR="00AA7909" w:rsidRDefault="00AA7909">
            <w:r>
              <w:t>MALIK IMTIAZ HUSSAIN</w:t>
            </w:r>
          </w:p>
        </w:tc>
        <w:tc>
          <w:tcPr>
            <w:tcW w:w="422" w:type="pct"/>
          </w:tcPr>
          <w:p w:rsidR="00AA7909" w:rsidRDefault="00AA7909">
            <w:r>
              <w:t>79.654167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67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4485</w:t>
            </w:r>
          </w:p>
        </w:tc>
        <w:tc>
          <w:tcPr>
            <w:tcW w:w="507" w:type="pct"/>
          </w:tcPr>
          <w:p w:rsidR="00AA7909" w:rsidRDefault="00AA7909">
            <w:r>
              <w:t>Muhammad Mehmood Ul Hassan</w:t>
            </w:r>
          </w:p>
        </w:tc>
        <w:tc>
          <w:tcPr>
            <w:tcW w:w="638" w:type="pct"/>
          </w:tcPr>
          <w:p w:rsidR="00AA7909" w:rsidRDefault="00AA7909">
            <w:r>
              <w:t>107367-P</w:t>
            </w:r>
          </w:p>
        </w:tc>
        <w:tc>
          <w:tcPr>
            <w:tcW w:w="516" w:type="pct"/>
          </w:tcPr>
          <w:p w:rsidR="00AA7909" w:rsidRDefault="00AA7909">
            <w:r>
              <w:t>Attaullah Khan</w:t>
            </w:r>
          </w:p>
        </w:tc>
        <w:tc>
          <w:tcPr>
            <w:tcW w:w="422" w:type="pct"/>
          </w:tcPr>
          <w:p w:rsidR="00AA7909" w:rsidRDefault="00AA7909">
            <w:r>
              <w:t>79.625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16592</w:t>
            </w:r>
          </w:p>
        </w:tc>
        <w:tc>
          <w:tcPr>
            <w:tcW w:w="507" w:type="pct"/>
          </w:tcPr>
          <w:p w:rsidR="00AA7909" w:rsidRDefault="00AA7909">
            <w:r>
              <w:t>Ayman Fatima</w:t>
            </w:r>
          </w:p>
        </w:tc>
        <w:tc>
          <w:tcPr>
            <w:tcW w:w="638" w:type="pct"/>
          </w:tcPr>
          <w:p w:rsidR="00AA7909" w:rsidRDefault="00AA7909">
            <w:r>
              <w:t>94446-p</w:t>
            </w:r>
          </w:p>
        </w:tc>
        <w:tc>
          <w:tcPr>
            <w:tcW w:w="516" w:type="pct"/>
          </w:tcPr>
          <w:p w:rsidR="00AA7909" w:rsidRDefault="00AA7909">
            <w:r>
              <w:t xml:space="preserve">Mian Maqbool </w:t>
            </w:r>
            <w:r>
              <w:lastRenderedPageBreak/>
              <w:t>Akhtar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76.0375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 xml:space="preserve">DHQ Hospital, </w:t>
            </w:r>
            <w:r>
              <w:lastRenderedPageBreak/>
              <w:t>DG Khan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20715</w:t>
            </w:r>
          </w:p>
        </w:tc>
        <w:tc>
          <w:tcPr>
            <w:tcW w:w="507" w:type="pct"/>
          </w:tcPr>
          <w:p w:rsidR="00AA7909" w:rsidRDefault="00AA7909">
            <w:r>
              <w:t>Muhammad Waseem Hasan</w:t>
            </w:r>
          </w:p>
        </w:tc>
        <w:tc>
          <w:tcPr>
            <w:tcW w:w="638" w:type="pct"/>
          </w:tcPr>
          <w:p w:rsidR="00AA7909" w:rsidRDefault="00AA7909">
            <w:r>
              <w:t>101295-P</w:t>
            </w:r>
          </w:p>
        </w:tc>
        <w:tc>
          <w:tcPr>
            <w:tcW w:w="516" w:type="pct"/>
          </w:tcPr>
          <w:p w:rsidR="00AA7909" w:rsidRDefault="00AA7909">
            <w:r>
              <w:t>Riaz Ul Hasan</w:t>
            </w:r>
          </w:p>
        </w:tc>
        <w:tc>
          <w:tcPr>
            <w:tcW w:w="422" w:type="pct"/>
          </w:tcPr>
          <w:p w:rsidR="00AA7909" w:rsidRDefault="00AA7909">
            <w:r>
              <w:t>78.716667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Faisalabad Institute of Cardiology,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7206</w:t>
            </w:r>
          </w:p>
        </w:tc>
        <w:tc>
          <w:tcPr>
            <w:tcW w:w="507" w:type="pct"/>
          </w:tcPr>
          <w:p w:rsidR="00AA7909" w:rsidRDefault="00AA7909">
            <w:r>
              <w:t>Kubra Anjum</w:t>
            </w:r>
          </w:p>
        </w:tc>
        <w:tc>
          <w:tcPr>
            <w:tcW w:w="638" w:type="pct"/>
          </w:tcPr>
          <w:p w:rsidR="00AA7909" w:rsidRDefault="00AA7909">
            <w:r>
              <w:t>94562-p</w:t>
            </w:r>
          </w:p>
        </w:tc>
        <w:tc>
          <w:tcPr>
            <w:tcW w:w="516" w:type="pct"/>
          </w:tcPr>
          <w:p w:rsidR="00AA7909" w:rsidRDefault="00AA7909">
            <w:r>
              <w:t>Amjad khalid</w:t>
            </w:r>
          </w:p>
        </w:tc>
        <w:tc>
          <w:tcPr>
            <w:tcW w:w="422" w:type="pct"/>
          </w:tcPr>
          <w:p w:rsidR="00AA7909" w:rsidRDefault="00AA7909">
            <w:r>
              <w:t>76.7875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Faisalabad Institute of Cardiology,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71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21178</w:t>
            </w:r>
          </w:p>
        </w:tc>
        <w:tc>
          <w:tcPr>
            <w:tcW w:w="507" w:type="pct"/>
          </w:tcPr>
          <w:p w:rsidR="00AA7909" w:rsidRDefault="00AA7909">
            <w:r>
              <w:t>Muhammad Umar Javed</w:t>
            </w:r>
          </w:p>
        </w:tc>
        <w:tc>
          <w:tcPr>
            <w:tcW w:w="638" w:type="pct"/>
          </w:tcPr>
          <w:p w:rsidR="00AA7909" w:rsidRDefault="00AA7909">
            <w:r>
              <w:t>102050-P</w:t>
            </w:r>
          </w:p>
        </w:tc>
        <w:tc>
          <w:tcPr>
            <w:tcW w:w="516" w:type="pct"/>
          </w:tcPr>
          <w:p w:rsidR="00AA7909" w:rsidRDefault="00AA7909">
            <w:r>
              <w:t>Javed Saeed</w:t>
            </w:r>
          </w:p>
        </w:tc>
        <w:tc>
          <w:tcPr>
            <w:tcW w:w="422" w:type="pct"/>
          </w:tcPr>
          <w:p w:rsidR="00AA7909" w:rsidRDefault="00AA7909">
            <w:r>
              <w:t>76.4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Faisalabad Institute of Cardiology,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16294</w:t>
            </w:r>
          </w:p>
        </w:tc>
        <w:tc>
          <w:tcPr>
            <w:tcW w:w="507" w:type="pct"/>
          </w:tcPr>
          <w:p w:rsidR="00AA7909" w:rsidRDefault="00AA7909">
            <w:r>
              <w:t>Musa Hassan</w:t>
            </w:r>
          </w:p>
        </w:tc>
        <w:tc>
          <w:tcPr>
            <w:tcW w:w="638" w:type="pct"/>
          </w:tcPr>
          <w:p w:rsidR="00AA7909" w:rsidRDefault="00AA7909">
            <w:r>
              <w:t>96182-p</w:t>
            </w:r>
          </w:p>
        </w:tc>
        <w:tc>
          <w:tcPr>
            <w:tcW w:w="516" w:type="pct"/>
          </w:tcPr>
          <w:p w:rsidR="00AA7909" w:rsidRDefault="00AA7909">
            <w:r>
              <w:t>Saeed ahmad</w:t>
            </w:r>
          </w:p>
        </w:tc>
        <w:tc>
          <w:tcPr>
            <w:tcW w:w="422" w:type="pct"/>
          </w:tcPr>
          <w:p w:rsidR="00AA7909" w:rsidRDefault="00AA7909">
            <w:r>
              <w:t>83.058333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5408</w:t>
            </w:r>
          </w:p>
        </w:tc>
        <w:tc>
          <w:tcPr>
            <w:tcW w:w="507" w:type="pct"/>
          </w:tcPr>
          <w:p w:rsidR="00AA7909" w:rsidRDefault="00AA7909">
            <w:r>
              <w:t>Muhammad Bilal</w:t>
            </w:r>
          </w:p>
        </w:tc>
        <w:tc>
          <w:tcPr>
            <w:tcW w:w="638" w:type="pct"/>
          </w:tcPr>
          <w:p w:rsidR="00AA7909" w:rsidRDefault="00AA7909">
            <w:r>
              <w:t>108866-P</w:t>
            </w:r>
          </w:p>
        </w:tc>
        <w:tc>
          <w:tcPr>
            <w:tcW w:w="516" w:type="pct"/>
          </w:tcPr>
          <w:p w:rsidR="00AA7909" w:rsidRDefault="00AA7909">
            <w:r>
              <w:t>Muhammmad Saleem</w:t>
            </w:r>
          </w:p>
        </w:tc>
        <w:tc>
          <w:tcPr>
            <w:tcW w:w="422" w:type="pct"/>
          </w:tcPr>
          <w:p w:rsidR="00AA7909" w:rsidRDefault="00AA7909">
            <w:r>
              <w:t>78.479167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17444</w:t>
            </w:r>
          </w:p>
        </w:tc>
        <w:tc>
          <w:tcPr>
            <w:tcW w:w="507" w:type="pct"/>
          </w:tcPr>
          <w:p w:rsidR="00AA7909" w:rsidRDefault="00AA7909">
            <w:r>
              <w:t>Mahrukh Liaqat</w:t>
            </w:r>
          </w:p>
        </w:tc>
        <w:tc>
          <w:tcPr>
            <w:tcW w:w="638" w:type="pct"/>
          </w:tcPr>
          <w:p w:rsidR="00AA7909" w:rsidRDefault="00AA7909">
            <w:r>
              <w:t>104092-P</w:t>
            </w:r>
          </w:p>
        </w:tc>
        <w:tc>
          <w:tcPr>
            <w:tcW w:w="516" w:type="pct"/>
          </w:tcPr>
          <w:p w:rsidR="00AA7909" w:rsidRDefault="00AA7909">
            <w:r>
              <w:t>Liaqat ali</w:t>
            </w:r>
          </w:p>
        </w:tc>
        <w:tc>
          <w:tcPr>
            <w:tcW w:w="422" w:type="pct"/>
          </w:tcPr>
          <w:p w:rsidR="00AA7909" w:rsidRDefault="00AA7909">
            <w:r>
              <w:t>78.2625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7870</w:t>
            </w:r>
          </w:p>
        </w:tc>
        <w:tc>
          <w:tcPr>
            <w:tcW w:w="507" w:type="pct"/>
          </w:tcPr>
          <w:p w:rsidR="00AA7909" w:rsidRDefault="00AA7909">
            <w:r>
              <w:t>Muhammad Haris Ali Khan</w:t>
            </w:r>
          </w:p>
        </w:tc>
        <w:tc>
          <w:tcPr>
            <w:tcW w:w="638" w:type="pct"/>
          </w:tcPr>
          <w:p w:rsidR="00AA7909" w:rsidRDefault="00AA7909">
            <w:r>
              <w:t>107403-P</w:t>
            </w:r>
          </w:p>
        </w:tc>
        <w:tc>
          <w:tcPr>
            <w:tcW w:w="516" w:type="pct"/>
          </w:tcPr>
          <w:p w:rsidR="00AA7909" w:rsidRDefault="00AA7909">
            <w:r>
              <w:t>Sajid Karim</w:t>
            </w:r>
          </w:p>
        </w:tc>
        <w:tc>
          <w:tcPr>
            <w:tcW w:w="422" w:type="pct"/>
          </w:tcPr>
          <w:p w:rsidR="00AA7909" w:rsidRDefault="00AA7909">
            <w:r>
              <w:t>84.375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2585</w:t>
            </w:r>
          </w:p>
        </w:tc>
        <w:tc>
          <w:tcPr>
            <w:tcW w:w="507" w:type="pct"/>
          </w:tcPr>
          <w:p w:rsidR="00AA7909" w:rsidRDefault="00AA7909">
            <w:r>
              <w:t>Umar Ayoub</w:t>
            </w:r>
          </w:p>
        </w:tc>
        <w:tc>
          <w:tcPr>
            <w:tcW w:w="638" w:type="pct"/>
          </w:tcPr>
          <w:p w:rsidR="00AA7909" w:rsidRDefault="00AA7909">
            <w:r>
              <w:t>98352-P</w:t>
            </w:r>
          </w:p>
        </w:tc>
        <w:tc>
          <w:tcPr>
            <w:tcW w:w="516" w:type="pct"/>
          </w:tcPr>
          <w:p w:rsidR="00AA7909" w:rsidRDefault="00AA7909">
            <w:r>
              <w:t>Muhammad Ayoub</w:t>
            </w:r>
          </w:p>
        </w:tc>
        <w:tc>
          <w:tcPr>
            <w:tcW w:w="422" w:type="pct"/>
          </w:tcPr>
          <w:p w:rsidR="00AA7909" w:rsidRDefault="00AA7909">
            <w:r>
              <w:t>82.325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77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16559</w:t>
            </w:r>
          </w:p>
        </w:tc>
        <w:tc>
          <w:tcPr>
            <w:tcW w:w="507" w:type="pct"/>
          </w:tcPr>
          <w:p w:rsidR="00AA7909" w:rsidRDefault="00AA7909">
            <w:r>
              <w:t>Muhammad Fawad</w:t>
            </w:r>
          </w:p>
        </w:tc>
        <w:tc>
          <w:tcPr>
            <w:tcW w:w="638" w:type="pct"/>
          </w:tcPr>
          <w:p w:rsidR="00AA7909" w:rsidRDefault="00AA7909">
            <w:r>
              <w:t>104658-P</w:t>
            </w:r>
          </w:p>
        </w:tc>
        <w:tc>
          <w:tcPr>
            <w:tcW w:w="516" w:type="pct"/>
          </w:tcPr>
          <w:p w:rsidR="00AA7909" w:rsidRDefault="00AA7909">
            <w:r>
              <w:t>Muhammad Kamil</w:t>
            </w:r>
          </w:p>
        </w:tc>
        <w:tc>
          <w:tcPr>
            <w:tcW w:w="422" w:type="pct"/>
          </w:tcPr>
          <w:p w:rsidR="00AA7909" w:rsidRDefault="00AA7909">
            <w:r>
              <w:t>79.52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78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5925</w:t>
            </w:r>
          </w:p>
        </w:tc>
        <w:tc>
          <w:tcPr>
            <w:tcW w:w="507" w:type="pct"/>
          </w:tcPr>
          <w:p w:rsidR="00AA7909" w:rsidRDefault="00AA7909">
            <w:r>
              <w:t>Hafiz Muhammad Aman Ashraf</w:t>
            </w:r>
          </w:p>
        </w:tc>
        <w:tc>
          <w:tcPr>
            <w:tcW w:w="638" w:type="pct"/>
          </w:tcPr>
          <w:p w:rsidR="00AA7909" w:rsidRDefault="00AA7909">
            <w:r>
              <w:t>108519-P</w:t>
            </w:r>
          </w:p>
        </w:tc>
        <w:tc>
          <w:tcPr>
            <w:tcW w:w="516" w:type="pct"/>
          </w:tcPr>
          <w:p w:rsidR="00AA7909" w:rsidRDefault="00AA7909">
            <w:r>
              <w:t>Mukhtar Ashraf</w:t>
            </w:r>
          </w:p>
        </w:tc>
        <w:tc>
          <w:tcPr>
            <w:tcW w:w="422" w:type="pct"/>
          </w:tcPr>
          <w:p w:rsidR="00AA7909" w:rsidRDefault="00AA7909">
            <w:r>
              <w:t>79.220833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79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15341</w:t>
            </w:r>
          </w:p>
        </w:tc>
        <w:tc>
          <w:tcPr>
            <w:tcW w:w="507" w:type="pct"/>
          </w:tcPr>
          <w:p w:rsidR="00AA7909" w:rsidRDefault="00AA7909">
            <w:r>
              <w:t>Abaid Ur Rehman</w:t>
            </w:r>
          </w:p>
        </w:tc>
        <w:tc>
          <w:tcPr>
            <w:tcW w:w="638" w:type="pct"/>
          </w:tcPr>
          <w:p w:rsidR="00AA7909" w:rsidRDefault="00AA7909">
            <w:r>
              <w:t>101761-P</w:t>
            </w:r>
          </w:p>
        </w:tc>
        <w:tc>
          <w:tcPr>
            <w:tcW w:w="516" w:type="pct"/>
          </w:tcPr>
          <w:p w:rsidR="00AA7909" w:rsidRDefault="00AA7909">
            <w:r>
              <w:t>Zia Ul Haq</w:t>
            </w:r>
          </w:p>
        </w:tc>
        <w:tc>
          <w:tcPr>
            <w:tcW w:w="422" w:type="pct"/>
          </w:tcPr>
          <w:p w:rsidR="00AA7909" w:rsidRDefault="00AA7909">
            <w:r>
              <w:t>79.154167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80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20589</w:t>
            </w:r>
          </w:p>
        </w:tc>
        <w:tc>
          <w:tcPr>
            <w:tcW w:w="507" w:type="pct"/>
          </w:tcPr>
          <w:p w:rsidR="00AA7909" w:rsidRDefault="00AA7909">
            <w:r>
              <w:t>Qandeel Arooj</w:t>
            </w:r>
          </w:p>
        </w:tc>
        <w:tc>
          <w:tcPr>
            <w:tcW w:w="638" w:type="pct"/>
          </w:tcPr>
          <w:p w:rsidR="00AA7909" w:rsidRDefault="00AA7909">
            <w:r>
              <w:t>99470-P</w:t>
            </w:r>
          </w:p>
        </w:tc>
        <w:tc>
          <w:tcPr>
            <w:tcW w:w="516" w:type="pct"/>
          </w:tcPr>
          <w:p w:rsidR="00AA7909" w:rsidRDefault="00AA7909">
            <w:r>
              <w:t xml:space="preserve">Fiaz hussain </w:t>
            </w:r>
          </w:p>
        </w:tc>
        <w:tc>
          <w:tcPr>
            <w:tcW w:w="422" w:type="pct"/>
          </w:tcPr>
          <w:p w:rsidR="00AA7909" w:rsidRDefault="00AA7909">
            <w:r>
              <w:t>78.888889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81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21032</w:t>
            </w:r>
          </w:p>
        </w:tc>
        <w:tc>
          <w:tcPr>
            <w:tcW w:w="507" w:type="pct"/>
          </w:tcPr>
          <w:p w:rsidR="00AA7909" w:rsidRDefault="00AA7909">
            <w:r>
              <w:t>Danish Touheed</w:t>
            </w:r>
          </w:p>
        </w:tc>
        <w:tc>
          <w:tcPr>
            <w:tcW w:w="638" w:type="pct"/>
          </w:tcPr>
          <w:p w:rsidR="00AA7909" w:rsidRDefault="00AA7909">
            <w:r>
              <w:t>75194-P</w:t>
            </w:r>
          </w:p>
        </w:tc>
        <w:tc>
          <w:tcPr>
            <w:tcW w:w="516" w:type="pct"/>
          </w:tcPr>
          <w:p w:rsidR="00AA7909" w:rsidRDefault="00AA7909">
            <w:r>
              <w:t>Rao Muhammad Touheed khan</w:t>
            </w:r>
          </w:p>
        </w:tc>
        <w:tc>
          <w:tcPr>
            <w:tcW w:w="422" w:type="pct"/>
          </w:tcPr>
          <w:p w:rsidR="00AA7909" w:rsidRDefault="00AA7909">
            <w:r>
              <w:t>78.565217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82</w:t>
            </w:r>
          </w:p>
        </w:tc>
        <w:tc>
          <w:tcPr>
            <w:tcW w:w="175" w:type="pct"/>
          </w:tcPr>
          <w:p w:rsidR="00AA7909" w:rsidRDefault="00AA7909">
            <w:r>
              <w:t>7</w:t>
            </w:r>
          </w:p>
        </w:tc>
        <w:tc>
          <w:tcPr>
            <w:tcW w:w="385" w:type="pct"/>
          </w:tcPr>
          <w:p w:rsidR="00AA7909" w:rsidRDefault="00AA7909">
            <w:r>
              <w:t>5969</w:t>
            </w:r>
          </w:p>
        </w:tc>
        <w:tc>
          <w:tcPr>
            <w:tcW w:w="507" w:type="pct"/>
          </w:tcPr>
          <w:p w:rsidR="00AA7909" w:rsidRDefault="00AA7909">
            <w:r>
              <w:t>Wajid Javed Khan</w:t>
            </w:r>
          </w:p>
        </w:tc>
        <w:tc>
          <w:tcPr>
            <w:tcW w:w="638" w:type="pct"/>
          </w:tcPr>
          <w:p w:rsidR="00AA7909" w:rsidRDefault="00AA7909">
            <w:r>
              <w:t>94326-P</w:t>
            </w:r>
          </w:p>
        </w:tc>
        <w:tc>
          <w:tcPr>
            <w:tcW w:w="516" w:type="pct"/>
          </w:tcPr>
          <w:p w:rsidR="00AA7909" w:rsidRDefault="00AA7909">
            <w:r>
              <w:t>Javed Iqbal Khan</w:t>
            </w:r>
          </w:p>
        </w:tc>
        <w:tc>
          <w:tcPr>
            <w:tcW w:w="422" w:type="pct"/>
          </w:tcPr>
          <w:p w:rsidR="00AA7909" w:rsidRDefault="00AA7909">
            <w:r>
              <w:t>78.441667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Cardiology,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15896</w:t>
            </w:r>
          </w:p>
        </w:tc>
        <w:tc>
          <w:tcPr>
            <w:tcW w:w="507" w:type="pct"/>
          </w:tcPr>
          <w:p w:rsidR="00AA7909" w:rsidRDefault="00AA7909">
            <w:r>
              <w:t>Muhammad Minhal Sandhu</w:t>
            </w:r>
          </w:p>
        </w:tc>
        <w:tc>
          <w:tcPr>
            <w:tcW w:w="638" w:type="pct"/>
          </w:tcPr>
          <w:p w:rsidR="00AA7909" w:rsidRDefault="00AA7909">
            <w:r>
              <w:t>104540-P</w:t>
            </w:r>
          </w:p>
        </w:tc>
        <w:tc>
          <w:tcPr>
            <w:tcW w:w="516" w:type="pct"/>
          </w:tcPr>
          <w:p w:rsidR="00AA7909" w:rsidRDefault="00AA7909">
            <w:r>
              <w:t>SHAHID RAZZAQ SANDHU</w:t>
            </w:r>
          </w:p>
        </w:tc>
        <w:tc>
          <w:tcPr>
            <w:tcW w:w="422" w:type="pct"/>
          </w:tcPr>
          <w:p w:rsidR="00AA7909" w:rsidRDefault="00AA7909">
            <w:r>
              <w:t>79.8625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Rawalpindi Institute of Cardiology 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3719</w:t>
            </w:r>
          </w:p>
        </w:tc>
        <w:tc>
          <w:tcPr>
            <w:tcW w:w="507" w:type="pct"/>
          </w:tcPr>
          <w:p w:rsidR="00AA7909" w:rsidRDefault="00AA7909">
            <w:r>
              <w:t>Furqan Ali Taj</w:t>
            </w:r>
          </w:p>
        </w:tc>
        <w:tc>
          <w:tcPr>
            <w:tcW w:w="638" w:type="pct"/>
          </w:tcPr>
          <w:p w:rsidR="00AA7909" w:rsidRDefault="00AA7909">
            <w:r>
              <w:t>105413-P</w:t>
            </w:r>
          </w:p>
        </w:tc>
        <w:tc>
          <w:tcPr>
            <w:tcW w:w="516" w:type="pct"/>
          </w:tcPr>
          <w:p w:rsidR="00AA7909" w:rsidRDefault="00AA7909">
            <w:r>
              <w:t>Taj Muhammad</w:t>
            </w:r>
          </w:p>
        </w:tc>
        <w:tc>
          <w:tcPr>
            <w:tcW w:w="422" w:type="pct"/>
          </w:tcPr>
          <w:p w:rsidR="00AA7909" w:rsidRDefault="00AA7909">
            <w:r>
              <w:t>79.145833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Rawalpindi Institute of Cardiology 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16699</w:t>
            </w:r>
          </w:p>
        </w:tc>
        <w:tc>
          <w:tcPr>
            <w:tcW w:w="507" w:type="pct"/>
          </w:tcPr>
          <w:p w:rsidR="00AA7909" w:rsidRDefault="00AA7909">
            <w:r>
              <w:t>Maria Iqbal Khan</w:t>
            </w:r>
          </w:p>
        </w:tc>
        <w:tc>
          <w:tcPr>
            <w:tcW w:w="638" w:type="pct"/>
          </w:tcPr>
          <w:p w:rsidR="00AA7909" w:rsidRDefault="00AA7909">
            <w:r>
              <w:t>95329-P</w:t>
            </w:r>
          </w:p>
        </w:tc>
        <w:tc>
          <w:tcPr>
            <w:tcW w:w="516" w:type="pct"/>
          </w:tcPr>
          <w:p w:rsidR="00AA7909" w:rsidRDefault="00AA7909">
            <w:r>
              <w:t>Muhammad Iqbal Khan</w:t>
            </w:r>
          </w:p>
        </w:tc>
        <w:tc>
          <w:tcPr>
            <w:tcW w:w="422" w:type="pct"/>
          </w:tcPr>
          <w:p w:rsidR="00AA7909" w:rsidRDefault="00AA7909">
            <w:r>
              <w:t>80.0625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lastRenderedPageBreak/>
              <w:t>86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21630</w:t>
            </w:r>
          </w:p>
        </w:tc>
        <w:tc>
          <w:tcPr>
            <w:tcW w:w="507" w:type="pct"/>
          </w:tcPr>
          <w:p w:rsidR="00AA7909" w:rsidRDefault="00AA7909">
            <w:r>
              <w:t>Bilal Husnain Bajwa</w:t>
            </w:r>
          </w:p>
        </w:tc>
        <w:tc>
          <w:tcPr>
            <w:tcW w:w="638" w:type="pct"/>
          </w:tcPr>
          <w:p w:rsidR="00AA7909" w:rsidRDefault="00AA7909">
            <w:r>
              <w:t>105856-p</w:t>
            </w:r>
          </w:p>
        </w:tc>
        <w:tc>
          <w:tcPr>
            <w:tcW w:w="516" w:type="pct"/>
          </w:tcPr>
          <w:p w:rsidR="00AA7909" w:rsidRDefault="00AA7909">
            <w:r>
              <w:t>Muhammad Ishaque Bajwa</w:t>
            </w:r>
          </w:p>
        </w:tc>
        <w:tc>
          <w:tcPr>
            <w:tcW w:w="422" w:type="pct"/>
          </w:tcPr>
          <w:p w:rsidR="00AA7909" w:rsidRDefault="00AA7909">
            <w:r>
              <w:t>78.183333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Wazirabad  Institute of Cardiology, Warzirabad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87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15081</w:t>
            </w:r>
          </w:p>
        </w:tc>
        <w:tc>
          <w:tcPr>
            <w:tcW w:w="507" w:type="pct"/>
          </w:tcPr>
          <w:p w:rsidR="00AA7909" w:rsidRDefault="00AA7909">
            <w:r>
              <w:t>Ifra Arshad</w:t>
            </w:r>
          </w:p>
        </w:tc>
        <w:tc>
          <w:tcPr>
            <w:tcW w:w="638" w:type="pct"/>
          </w:tcPr>
          <w:p w:rsidR="00AA7909" w:rsidRDefault="00AA7909">
            <w:r>
              <w:t>105556-P</w:t>
            </w:r>
          </w:p>
        </w:tc>
        <w:tc>
          <w:tcPr>
            <w:tcW w:w="516" w:type="pct"/>
          </w:tcPr>
          <w:p w:rsidR="00AA7909" w:rsidRDefault="00AA7909">
            <w:r>
              <w:t>Arshad Pervaiz Khan</w:t>
            </w:r>
          </w:p>
        </w:tc>
        <w:tc>
          <w:tcPr>
            <w:tcW w:w="422" w:type="pct"/>
          </w:tcPr>
          <w:p w:rsidR="00AA7909" w:rsidRDefault="00AA7909">
            <w:r>
              <w:t>77.475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Wazirabad  Institute of Cardiology, Warzirabad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16721</w:t>
            </w:r>
          </w:p>
        </w:tc>
        <w:tc>
          <w:tcPr>
            <w:tcW w:w="507" w:type="pct"/>
          </w:tcPr>
          <w:p w:rsidR="00AA7909" w:rsidRDefault="00AA7909">
            <w:r>
              <w:t>Meraj Khalid</w:t>
            </w:r>
          </w:p>
        </w:tc>
        <w:tc>
          <w:tcPr>
            <w:tcW w:w="638" w:type="pct"/>
          </w:tcPr>
          <w:p w:rsidR="00AA7909" w:rsidRDefault="00AA7909">
            <w:r>
              <w:t>721281-M</w:t>
            </w:r>
          </w:p>
        </w:tc>
        <w:tc>
          <w:tcPr>
            <w:tcW w:w="516" w:type="pct"/>
          </w:tcPr>
          <w:p w:rsidR="00AA7909" w:rsidRDefault="00AA7909">
            <w:r>
              <w:t>Manzoor Ahmed</w:t>
            </w:r>
          </w:p>
        </w:tc>
        <w:tc>
          <w:tcPr>
            <w:tcW w:w="422" w:type="pct"/>
          </w:tcPr>
          <w:p w:rsidR="00AA7909" w:rsidRDefault="00AA7909">
            <w:r>
              <w:t>59.670833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Cardiology</w:t>
            </w:r>
          </w:p>
        </w:tc>
        <w:tc>
          <w:tcPr>
            <w:tcW w:w="550" w:type="pct"/>
          </w:tcPr>
          <w:p w:rsidR="00AA7909" w:rsidRDefault="00AA7909">
            <w:r>
              <w:t>Wazirabad  Institute of Cardiology, Warzirabad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89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22291</w:t>
            </w:r>
          </w:p>
        </w:tc>
        <w:tc>
          <w:tcPr>
            <w:tcW w:w="507" w:type="pct"/>
          </w:tcPr>
          <w:p w:rsidR="00AA7909" w:rsidRDefault="00AA7909">
            <w:r>
              <w:t>Tauqeer Hussain Khan</w:t>
            </w:r>
          </w:p>
        </w:tc>
        <w:tc>
          <w:tcPr>
            <w:tcW w:w="638" w:type="pct"/>
          </w:tcPr>
          <w:p w:rsidR="00AA7909" w:rsidRDefault="00AA7909">
            <w:r>
              <w:t>93459-P</w:t>
            </w:r>
          </w:p>
        </w:tc>
        <w:tc>
          <w:tcPr>
            <w:tcW w:w="516" w:type="pct"/>
          </w:tcPr>
          <w:p w:rsidR="00AA7909" w:rsidRDefault="00AA7909">
            <w:r>
              <w:t>MUHAMMAD ANWAR KHAN</w:t>
            </w:r>
          </w:p>
        </w:tc>
        <w:tc>
          <w:tcPr>
            <w:tcW w:w="422" w:type="pct"/>
          </w:tcPr>
          <w:p w:rsidR="00AA7909" w:rsidRDefault="00AA7909">
            <w:r>
              <w:t>77.421277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Chemical Pathology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21844</w:t>
            </w:r>
          </w:p>
        </w:tc>
        <w:tc>
          <w:tcPr>
            <w:tcW w:w="507" w:type="pct"/>
          </w:tcPr>
          <w:p w:rsidR="00AA7909" w:rsidRDefault="00AA7909">
            <w:r>
              <w:t>Ayesha Ahmed</w:t>
            </w:r>
          </w:p>
        </w:tc>
        <w:tc>
          <w:tcPr>
            <w:tcW w:w="638" w:type="pct"/>
          </w:tcPr>
          <w:p w:rsidR="00AA7909" w:rsidRDefault="00AA7909">
            <w:r>
              <w:t>97494-P</w:t>
            </w:r>
          </w:p>
        </w:tc>
        <w:tc>
          <w:tcPr>
            <w:tcW w:w="516" w:type="pct"/>
          </w:tcPr>
          <w:p w:rsidR="00AA7909" w:rsidRDefault="00AA7909">
            <w:r>
              <w:t xml:space="preserve">Mazhar Ismail </w:t>
            </w:r>
          </w:p>
        </w:tc>
        <w:tc>
          <w:tcPr>
            <w:tcW w:w="422" w:type="pct"/>
          </w:tcPr>
          <w:p w:rsidR="00AA7909" w:rsidRDefault="00AA7909">
            <w:r>
              <w:t>69.991667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Chemical Pathology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91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17812</w:t>
            </w:r>
          </w:p>
        </w:tc>
        <w:tc>
          <w:tcPr>
            <w:tcW w:w="507" w:type="pct"/>
          </w:tcPr>
          <w:p w:rsidR="00AA7909" w:rsidRDefault="00AA7909">
            <w:r>
              <w:t>Iqra Mehmood</w:t>
            </w:r>
          </w:p>
        </w:tc>
        <w:tc>
          <w:tcPr>
            <w:tcW w:w="638" w:type="pct"/>
          </w:tcPr>
          <w:p w:rsidR="00AA7909" w:rsidRDefault="00AA7909">
            <w:r>
              <w:t>108989-P</w:t>
            </w:r>
          </w:p>
        </w:tc>
        <w:tc>
          <w:tcPr>
            <w:tcW w:w="516" w:type="pct"/>
          </w:tcPr>
          <w:p w:rsidR="00AA7909" w:rsidRDefault="00AA7909">
            <w:r>
              <w:t>Mehmood Ahmad</w:t>
            </w:r>
          </w:p>
        </w:tc>
        <w:tc>
          <w:tcPr>
            <w:tcW w:w="422" w:type="pct"/>
          </w:tcPr>
          <w:p w:rsidR="00AA7909" w:rsidRDefault="00AA7909">
            <w:r>
              <w:t>69.804167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Chemical Pathology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21960</w:t>
            </w:r>
          </w:p>
        </w:tc>
        <w:tc>
          <w:tcPr>
            <w:tcW w:w="507" w:type="pct"/>
          </w:tcPr>
          <w:p w:rsidR="00AA7909" w:rsidRDefault="00AA7909">
            <w:r>
              <w:t>Warda Fatima</w:t>
            </w:r>
          </w:p>
        </w:tc>
        <w:tc>
          <w:tcPr>
            <w:tcW w:w="638" w:type="pct"/>
          </w:tcPr>
          <w:p w:rsidR="00AA7909" w:rsidRDefault="00AA7909">
            <w:r>
              <w:t xml:space="preserve">112207-P </w:t>
            </w:r>
          </w:p>
        </w:tc>
        <w:tc>
          <w:tcPr>
            <w:tcW w:w="516" w:type="pct"/>
          </w:tcPr>
          <w:p w:rsidR="00AA7909" w:rsidRDefault="00AA7909">
            <w:r>
              <w:t>Muhammad Afzal</w:t>
            </w:r>
          </w:p>
        </w:tc>
        <w:tc>
          <w:tcPr>
            <w:tcW w:w="422" w:type="pct"/>
          </w:tcPr>
          <w:p w:rsidR="00AA7909" w:rsidRDefault="00AA7909">
            <w:r>
              <w:t>65.6125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Chemical Pathology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22078</w:t>
            </w:r>
          </w:p>
        </w:tc>
        <w:tc>
          <w:tcPr>
            <w:tcW w:w="507" w:type="pct"/>
          </w:tcPr>
          <w:p w:rsidR="00AA7909" w:rsidRDefault="00AA7909">
            <w:r>
              <w:t>M.Usman Hassan</w:t>
            </w:r>
          </w:p>
        </w:tc>
        <w:tc>
          <w:tcPr>
            <w:tcW w:w="638" w:type="pct"/>
          </w:tcPr>
          <w:p w:rsidR="00AA7909" w:rsidRDefault="00AA7909">
            <w:r>
              <w:t>P-92981</w:t>
            </w:r>
          </w:p>
        </w:tc>
        <w:tc>
          <w:tcPr>
            <w:tcW w:w="516" w:type="pct"/>
          </w:tcPr>
          <w:p w:rsidR="00AA7909" w:rsidRDefault="00AA7909">
            <w:r>
              <w:t>M.Shafi</w:t>
            </w:r>
          </w:p>
        </w:tc>
        <w:tc>
          <w:tcPr>
            <w:tcW w:w="422" w:type="pct"/>
          </w:tcPr>
          <w:p w:rsidR="00AA7909" w:rsidRDefault="00AA7909">
            <w:r>
              <w:t>76.142553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Chemical Pathology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21243</w:t>
            </w:r>
          </w:p>
        </w:tc>
        <w:tc>
          <w:tcPr>
            <w:tcW w:w="507" w:type="pct"/>
          </w:tcPr>
          <w:p w:rsidR="00AA7909" w:rsidRDefault="00AA7909">
            <w:r>
              <w:t>Zainab Ul Ghazali</w:t>
            </w:r>
          </w:p>
        </w:tc>
        <w:tc>
          <w:tcPr>
            <w:tcW w:w="638" w:type="pct"/>
          </w:tcPr>
          <w:p w:rsidR="00AA7909" w:rsidRDefault="00AA7909">
            <w:r>
              <w:t>715995-01-M</w:t>
            </w:r>
          </w:p>
        </w:tc>
        <w:tc>
          <w:tcPr>
            <w:tcW w:w="516" w:type="pct"/>
          </w:tcPr>
          <w:p w:rsidR="00AA7909" w:rsidRDefault="00AA7909">
            <w:r>
              <w:t>muhammad iftikhar ahmed</w:t>
            </w:r>
          </w:p>
        </w:tc>
        <w:tc>
          <w:tcPr>
            <w:tcW w:w="422" w:type="pct"/>
          </w:tcPr>
          <w:p w:rsidR="00AA7909" w:rsidRDefault="00AA7909">
            <w:r>
              <w:t>65.1875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Chemical Pathology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16134</w:t>
            </w:r>
          </w:p>
        </w:tc>
        <w:tc>
          <w:tcPr>
            <w:tcW w:w="507" w:type="pct"/>
          </w:tcPr>
          <w:p w:rsidR="00AA7909" w:rsidRDefault="00AA7909">
            <w:r>
              <w:t>Dr. Humna Chaudri</w:t>
            </w:r>
          </w:p>
        </w:tc>
        <w:tc>
          <w:tcPr>
            <w:tcW w:w="638" w:type="pct"/>
          </w:tcPr>
          <w:p w:rsidR="00AA7909" w:rsidRDefault="00AA7909">
            <w:r>
              <w:t>109882-P</w:t>
            </w:r>
          </w:p>
        </w:tc>
        <w:tc>
          <w:tcPr>
            <w:tcW w:w="516" w:type="pct"/>
          </w:tcPr>
          <w:p w:rsidR="00AA7909" w:rsidRDefault="00AA7909">
            <w:r>
              <w:t>Muhammad Javed</w:t>
            </w:r>
          </w:p>
        </w:tc>
        <w:tc>
          <w:tcPr>
            <w:tcW w:w="422" w:type="pct"/>
          </w:tcPr>
          <w:p w:rsidR="00AA7909" w:rsidRDefault="00AA7909">
            <w:r>
              <w:t>65.558333</w:t>
            </w:r>
          </w:p>
        </w:tc>
        <w:tc>
          <w:tcPr>
            <w:tcW w:w="423" w:type="pct"/>
          </w:tcPr>
          <w:p w:rsidR="00AA7909" w:rsidRDefault="00AA7909">
            <w:r>
              <w:t>30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21016</w:t>
            </w:r>
          </w:p>
        </w:tc>
        <w:tc>
          <w:tcPr>
            <w:tcW w:w="507" w:type="pct"/>
          </w:tcPr>
          <w:p w:rsidR="00AA7909" w:rsidRDefault="00AA7909">
            <w:r>
              <w:t>Mehreen Munir</w:t>
            </w:r>
          </w:p>
        </w:tc>
        <w:tc>
          <w:tcPr>
            <w:tcW w:w="638" w:type="pct"/>
          </w:tcPr>
          <w:p w:rsidR="00AA7909" w:rsidRDefault="00AA7909">
            <w:r>
              <w:t>95032-P</w:t>
            </w:r>
          </w:p>
        </w:tc>
        <w:tc>
          <w:tcPr>
            <w:tcW w:w="516" w:type="pct"/>
          </w:tcPr>
          <w:p w:rsidR="00AA7909" w:rsidRDefault="00AA7909">
            <w:r>
              <w:t>Munir Ahmed</w:t>
            </w:r>
          </w:p>
        </w:tc>
        <w:tc>
          <w:tcPr>
            <w:tcW w:w="422" w:type="pct"/>
          </w:tcPr>
          <w:p w:rsidR="00AA7909" w:rsidRDefault="00AA7909">
            <w:r>
              <w:t>64.916667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Institute Of Public health (IPH)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15389</w:t>
            </w:r>
          </w:p>
        </w:tc>
        <w:tc>
          <w:tcPr>
            <w:tcW w:w="507" w:type="pct"/>
          </w:tcPr>
          <w:p w:rsidR="00AA7909" w:rsidRDefault="00AA7909">
            <w:r>
              <w:t>Aamna Khalid</w:t>
            </w:r>
          </w:p>
        </w:tc>
        <w:tc>
          <w:tcPr>
            <w:tcW w:w="638" w:type="pct"/>
          </w:tcPr>
          <w:p w:rsidR="00AA7909" w:rsidRDefault="00AA7909">
            <w:r>
              <w:t>118306-P</w:t>
            </w:r>
          </w:p>
        </w:tc>
        <w:tc>
          <w:tcPr>
            <w:tcW w:w="516" w:type="pct"/>
          </w:tcPr>
          <w:p w:rsidR="00AA7909" w:rsidRDefault="00AA7909">
            <w:r>
              <w:t>Khalid Mehmood</w:t>
            </w:r>
          </w:p>
        </w:tc>
        <w:tc>
          <w:tcPr>
            <w:tcW w:w="422" w:type="pct"/>
          </w:tcPr>
          <w:p w:rsidR="00AA7909" w:rsidRDefault="00AA7909">
            <w:r>
              <w:t>59.3625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Institute Of Public health (IPH) Lahore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5386</w:t>
            </w:r>
          </w:p>
        </w:tc>
        <w:tc>
          <w:tcPr>
            <w:tcW w:w="507" w:type="pct"/>
          </w:tcPr>
          <w:p w:rsidR="00AA7909" w:rsidRDefault="00AA7909">
            <w:r>
              <w:t>Maria Arshad</w:t>
            </w:r>
          </w:p>
        </w:tc>
        <w:tc>
          <w:tcPr>
            <w:tcW w:w="638" w:type="pct"/>
          </w:tcPr>
          <w:p w:rsidR="00AA7909" w:rsidRDefault="00AA7909">
            <w:r>
              <w:t>87679-P</w:t>
            </w:r>
          </w:p>
        </w:tc>
        <w:tc>
          <w:tcPr>
            <w:tcW w:w="516" w:type="pct"/>
          </w:tcPr>
          <w:p w:rsidR="00AA7909" w:rsidRDefault="00AA7909">
            <w:r>
              <w:t>Mueed Qureshi</w:t>
            </w:r>
          </w:p>
        </w:tc>
        <w:tc>
          <w:tcPr>
            <w:tcW w:w="422" w:type="pct"/>
          </w:tcPr>
          <w:p w:rsidR="00AA7909" w:rsidRDefault="00AA7909">
            <w:r>
              <w:t>72.683333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99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16278</w:t>
            </w:r>
          </w:p>
        </w:tc>
        <w:tc>
          <w:tcPr>
            <w:tcW w:w="507" w:type="pct"/>
          </w:tcPr>
          <w:p w:rsidR="00AA7909" w:rsidRDefault="00AA7909">
            <w:r>
              <w:t>Marina Akhtar</w:t>
            </w:r>
          </w:p>
        </w:tc>
        <w:tc>
          <w:tcPr>
            <w:tcW w:w="638" w:type="pct"/>
          </w:tcPr>
          <w:p w:rsidR="00AA7909" w:rsidRDefault="00AA7909">
            <w:r>
              <w:t>96690-P</w:t>
            </w:r>
          </w:p>
        </w:tc>
        <w:tc>
          <w:tcPr>
            <w:tcW w:w="516" w:type="pct"/>
          </w:tcPr>
          <w:p w:rsidR="00AA7909" w:rsidRDefault="00AA7909">
            <w:r>
              <w:t>Muhammad Akhtar</w:t>
            </w:r>
          </w:p>
        </w:tc>
        <w:tc>
          <w:tcPr>
            <w:tcW w:w="422" w:type="pct"/>
          </w:tcPr>
          <w:p w:rsidR="00AA7909" w:rsidRDefault="00AA7909">
            <w:r>
              <w:t>68.154167</w:t>
            </w:r>
          </w:p>
        </w:tc>
        <w:tc>
          <w:tcPr>
            <w:tcW w:w="423" w:type="pct"/>
          </w:tcPr>
          <w:p w:rsidR="00AA7909" w:rsidRDefault="00AA7909">
            <w:r>
              <w:t>65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21342</w:t>
            </w:r>
          </w:p>
        </w:tc>
        <w:tc>
          <w:tcPr>
            <w:tcW w:w="507" w:type="pct"/>
          </w:tcPr>
          <w:p w:rsidR="00AA7909" w:rsidRDefault="00AA7909">
            <w:r>
              <w:t>Umama Ghous</w:t>
            </w:r>
          </w:p>
        </w:tc>
        <w:tc>
          <w:tcPr>
            <w:tcW w:w="638" w:type="pct"/>
          </w:tcPr>
          <w:p w:rsidR="00AA7909" w:rsidRDefault="00AA7909">
            <w:r>
              <w:t xml:space="preserve">715361-01-M </w:t>
            </w:r>
          </w:p>
        </w:tc>
        <w:tc>
          <w:tcPr>
            <w:tcW w:w="516" w:type="pct"/>
          </w:tcPr>
          <w:p w:rsidR="00AA7909" w:rsidRDefault="00AA7909">
            <w:r>
              <w:t xml:space="preserve">Ghous Muhammad </w:t>
            </w:r>
          </w:p>
        </w:tc>
        <w:tc>
          <w:tcPr>
            <w:tcW w:w="422" w:type="pct"/>
          </w:tcPr>
          <w:p w:rsidR="00AA7909" w:rsidRDefault="00AA7909">
            <w:r>
              <w:t>64.261224</w:t>
            </w:r>
          </w:p>
        </w:tc>
        <w:tc>
          <w:tcPr>
            <w:tcW w:w="423" w:type="pct"/>
          </w:tcPr>
          <w:p w:rsidR="00AA7909" w:rsidRDefault="00AA7909">
            <w:r>
              <w:t>38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6313</w:t>
            </w:r>
          </w:p>
        </w:tc>
        <w:tc>
          <w:tcPr>
            <w:tcW w:w="507" w:type="pct"/>
          </w:tcPr>
          <w:p w:rsidR="00AA7909" w:rsidRDefault="00AA7909">
            <w:r>
              <w:t>Lubna Wajid</w:t>
            </w:r>
          </w:p>
        </w:tc>
        <w:tc>
          <w:tcPr>
            <w:tcW w:w="638" w:type="pct"/>
          </w:tcPr>
          <w:p w:rsidR="00AA7909" w:rsidRDefault="00AA7909">
            <w:r>
              <w:t>88110-p</w:t>
            </w:r>
          </w:p>
        </w:tc>
        <w:tc>
          <w:tcPr>
            <w:tcW w:w="516" w:type="pct"/>
          </w:tcPr>
          <w:p w:rsidR="00AA7909" w:rsidRDefault="00AA7909">
            <w:r>
              <w:t>Wajid Ali</w:t>
            </w:r>
          </w:p>
        </w:tc>
        <w:tc>
          <w:tcPr>
            <w:tcW w:w="422" w:type="pct"/>
          </w:tcPr>
          <w:p w:rsidR="00AA7909" w:rsidRDefault="00AA7909">
            <w:r>
              <w:t>73.375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22305</w:t>
            </w:r>
          </w:p>
        </w:tc>
        <w:tc>
          <w:tcPr>
            <w:tcW w:w="507" w:type="pct"/>
          </w:tcPr>
          <w:p w:rsidR="00AA7909" w:rsidRDefault="00AA7909">
            <w:r>
              <w:t>Laraib Arsh</w:t>
            </w:r>
          </w:p>
        </w:tc>
        <w:tc>
          <w:tcPr>
            <w:tcW w:w="638" w:type="pct"/>
          </w:tcPr>
          <w:p w:rsidR="00AA7909" w:rsidRDefault="00AA7909">
            <w:r>
              <w:t>718968-01-M</w:t>
            </w:r>
          </w:p>
        </w:tc>
        <w:tc>
          <w:tcPr>
            <w:tcW w:w="516" w:type="pct"/>
          </w:tcPr>
          <w:p w:rsidR="00AA7909" w:rsidRDefault="00AA7909">
            <w:r>
              <w:t>Khalil Ahmed</w:t>
            </w:r>
          </w:p>
        </w:tc>
        <w:tc>
          <w:tcPr>
            <w:tcW w:w="422" w:type="pct"/>
          </w:tcPr>
          <w:p w:rsidR="00AA7909" w:rsidRDefault="00AA7909">
            <w:r>
              <w:t>65.408333</w:t>
            </w:r>
          </w:p>
        </w:tc>
        <w:tc>
          <w:tcPr>
            <w:tcW w:w="423" w:type="pct"/>
          </w:tcPr>
          <w:p w:rsidR="00AA7909" w:rsidRDefault="00AA7909">
            <w:r>
              <w:t>32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RMU Allied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7188</w:t>
            </w:r>
          </w:p>
        </w:tc>
        <w:tc>
          <w:tcPr>
            <w:tcW w:w="507" w:type="pct"/>
          </w:tcPr>
          <w:p w:rsidR="00AA7909" w:rsidRDefault="00AA7909">
            <w:r>
              <w:t>Ayesha Zujaja</w:t>
            </w:r>
          </w:p>
        </w:tc>
        <w:tc>
          <w:tcPr>
            <w:tcW w:w="638" w:type="pct"/>
          </w:tcPr>
          <w:p w:rsidR="00AA7909" w:rsidRDefault="00AA7909">
            <w:r>
              <w:t>107527_P</w:t>
            </w:r>
          </w:p>
        </w:tc>
        <w:tc>
          <w:tcPr>
            <w:tcW w:w="516" w:type="pct"/>
          </w:tcPr>
          <w:p w:rsidR="00AA7909" w:rsidRDefault="00AA7909">
            <w:r>
              <w:t>Muhammad Alamgir Khan</w:t>
            </w:r>
          </w:p>
        </w:tc>
        <w:tc>
          <w:tcPr>
            <w:tcW w:w="422" w:type="pct"/>
          </w:tcPr>
          <w:p w:rsidR="00AA7909" w:rsidRDefault="00AA7909">
            <w:r>
              <w:t>64.541666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RMU Allied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21458</w:t>
            </w:r>
          </w:p>
        </w:tc>
        <w:tc>
          <w:tcPr>
            <w:tcW w:w="507" w:type="pct"/>
          </w:tcPr>
          <w:p w:rsidR="00AA7909" w:rsidRDefault="00AA7909">
            <w:r>
              <w:t>Nayra Najeeb</w:t>
            </w:r>
          </w:p>
        </w:tc>
        <w:tc>
          <w:tcPr>
            <w:tcW w:w="638" w:type="pct"/>
          </w:tcPr>
          <w:p w:rsidR="00AA7909" w:rsidRDefault="00AA7909">
            <w:r>
              <w:t>720004-01=M</w:t>
            </w:r>
          </w:p>
        </w:tc>
        <w:tc>
          <w:tcPr>
            <w:tcW w:w="516" w:type="pct"/>
          </w:tcPr>
          <w:p w:rsidR="00AA7909" w:rsidRDefault="00AA7909">
            <w:r>
              <w:t>Najeeb Ullah</w:t>
            </w:r>
          </w:p>
        </w:tc>
        <w:tc>
          <w:tcPr>
            <w:tcW w:w="422" w:type="pct"/>
          </w:tcPr>
          <w:p w:rsidR="00AA7909" w:rsidRDefault="00AA7909">
            <w:r>
              <w:t>64.379167</w:t>
            </w:r>
          </w:p>
        </w:tc>
        <w:tc>
          <w:tcPr>
            <w:tcW w:w="423" w:type="pct"/>
          </w:tcPr>
          <w:p w:rsidR="00AA7909" w:rsidRDefault="00AA7909">
            <w:r>
              <w:t>99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RMU Allied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17706</w:t>
            </w:r>
          </w:p>
        </w:tc>
        <w:tc>
          <w:tcPr>
            <w:tcW w:w="507" w:type="pct"/>
          </w:tcPr>
          <w:p w:rsidR="00AA7909" w:rsidRDefault="00AA7909">
            <w:r>
              <w:t>Ali Rehman</w:t>
            </w:r>
          </w:p>
        </w:tc>
        <w:tc>
          <w:tcPr>
            <w:tcW w:w="638" w:type="pct"/>
          </w:tcPr>
          <w:p w:rsidR="00AA7909" w:rsidRDefault="00AA7909">
            <w:r>
              <w:t>114636-P</w:t>
            </w:r>
          </w:p>
        </w:tc>
        <w:tc>
          <w:tcPr>
            <w:tcW w:w="516" w:type="pct"/>
          </w:tcPr>
          <w:p w:rsidR="00AA7909" w:rsidRDefault="00AA7909">
            <w:r>
              <w:t>Muhammad Sharif</w:t>
            </w:r>
          </w:p>
        </w:tc>
        <w:tc>
          <w:tcPr>
            <w:tcW w:w="422" w:type="pct"/>
          </w:tcPr>
          <w:p w:rsidR="00AA7909" w:rsidRDefault="00AA7909">
            <w:r>
              <w:t>69.570834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4277</w:t>
            </w:r>
          </w:p>
        </w:tc>
        <w:tc>
          <w:tcPr>
            <w:tcW w:w="507" w:type="pct"/>
          </w:tcPr>
          <w:p w:rsidR="00AA7909" w:rsidRDefault="00AA7909">
            <w:r>
              <w:t>Ammad Ishtiaq</w:t>
            </w:r>
          </w:p>
        </w:tc>
        <w:tc>
          <w:tcPr>
            <w:tcW w:w="638" w:type="pct"/>
          </w:tcPr>
          <w:p w:rsidR="00AA7909" w:rsidRDefault="00AA7909">
            <w:r>
              <w:t>107468-P</w:t>
            </w:r>
          </w:p>
        </w:tc>
        <w:tc>
          <w:tcPr>
            <w:tcW w:w="516" w:type="pct"/>
          </w:tcPr>
          <w:p w:rsidR="00AA7909" w:rsidRDefault="00AA7909">
            <w:r>
              <w:t>Ishtiaq Hussain</w:t>
            </w:r>
          </w:p>
        </w:tc>
        <w:tc>
          <w:tcPr>
            <w:tcW w:w="422" w:type="pct"/>
          </w:tcPr>
          <w:p w:rsidR="00AA7909" w:rsidRDefault="00AA7909">
            <w:r>
              <w:t>65.158333</w:t>
            </w:r>
          </w:p>
        </w:tc>
        <w:tc>
          <w:tcPr>
            <w:tcW w:w="423" w:type="pct"/>
          </w:tcPr>
          <w:p w:rsidR="00AA7909" w:rsidRDefault="00AA7909">
            <w:r>
              <w:t>93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16028</w:t>
            </w:r>
          </w:p>
        </w:tc>
        <w:tc>
          <w:tcPr>
            <w:tcW w:w="507" w:type="pct"/>
          </w:tcPr>
          <w:p w:rsidR="00AA7909" w:rsidRDefault="00AA7909">
            <w:r>
              <w:t>Hina Lateef</w:t>
            </w:r>
          </w:p>
        </w:tc>
        <w:tc>
          <w:tcPr>
            <w:tcW w:w="638" w:type="pct"/>
          </w:tcPr>
          <w:p w:rsidR="00AA7909" w:rsidRDefault="00AA7909">
            <w:r>
              <w:t>115182-P</w:t>
            </w:r>
          </w:p>
        </w:tc>
        <w:tc>
          <w:tcPr>
            <w:tcW w:w="516" w:type="pct"/>
          </w:tcPr>
          <w:p w:rsidR="00AA7909" w:rsidRDefault="00AA7909">
            <w:r>
              <w:t>Abdul Lateef</w:t>
            </w:r>
          </w:p>
        </w:tc>
        <w:tc>
          <w:tcPr>
            <w:tcW w:w="422" w:type="pct"/>
          </w:tcPr>
          <w:p w:rsidR="00AA7909" w:rsidRDefault="00AA7909">
            <w:r>
              <w:t>64.925</w:t>
            </w:r>
          </w:p>
        </w:tc>
        <w:tc>
          <w:tcPr>
            <w:tcW w:w="423" w:type="pct"/>
          </w:tcPr>
          <w:p w:rsidR="00AA7909" w:rsidRDefault="00AA7909">
            <w:r>
              <w:t>14</w:t>
            </w:r>
          </w:p>
        </w:tc>
        <w:tc>
          <w:tcPr>
            <w:tcW w:w="729" w:type="pct"/>
          </w:tcPr>
          <w:p w:rsidR="00AA7909" w:rsidRDefault="00AA7909">
            <w:r>
              <w:t>Community Medicine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20687</w:t>
            </w:r>
          </w:p>
        </w:tc>
        <w:tc>
          <w:tcPr>
            <w:tcW w:w="507" w:type="pct"/>
          </w:tcPr>
          <w:p w:rsidR="00AA7909" w:rsidRDefault="00AA7909">
            <w:r>
              <w:t>Aqsa Saleem</w:t>
            </w:r>
          </w:p>
        </w:tc>
        <w:tc>
          <w:tcPr>
            <w:tcW w:w="638" w:type="pct"/>
          </w:tcPr>
          <w:p w:rsidR="00AA7909" w:rsidRDefault="00AA7909">
            <w:r>
              <w:t>88274-P</w:t>
            </w:r>
          </w:p>
        </w:tc>
        <w:tc>
          <w:tcPr>
            <w:tcW w:w="516" w:type="pct"/>
          </w:tcPr>
          <w:p w:rsidR="00AA7909" w:rsidRDefault="00AA7909">
            <w:r>
              <w:t>M Saleem Bashir</w:t>
            </w:r>
          </w:p>
        </w:tc>
        <w:tc>
          <w:tcPr>
            <w:tcW w:w="422" w:type="pct"/>
          </w:tcPr>
          <w:p w:rsidR="00AA7909" w:rsidRDefault="00AA7909">
            <w:r>
              <w:t>78.525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109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1019</w:t>
            </w:r>
          </w:p>
        </w:tc>
        <w:tc>
          <w:tcPr>
            <w:tcW w:w="507" w:type="pct"/>
          </w:tcPr>
          <w:p w:rsidR="00AA7909" w:rsidRDefault="00AA7909">
            <w:r>
              <w:t>Dr Mehreen Saba Khurram</w:t>
            </w:r>
          </w:p>
        </w:tc>
        <w:tc>
          <w:tcPr>
            <w:tcW w:w="638" w:type="pct"/>
          </w:tcPr>
          <w:p w:rsidR="00AA7909" w:rsidRDefault="00AA7909">
            <w:r>
              <w:t>97731-P</w:t>
            </w:r>
          </w:p>
        </w:tc>
        <w:tc>
          <w:tcPr>
            <w:tcW w:w="516" w:type="pct"/>
          </w:tcPr>
          <w:p w:rsidR="00AA7909" w:rsidRDefault="00AA7909">
            <w:r>
              <w:t>Zulfiqar Ali</w:t>
            </w:r>
          </w:p>
        </w:tc>
        <w:tc>
          <w:tcPr>
            <w:tcW w:w="422" w:type="pct"/>
          </w:tcPr>
          <w:p w:rsidR="00AA7909" w:rsidRDefault="00AA7909">
            <w:r>
              <w:t>83.3375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21783</w:t>
            </w:r>
          </w:p>
        </w:tc>
        <w:tc>
          <w:tcPr>
            <w:tcW w:w="507" w:type="pct"/>
          </w:tcPr>
          <w:p w:rsidR="00AA7909" w:rsidRDefault="00AA7909">
            <w:r>
              <w:t>Nimra Fazal</w:t>
            </w:r>
          </w:p>
        </w:tc>
        <w:tc>
          <w:tcPr>
            <w:tcW w:w="638" w:type="pct"/>
          </w:tcPr>
          <w:p w:rsidR="00AA7909" w:rsidRDefault="00AA7909">
            <w:r>
              <w:t>95433-P</w:t>
            </w:r>
          </w:p>
        </w:tc>
        <w:tc>
          <w:tcPr>
            <w:tcW w:w="516" w:type="pct"/>
          </w:tcPr>
          <w:p w:rsidR="00AA7909" w:rsidRDefault="00AA7909">
            <w:r>
              <w:t>Fazal Elahi</w:t>
            </w:r>
          </w:p>
        </w:tc>
        <w:tc>
          <w:tcPr>
            <w:tcW w:w="422" w:type="pct"/>
          </w:tcPr>
          <w:p w:rsidR="00AA7909" w:rsidRDefault="00AA7909">
            <w:r>
              <w:t>84.508334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6338</w:t>
            </w:r>
          </w:p>
        </w:tc>
        <w:tc>
          <w:tcPr>
            <w:tcW w:w="507" w:type="pct"/>
          </w:tcPr>
          <w:p w:rsidR="00AA7909" w:rsidRDefault="00AA7909">
            <w:r>
              <w:t>Munazza Zafar</w:t>
            </w:r>
          </w:p>
        </w:tc>
        <w:tc>
          <w:tcPr>
            <w:tcW w:w="638" w:type="pct"/>
          </w:tcPr>
          <w:p w:rsidR="00AA7909" w:rsidRDefault="00AA7909">
            <w:r>
              <w:t>96367-P</w:t>
            </w:r>
          </w:p>
        </w:tc>
        <w:tc>
          <w:tcPr>
            <w:tcW w:w="516" w:type="pct"/>
          </w:tcPr>
          <w:p w:rsidR="00AA7909" w:rsidRDefault="00AA7909">
            <w:r>
              <w:t>Zafar Iqbal</w:t>
            </w:r>
          </w:p>
        </w:tc>
        <w:tc>
          <w:tcPr>
            <w:tcW w:w="422" w:type="pct"/>
          </w:tcPr>
          <w:p w:rsidR="00AA7909" w:rsidRDefault="00AA7909">
            <w:r>
              <w:t>83.316667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17914</w:t>
            </w:r>
          </w:p>
        </w:tc>
        <w:tc>
          <w:tcPr>
            <w:tcW w:w="507" w:type="pct"/>
          </w:tcPr>
          <w:p w:rsidR="00AA7909" w:rsidRDefault="00AA7909">
            <w:r>
              <w:t>Muhammad Bilal</w:t>
            </w:r>
          </w:p>
        </w:tc>
        <w:tc>
          <w:tcPr>
            <w:tcW w:w="638" w:type="pct"/>
          </w:tcPr>
          <w:p w:rsidR="00AA7909" w:rsidRDefault="00AA7909">
            <w:r>
              <w:t>103139-P</w:t>
            </w:r>
          </w:p>
        </w:tc>
        <w:tc>
          <w:tcPr>
            <w:tcW w:w="516" w:type="pct"/>
          </w:tcPr>
          <w:p w:rsidR="00AA7909" w:rsidRDefault="00AA7909">
            <w:r>
              <w:t xml:space="preserve">Mazhar Abbas </w:t>
            </w:r>
          </w:p>
        </w:tc>
        <w:tc>
          <w:tcPr>
            <w:tcW w:w="422" w:type="pct"/>
          </w:tcPr>
          <w:p w:rsidR="00AA7909" w:rsidRDefault="00AA7909">
            <w:r>
              <w:t>80.266667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5009</w:t>
            </w:r>
          </w:p>
        </w:tc>
        <w:tc>
          <w:tcPr>
            <w:tcW w:w="507" w:type="pct"/>
          </w:tcPr>
          <w:p w:rsidR="00AA7909" w:rsidRDefault="00AA7909">
            <w:r>
              <w:t>Razia Yasin</w:t>
            </w:r>
          </w:p>
        </w:tc>
        <w:tc>
          <w:tcPr>
            <w:tcW w:w="638" w:type="pct"/>
          </w:tcPr>
          <w:p w:rsidR="00AA7909" w:rsidRDefault="00AA7909">
            <w:r>
              <w:t>105972-p</w:t>
            </w:r>
          </w:p>
        </w:tc>
        <w:tc>
          <w:tcPr>
            <w:tcW w:w="516" w:type="pct"/>
          </w:tcPr>
          <w:p w:rsidR="00AA7909" w:rsidRDefault="00AA7909">
            <w:r>
              <w:t>Mubashir Nazar</w:t>
            </w:r>
          </w:p>
        </w:tc>
        <w:tc>
          <w:tcPr>
            <w:tcW w:w="422" w:type="pct"/>
          </w:tcPr>
          <w:p w:rsidR="00AA7909" w:rsidRDefault="00AA7909">
            <w:r>
              <w:t>80.208333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6019</w:t>
            </w:r>
          </w:p>
        </w:tc>
        <w:tc>
          <w:tcPr>
            <w:tcW w:w="507" w:type="pct"/>
          </w:tcPr>
          <w:p w:rsidR="00AA7909" w:rsidRDefault="00AA7909">
            <w:r>
              <w:t>Faryal Zafar</w:t>
            </w:r>
          </w:p>
        </w:tc>
        <w:tc>
          <w:tcPr>
            <w:tcW w:w="638" w:type="pct"/>
          </w:tcPr>
          <w:p w:rsidR="00AA7909" w:rsidRDefault="00AA7909">
            <w:r>
              <w:t>80098-p</w:t>
            </w:r>
          </w:p>
        </w:tc>
        <w:tc>
          <w:tcPr>
            <w:tcW w:w="516" w:type="pct"/>
          </w:tcPr>
          <w:p w:rsidR="00AA7909" w:rsidRDefault="00AA7909">
            <w:r>
              <w:t>Zafar Iqbal Mulghani</w:t>
            </w:r>
          </w:p>
        </w:tc>
        <w:tc>
          <w:tcPr>
            <w:tcW w:w="422" w:type="pct"/>
          </w:tcPr>
          <w:p w:rsidR="00AA7909" w:rsidRDefault="00AA7909">
            <w:r>
              <w:t>85.948421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6058</w:t>
            </w:r>
          </w:p>
        </w:tc>
        <w:tc>
          <w:tcPr>
            <w:tcW w:w="507" w:type="pct"/>
          </w:tcPr>
          <w:p w:rsidR="00AA7909" w:rsidRDefault="00AA7909">
            <w:r>
              <w:t>Sana Mushtaq</w:t>
            </w:r>
          </w:p>
        </w:tc>
        <w:tc>
          <w:tcPr>
            <w:tcW w:w="638" w:type="pct"/>
          </w:tcPr>
          <w:p w:rsidR="00AA7909" w:rsidRDefault="00AA7909">
            <w:r>
              <w:t>109871-P</w:t>
            </w:r>
          </w:p>
        </w:tc>
        <w:tc>
          <w:tcPr>
            <w:tcW w:w="516" w:type="pct"/>
          </w:tcPr>
          <w:p w:rsidR="00AA7909" w:rsidRDefault="00AA7909">
            <w:r>
              <w:t>Muhammad Abdulhaq Sipra</w:t>
            </w:r>
          </w:p>
        </w:tc>
        <w:tc>
          <w:tcPr>
            <w:tcW w:w="422" w:type="pct"/>
          </w:tcPr>
          <w:p w:rsidR="00AA7909" w:rsidRDefault="00AA7909">
            <w:r>
              <w:t>83.0625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4679</w:t>
            </w:r>
          </w:p>
        </w:tc>
        <w:tc>
          <w:tcPr>
            <w:tcW w:w="507" w:type="pct"/>
          </w:tcPr>
          <w:p w:rsidR="00AA7909" w:rsidRDefault="00AA7909">
            <w:r>
              <w:t>Farsom Ayub</w:t>
            </w:r>
          </w:p>
        </w:tc>
        <w:tc>
          <w:tcPr>
            <w:tcW w:w="638" w:type="pct"/>
          </w:tcPr>
          <w:p w:rsidR="00AA7909" w:rsidRDefault="00AA7909">
            <w:r>
              <w:t>107081-P</w:t>
            </w:r>
          </w:p>
        </w:tc>
        <w:tc>
          <w:tcPr>
            <w:tcW w:w="516" w:type="pct"/>
          </w:tcPr>
          <w:p w:rsidR="00AA7909" w:rsidRDefault="00AA7909">
            <w:r>
              <w:t>Muhammad Moaz bin Khalid</w:t>
            </w:r>
          </w:p>
        </w:tc>
        <w:tc>
          <w:tcPr>
            <w:tcW w:w="422" w:type="pct"/>
          </w:tcPr>
          <w:p w:rsidR="00AA7909" w:rsidRDefault="00AA7909">
            <w:r>
              <w:t>84.1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6154</w:t>
            </w:r>
          </w:p>
        </w:tc>
        <w:tc>
          <w:tcPr>
            <w:tcW w:w="507" w:type="pct"/>
          </w:tcPr>
          <w:p w:rsidR="00AA7909" w:rsidRDefault="00AA7909">
            <w:r>
              <w:t>Aliza Nasir</w:t>
            </w:r>
          </w:p>
        </w:tc>
        <w:tc>
          <w:tcPr>
            <w:tcW w:w="638" w:type="pct"/>
          </w:tcPr>
          <w:p w:rsidR="00AA7909" w:rsidRDefault="00AA7909">
            <w:r>
              <w:t>110234-p</w:t>
            </w:r>
          </w:p>
        </w:tc>
        <w:tc>
          <w:tcPr>
            <w:tcW w:w="516" w:type="pct"/>
          </w:tcPr>
          <w:p w:rsidR="00AA7909" w:rsidRDefault="00AA7909">
            <w:r>
              <w:t>Nasrullah Khan</w:t>
            </w:r>
          </w:p>
        </w:tc>
        <w:tc>
          <w:tcPr>
            <w:tcW w:w="422" w:type="pct"/>
          </w:tcPr>
          <w:p w:rsidR="00AA7909" w:rsidRDefault="00AA7909">
            <w:r>
              <w:t>83.632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19121</w:t>
            </w:r>
          </w:p>
        </w:tc>
        <w:tc>
          <w:tcPr>
            <w:tcW w:w="507" w:type="pct"/>
          </w:tcPr>
          <w:p w:rsidR="00AA7909" w:rsidRDefault="00AA7909">
            <w:r>
              <w:t>Zafar Abbas</w:t>
            </w:r>
          </w:p>
        </w:tc>
        <w:tc>
          <w:tcPr>
            <w:tcW w:w="638" w:type="pct"/>
          </w:tcPr>
          <w:p w:rsidR="00AA7909" w:rsidRDefault="00AA7909">
            <w:r>
              <w:t>99077-P</w:t>
            </w:r>
          </w:p>
        </w:tc>
        <w:tc>
          <w:tcPr>
            <w:tcW w:w="516" w:type="pct"/>
          </w:tcPr>
          <w:p w:rsidR="00AA7909" w:rsidRDefault="00AA7909">
            <w:r>
              <w:t>Ghulam Abbas</w:t>
            </w:r>
          </w:p>
        </w:tc>
        <w:tc>
          <w:tcPr>
            <w:tcW w:w="422" w:type="pct"/>
          </w:tcPr>
          <w:p w:rsidR="00AA7909" w:rsidRDefault="00AA7909">
            <w:r>
              <w:t>80.033333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Dermatology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119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20507</w:t>
            </w:r>
          </w:p>
        </w:tc>
        <w:tc>
          <w:tcPr>
            <w:tcW w:w="507" w:type="pct"/>
          </w:tcPr>
          <w:p w:rsidR="00AA7909" w:rsidRDefault="00AA7909">
            <w:r>
              <w:t>Maryam Anayatullah</w:t>
            </w:r>
          </w:p>
        </w:tc>
        <w:tc>
          <w:tcPr>
            <w:tcW w:w="638" w:type="pct"/>
          </w:tcPr>
          <w:p w:rsidR="00AA7909" w:rsidRDefault="00AA7909">
            <w:r>
              <w:t>111289-P</w:t>
            </w:r>
          </w:p>
        </w:tc>
        <w:tc>
          <w:tcPr>
            <w:tcW w:w="516" w:type="pct"/>
          </w:tcPr>
          <w:p w:rsidR="00AA7909" w:rsidRDefault="00AA7909">
            <w:r>
              <w:t>Anayatullah Khan</w:t>
            </w:r>
          </w:p>
        </w:tc>
        <w:tc>
          <w:tcPr>
            <w:tcW w:w="422" w:type="pct"/>
          </w:tcPr>
          <w:p w:rsidR="00AA7909" w:rsidRDefault="00AA7909">
            <w:r>
              <w:t>54.891489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2411</w:t>
            </w:r>
          </w:p>
        </w:tc>
        <w:tc>
          <w:tcPr>
            <w:tcW w:w="507" w:type="pct"/>
          </w:tcPr>
          <w:p w:rsidR="00AA7909" w:rsidRDefault="00AA7909">
            <w:r>
              <w:t>Abdul Shakoor</w:t>
            </w:r>
          </w:p>
        </w:tc>
        <w:tc>
          <w:tcPr>
            <w:tcW w:w="638" w:type="pct"/>
          </w:tcPr>
          <w:p w:rsidR="00AA7909" w:rsidRDefault="00AA7909">
            <w:r>
              <w:t>98122-P</w:t>
            </w:r>
          </w:p>
        </w:tc>
        <w:tc>
          <w:tcPr>
            <w:tcW w:w="516" w:type="pct"/>
          </w:tcPr>
          <w:p w:rsidR="00AA7909" w:rsidRDefault="00AA7909">
            <w:r>
              <w:t>Mushtaque Ahmed Urf Kaura</w:t>
            </w:r>
          </w:p>
        </w:tc>
        <w:tc>
          <w:tcPr>
            <w:tcW w:w="422" w:type="pct"/>
          </w:tcPr>
          <w:p w:rsidR="00AA7909" w:rsidRDefault="00AA7909">
            <w:r>
              <w:t>83.454167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</w:t>
            </w:r>
            <w:r>
              <w:lastRenderedPageBreak/>
              <w:t>1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2</w:t>
            </w:r>
          </w:p>
        </w:tc>
        <w:tc>
          <w:tcPr>
            <w:tcW w:w="385" w:type="pct"/>
          </w:tcPr>
          <w:p w:rsidR="00AA7909" w:rsidRDefault="00AA7909">
            <w:r>
              <w:t>16648</w:t>
            </w:r>
          </w:p>
        </w:tc>
        <w:tc>
          <w:tcPr>
            <w:tcW w:w="507" w:type="pct"/>
          </w:tcPr>
          <w:p w:rsidR="00AA7909" w:rsidRDefault="00AA7909">
            <w:r>
              <w:t>Muhamm</w:t>
            </w:r>
            <w:r>
              <w:lastRenderedPageBreak/>
              <w:t>ad Saleem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104285-P</w:t>
            </w:r>
          </w:p>
        </w:tc>
        <w:tc>
          <w:tcPr>
            <w:tcW w:w="516" w:type="pct"/>
          </w:tcPr>
          <w:p w:rsidR="00AA7909" w:rsidRDefault="00AA7909">
            <w:r>
              <w:t xml:space="preserve">Khadim </w:t>
            </w:r>
            <w:r>
              <w:lastRenderedPageBreak/>
              <w:t>Hussain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83.0916</w:t>
            </w:r>
            <w:r>
              <w:lastRenderedPageBreak/>
              <w:t>67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7</w:t>
            </w:r>
          </w:p>
        </w:tc>
        <w:tc>
          <w:tcPr>
            <w:tcW w:w="729" w:type="pct"/>
          </w:tcPr>
          <w:p w:rsidR="00AA7909" w:rsidRDefault="00AA7909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550" w:type="pct"/>
          </w:tcPr>
          <w:p w:rsidR="00AA7909" w:rsidRDefault="00AA7909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540</w:t>
            </w:r>
          </w:p>
        </w:tc>
        <w:tc>
          <w:tcPr>
            <w:tcW w:w="507" w:type="pct"/>
          </w:tcPr>
          <w:p w:rsidR="00AA7909" w:rsidRDefault="00AA7909">
            <w:r>
              <w:t>Ghanwa Abbas</w:t>
            </w:r>
          </w:p>
        </w:tc>
        <w:tc>
          <w:tcPr>
            <w:tcW w:w="638" w:type="pct"/>
          </w:tcPr>
          <w:p w:rsidR="00AA7909" w:rsidRDefault="00AA7909">
            <w:r>
              <w:t>96698-P</w:t>
            </w:r>
          </w:p>
        </w:tc>
        <w:tc>
          <w:tcPr>
            <w:tcW w:w="516" w:type="pct"/>
          </w:tcPr>
          <w:p w:rsidR="00AA7909" w:rsidRDefault="00AA7909">
            <w:r>
              <w:t>Shahid Abbas</w:t>
            </w:r>
          </w:p>
        </w:tc>
        <w:tc>
          <w:tcPr>
            <w:tcW w:w="422" w:type="pct"/>
          </w:tcPr>
          <w:p w:rsidR="00AA7909" w:rsidRDefault="00AA7909">
            <w:r>
              <w:t>77.395833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5840</w:t>
            </w:r>
          </w:p>
        </w:tc>
        <w:tc>
          <w:tcPr>
            <w:tcW w:w="507" w:type="pct"/>
          </w:tcPr>
          <w:p w:rsidR="00AA7909" w:rsidRDefault="00AA7909">
            <w:r>
              <w:t>Ambreen Shahzadi</w:t>
            </w:r>
          </w:p>
        </w:tc>
        <w:tc>
          <w:tcPr>
            <w:tcW w:w="638" w:type="pct"/>
          </w:tcPr>
          <w:p w:rsidR="00AA7909" w:rsidRDefault="00AA7909">
            <w:r>
              <w:t>100492-P</w:t>
            </w:r>
          </w:p>
        </w:tc>
        <w:tc>
          <w:tcPr>
            <w:tcW w:w="516" w:type="pct"/>
          </w:tcPr>
          <w:p w:rsidR="00AA7909" w:rsidRDefault="00AA7909">
            <w:r>
              <w:t>Muhammad Azam</w:t>
            </w:r>
          </w:p>
        </w:tc>
        <w:tc>
          <w:tcPr>
            <w:tcW w:w="422" w:type="pct"/>
          </w:tcPr>
          <w:p w:rsidR="00AA7909" w:rsidRDefault="00AA7909">
            <w:r>
              <w:t>78.988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15358</w:t>
            </w:r>
          </w:p>
        </w:tc>
        <w:tc>
          <w:tcPr>
            <w:tcW w:w="507" w:type="pct"/>
          </w:tcPr>
          <w:p w:rsidR="00AA7909" w:rsidRDefault="00AA7909">
            <w:r>
              <w:t>Shehla Parveen</w:t>
            </w:r>
          </w:p>
        </w:tc>
        <w:tc>
          <w:tcPr>
            <w:tcW w:w="638" w:type="pct"/>
          </w:tcPr>
          <w:p w:rsidR="00AA7909" w:rsidRDefault="00AA7909">
            <w:r>
              <w:t>105611-p</w:t>
            </w:r>
          </w:p>
        </w:tc>
        <w:tc>
          <w:tcPr>
            <w:tcW w:w="516" w:type="pct"/>
          </w:tcPr>
          <w:p w:rsidR="00AA7909" w:rsidRDefault="00AA7909">
            <w:r>
              <w:t>Saif Ur Rehman Khan</w:t>
            </w:r>
          </w:p>
        </w:tc>
        <w:tc>
          <w:tcPr>
            <w:tcW w:w="422" w:type="pct"/>
          </w:tcPr>
          <w:p w:rsidR="00AA7909" w:rsidRDefault="00AA7909">
            <w:r>
              <w:t>78.720833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2934</w:t>
            </w:r>
          </w:p>
        </w:tc>
        <w:tc>
          <w:tcPr>
            <w:tcW w:w="507" w:type="pct"/>
          </w:tcPr>
          <w:p w:rsidR="00AA7909" w:rsidRDefault="00AA7909">
            <w:r>
              <w:t>Marva Masood</w:t>
            </w:r>
          </w:p>
        </w:tc>
        <w:tc>
          <w:tcPr>
            <w:tcW w:w="638" w:type="pct"/>
          </w:tcPr>
          <w:p w:rsidR="00AA7909" w:rsidRDefault="00AA7909">
            <w:r>
              <w:t>98082-P</w:t>
            </w:r>
          </w:p>
        </w:tc>
        <w:tc>
          <w:tcPr>
            <w:tcW w:w="516" w:type="pct"/>
          </w:tcPr>
          <w:p w:rsidR="00AA7909" w:rsidRDefault="00AA7909">
            <w:r>
              <w:t>Tariq Masood</w:t>
            </w:r>
          </w:p>
        </w:tc>
        <w:tc>
          <w:tcPr>
            <w:tcW w:w="422" w:type="pct"/>
          </w:tcPr>
          <w:p w:rsidR="00AA7909" w:rsidRDefault="00AA7909">
            <w:r>
              <w:t>79.470833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20973</w:t>
            </w:r>
          </w:p>
        </w:tc>
        <w:tc>
          <w:tcPr>
            <w:tcW w:w="507" w:type="pct"/>
          </w:tcPr>
          <w:p w:rsidR="00AA7909" w:rsidRDefault="00AA7909">
            <w:r>
              <w:t>Ayesha Razzaq</w:t>
            </w:r>
          </w:p>
        </w:tc>
        <w:tc>
          <w:tcPr>
            <w:tcW w:w="638" w:type="pct"/>
          </w:tcPr>
          <w:p w:rsidR="00AA7909" w:rsidRDefault="00AA7909">
            <w:r>
              <w:t>B-108910-P</w:t>
            </w:r>
          </w:p>
        </w:tc>
        <w:tc>
          <w:tcPr>
            <w:tcW w:w="516" w:type="pct"/>
          </w:tcPr>
          <w:p w:rsidR="00AA7909" w:rsidRDefault="00AA7909">
            <w:r>
              <w:t>Razzaq Ahmad</w:t>
            </w:r>
          </w:p>
        </w:tc>
        <w:tc>
          <w:tcPr>
            <w:tcW w:w="422" w:type="pct"/>
          </w:tcPr>
          <w:p w:rsidR="00AA7909" w:rsidRDefault="00AA7909">
            <w:r>
              <w:t>61.345833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Choudhary Prevez Ilahi Institute of Cardiology , Multan</w:t>
            </w:r>
          </w:p>
        </w:tc>
        <w:tc>
          <w:tcPr>
            <w:tcW w:w="448" w:type="pct"/>
          </w:tcPr>
          <w:p w:rsidR="00AA7909" w:rsidRDefault="00AA7909">
            <w:r>
              <w:t>Disable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16739</w:t>
            </w:r>
          </w:p>
        </w:tc>
        <w:tc>
          <w:tcPr>
            <w:tcW w:w="507" w:type="pct"/>
          </w:tcPr>
          <w:p w:rsidR="00AA7909" w:rsidRDefault="00AA7909">
            <w:r>
              <w:t>Hafiza Munazza Taj</w:t>
            </w:r>
          </w:p>
        </w:tc>
        <w:tc>
          <w:tcPr>
            <w:tcW w:w="638" w:type="pct"/>
          </w:tcPr>
          <w:p w:rsidR="00AA7909" w:rsidRDefault="00AA7909">
            <w:r>
              <w:t>106069-P</w:t>
            </w:r>
          </w:p>
        </w:tc>
        <w:tc>
          <w:tcPr>
            <w:tcW w:w="516" w:type="pct"/>
          </w:tcPr>
          <w:p w:rsidR="00AA7909" w:rsidRDefault="00AA7909">
            <w:r>
              <w:t>Taj Muhammad</w:t>
            </w:r>
          </w:p>
        </w:tc>
        <w:tc>
          <w:tcPr>
            <w:tcW w:w="422" w:type="pct"/>
          </w:tcPr>
          <w:p w:rsidR="00AA7909" w:rsidRDefault="00AA7909">
            <w:r>
              <w:t>80.624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Combined Military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20399</w:t>
            </w:r>
          </w:p>
        </w:tc>
        <w:tc>
          <w:tcPr>
            <w:tcW w:w="507" w:type="pct"/>
          </w:tcPr>
          <w:p w:rsidR="00AA7909" w:rsidRDefault="00AA7909">
            <w:r>
              <w:t>Hina Sidaqat</w:t>
            </w:r>
          </w:p>
        </w:tc>
        <w:tc>
          <w:tcPr>
            <w:tcW w:w="638" w:type="pct"/>
          </w:tcPr>
          <w:p w:rsidR="00AA7909" w:rsidRDefault="00AA7909">
            <w:r>
              <w:t>104193-P</w:t>
            </w:r>
          </w:p>
        </w:tc>
        <w:tc>
          <w:tcPr>
            <w:tcW w:w="516" w:type="pct"/>
          </w:tcPr>
          <w:p w:rsidR="00AA7909" w:rsidRDefault="00AA7909">
            <w:r>
              <w:t>Rana Sidaqat Ali</w:t>
            </w:r>
          </w:p>
        </w:tc>
        <w:tc>
          <w:tcPr>
            <w:tcW w:w="422" w:type="pct"/>
          </w:tcPr>
          <w:p w:rsidR="00AA7909" w:rsidRDefault="00AA7909">
            <w:r>
              <w:t>84.458333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129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18789</w:t>
            </w:r>
          </w:p>
        </w:tc>
        <w:tc>
          <w:tcPr>
            <w:tcW w:w="507" w:type="pct"/>
          </w:tcPr>
          <w:p w:rsidR="00AA7909" w:rsidRDefault="00AA7909">
            <w:r>
              <w:t>Anam</w:t>
            </w:r>
          </w:p>
        </w:tc>
        <w:tc>
          <w:tcPr>
            <w:tcW w:w="638" w:type="pct"/>
          </w:tcPr>
          <w:p w:rsidR="00AA7909" w:rsidRDefault="00AA7909">
            <w:r>
              <w:t>97507-P</w:t>
            </w:r>
          </w:p>
        </w:tc>
        <w:tc>
          <w:tcPr>
            <w:tcW w:w="516" w:type="pct"/>
          </w:tcPr>
          <w:p w:rsidR="00AA7909" w:rsidRDefault="00AA7909">
            <w:r>
              <w:t>muhammad aqib bashir</w:t>
            </w:r>
          </w:p>
        </w:tc>
        <w:tc>
          <w:tcPr>
            <w:tcW w:w="422" w:type="pct"/>
          </w:tcPr>
          <w:p w:rsidR="00AA7909" w:rsidRDefault="00AA7909">
            <w:r>
              <w:t>82.3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1336</w:t>
            </w:r>
          </w:p>
        </w:tc>
        <w:tc>
          <w:tcPr>
            <w:tcW w:w="507" w:type="pct"/>
          </w:tcPr>
          <w:p w:rsidR="00AA7909" w:rsidRDefault="00AA7909">
            <w:r>
              <w:t>Momal</w:t>
            </w:r>
          </w:p>
        </w:tc>
        <w:tc>
          <w:tcPr>
            <w:tcW w:w="638" w:type="pct"/>
          </w:tcPr>
          <w:p w:rsidR="00AA7909" w:rsidRDefault="00AA7909">
            <w:r>
              <w:t>89871-P</w:t>
            </w:r>
          </w:p>
        </w:tc>
        <w:tc>
          <w:tcPr>
            <w:tcW w:w="516" w:type="pct"/>
          </w:tcPr>
          <w:p w:rsidR="00AA7909" w:rsidRDefault="00AA7909">
            <w:r>
              <w:t>Muhammad Yasir</w:t>
            </w:r>
          </w:p>
        </w:tc>
        <w:tc>
          <w:tcPr>
            <w:tcW w:w="422" w:type="pct"/>
          </w:tcPr>
          <w:p w:rsidR="00AA7909" w:rsidRDefault="00AA7909">
            <w:r>
              <w:t>83.929167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17738</w:t>
            </w:r>
          </w:p>
        </w:tc>
        <w:tc>
          <w:tcPr>
            <w:tcW w:w="507" w:type="pct"/>
          </w:tcPr>
          <w:p w:rsidR="00AA7909" w:rsidRDefault="00AA7909">
            <w:r>
              <w:t>Nahdia Azam</w:t>
            </w:r>
          </w:p>
        </w:tc>
        <w:tc>
          <w:tcPr>
            <w:tcW w:w="638" w:type="pct"/>
          </w:tcPr>
          <w:p w:rsidR="00AA7909" w:rsidRDefault="00AA7909">
            <w:r>
              <w:t>96510-P</w:t>
            </w:r>
          </w:p>
        </w:tc>
        <w:tc>
          <w:tcPr>
            <w:tcW w:w="516" w:type="pct"/>
          </w:tcPr>
          <w:p w:rsidR="00AA7909" w:rsidRDefault="00AA7909">
            <w:r>
              <w:t>Muhammad Azam</w:t>
            </w:r>
          </w:p>
        </w:tc>
        <w:tc>
          <w:tcPr>
            <w:tcW w:w="422" w:type="pct"/>
          </w:tcPr>
          <w:p w:rsidR="00AA7909" w:rsidRDefault="00AA7909">
            <w:r>
              <w:t>82.75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5772</w:t>
            </w:r>
          </w:p>
        </w:tc>
        <w:tc>
          <w:tcPr>
            <w:tcW w:w="507" w:type="pct"/>
          </w:tcPr>
          <w:p w:rsidR="00AA7909" w:rsidRDefault="00AA7909">
            <w:r>
              <w:t>Muneeb Ahmad</w:t>
            </w:r>
          </w:p>
        </w:tc>
        <w:tc>
          <w:tcPr>
            <w:tcW w:w="638" w:type="pct"/>
          </w:tcPr>
          <w:p w:rsidR="00AA7909" w:rsidRDefault="00AA7909">
            <w:r>
              <w:t>105359-P</w:t>
            </w:r>
          </w:p>
        </w:tc>
        <w:tc>
          <w:tcPr>
            <w:tcW w:w="516" w:type="pct"/>
          </w:tcPr>
          <w:p w:rsidR="00AA7909" w:rsidRDefault="00AA7909">
            <w:r>
              <w:t>Muhammad Ishtiaq</w:t>
            </w:r>
          </w:p>
        </w:tc>
        <w:tc>
          <w:tcPr>
            <w:tcW w:w="422" w:type="pct"/>
          </w:tcPr>
          <w:p w:rsidR="00AA7909" w:rsidRDefault="00AA7909">
            <w:r>
              <w:t>83.504167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4388</w:t>
            </w:r>
          </w:p>
        </w:tc>
        <w:tc>
          <w:tcPr>
            <w:tcW w:w="507" w:type="pct"/>
          </w:tcPr>
          <w:p w:rsidR="00AA7909" w:rsidRDefault="00AA7909">
            <w:r>
              <w:t>Foha Razi</w:t>
            </w:r>
          </w:p>
        </w:tc>
        <w:tc>
          <w:tcPr>
            <w:tcW w:w="638" w:type="pct"/>
          </w:tcPr>
          <w:p w:rsidR="00AA7909" w:rsidRDefault="00AA7909">
            <w:r>
              <w:t>107382-P</w:t>
            </w:r>
          </w:p>
        </w:tc>
        <w:tc>
          <w:tcPr>
            <w:tcW w:w="516" w:type="pct"/>
          </w:tcPr>
          <w:p w:rsidR="00AA7909" w:rsidRDefault="00AA7909">
            <w:r>
              <w:t>Syed Muhammad Tehseen Tahir Jafri</w:t>
            </w:r>
          </w:p>
        </w:tc>
        <w:tc>
          <w:tcPr>
            <w:tcW w:w="422" w:type="pct"/>
          </w:tcPr>
          <w:p w:rsidR="00AA7909" w:rsidRDefault="00AA7909">
            <w:r>
              <w:t>86.504167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19097</w:t>
            </w:r>
          </w:p>
        </w:tc>
        <w:tc>
          <w:tcPr>
            <w:tcW w:w="507" w:type="pct"/>
          </w:tcPr>
          <w:p w:rsidR="00AA7909" w:rsidRDefault="00AA7909">
            <w:r>
              <w:t>Usman Qadeer</w:t>
            </w:r>
          </w:p>
        </w:tc>
        <w:tc>
          <w:tcPr>
            <w:tcW w:w="638" w:type="pct"/>
          </w:tcPr>
          <w:p w:rsidR="00AA7909" w:rsidRDefault="00AA7909">
            <w:r>
              <w:t>101033-P</w:t>
            </w:r>
          </w:p>
        </w:tc>
        <w:tc>
          <w:tcPr>
            <w:tcW w:w="516" w:type="pct"/>
          </w:tcPr>
          <w:p w:rsidR="00AA7909" w:rsidRDefault="00AA7909">
            <w:r>
              <w:t>Rana Abdul Qadeer</w:t>
            </w:r>
          </w:p>
        </w:tc>
        <w:tc>
          <w:tcPr>
            <w:tcW w:w="422" w:type="pct"/>
          </w:tcPr>
          <w:p w:rsidR="00AA7909" w:rsidRDefault="00AA7909">
            <w:r>
              <w:t>85.825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7050</w:t>
            </w:r>
          </w:p>
        </w:tc>
        <w:tc>
          <w:tcPr>
            <w:tcW w:w="507" w:type="pct"/>
          </w:tcPr>
          <w:p w:rsidR="00AA7909" w:rsidRDefault="00AA7909">
            <w:r>
              <w:t>Verda Shafiq</w:t>
            </w:r>
          </w:p>
        </w:tc>
        <w:tc>
          <w:tcPr>
            <w:tcW w:w="638" w:type="pct"/>
          </w:tcPr>
          <w:p w:rsidR="00AA7909" w:rsidRDefault="00AA7909">
            <w:r>
              <w:t>99273-P</w:t>
            </w:r>
          </w:p>
        </w:tc>
        <w:tc>
          <w:tcPr>
            <w:tcW w:w="516" w:type="pct"/>
          </w:tcPr>
          <w:p w:rsidR="00AA7909" w:rsidRDefault="00AA7909">
            <w:r>
              <w:t>ALI AHMED</w:t>
            </w:r>
          </w:p>
        </w:tc>
        <w:tc>
          <w:tcPr>
            <w:tcW w:w="422" w:type="pct"/>
          </w:tcPr>
          <w:p w:rsidR="00AA7909" w:rsidRDefault="00AA7909">
            <w:r>
              <w:t>79.7375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16170</w:t>
            </w:r>
          </w:p>
        </w:tc>
        <w:tc>
          <w:tcPr>
            <w:tcW w:w="507" w:type="pct"/>
          </w:tcPr>
          <w:p w:rsidR="00AA7909" w:rsidRDefault="00AA7909">
            <w:r>
              <w:t>Noreena Shehzadi</w:t>
            </w:r>
          </w:p>
        </w:tc>
        <w:tc>
          <w:tcPr>
            <w:tcW w:w="638" w:type="pct"/>
          </w:tcPr>
          <w:p w:rsidR="00AA7909" w:rsidRDefault="00AA7909">
            <w:r>
              <w:t>104542-P</w:t>
            </w:r>
          </w:p>
        </w:tc>
        <w:tc>
          <w:tcPr>
            <w:tcW w:w="516" w:type="pct"/>
          </w:tcPr>
          <w:p w:rsidR="00AA7909" w:rsidRDefault="00AA7909">
            <w:r>
              <w:t>MUHAMMAD ASLAM NASIR</w:t>
            </w:r>
          </w:p>
        </w:tc>
        <w:tc>
          <w:tcPr>
            <w:tcW w:w="422" w:type="pct"/>
          </w:tcPr>
          <w:p w:rsidR="00AA7909" w:rsidRDefault="00AA7909">
            <w:r>
              <w:t>79.729167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17923</w:t>
            </w:r>
          </w:p>
        </w:tc>
        <w:tc>
          <w:tcPr>
            <w:tcW w:w="507" w:type="pct"/>
          </w:tcPr>
          <w:p w:rsidR="00AA7909" w:rsidRDefault="00AA7909">
            <w:r>
              <w:t>Muhammad Muavia</w:t>
            </w:r>
          </w:p>
        </w:tc>
        <w:tc>
          <w:tcPr>
            <w:tcW w:w="638" w:type="pct"/>
          </w:tcPr>
          <w:p w:rsidR="00AA7909" w:rsidRDefault="00AA7909">
            <w:r>
              <w:t>85810-P</w:t>
            </w:r>
          </w:p>
        </w:tc>
        <w:tc>
          <w:tcPr>
            <w:tcW w:w="516" w:type="pct"/>
          </w:tcPr>
          <w:p w:rsidR="00AA7909" w:rsidRDefault="00AA7909">
            <w:r>
              <w:t>Muhammad Jaffar</w:t>
            </w:r>
          </w:p>
        </w:tc>
        <w:tc>
          <w:tcPr>
            <w:tcW w:w="422" w:type="pct"/>
          </w:tcPr>
          <w:p w:rsidR="00AA7909" w:rsidRDefault="00AA7909">
            <w:r>
              <w:t>77.308333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138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21727</w:t>
            </w:r>
          </w:p>
        </w:tc>
        <w:tc>
          <w:tcPr>
            <w:tcW w:w="507" w:type="pct"/>
          </w:tcPr>
          <w:p w:rsidR="00AA7909" w:rsidRDefault="00AA7909">
            <w:r>
              <w:t>Muhammad Nadeem</w:t>
            </w:r>
          </w:p>
        </w:tc>
        <w:tc>
          <w:tcPr>
            <w:tcW w:w="638" w:type="pct"/>
          </w:tcPr>
          <w:p w:rsidR="00AA7909" w:rsidRDefault="00AA7909">
            <w:r>
              <w:t>111189-P</w:t>
            </w:r>
          </w:p>
        </w:tc>
        <w:tc>
          <w:tcPr>
            <w:tcW w:w="516" w:type="pct"/>
          </w:tcPr>
          <w:p w:rsidR="00AA7909" w:rsidRDefault="00AA7909">
            <w:r>
              <w:t>Muhammad Hanif</w:t>
            </w:r>
          </w:p>
        </w:tc>
        <w:tc>
          <w:tcPr>
            <w:tcW w:w="422" w:type="pct"/>
          </w:tcPr>
          <w:p w:rsidR="00AA7909" w:rsidRDefault="00AA7909">
            <w:r>
              <w:t>59.158333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Disable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lastRenderedPageBreak/>
              <w:t>139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16268</w:t>
            </w:r>
          </w:p>
        </w:tc>
        <w:tc>
          <w:tcPr>
            <w:tcW w:w="507" w:type="pct"/>
          </w:tcPr>
          <w:p w:rsidR="00AA7909" w:rsidRDefault="00AA7909">
            <w:r>
              <w:t>Syeda Haleema Sajid</w:t>
            </w:r>
          </w:p>
        </w:tc>
        <w:tc>
          <w:tcPr>
            <w:tcW w:w="638" w:type="pct"/>
          </w:tcPr>
          <w:p w:rsidR="00AA7909" w:rsidRDefault="00AA7909">
            <w:r>
              <w:t>108564-P</w:t>
            </w:r>
          </w:p>
        </w:tc>
        <w:tc>
          <w:tcPr>
            <w:tcW w:w="516" w:type="pct"/>
          </w:tcPr>
          <w:p w:rsidR="00AA7909" w:rsidRDefault="00AA7909">
            <w:r>
              <w:t>Syed Muhammad Afraz-ul-Hassan Gilani</w:t>
            </w:r>
          </w:p>
        </w:tc>
        <w:tc>
          <w:tcPr>
            <w:tcW w:w="422" w:type="pct"/>
          </w:tcPr>
          <w:p w:rsidR="00AA7909" w:rsidRDefault="00AA7909">
            <w:r>
              <w:t>86.220833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5805</w:t>
            </w:r>
          </w:p>
        </w:tc>
        <w:tc>
          <w:tcPr>
            <w:tcW w:w="507" w:type="pct"/>
          </w:tcPr>
          <w:p w:rsidR="00AA7909" w:rsidRDefault="00AA7909">
            <w:r>
              <w:t>Areeba Rashad</w:t>
            </w:r>
          </w:p>
        </w:tc>
        <w:tc>
          <w:tcPr>
            <w:tcW w:w="638" w:type="pct"/>
          </w:tcPr>
          <w:p w:rsidR="00AA7909" w:rsidRDefault="00AA7909">
            <w:r>
              <w:t>108471-P</w:t>
            </w:r>
          </w:p>
        </w:tc>
        <w:tc>
          <w:tcPr>
            <w:tcW w:w="516" w:type="pct"/>
          </w:tcPr>
          <w:p w:rsidR="00AA7909" w:rsidRDefault="00AA7909">
            <w:r>
              <w:t>Rashad Majeed</w:t>
            </w:r>
          </w:p>
        </w:tc>
        <w:tc>
          <w:tcPr>
            <w:tcW w:w="422" w:type="pct"/>
          </w:tcPr>
          <w:p w:rsidR="00AA7909" w:rsidRDefault="00AA7909">
            <w:r>
              <w:t>85.752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17372</w:t>
            </w:r>
          </w:p>
        </w:tc>
        <w:tc>
          <w:tcPr>
            <w:tcW w:w="507" w:type="pct"/>
          </w:tcPr>
          <w:p w:rsidR="00AA7909" w:rsidRDefault="00AA7909">
            <w:r>
              <w:t>Sadia Abdul Majeed</w:t>
            </w:r>
          </w:p>
        </w:tc>
        <w:tc>
          <w:tcPr>
            <w:tcW w:w="638" w:type="pct"/>
          </w:tcPr>
          <w:p w:rsidR="00AA7909" w:rsidRDefault="00AA7909">
            <w:r>
              <w:t>79433-p</w:t>
            </w:r>
          </w:p>
        </w:tc>
        <w:tc>
          <w:tcPr>
            <w:tcW w:w="516" w:type="pct"/>
          </w:tcPr>
          <w:p w:rsidR="00AA7909" w:rsidRDefault="00AA7909">
            <w:r>
              <w:t>Abdul Majeed</w:t>
            </w:r>
          </w:p>
        </w:tc>
        <w:tc>
          <w:tcPr>
            <w:tcW w:w="422" w:type="pct"/>
          </w:tcPr>
          <w:p w:rsidR="00AA7909" w:rsidRDefault="00AA7909">
            <w:r>
              <w:t>77.884211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Diagnostic Radiology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6060</w:t>
            </w:r>
          </w:p>
        </w:tc>
        <w:tc>
          <w:tcPr>
            <w:tcW w:w="507" w:type="pct"/>
          </w:tcPr>
          <w:p w:rsidR="00AA7909" w:rsidRDefault="00AA7909">
            <w:r>
              <w:t>Muhammad Nabeel Nasir</w:t>
            </w:r>
          </w:p>
        </w:tc>
        <w:tc>
          <w:tcPr>
            <w:tcW w:w="638" w:type="pct"/>
          </w:tcPr>
          <w:p w:rsidR="00AA7909" w:rsidRDefault="00AA7909">
            <w:r>
              <w:t>95035-P</w:t>
            </w:r>
          </w:p>
        </w:tc>
        <w:tc>
          <w:tcPr>
            <w:tcW w:w="516" w:type="pct"/>
          </w:tcPr>
          <w:p w:rsidR="00AA7909" w:rsidRDefault="00AA7909">
            <w:r>
              <w:t>Muhammad Nasir</w:t>
            </w:r>
          </w:p>
        </w:tc>
        <w:tc>
          <w:tcPr>
            <w:tcW w:w="422" w:type="pct"/>
          </w:tcPr>
          <w:p w:rsidR="00AA7909" w:rsidRDefault="00AA7909">
            <w:r>
              <w:t>77.891667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Emergency 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21393</w:t>
            </w:r>
          </w:p>
        </w:tc>
        <w:tc>
          <w:tcPr>
            <w:tcW w:w="507" w:type="pct"/>
          </w:tcPr>
          <w:p w:rsidR="00AA7909" w:rsidRDefault="00AA7909">
            <w:r>
              <w:t>Junaid Afzal</w:t>
            </w:r>
          </w:p>
        </w:tc>
        <w:tc>
          <w:tcPr>
            <w:tcW w:w="638" w:type="pct"/>
          </w:tcPr>
          <w:p w:rsidR="00AA7909" w:rsidRDefault="00AA7909">
            <w:r>
              <w:t>93010-P</w:t>
            </w:r>
          </w:p>
        </w:tc>
        <w:tc>
          <w:tcPr>
            <w:tcW w:w="516" w:type="pct"/>
          </w:tcPr>
          <w:p w:rsidR="00AA7909" w:rsidRDefault="00AA7909">
            <w:r>
              <w:t>Afzal Bashir Anjum</w:t>
            </w:r>
          </w:p>
        </w:tc>
        <w:tc>
          <w:tcPr>
            <w:tcW w:w="422" w:type="pct"/>
          </w:tcPr>
          <w:p w:rsidR="00AA7909" w:rsidRDefault="00AA7909">
            <w:r>
              <w:t>76.5125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Emergency 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7003</w:t>
            </w:r>
          </w:p>
        </w:tc>
        <w:tc>
          <w:tcPr>
            <w:tcW w:w="507" w:type="pct"/>
          </w:tcPr>
          <w:p w:rsidR="00AA7909" w:rsidRDefault="00AA7909">
            <w:r>
              <w:t>Hadia Shabbir</w:t>
            </w:r>
          </w:p>
        </w:tc>
        <w:tc>
          <w:tcPr>
            <w:tcW w:w="638" w:type="pct"/>
          </w:tcPr>
          <w:p w:rsidR="00AA7909" w:rsidRDefault="00AA7909">
            <w:r>
              <w:t>96496-P</w:t>
            </w:r>
          </w:p>
        </w:tc>
        <w:tc>
          <w:tcPr>
            <w:tcW w:w="516" w:type="pct"/>
          </w:tcPr>
          <w:p w:rsidR="00AA7909" w:rsidRDefault="00AA7909">
            <w:r>
              <w:t>Muhammad Shabbir</w:t>
            </w:r>
          </w:p>
        </w:tc>
        <w:tc>
          <w:tcPr>
            <w:tcW w:w="422" w:type="pct"/>
          </w:tcPr>
          <w:p w:rsidR="00AA7909" w:rsidRDefault="00AA7909">
            <w:r>
              <w:t>75.466667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Emergency 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145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1939</w:t>
            </w:r>
          </w:p>
        </w:tc>
        <w:tc>
          <w:tcPr>
            <w:tcW w:w="507" w:type="pct"/>
          </w:tcPr>
          <w:p w:rsidR="00AA7909" w:rsidRDefault="00AA7909">
            <w:r>
              <w:t>Muhammad Usama Hassan</w:t>
            </w:r>
          </w:p>
        </w:tc>
        <w:tc>
          <w:tcPr>
            <w:tcW w:w="638" w:type="pct"/>
          </w:tcPr>
          <w:p w:rsidR="00AA7909" w:rsidRDefault="00AA7909">
            <w:r>
              <w:t>93856-P</w:t>
            </w:r>
          </w:p>
        </w:tc>
        <w:tc>
          <w:tcPr>
            <w:tcW w:w="516" w:type="pct"/>
          </w:tcPr>
          <w:p w:rsidR="00AA7909" w:rsidRDefault="00AA7909">
            <w:r>
              <w:t>Muhammad Zahoor Ahmad</w:t>
            </w:r>
          </w:p>
        </w:tc>
        <w:tc>
          <w:tcPr>
            <w:tcW w:w="422" w:type="pct"/>
          </w:tcPr>
          <w:p w:rsidR="00AA7909" w:rsidRDefault="00AA7909">
            <w:r>
              <w:t>75.4625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Emergency 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146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15692</w:t>
            </w:r>
          </w:p>
        </w:tc>
        <w:tc>
          <w:tcPr>
            <w:tcW w:w="507" w:type="pct"/>
          </w:tcPr>
          <w:p w:rsidR="00AA7909" w:rsidRDefault="00AA7909">
            <w:r>
              <w:t>Jamshaid Alam</w:t>
            </w:r>
          </w:p>
        </w:tc>
        <w:tc>
          <w:tcPr>
            <w:tcW w:w="638" w:type="pct"/>
          </w:tcPr>
          <w:p w:rsidR="00AA7909" w:rsidRDefault="00AA7909">
            <w:r>
              <w:t>95044-P</w:t>
            </w:r>
          </w:p>
        </w:tc>
        <w:tc>
          <w:tcPr>
            <w:tcW w:w="516" w:type="pct"/>
          </w:tcPr>
          <w:p w:rsidR="00AA7909" w:rsidRDefault="00AA7909">
            <w:r>
              <w:t>M.Alam</w:t>
            </w:r>
          </w:p>
        </w:tc>
        <w:tc>
          <w:tcPr>
            <w:tcW w:w="422" w:type="pct"/>
          </w:tcPr>
          <w:p w:rsidR="00AA7909" w:rsidRDefault="00AA7909">
            <w:r>
              <w:t>75.295833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Emergency 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6393</w:t>
            </w:r>
          </w:p>
        </w:tc>
        <w:tc>
          <w:tcPr>
            <w:tcW w:w="507" w:type="pct"/>
          </w:tcPr>
          <w:p w:rsidR="00AA7909" w:rsidRDefault="00AA7909">
            <w:r>
              <w:t>Shahid Farooq Malik</w:t>
            </w:r>
          </w:p>
        </w:tc>
        <w:tc>
          <w:tcPr>
            <w:tcW w:w="638" w:type="pct"/>
          </w:tcPr>
          <w:p w:rsidR="00AA7909" w:rsidRDefault="00AA7909">
            <w:r>
              <w:t>50174-p</w:t>
            </w:r>
          </w:p>
        </w:tc>
        <w:tc>
          <w:tcPr>
            <w:tcW w:w="516" w:type="pct"/>
          </w:tcPr>
          <w:p w:rsidR="00AA7909" w:rsidRDefault="00AA7909">
            <w:r>
              <w:t>Nasim Ahmad Malik</w:t>
            </w:r>
          </w:p>
        </w:tc>
        <w:tc>
          <w:tcPr>
            <w:tcW w:w="422" w:type="pct"/>
          </w:tcPr>
          <w:p w:rsidR="00AA7909" w:rsidRDefault="00AA7909">
            <w:r>
              <w:t>74.908696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Forensic Medicine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5595</w:t>
            </w:r>
          </w:p>
        </w:tc>
        <w:tc>
          <w:tcPr>
            <w:tcW w:w="507" w:type="pct"/>
          </w:tcPr>
          <w:p w:rsidR="00AA7909" w:rsidRDefault="00AA7909">
            <w:r>
              <w:t>Sadam Goraya</w:t>
            </w:r>
          </w:p>
        </w:tc>
        <w:tc>
          <w:tcPr>
            <w:tcW w:w="638" w:type="pct"/>
          </w:tcPr>
          <w:p w:rsidR="00AA7909" w:rsidRDefault="00AA7909">
            <w:r>
              <w:t>97243-P</w:t>
            </w:r>
          </w:p>
        </w:tc>
        <w:tc>
          <w:tcPr>
            <w:tcW w:w="516" w:type="pct"/>
          </w:tcPr>
          <w:p w:rsidR="00AA7909" w:rsidRDefault="00AA7909">
            <w:r>
              <w:t>Muhammad Jamil</w:t>
            </w:r>
          </w:p>
        </w:tc>
        <w:tc>
          <w:tcPr>
            <w:tcW w:w="422" w:type="pct"/>
          </w:tcPr>
          <w:p w:rsidR="00AA7909" w:rsidRDefault="00AA7909">
            <w:r>
              <w:t>68.184058</w:t>
            </w:r>
          </w:p>
        </w:tc>
        <w:tc>
          <w:tcPr>
            <w:tcW w:w="423" w:type="pct"/>
          </w:tcPr>
          <w:p w:rsidR="00AA7909" w:rsidRDefault="00AA7909">
            <w:r>
              <w:t>30</w:t>
            </w:r>
          </w:p>
        </w:tc>
        <w:tc>
          <w:tcPr>
            <w:tcW w:w="729" w:type="pct"/>
          </w:tcPr>
          <w:p w:rsidR="00AA7909" w:rsidRDefault="00AA7909">
            <w:r>
              <w:t>Forensic Medicine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149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21128</w:t>
            </w:r>
          </w:p>
        </w:tc>
        <w:tc>
          <w:tcPr>
            <w:tcW w:w="507" w:type="pct"/>
          </w:tcPr>
          <w:p w:rsidR="00AA7909" w:rsidRDefault="00AA7909">
            <w:r>
              <w:t>Muhammad Ehtasham</w:t>
            </w:r>
          </w:p>
        </w:tc>
        <w:tc>
          <w:tcPr>
            <w:tcW w:w="638" w:type="pct"/>
          </w:tcPr>
          <w:p w:rsidR="00AA7909" w:rsidRDefault="00AA7909">
            <w:r>
              <w:t>744880-01-M</w:t>
            </w:r>
          </w:p>
        </w:tc>
        <w:tc>
          <w:tcPr>
            <w:tcW w:w="516" w:type="pct"/>
          </w:tcPr>
          <w:p w:rsidR="00AA7909" w:rsidRDefault="00AA7909">
            <w:r>
              <w:t>Muhammad Ishtiaq</w:t>
            </w:r>
          </w:p>
        </w:tc>
        <w:tc>
          <w:tcPr>
            <w:tcW w:w="422" w:type="pct"/>
          </w:tcPr>
          <w:p w:rsidR="00AA7909" w:rsidRDefault="00AA7909">
            <w:r>
              <w:t>66.258333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20872</w:t>
            </w:r>
          </w:p>
        </w:tc>
        <w:tc>
          <w:tcPr>
            <w:tcW w:w="507" w:type="pct"/>
          </w:tcPr>
          <w:p w:rsidR="00AA7909" w:rsidRDefault="00AA7909">
            <w:r>
              <w:t>Muhammad Farhan</w:t>
            </w:r>
          </w:p>
        </w:tc>
        <w:tc>
          <w:tcPr>
            <w:tcW w:w="638" w:type="pct"/>
          </w:tcPr>
          <w:p w:rsidR="00AA7909" w:rsidRDefault="00AA7909">
            <w:r>
              <w:t>719652-01-M</w:t>
            </w:r>
          </w:p>
        </w:tc>
        <w:tc>
          <w:tcPr>
            <w:tcW w:w="516" w:type="pct"/>
          </w:tcPr>
          <w:p w:rsidR="00AA7909" w:rsidRDefault="00AA7909">
            <w:r>
              <w:t>Abid Hussain</w:t>
            </w:r>
          </w:p>
        </w:tc>
        <w:tc>
          <w:tcPr>
            <w:tcW w:w="422" w:type="pct"/>
          </w:tcPr>
          <w:p w:rsidR="00AA7909" w:rsidRDefault="00AA7909">
            <w:r>
              <w:t>65.591667</w:t>
            </w:r>
          </w:p>
        </w:tc>
        <w:tc>
          <w:tcPr>
            <w:tcW w:w="423" w:type="pct"/>
          </w:tcPr>
          <w:p w:rsidR="00AA7909" w:rsidRDefault="00AA7909">
            <w:r>
              <w:t>22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22061</w:t>
            </w:r>
          </w:p>
        </w:tc>
        <w:tc>
          <w:tcPr>
            <w:tcW w:w="507" w:type="pct"/>
          </w:tcPr>
          <w:p w:rsidR="00AA7909" w:rsidRDefault="00AA7909">
            <w:r>
              <w:t>Farwa Riaz</w:t>
            </w:r>
          </w:p>
        </w:tc>
        <w:tc>
          <w:tcPr>
            <w:tcW w:w="638" w:type="pct"/>
          </w:tcPr>
          <w:p w:rsidR="00AA7909" w:rsidRDefault="00AA7909">
            <w:r>
              <w:t>718281-01-M</w:t>
            </w:r>
          </w:p>
        </w:tc>
        <w:tc>
          <w:tcPr>
            <w:tcW w:w="516" w:type="pct"/>
          </w:tcPr>
          <w:p w:rsidR="00AA7909" w:rsidRDefault="00AA7909">
            <w:r>
              <w:t>MOHAMMAD RIAZ</w:t>
            </w:r>
          </w:p>
        </w:tc>
        <w:tc>
          <w:tcPr>
            <w:tcW w:w="422" w:type="pct"/>
          </w:tcPr>
          <w:p w:rsidR="00AA7909" w:rsidRDefault="00AA7909">
            <w:r>
              <w:t>64.8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152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20591</w:t>
            </w:r>
          </w:p>
        </w:tc>
        <w:tc>
          <w:tcPr>
            <w:tcW w:w="507" w:type="pct"/>
          </w:tcPr>
          <w:p w:rsidR="00AA7909" w:rsidRDefault="00AA7909">
            <w:r>
              <w:t>Faraz Tariq</w:t>
            </w:r>
          </w:p>
        </w:tc>
        <w:tc>
          <w:tcPr>
            <w:tcW w:w="638" w:type="pct"/>
          </w:tcPr>
          <w:p w:rsidR="00AA7909" w:rsidRDefault="00AA7909">
            <w:r>
              <w:t xml:space="preserve">718307-01-M </w:t>
            </w:r>
          </w:p>
        </w:tc>
        <w:tc>
          <w:tcPr>
            <w:tcW w:w="516" w:type="pct"/>
          </w:tcPr>
          <w:p w:rsidR="00AA7909" w:rsidRDefault="00AA7909">
            <w:r>
              <w:t>Tariq Mahmood Tahir</w:t>
            </w:r>
          </w:p>
        </w:tc>
        <w:tc>
          <w:tcPr>
            <w:tcW w:w="422" w:type="pct"/>
          </w:tcPr>
          <w:p w:rsidR="00AA7909" w:rsidRDefault="00AA7909">
            <w:r>
              <w:t>64.375</w:t>
            </w:r>
          </w:p>
        </w:tc>
        <w:tc>
          <w:tcPr>
            <w:tcW w:w="423" w:type="pct"/>
          </w:tcPr>
          <w:p w:rsidR="00AA7909" w:rsidRDefault="00AA7909">
            <w:r>
              <w:t>214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7946</w:t>
            </w:r>
          </w:p>
        </w:tc>
        <w:tc>
          <w:tcPr>
            <w:tcW w:w="507" w:type="pct"/>
          </w:tcPr>
          <w:p w:rsidR="00AA7909" w:rsidRDefault="00AA7909">
            <w:r>
              <w:t>Safwan Ahmad Khan</w:t>
            </w:r>
          </w:p>
        </w:tc>
        <w:tc>
          <w:tcPr>
            <w:tcW w:w="638" w:type="pct"/>
          </w:tcPr>
          <w:p w:rsidR="00AA7909" w:rsidRDefault="00AA7909">
            <w:r>
              <w:t>101569-P</w:t>
            </w:r>
          </w:p>
        </w:tc>
        <w:tc>
          <w:tcPr>
            <w:tcW w:w="516" w:type="pct"/>
          </w:tcPr>
          <w:p w:rsidR="00AA7909" w:rsidRDefault="00AA7909">
            <w:r>
              <w:t>Riaz Ahmad Khan</w:t>
            </w:r>
          </w:p>
        </w:tc>
        <w:tc>
          <w:tcPr>
            <w:tcW w:w="422" w:type="pct"/>
          </w:tcPr>
          <w:p w:rsidR="00AA7909" w:rsidRDefault="00AA7909">
            <w:r>
              <w:t>79.495834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4836</w:t>
            </w:r>
          </w:p>
        </w:tc>
        <w:tc>
          <w:tcPr>
            <w:tcW w:w="507" w:type="pct"/>
          </w:tcPr>
          <w:p w:rsidR="00AA7909" w:rsidRDefault="00AA7909">
            <w:r>
              <w:t>Abdul Basit</w:t>
            </w:r>
          </w:p>
        </w:tc>
        <w:tc>
          <w:tcPr>
            <w:tcW w:w="638" w:type="pct"/>
          </w:tcPr>
          <w:p w:rsidR="00AA7909" w:rsidRDefault="00AA7909">
            <w:r>
              <w:t>95390-P</w:t>
            </w:r>
          </w:p>
        </w:tc>
        <w:tc>
          <w:tcPr>
            <w:tcW w:w="516" w:type="pct"/>
          </w:tcPr>
          <w:p w:rsidR="00AA7909" w:rsidRDefault="00AA7909">
            <w:r>
              <w:t>Khuda Yar</w:t>
            </w:r>
          </w:p>
        </w:tc>
        <w:tc>
          <w:tcPr>
            <w:tcW w:w="422" w:type="pct"/>
          </w:tcPr>
          <w:p w:rsidR="00AA7909" w:rsidRDefault="00AA7909">
            <w:r>
              <w:t>79.45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155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20624</w:t>
            </w:r>
          </w:p>
        </w:tc>
        <w:tc>
          <w:tcPr>
            <w:tcW w:w="507" w:type="pct"/>
          </w:tcPr>
          <w:p w:rsidR="00AA7909" w:rsidRDefault="00AA7909">
            <w:r>
              <w:t>Aatif Hussain</w:t>
            </w:r>
          </w:p>
        </w:tc>
        <w:tc>
          <w:tcPr>
            <w:tcW w:w="638" w:type="pct"/>
          </w:tcPr>
          <w:p w:rsidR="00AA7909" w:rsidRDefault="00AA7909">
            <w:r>
              <w:t>92825-p</w:t>
            </w:r>
          </w:p>
        </w:tc>
        <w:tc>
          <w:tcPr>
            <w:tcW w:w="516" w:type="pct"/>
          </w:tcPr>
          <w:p w:rsidR="00AA7909" w:rsidRDefault="00AA7909">
            <w:r>
              <w:t>Tasawar Hussain shah</w:t>
            </w:r>
          </w:p>
        </w:tc>
        <w:tc>
          <w:tcPr>
            <w:tcW w:w="422" w:type="pct"/>
          </w:tcPr>
          <w:p w:rsidR="00AA7909" w:rsidRDefault="00AA7909">
            <w:r>
              <w:t>75.77907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156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21840</w:t>
            </w:r>
          </w:p>
        </w:tc>
        <w:tc>
          <w:tcPr>
            <w:tcW w:w="507" w:type="pct"/>
          </w:tcPr>
          <w:p w:rsidR="00AA7909" w:rsidRDefault="00AA7909">
            <w:r>
              <w:t>Tuba Khalid</w:t>
            </w:r>
          </w:p>
        </w:tc>
        <w:tc>
          <w:tcPr>
            <w:tcW w:w="638" w:type="pct"/>
          </w:tcPr>
          <w:p w:rsidR="00AA7909" w:rsidRDefault="00AA7909">
            <w:r>
              <w:t>105490-P</w:t>
            </w:r>
          </w:p>
        </w:tc>
        <w:tc>
          <w:tcPr>
            <w:tcW w:w="516" w:type="pct"/>
          </w:tcPr>
          <w:p w:rsidR="00AA7909" w:rsidRDefault="00AA7909">
            <w:r>
              <w:t>Khalid Tanveer Saddozai</w:t>
            </w:r>
          </w:p>
        </w:tc>
        <w:tc>
          <w:tcPr>
            <w:tcW w:w="422" w:type="pct"/>
          </w:tcPr>
          <w:p w:rsidR="00AA7909" w:rsidRDefault="00AA7909">
            <w:r>
              <w:t>74.704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21041</w:t>
            </w:r>
          </w:p>
        </w:tc>
        <w:tc>
          <w:tcPr>
            <w:tcW w:w="507" w:type="pct"/>
          </w:tcPr>
          <w:p w:rsidR="00AA7909" w:rsidRDefault="00AA7909">
            <w:r>
              <w:t>Mohammad Nabi</w:t>
            </w:r>
          </w:p>
        </w:tc>
        <w:tc>
          <w:tcPr>
            <w:tcW w:w="638" w:type="pct"/>
          </w:tcPr>
          <w:p w:rsidR="00AA7909" w:rsidRDefault="00AA7909">
            <w:r>
              <w:t>4652-F</w:t>
            </w:r>
          </w:p>
        </w:tc>
        <w:tc>
          <w:tcPr>
            <w:tcW w:w="516" w:type="pct"/>
          </w:tcPr>
          <w:p w:rsidR="00AA7909" w:rsidRDefault="00AA7909">
            <w:r>
              <w:t>Ab. Ghani</w:t>
            </w:r>
          </w:p>
        </w:tc>
        <w:tc>
          <w:tcPr>
            <w:tcW w:w="422" w:type="pct"/>
          </w:tcPr>
          <w:p w:rsidR="00AA7909" w:rsidRDefault="00AA7909">
            <w:r>
              <w:t>58.333333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4529</w:t>
            </w:r>
          </w:p>
        </w:tc>
        <w:tc>
          <w:tcPr>
            <w:tcW w:w="507" w:type="pct"/>
          </w:tcPr>
          <w:p w:rsidR="00AA7909" w:rsidRDefault="00AA7909">
            <w:r>
              <w:t>Asad Shabbir</w:t>
            </w:r>
          </w:p>
        </w:tc>
        <w:tc>
          <w:tcPr>
            <w:tcW w:w="638" w:type="pct"/>
          </w:tcPr>
          <w:p w:rsidR="00AA7909" w:rsidRDefault="00AA7909">
            <w:r>
              <w:t>101496-p</w:t>
            </w:r>
          </w:p>
        </w:tc>
        <w:tc>
          <w:tcPr>
            <w:tcW w:w="516" w:type="pct"/>
          </w:tcPr>
          <w:p w:rsidR="00AA7909" w:rsidRDefault="00AA7909">
            <w:r>
              <w:t>Shabbir Hassan Mahmood</w:t>
            </w:r>
          </w:p>
        </w:tc>
        <w:tc>
          <w:tcPr>
            <w:tcW w:w="422" w:type="pct"/>
          </w:tcPr>
          <w:p w:rsidR="00AA7909" w:rsidRDefault="00AA7909">
            <w:r>
              <w:t>76.525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159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7386</w:t>
            </w:r>
          </w:p>
        </w:tc>
        <w:tc>
          <w:tcPr>
            <w:tcW w:w="507" w:type="pct"/>
          </w:tcPr>
          <w:p w:rsidR="00AA7909" w:rsidRDefault="00AA7909">
            <w:r>
              <w:t>Maryum Naveed</w:t>
            </w:r>
          </w:p>
        </w:tc>
        <w:tc>
          <w:tcPr>
            <w:tcW w:w="638" w:type="pct"/>
          </w:tcPr>
          <w:p w:rsidR="00AA7909" w:rsidRDefault="00AA7909">
            <w:r>
              <w:t>95051-p</w:t>
            </w:r>
          </w:p>
        </w:tc>
        <w:tc>
          <w:tcPr>
            <w:tcW w:w="516" w:type="pct"/>
          </w:tcPr>
          <w:p w:rsidR="00AA7909" w:rsidRDefault="00AA7909">
            <w:r>
              <w:t>Muhammad Mashood</w:t>
            </w:r>
          </w:p>
        </w:tc>
        <w:tc>
          <w:tcPr>
            <w:tcW w:w="422" w:type="pct"/>
          </w:tcPr>
          <w:p w:rsidR="00AA7909" w:rsidRDefault="00AA7909">
            <w:r>
              <w:t>76.508333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160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20603</w:t>
            </w:r>
          </w:p>
        </w:tc>
        <w:tc>
          <w:tcPr>
            <w:tcW w:w="507" w:type="pct"/>
          </w:tcPr>
          <w:p w:rsidR="00AA7909" w:rsidRDefault="00AA7909">
            <w:r>
              <w:t>Muhammad Anser Alvi</w:t>
            </w:r>
          </w:p>
        </w:tc>
        <w:tc>
          <w:tcPr>
            <w:tcW w:w="638" w:type="pct"/>
          </w:tcPr>
          <w:p w:rsidR="00AA7909" w:rsidRDefault="00AA7909">
            <w:r>
              <w:t xml:space="preserve">100524-P </w:t>
            </w:r>
          </w:p>
        </w:tc>
        <w:tc>
          <w:tcPr>
            <w:tcW w:w="516" w:type="pct"/>
          </w:tcPr>
          <w:p w:rsidR="00AA7909" w:rsidRDefault="00AA7909">
            <w:r>
              <w:t>Mukhtar Ahmad Saqib</w:t>
            </w:r>
          </w:p>
        </w:tc>
        <w:tc>
          <w:tcPr>
            <w:tcW w:w="422" w:type="pct"/>
          </w:tcPr>
          <w:p w:rsidR="00AA7909" w:rsidRDefault="00AA7909">
            <w:r>
              <w:t>74.044681</w:t>
            </w:r>
          </w:p>
        </w:tc>
        <w:tc>
          <w:tcPr>
            <w:tcW w:w="423" w:type="pct"/>
          </w:tcPr>
          <w:p w:rsidR="00AA7909" w:rsidRDefault="00AA7909">
            <w:r>
              <w:t>17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161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17226</w:t>
            </w:r>
          </w:p>
        </w:tc>
        <w:tc>
          <w:tcPr>
            <w:tcW w:w="507" w:type="pct"/>
          </w:tcPr>
          <w:p w:rsidR="00AA7909" w:rsidRDefault="00AA7909">
            <w:r>
              <w:t>Hafiz Muhammad Tayyab Akhtar</w:t>
            </w:r>
          </w:p>
        </w:tc>
        <w:tc>
          <w:tcPr>
            <w:tcW w:w="638" w:type="pct"/>
          </w:tcPr>
          <w:p w:rsidR="00AA7909" w:rsidRDefault="00AA7909">
            <w:r>
              <w:t>100664-P</w:t>
            </w:r>
          </w:p>
        </w:tc>
        <w:tc>
          <w:tcPr>
            <w:tcW w:w="516" w:type="pct"/>
          </w:tcPr>
          <w:p w:rsidR="00AA7909" w:rsidRDefault="00AA7909">
            <w:r>
              <w:t>MUHAMMAD AKHTAR</w:t>
            </w:r>
          </w:p>
        </w:tc>
        <w:tc>
          <w:tcPr>
            <w:tcW w:w="422" w:type="pct"/>
          </w:tcPr>
          <w:p w:rsidR="00AA7909" w:rsidRDefault="00AA7909">
            <w:r>
              <w:t>73.425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18485</w:t>
            </w:r>
          </w:p>
        </w:tc>
        <w:tc>
          <w:tcPr>
            <w:tcW w:w="507" w:type="pct"/>
          </w:tcPr>
          <w:p w:rsidR="00AA7909" w:rsidRDefault="00AA7909">
            <w:r>
              <w:t>Ume Rubab</w:t>
            </w:r>
          </w:p>
        </w:tc>
        <w:tc>
          <w:tcPr>
            <w:tcW w:w="638" w:type="pct"/>
          </w:tcPr>
          <w:p w:rsidR="00AA7909" w:rsidRDefault="00AA7909">
            <w:r>
              <w:t>101839-P</w:t>
            </w:r>
          </w:p>
        </w:tc>
        <w:tc>
          <w:tcPr>
            <w:tcW w:w="516" w:type="pct"/>
          </w:tcPr>
          <w:p w:rsidR="00AA7909" w:rsidRDefault="00AA7909">
            <w:r>
              <w:t>MALIK AZHAR HUSSAIN</w:t>
            </w:r>
          </w:p>
        </w:tc>
        <w:tc>
          <w:tcPr>
            <w:tcW w:w="422" w:type="pct"/>
          </w:tcPr>
          <w:p w:rsidR="00AA7909" w:rsidRDefault="00AA7909">
            <w:r>
              <w:t>76.925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21147</w:t>
            </w:r>
          </w:p>
        </w:tc>
        <w:tc>
          <w:tcPr>
            <w:tcW w:w="507" w:type="pct"/>
          </w:tcPr>
          <w:p w:rsidR="00AA7909" w:rsidRDefault="00AA7909">
            <w:r>
              <w:t>Muhammad Talal Zafar</w:t>
            </w:r>
          </w:p>
        </w:tc>
        <w:tc>
          <w:tcPr>
            <w:tcW w:w="638" w:type="pct"/>
          </w:tcPr>
          <w:p w:rsidR="00AA7909" w:rsidRDefault="00AA7909">
            <w:r>
              <w:t>88724-P</w:t>
            </w:r>
          </w:p>
        </w:tc>
        <w:tc>
          <w:tcPr>
            <w:tcW w:w="516" w:type="pct"/>
          </w:tcPr>
          <w:p w:rsidR="00AA7909" w:rsidRDefault="00AA7909">
            <w:r>
              <w:t>Zafar Iqbal</w:t>
            </w:r>
          </w:p>
        </w:tc>
        <w:tc>
          <w:tcPr>
            <w:tcW w:w="422" w:type="pct"/>
          </w:tcPr>
          <w:p w:rsidR="00AA7909" w:rsidRDefault="00AA7909">
            <w:r>
              <w:t>75.230612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22403</w:t>
            </w:r>
          </w:p>
        </w:tc>
        <w:tc>
          <w:tcPr>
            <w:tcW w:w="507" w:type="pct"/>
          </w:tcPr>
          <w:p w:rsidR="00AA7909" w:rsidRDefault="00AA7909">
            <w:r>
              <w:t>Shan Zeb</w:t>
            </w:r>
          </w:p>
        </w:tc>
        <w:tc>
          <w:tcPr>
            <w:tcW w:w="638" w:type="pct"/>
          </w:tcPr>
          <w:p w:rsidR="00AA7909" w:rsidRDefault="00AA7909">
            <w:r>
              <w:t>30190-N</w:t>
            </w:r>
          </w:p>
        </w:tc>
        <w:tc>
          <w:tcPr>
            <w:tcW w:w="516" w:type="pct"/>
          </w:tcPr>
          <w:p w:rsidR="00AA7909" w:rsidRDefault="00AA7909">
            <w:r>
              <w:t xml:space="preserve">Zegrawar Khan </w:t>
            </w:r>
          </w:p>
        </w:tc>
        <w:tc>
          <w:tcPr>
            <w:tcW w:w="422" w:type="pct"/>
          </w:tcPr>
          <w:p w:rsidR="00AA7909" w:rsidRDefault="00AA7909">
            <w:r>
              <w:t>58.478378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21234</w:t>
            </w:r>
          </w:p>
        </w:tc>
        <w:tc>
          <w:tcPr>
            <w:tcW w:w="507" w:type="pct"/>
          </w:tcPr>
          <w:p w:rsidR="00AA7909" w:rsidRDefault="00AA7909">
            <w:r>
              <w:t>Muhammad Afnan Sadiq</w:t>
            </w:r>
          </w:p>
        </w:tc>
        <w:tc>
          <w:tcPr>
            <w:tcW w:w="638" w:type="pct"/>
          </w:tcPr>
          <w:p w:rsidR="00AA7909" w:rsidRDefault="00AA7909">
            <w:r>
              <w:t>88770-P</w:t>
            </w:r>
          </w:p>
        </w:tc>
        <w:tc>
          <w:tcPr>
            <w:tcW w:w="516" w:type="pct"/>
          </w:tcPr>
          <w:p w:rsidR="00AA7909" w:rsidRDefault="00AA7909">
            <w:r>
              <w:t>Muhammad Sadiq Mehmood</w:t>
            </w:r>
          </w:p>
        </w:tc>
        <w:tc>
          <w:tcPr>
            <w:tcW w:w="422" w:type="pct"/>
          </w:tcPr>
          <w:p w:rsidR="00AA7909" w:rsidRDefault="00AA7909">
            <w:r>
              <w:t>75.3125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16266</w:t>
            </w:r>
          </w:p>
        </w:tc>
        <w:tc>
          <w:tcPr>
            <w:tcW w:w="507" w:type="pct"/>
          </w:tcPr>
          <w:p w:rsidR="00AA7909" w:rsidRDefault="00AA7909">
            <w:r>
              <w:t>Amar Ahmad</w:t>
            </w:r>
          </w:p>
        </w:tc>
        <w:tc>
          <w:tcPr>
            <w:tcW w:w="638" w:type="pct"/>
          </w:tcPr>
          <w:p w:rsidR="00AA7909" w:rsidRDefault="00AA7909">
            <w:r>
              <w:t>114387-P</w:t>
            </w:r>
          </w:p>
        </w:tc>
        <w:tc>
          <w:tcPr>
            <w:tcW w:w="516" w:type="pct"/>
          </w:tcPr>
          <w:p w:rsidR="00AA7909" w:rsidRDefault="00AA7909">
            <w:r>
              <w:t>Malik Bilal Ahmad</w:t>
            </w:r>
          </w:p>
        </w:tc>
        <w:tc>
          <w:tcPr>
            <w:tcW w:w="422" w:type="pct"/>
          </w:tcPr>
          <w:p w:rsidR="00AA7909" w:rsidRDefault="00AA7909">
            <w:r>
              <w:t>72.679167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22220</w:t>
            </w:r>
          </w:p>
        </w:tc>
        <w:tc>
          <w:tcPr>
            <w:tcW w:w="507" w:type="pct"/>
          </w:tcPr>
          <w:p w:rsidR="00AA7909" w:rsidRDefault="00AA7909">
            <w:r>
              <w:t>Muhammad Waqas Mukhtar</w:t>
            </w:r>
          </w:p>
        </w:tc>
        <w:tc>
          <w:tcPr>
            <w:tcW w:w="638" w:type="pct"/>
          </w:tcPr>
          <w:p w:rsidR="00AA7909" w:rsidRDefault="00AA7909">
            <w:r>
              <w:t>88666-P</w:t>
            </w:r>
          </w:p>
        </w:tc>
        <w:tc>
          <w:tcPr>
            <w:tcW w:w="516" w:type="pct"/>
          </w:tcPr>
          <w:p w:rsidR="00AA7909" w:rsidRDefault="00AA7909">
            <w:r>
              <w:t>Mukhtar Ahmad</w:t>
            </w:r>
          </w:p>
        </w:tc>
        <w:tc>
          <w:tcPr>
            <w:tcW w:w="422" w:type="pct"/>
          </w:tcPr>
          <w:p w:rsidR="00AA7909" w:rsidRDefault="00AA7909">
            <w:r>
              <w:t>74.504348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4497</w:t>
            </w:r>
          </w:p>
        </w:tc>
        <w:tc>
          <w:tcPr>
            <w:tcW w:w="507" w:type="pct"/>
          </w:tcPr>
          <w:p w:rsidR="00AA7909" w:rsidRDefault="00AA7909">
            <w:r>
              <w:t>Moaz Ahmad</w:t>
            </w:r>
          </w:p>
        </w:tc>
        <w:tc>
          <w:tcPr>
            <w:tcW w:w="638" w:type="pct"/>
          </w:tcPr>
          <w:p w:rsidR="00AA7909" w:rsidRDefault="00AA7909">
            <w:r>
              <w:t>104476-P</w:t>
            </w:r>
          </w:p>
        </w:tc>
        <w:tc>
          <w:tcPr>
            <w:tcW w:w="516" w:type="pct"/>
          </w:tcPr>
          <w:p w:rsidR="00AA7909" w:rsidRDefault="00AA7909">
            <w:r>
              <w:t>Muhammad Ahmad</w:t>
            </w:r>
          </w:p>
        </w:tc>
        <w:tc>
          <w:tcPr>
            <w:tcW w:w="422" w:type="pct"/>
          </w:tcPr>
          <w:p w:rsidR="00AA7909" w:rsidRDefault="00AA7909">
            <w:r>
              <w:t>69.821088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169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21245</w:t>
            </w:r>
          </w:p>
        </w:tc>
        <w:tc>
          <w:tcPr>
            <w:tcW w:w="507" w:type="pct"/>
          </w:tcPr>
          <w:p w:rsidR="00AA7909" w:rsidRDefault="00AA7909">
            <w:r>
              <w:t>Umar Daraz</w:t>
            </w:r>
          </w:p>
        </w:tc>
        <w:tc>
          <w:tcPr>
            <w:tcW w:w="638" w:type="pct"/>
          </w:tcPr>
          <w:p w:rsidR="00AA7909" w:rsidRDefault="00AA7909">
            <w:r>
              <w:t>82178-P</w:t>
            </w:r>
          </w:p>
        </w:tc>
        <w:tc>
          <w:tcPr>
            <w:tcW w:w="516" w:type="pct"/>
          </w:tcPr>
          <w:p w:rsidR="00AA7909" w:rsidRDefault="00AA7909">
            <w:r>
              <w:t xml:space="preserve">mehmood ahmed </w:t>
            </w:r>
          </w:p>
        </w:tc>
        <w:tc>
          <w:tcPr>
            <w:tcW w:w="422" w:type="pct"/>
          </w:tcPr>
          <w:p w:rsidR="00AA7909" w:rsidRDefault="00AA7909">
            <w:r>
              <w:t>74.1375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4248</w:t>
            </w:r>
          </w:p>
        </w:tc>
        <w:tc>
          <w:tcPr>
            <w:tcW w:w="507" w:type="pct"/>
          </w:tcPr>
          <w:p w:rsidR="00AA7909" w:rsidRDefault="00AA7909">
            <w:r>
              <w:t>Ibraheem Ahmad</w:t>
            </w:r>
          </w:p>
        </w:tc>
        <w:tc>
          <w:tcPr>
            <w:tcW w:w="638" w:type="pct"/>
          </w:tcPr>
          <w:p w:rsidR="00AA7909" w:rsidRDefault="00AA7909">
            <w:r>
              <w:t>103725-P</w:t>
            </w:r>
          </w:p>
        </w:tc>
        <w:tc>
          <w:tcPr>
            <w:tcW w:w="516" w:type="pct"/>
          </w:tcPr>
          <w:p w:rsidR="00AA7909" w:rsidRDefault="00AA7909">
            <w:r>
              <w:t>Muzaffar Iqbal</w:t>
            </w:r>
          </w:p>
        </w:tc>
        <w:tc>
          <w:tcPr>
            <w:tcW w:w="422" w:type="pct"/>
          </w:tcPr>
          <w:p w:rsidR="00AA7909" w:rsidRDefault="00AA7909">
            <w:r>
              <w:t>67.016667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18587</w:t>
            </w:r>
          </w:p>
        </w:tc>
        <w:tc>
          <w:tcPr>
            <w:tcW w:w="507" w:type="pct"/>
          </w:tcPr>
          <w:p w:rsidR="00AA7909" w:rsidRDefault="00AA7909">
            <w:r>
              <w:t>Muhammad Saad Malik</w:t>
            </w:r>
          </w:p>
        </w:tc>
        <w:tc>
          <w:tcPr>
            <w:tcW w:w="638" w:type="pct"/>
          </w:tcPr>
          <w:p w:rsidR="00AA7909" w:rsidRDefault="00AA7909">
            <w:r>
              <w:t>108257-P</w:t>
            </w:r>
          </w:p>
        </w:tc>
        <w:tc>
          <w:tcPr>
            <w:tcW w:w="516" w:type="pct"/>
          </w:tcPr>
          <w:p w:rsidR="00AA7909" w:rsidRDefault="00AA7909">
            <w:r>
              <w:t>Abadat khan</w:t>
            </w:r>
          </w:p>
        </w:tc>
        <w:tc>
          <w:tcPr>
            <w:tcW w:w="422" w:type="pct"/>
          </w:tcPr>
          <w:p w:rsidR="00AA7909" w:rsidRDefault="00AA7909">
            <w:r>
              <w:t>70.5375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21880</w:t>
            </w:r>
          </w:p>
        </w:tc>
        <w:tc>
          <w:tcPr>
            <w:tcW w:w="507" w:type="pct"/>
          </w:tcPr>
          <w:p w:rsidR="00AA7909" w:rsidRDefault="00AA7909">
            <w:r>
              <w:t>Zohaib Liquat</w:t>
            </w:r>
          </w:p>
        </w:tc>
        <w:tc>
          <w:tcPr>
            <w:tcW w:w="638" w:type="pct"/>
          </w:tcPr>
          <w:p w:rsidR="00AA7909" w:rsidRDefault="00AA7909">
            <w:r>
              <w:t>92786-P</w:t>
            </w:r>
          </w:p>
        </w:tc>
        <w:tc>
          <w:tcPr>
            <w:tcW w:w="516" w:type="pct"/>
          </w:tcPr>
          <w:p w:rsidR="00AA7909" w:rsidRDefault="00AA7909">
            <w:r>
              <w:t>LIQUAT ALI</w:t>
            </w:r>
          </w:p>
        </w:tc>
        <w:tc>
          <w:tcPr>
            <w:tcW w:w="422" w:type="pct"/>
          </w:tcPr>
          <w:p w:rsidR="00AA7909" w:rsidRDefault="00AA7909">
            <w:r>
              <w:t>67.3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21725</w:t>
            </w:r>
          </w:p>
        </w:tc>
        <w:tc>
          <w:tcPr>
            <w:tcW w:w="507" w:type="pct"/>
          </w:tcPr>
          <w:p w:rsidR="00AA7909" w:rsidRDefault="00AA7909">
            <w:r>
              <w:t>Khadija Sharif</w:t>
            </w:r>
          </w:p>
        </w:tc>
        <w:tc>
          <w:tcPr>
            <w:tcW w:w="638" w:type="pct"/>
          </w:tcPr>
          <w:p w:rsidR="00AA7909" w:rsidRDefault="00AA7909">
            <w:r>
              <w:t>718656-01-M</w:t>
            </w:r>
          </w:p>
        </w:tc>
        <w:tc>
          <w:tcPr>
            <w:tcW w:w="516" w:type="pct"/>
          </w:tcPr>
          <w:p w:rsidR="00AA7909" w:rsidRDefault="00AA7909">
            <w:r>
              <w:t>Muhammad sharif</w:t>
            </w:r>
          </w:p>
        </w:tc>
        <w:tc>
          <w:tcPr>
            <w:tcW w:w="422" w:type="pct"/>
          </w:tcPr>
          <w:p w:rsidR="00AA7909" w:rsidRDefault="00AA7909">
            <w:r>
              <w:t>65.070833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15395</w:t>
            </w:r>
          </w:p>
        </w:tc>
        <w:tc>
          <w:tcPr>
            <w:tcW w:w="507" w:type="pct"/>
          </w:tcPr>
          <w:p w:rsidR="00AA7909" w:rsidRDefault="00AA7909">
            <w:r>
              <w:t>Muhammad Ammar Aslam</w:t>
            </w:r>
          </w:p>
        </w:tc>
        <w:tc>
          <w:tcPr>
            <w:tcW w:w="638" w:type="pct"/>
          </w:tcPr>
          <w:p w:rsidR="00AA7909" w:rsidRDefault="00AA7909">
            <w:r>
              <w:t>112818-p</w:t>
            </w:r>
          </w:p>
        </w:tc>
        <w:tc>
          <w:tcPr>
            <w:tcW w:w="516" w:type="pct"/>
          </w:tcPr>
          <w:p w:rsidR="00AA7909" w:rsidRDefault="00AA7909">
            <w:r>
              <w:t>Muhammad Aslam</w:t>
            </w:r>
          </w:p>
        </w:tc>
        <w:tc>
          <w:tcPr>
            <w:tcW w:w="422" w:type="pct"/>
          </w:tcPr>
          <w:p w:rsidR="00AA7909" w:rsidRDefault="00AA7909">
            <w:r>
              <w:t>74.895833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21550</w:t>
            </w:r>
          </w:p>
        </w:tc>
        <w:tc>
          <w:tcPr>
            <w:tcW w:w="507" w:type="pct"/>
          </w:tcPr>
          <w:p w:rsidR="00AA7909" w:rsidRDefault="00AA7909">
            <w:r>
              <w:t>Muhammad Hasan Masood</w:t>
            </w:r>
          </w:p>
        </w:tc>
        <w:tc>
          <w:tcPr>
            <w:tcW w:w="638" w:type="pct"/>
          </w:tcPr>
          <w:p w:rsidR="00AA7909" w:rsidRDefault="00AA7909">
            <w:r>
              <w:t>716425-01-M</w:t>
            </w:r>
          </w:p>
        </w:tc>
        <w:tc>
          <w:tcPr>
            <w:tcW w:w="516" w:type="pct"/>
          </w:tcPr>
          <w:p w:rsidR="00AA7909" w:rsidRDefault="00AA7909">
            <w:r>
              <w:t>KHALID MASOOD GONDAL</w:t>
            </w:r>
          </w:p>
        </w:tc>
        <w:tc>
          <w:tcPr>
            <w:tcW w:w="422" w:type="pct"/>
          </w:tcPr>
          <w:p w:rsidR="00AA7909" w:rsidRDefault="00AA7909">
            <w:r>
              <w:t>71.166667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</w:t>
            </w:r>
            <w:r>
              <w:lastRenderedPageBreak/>
              <w:t>6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3</w:t>
            </w:r>
          </w:p>
        </w:tc>
        <w:tc>
          <w:tcPr>
            <w:tcW w:w="385" w:type="pct"/>
          </w:tcPr>
          <w:p w:rsidR="00AA7909" w:rsidRDefault="00AA7909">
            <w:r>
              <w:t>22246</w:t>
            </w:r>
          </w:p>
        </w:tc>
        <w:tc>
          <w:tcPr>
            <w:tcW w:w="507" w:type="pct"/>
          </w:tcPr>
          <w:p w:rsidR="00AA7909" w:rsidRDefault="00AA7909">
            <w:r>
              <w:t xml:space="preserve">Abdul </w:t>
            </w:r>
            <w:r>
              <w:lastRenderedPageBreak/>
              <w:t>Latif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113097-P</w:t>
            </w:r>
          </w:p>
        </w:tc>
        <w:tc>
          <w:tcPr>
            <w:tcW w:w="516" w:type="pct"/>
          </w:tcPr>
          <w:p w:rsidR="00AA7909" w:rsidRDefault="00AA7909">
            <w:r>
              <w:t xml:space="preserve">Allah </w:t>
            </w:r>
            <w:r>
              <w:lastRenderedPageBreak/>
              <w:t>Bukhsh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70.9083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6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21195</w:t>
            </w:r>
          </w:p>
        </w:tc>
        <w:tc>
          <w:tcPr>
            <w:tcW w:w="507" w:type="pct"/>
          </w:tcPr>
          <w:p w:rsidR="00AA7909" w:rsidRDefault="00AA7909">
            <w:r>
              <w:t>Fayaz Khan</w:t>
            </w:r>
          </w:p>
        </w:tc>
        <w:tc>
          <w:tcPr>
            <w:tcW w:w="638" w:type="pct"/>
          </w:tcPr>
          <w:p w:rsidR="00AA7909" w:rsidRDefault="00AA7909">
            <w:r>
              <w:t xml:space="preserve">31382N </w:t>
            </w:r>
          </w:p>
        </w:tc>
        <w:tc>
          <w:tcPr>
            <w:tcW w:w="516" w:type="pct"/>
          </w:tcPr>
          <w:p w:rsidR="00AA7909" w:rsidRDefault="00AA7909">
            <w:r>
              <w:t xml:space="preserve">Shahzad Gul </w:t>
            </w:r>
          </w:p>
        </w:tc>
        <w:tc>
          <w:tcPr>
            <w:tcW w:w="422" w:type="pct"/>
          </w:tcPr>
          <w:p w:rsidR="00AA7909" w:rsidRDefault="00AA7909">
            <w:r>
              <w:t>59.370833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20408</w:t>
            </w:r>
          </w:p>
        </w:tc>
        <w:tc>
          <w:tcPr>
            <w:tcW w:w="507" w:type="pct"/>
          </w:tcPr>
          <w:p w:rsidR="00AA7909" w:rsidRDefault="00AA7909">
            <w:r>
              <w:t>Tayyaba Fazil Gill</w:t>
            </w:r>
          </w:p>
        </w:tc>
        <w:tc>
          <w:tcPr>
            <w:tcW w:w="638" w:type="pct"/>
          </w:tcPr>
          <w:p w:rsidR="00AA7909" w:rsidRDefault="00AA7909">
            <w:r>
              <w:t>96259-P</w:t>
            </w:r>
          </w:p>
        </w:tc>
        <w:tc>
          <w:tcPr>
            <w:tcW w:w="516" w:type="pct"/>
          </w:tcPr>
          <w:p w:rsidR="00AA7909" w:rsidRDefault="00AA7909">
            <w:r>
              <w:t>Muhammad Fazil Gill</w:t>
            </w:r>
          </w:p>
        </w:tc>
        <w:tc>
          <w:tcPr>
            <w:tcW w:w="422" w:type="pct"/>
          </w:tcPr>
          <w:p w:rsidR="00AA7909" w:rsidRDefault="00AA7909">
            <w:r>
              <w:t>77.704167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179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3819</w:t>
            </w:r>
          </w:p>
        </w:tc>
        <w:tc>
          <w:tcPr>
            <w:tcW w:w="507" w:type="pct"/>
          </w:tcPr>
          <w:p w:rsidR="00AA7909" w:rsidRDefault="00AA7909">
            <w:r>
              <w:t>Saira Khan</w:t>
            </w:r>
          </w:p>
        </w:tc>
        <w:tc>
          <w:tcPr>
            <w:tcW w:w="638" w:type="pct"/>
          </w:tcPr>
          <w:p w:rsidR="00AA7909" w:rsidRDefault="00AA7909">
            <w:r>
              <w:t>105296-P</w:t>
            </w:r>
          </w:p>
        </w:tc>
        <w:tc>
          <w:tcPr>
            <w:tcW w:w="516" w:type="pct"/>
          </w:tcPr>
          <w:p w:rsidR="00AA7909" w:rsidRDefault="00AA7909">
            <w:r>
              <w:t>Irfan Ul Majeed Khan</w:t>
            </w:r>
          </w:p>
        </w:tc>
        <w:tc>
          <w:tcPr>
            <w:tcW w:w="422" w:type="pct"/>
          </w:tcPr>
          <w:p w:rsidR="00AA7909" w:rsidRDefault="00AA7909">
            <w:r>
              <w:t>75.916667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180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20436</w:t>
            </w:r>
          </w:p>
        </w:tc>
        <w:tc>
          <w:tcPr>
            <w:tcW w:w="507" w:type="pct"/>
          </w:tcPr>
          <w:p w:rsidR="00AA7909" w:rsidRDefault="00AA7909">
            <w:r>
              <w:t>Muhammad</w:t>
            </w:r>
          </w:p>
        </w:tc>
        <w:tc>
          <w:tcPr>
            <w:tcW w:w="638" w:type="pct"/>
          </w:tcPr>
          <w:p w:rsidR="00AA7909" w:rsidRDefault="00AA7909">
            <w:r>
              <w:t xml:space="preserve">100954-P </w:t>
            </w:r>
          </w:p>
        </w:tc>
        <w:tc>
          <w:tcPr>
            <w:tcW w:w="516" w:type="pct"/>
          </w:tcPr>
          <w:p w:rsidR="00AA7909" w:rsidRDefault="00AA7909">
            <w:r>
              <w:t>Munawar Saleem</w:t>
            </w:r>
          </w:p>
        </w:tc>
        <w:tc>
          <w:tcPr>
            <w:tcW w:w="422" w:type="pct"/>
          </w:tcPr>
          <w:p w:rsidR="00AA7909" w:rsidRDefault="00AA7909">
            <w:r>
              <w:t>75.554167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181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20510</w:t>
            </w:r>
          </w:p>
        </w:tc>
        <w:tc>
          <w:tcPr>
            <w:tcW w:w="507" w:type="pct"/>
          </w:tcPr>
          <w:p w:rsidR="00AA7909" w:rsidRDefault="00AA7909">
            <w:r>
              <w:t>Usman Akhtar</w:t>
            </w:r>
          </w:p>
        </w:tc>
        <w:tc>
          <w:tcPr>
            <w:tcW w:w="638" w:type="pct"/>
          </w:tcPr>
          <w:p w:rsidR="00AA7909" w:rsidRDefault="00AA7909">
            <w:r>
              <w:t>92290-p</w:t>
            </w:r>
          </w:p>
        </w:tc>
        <w:tc>
          <w:tcPr>
            <w:tcW w:w="516" w:type="pct"/>
          </w:tcPr>
          <w:p w:rsidR="00AA7909" w:rsidRDefault="00AA7909">
            <w:r>
              <w:t>Akhtar ali</w:t>
            </w:r>
          </w:p>
        </w:tc>
        <w:tc>
          <w:tcPr>
            <w:tcW w:w="422" w:type="pct"/>
          </w:tcPr>
          <w:p w:rsidR="00AA7909" w:rsidRDefault="00AA7909">
            <w:r>
              <w:t>74.96383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20724</w:t>
            </w:r>
          </w:p>
        </w:tc>
        <w:tc>
          <w:tcPr>
            <w:tcW w:w="507" w:type="pct"/>
          </w:tcPr>
          <w:p w:rsidR="00AA7909" w:rsidRDefault="00AA7909">
            <w:r>
              <w:t>Ali Husnain</w:t>
            </w:r>
          </w:p>
        </w:tc>
        <w:tc>
          <w:tcPr>
            <w:tcW w:w="638" w:type="pct"/>
          </w:tcPr>
          <w:p w:rsidR="00AA7909" w:rsidRDefault="00AA7909">
            <w:r>
              <w:t>103119-P</w:t>
            </w:r>
          </w:p>
        </w:tc>
        <w:tc>
          <w:tcPr>
            <w:tcW w:w="516" w:type="pct"/>
          </w:tcPr>
          <w:p w:rsidR="00AA7909" w:rsidRDefault="00AA7909">
            <w:r>
              <w:t>Khalid Mahmood</w:t>
            </w:r>
          </w:p>
        </w:tc>
        <w:tc>
          <w:tcPr>
            <w:tcW w:w="422" w:type="pct"/>
          </w:tcPr>
          <w:p w:rsidR="00AA7909" w:rsidRDefault="00AA7909">
            <w:r>
              <w:t>76.608333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21297</w:t>
            </w:r>
          </w:p>
        </w:tc>
        <w:tc>
          <w:tcPr>
            <w:tcW w:w="507" w:type="pct"/>
          </w:tcPr>
          <w:p w:rsidR="00AA7909" w:rsidRDefault="00AA7909">
            <w:r>
              <w:t>Muhammad Naveed Tahir</w:t>
            </w:r>
          </w:p>
        </w:tc>
        <w:tc>
          <w:tcPr>
            <w:tcW w:w="638" w:type="pct"/>
          </w:tcPr>
          <w:p w:rsidR="00AA7909" w:rsidRDefault="00AA7909">
            <w:r>
              <w:t>999901-P</w:t>
            </w:r>
          </w:p>
        </w:tc>
        <w:tc>
          <w:tcPr>
            <w:tcW w:w="516" w:type="pct"/>
          </w:tcPr>
          <w:p w:rsidR="00AA7909" w:rsidRDefault="00AA7909">
            <w:r>
              <w:t>Qadr- i-Abbas</w:t>
            </w:r>
          </w:p>
        </w:tc>
        <w:tc>
          <w:tcPr>
            <w:tcW w:w="422" w:type="pct"/>
          </w:tcPr>
          <w:p w:rsidR="00AA7909" w:rsidRDefault="00AA7909">
            <w:r>
              <w:t>73.354054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17603</w:t>
            </w:r>
          </w:p>
        </w:tc>
        <w:tc>
          <w:tcPr>
            <w:tcW w:w="507" w:type="pct"/>
          </w:tcPr>
          <w:p w:rsidR="00AA7909" w:rsidRDefault="00AA7909">
            <w:r>
              <w:t>Hafiz Muhammad Asad</w:t>
            </w:r>
          </w:p>
        </w:tc>
        <w:tc>
          <w:tcPr>
            <w:tcW w:w="638" w:type="pct"/>
          </w:tcPr>
          <w:p w:rsidR="00AA7909" w:rsidRDefault="00AA7909">
            <w:r>
              <w:t>103223-P</w:t>
            </w:r>
          </w:p>
        </w:tc>
        <w:tc>
          <w:tcPr>
            <w:tcW w:w="516" w:type="pct"/>
          </w:tcPr>
          <w:p w:rsidR="00AA7909" w:rsidRDefault="00AA7909">
            <w:r>
              <w:t>Tanvir Ahmad</w:t>
            </w:r>
          </w:p>
        </w:tc>
        <w:tc>
          <w:tcPr>
            <w:tcW w:w="422" w:type="pct"/>
          </w:tcPr>
          <w:p w:rsidR="00AA7909" w:rsidRDefault="00AA7909">
            <w:r>
              <w:t>71.7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20907</w:t>
            </w:r>
          </w:p>
        </w:tc>
        <w:tc>
          <w:tcPr>
            <w:tcW w:w="507" w:type="pct"/>
          </w:tcPr>
          <w:p w:rsidR="00AA7909" w:rsidRDefault="00AA7909">
            <w:r>
              <w:t>Hafiz Ali Raza</w:t>
            </w:r>
          </w:p>
        </w:tc>
        <w:tc>
          <w:tcPr>
            <w:tcW w:w="638" w:type="pct"/>
          </w:tcPr>
          <w:p w:rsidR="00AA7909" w:rsidRDefault="00AA7909">
            <w:r>
              <w:t>101428-P</w:t>
            </w:r>
          </w:p>
        </w:tc>
        <w:tc>
          <w:tcPr>
            <w:tcW w:w="516" w:type="pct"/>
          </w:tcPr>
          <w:p w:rsidR="00AA7909" w:rsidRDefault="00AA7909">
            <w:r>
              <w:t>JAVAID IQBAL</w:t>
            </w:r>
          </w:p>
        </w:tc>
        <w:tc>
          <w:tcPr>
            <w:tcW w:w="422" w:type="pct"/>
          </w:tcPr>
          <w:p w:rsidR="00AA7909" w:rsidRDefault="00AA7909">
            <w:r>
              <w:t>79.104167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20429</w:t>
            </w:r>
          </w:p>
        </w:tc>
        <w:tc>
          <w:tcPr>
            <w:tcW w:w="507" w:type="pct"/>
          </w:tcPr>
          <w:p w:rsidR="00AA7909" w:rsidRDefault="00AA7909">
            <w:r>
              <w:t>Muhammad Aizaz Tariq</w:t>
            </w:r>
          </w:p>
        </w:tc>
        <w:tc>
          <w:tcPr>
            <w:tcW w:w="638" w:type="pct"/>
          </w:tcPr>
          <w:p w:rsidR="00AA7909" w:rsidRDefault="00AA7909">
            <w:r>
              <w:t>98627-P</w:t>
            </w:r>
          </w:p>
        </w:tc>
        <w:tc>
          <w:tcPr>
            <w:tcW w:w="516" w:type="pct"/>
          </w:tcPr>
          <w:p w:rsidR="00AA7909" w:rsidRDefault="00AA7909">
            <w:r>
              <w:t>Muhammad Tariq</w:t>
            </w:r>
          </w:p>
        </w:tc>
        <w:tc>
          <w:tcPr>
            <w:tcW w:w="422" w:type="pct"/>
          </w:tcPr>
          <w:p w:rsidR="00AA7909" w:rsidRDefault="00AA7909">
            <w:r>
              <w:t>76.783333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187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20674</w:t>
            </w:r>
          </w:p>
        </w:tc>
        <w:tc>
          <w:tcPr>
            <w:tcW w:w="507" w:type="pct"/>
          </w:tcPr>
          <w:p w:rsidR="00AA7909" w:rsidRDefault="00AA7909">
            <w:r>
              <w:t>Nabeel Ahmad</w:t>
            </w:r>
          </w:p>
        </w:tc>
        <w:tc>
          <w:tcPr>
            <w:tcW w:w="638" w:type="pct"/>
          </w:tcPr>
          <w:p w:rsidR="00AA7909" w:rsidRDefault="00AA7909">
            <w:r>
              <w:t>81781-P</w:t>
            </w:r>
          </w:p>
        </w:tc>
        <w:tc>
          <w:tcPr>
            <w:tcW w:w="516" w:type="pct"/>
          </w:tcPr>
          <w:p w:rsidR="00AA7909" w:rsidRDefault="00AA7909">
            <w:r>
              <w:t>Muhammad Saleem Shahid</w:t>
            </w:r>
          </w:p>
        </w:tc>
        <w:tc>
          <w:tcPr>
            <w:tcW w:w="422" w:type="pct"/>
          </w:tcPr>
          <w:p w:rsidR="00AA7909" w:rsidRDefault="00AA7909">
            <w:r>
              <w:t>74.754167</w:t>
            </w:r>
          </w:p>
        </w:tc>
        <w:tc>
          <w:tcPr>
            <w:tcW w:w="423" w:type="pct"/>
          </w:tcPr>
          <w:p w:rsidR="00AA7909" w:rsidRDefault="00AA7909">
            <w:r>
              <w:t>16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188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20728</w:t>
            </w:r>
          </w:p>
        </w:tc>
        <w:tc>
          <w:tcPr>
            <w:tcW w:w="507" w:type="pct"/>
          </w:tcPr>
          <w:p w:rsidR="00AA7909" w:rsidRDefault="00AA7909">
            <w:r>
              <w:t>Hassan Razzaq</w:t>
            </w:r>
          </w:p>
        </w:tc>
        <w:tc>
          <w:tcPr>
            <w:tcW w:w="638" w:type="pct"/>
          </w:tcPr>
          <w:p w:rsidR="00AA7909" w:rsidRDefault="00AA7909">
            <w:r>
              <w:t>91595-P</w:t>
            </w:r>
          </w:p>
        </w:tc>
        <w:tc>
          <w:tcPr>
            <w:tcW w:w="516" w:type="pct"/>
          </w:tcPr>
          <w:p w:rsidR="00AA7909" w:rsidRDefault="00AA7909">
            <w:r>
              <w:t>abdul razzaq</w:t>
            </w:r>
          </w:p>
        </w:tc>
        <w:tc>
          <w:tcPr>
            <w:tcW w:w="422" w:type="pct"/>
          </w:tcPr>
          <w:p w:rsidR="00AA7909" w:rsidRDefault="00AA7909">
            <w:r>
              <w:t>74.708333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189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21929</w:t>
            </w:r>
          </w:p>
        </w:tc>
        <w:tc>
          <w:tcPr>
            <w:tcW w:w="507" w:type="pct"/>
          </w:tcPr>
          <w:p w:rsidR="00AA7909" w:rsidRDefault="00AA7909">
            <w:r>
              <w:t>Faizan Elahi</w:t>
            </w:r>
          </w:p>
        </w:tc>
        <w:tc>
          <w:tcPr>
            <w:tcW w:w="638" w:type="pct"/>
          </w:tcPr>
          <w:p w:rsidR="00AA7909" w:rsidRDefault="00AA7909">
            <w:r>
              <w:t>103535-P</w:t>
            </w:r>
          </w:p>
        </w:tc>
        <w:tc>
          <w:tcPr>
            <w:tcW w:w="516" w:type="pct"/>
          </w:tcPr>
          <w:p w:rsidR="00AA7909" w:rsidRDefault="00AA7909">
            <w:r>
              <w:t>Muhammad Ramzan</w:t>
            </w:r>
          </w:p>
        </w:tc>
        <w:tc>
          <w:tcPr>
            <w:tcW w:w="422" w:type="pct"/>
          </w:tcPr>
          <w:p w:rsidR="00AA7909" w:rsidRDefault="00AA7909">
            <w:r>
              <w:t>74.165217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190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15327</w:t>
            </w:r>
          </w:p>
        </w:tc>
        <w:tc>
          <w:tcPr>
            <w:tcW w:w="507" w:type="pct"/>
          </w:tcPr>
          <w:p w:rsidR="00AA7909" w:rsidRDefault="00AA7909">
            <w:r>
              <w:t>Hafiz Ahmad Rauf</w:t>
            </w:r>
          </w:p>
        </w:tc>
        <w:tc>
          <w:tcPr>
            <w:tcW w:w="638" w:type="pct"/>
          </w:tcPr>
          <w:p w:rsidR="00AA7909" w:rsidRDefault="00AA7909">
            <w:r>
              <w:t>109605-p</w:t>
            </w:r>
          </w:p>
        </w:tc>
        <w:tc>
          <w:tcPr>
            <w:tcW w:w="516" w:type="pct"/>
          </w:tcPr>
          <w:p w:rsidR="00AA7909" w:rsidRDefault="00AA7909">
            <w:r>
              <w:t>Gul Sher</w:t>
            </w:r>
          </w:p>
        </w:tc>
        <w:tc>
          <w:tcPr>
            <w:tcW w:w="422" w:type="pct"/>
          </w:tcPr>
          <w:p w:rsidR="00AA7909" w:rsidRDefault="00AA7909">
            <w:r>
              <w:t>71.675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191</w:t>
            </w:r>
          </w:p>
        </w:tc>
        <w:tc>
          <w:tcPr>
            <w:tcW w:w="175" w:type="pct"/>
          </w:tcPr>
          <w:p w:rsidR="00AA7909" w:rsidRDefault="00AA7909">
            <w:r>
              <w:t>7</w:t>
            </w:r>
          </w:p>
        </w:tc>
        <w:tc>
          <w:tcPr>
            <w:tcW w:w="385" w:type="pct"/>
          </w:tcPr>
          <w:p w:rsidR="00AA7909" w:rsidRDefault="00AA7909">
            <w:r>
              <w:t>7497</w:t>
            </w:r>
          </w:p>
        </w:tc>
        <w:tc>
          <w:tcPr>
            <w:tcW w:w="507" w:type="pct"/>
          </w:tcPr>
          <w:p w:rsidR="00AA7909" w:rsidRDefault="00AA7909">
            <w:r>
              <w:t>Ali Raza</w:t>
            </w:r>
          </w:p>
        </w:tc>
        <w:tc>
          <w:tcPr>
            <w:tcW w:w="638" w:type="pct"/>
          </w:tcPr>
          <w:p w:rsidR="00AA7909" w:rsidRDefault="00AA7909">
            <w:r>
              <w:t>100968-P</w:t>
            </w:r>
          </w:p>
        </w:tc>
        <w:tc>
          <w:tcPr>
            <w:tcW w:w="516" w:type="pct"/>
          </w:tcPr>
          <w:p w:rsidR="00AA7909" w:rsidRDefault="00AA7909">
            <w:r>
              <w:t>Muhammad Shamoon</w:t>
            </w:r>
          </w:p>
        </w:tc>
        <w:tc>
          <w:tcPr>
            <w:tcW w:w="422" w:type="pct"/>
          </w:tcPr>
          <w:p w:rsidR="00AA7909" w:rsidRDefault="00AA7909">
            <w:r>
              <w:t>70.270833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192</w:t>
            </w:r>
          </w:p>
        </w:tc>
        <w:tc>
          <w:tcPr>
            <w:tcW w:w="175" w:type="pct"/>
          </w:tcPr>
          <w:p w:rsidR="00AA7909" w:rsidRDefault="00AA7909">
            <w:r>
              <w:t>8</w:t>
            </w:r>
          </w:p>
        </w:tc>
        <w:tc>
          <w:tcPr>
            <w:tcW w:w="385" w:type="pct"/>
          </w:tcPr>
          <w:p w:rsidR="00AA7909" w:rsidRDefault="00AA7909">
            <w:r>
              <w:t>17252</w:t>
            </w:r>
          </w:p>
        </w:tc>
        <w:tc>
          <w:tcPr>
            <w:tcW w:w="507" w:type="pct"/>
          </w:tcPr>
          <w:p w:rsidR="00AA7909" w:rsidRDefault="00AA7909">
            <w:r>
              <w:t>Muhammad Asad Manzoor</w:t>
            </w:r>
          </w:p>
        </w:tc>
        <w:tc>
          <w:tcPr>
            <w:tcW w:w="638" w:type="pct"/>
          </w:tcPr>
          <w:p w:rsidR="00AA7909" w:rsidRDefault="00AA7909">
            <w:r>
              <w:t>102249-P</w:t>
            </w:r>
          </w:p>
        </w:tc>
        <w:tc>
          <w:tcPr>
            <w:tcW w:w="516" w:type="pct"/>
          </w:tcPr>
          <w:p w:rsidR="00AA7909" w:rsidRDefault="00AA7909">
            <w:r>
              <w:t>Manzoor Ahmad</w:t>
            </w:r>
          </w:p>
        </w:tc>
        <w:tc>
          <w:tcPr>
            <w:tcW w:w="422" w:type="pct"/>
          </w:tcPr>
          <w:p w:rsidR="00AA7909" w:rsidRDefault="00AA7909">
            <w:r>
              <w:t>69.995833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193</w:t>
            </w:r>
          </w:p>
        </w:tc>
        <w:tc>
          <w:tcPr>
            <w:tcW w:w="175" w:type="pct"/>
          </w:tcPr>
          <w:p w:rsidR="00AA7909" w:rsidRDefault="00AA7909">
            <w:r>
              <w:t>9</w:t>
            </w:r>
          </w:p>
        </w:tc>
        <w:tc>
          <w:tcPr>
            <w:tcW w:w="385" w:type="pct"/>
          </w:tcPr>
          <w:p w:rsidR="00AA7909" w:rsidRDefault="00AA7909">
            <w:r>
              <w:t>7690</w:t>
            </w:r>
          </w:p>
        </w:tc>
        <w:tc>
          <w:tcPr>
            <w:tcW w:w="507" w:type="pct"/>
          </w:tcPr>
          <w:p w:rsidR="00AA7909" w:rsidRDefault="00AA7909">
            <w:r>
              <w:t>Muhammad Mehran</w:t>
            </w:r>
          </w:p>
        </w:tc>
        <w:tc>
          <w:tcPr>
            <w:tcW w:w="638" w:type="pct"/>
          </w:tcPr>
          <w:p w:rsidR="00AA7909" w:rsidRDefault="00AA7909">
            <w:r>
              <w:t>102331-p</w:t>
            </w:r>
          </w:p>
        </w:tc>
        <w:tc>
          <w:tcPr>
            <w:tcW w:w="516" w:type="pct"/>
          </w:tcPr>
          <w:p w:rsidR="00AA7909" w:rsidRDefault="00AA7909">
            <w:r>
              <w:t>Ghulam Siddique</w:t>
            </w:r>
          </w:p>
        </w:tc>
        <w:tc>
          <w:tcPr>
            <w:tcW w:w="422" w:type="pct"/>
          </w:tcPr>
          <w:p w:rsidR="00AA7909" w:rsidRDefault="00AA7909">
            <w:r>
              <w:t>69.8375</w:t>
            </w:r>
          </w:p>
        </w:tc>
        <w:tc>
          <w:tcPr>
            <w:tcW w:w="423" w:type="pct"/>
          </w:tcPr>
          <w:p w:rsidR="00AA7909" w:rsidRDefault="00AA7909">
            <w:r>
              <w:t>26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17142</w:t>
            </w:r>
          </w:p>
        </w:tc>
        <w:tc>
          <w:tcPr>
            <w:tcW w:w="507" w:type="pct"/>
          </w:tcPr>
          <w:p w:rsidR="00AA7909" w:rsidRDefault="00AA7909">
            <w:r>
              <w:t>Muhammad Talat Iqbal</w:t>
            </w:r>
          </w:p>
        </w:tc>
        <w:tc>
          <w:tcPr>
            <w:tcW w:w="638" w:type="pct"/>
          </w:tcPr>
          <w:p w:rsidR="00AA7909" w:rsidRDefault="00AA7909">
            <w:r>
              <w:t>109872-P</w:t>
            </w:r>
          </w:p>
        </w:tc>
        <w:tc>
          <w:tcPr>
            <w:tcW w:w="516" w:type="pct"/>
          </w:tcPr>
          <w:p w:rsidR="00AA7909" w:rsidRDefault="00AA7909">
            <w:r>
              <w:t>Muhammad Iqbal</w:t>
            </w:r>
          </w:p>
        </w:tc>
        <w:tc>
          <w:tcPr>
            <w:tcW w:w="422" w:type="pct"/>
          </w:tcPr>
          <w:p w:rsidR="00AA7909" w:rsidRDefault="00AA7909">
            <w:r>
              <w:t>81.083334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21640</w:t>
            </w:r>
          </w:p>
        </w:tc>
        <w:tc>
          <w:tcPr>
            <w:tcW w:w="507" w:type="pct"/>
          </w:tcPr>
          <w:p w:rsidR="00AA7909" w:rsidRDefault="00AA7909">
            <w:r>
              <w:t>Zohaib</w:t>
            </w:r>
          </w:p>
        </w:tc>
        <w:tc>
          <w:tcPr>
            <w:tcW w:w="638" w:type="pct"/>
          </w:tcPr>
          <w:p w:rsidR="00AA7909" w:rsidRDefault="00AA7909">
            <w:r>
              <w:t>93082-p</w:t>
            </w:r>
          </w:p>
        </w:tc>
        <w:tc>
          <w:tcPr>
            <w:tcW w:w="516" w:type="pct"/>
          </w:tcPr>
          <w:p w:rsidR="00AA7909" w:rsidRDefault="00AA7909">
            <w:r>
              <w:t>muhammad mehmood</w:t>
            </w:r>
          </w:p>
        </w:tc>
        <w:tc>
          <w:tcPr>
            <w:tcW w:w="422" w:type="pct"/>
          </w:tcPr>
          <w:p w:rsidR="00AA7909" w:rsidRDefault="00AA7909">
            <w:r>
              <w:t>79.82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196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21733</w:t>
            </w:r>
          </w:p>
        </w:tc>
        <w:tc>
          <w:tcPr>
            <w:tcW w:w="507" w:type="pct"/>
          </w:tcPr>
          <w:p w:rsidR="00AA7909" w:rsidRDefault="00AA7909">
            <w:r>
              <w:t>Muhammad Tahir Hussain</w:t>
            </w:r>
          </w:p>
        </w:tc>
        <w:tc>
          <w:tcPr>
            <w:tcW w:w="638" w:type="pct"/>
          </w:tcPr>
          <w:p w:rsidR="00AA7909" w:rsidRDefault="00AA7909">
            <w:r>
              <w:t>99451-P</w:t>
            </w:r>
          </w:p>
        </w:tc>
        <w:tc>
          <w:tcPr>
            <w:tcW w:w="516" w:type="pct"/>
          </w:tcPr>
          <w:p w:rsidR="00AA7909" w:rsidRDefault="00AA7909">
            <w:r>
              <w:t>HAFIZ ABDUL RAHIM</w:t>
            </w:r>
          </w:p>
        </w:tc>
        <w:tc>
          <w:tcPr>
            <w:tcW w:w="422" w:type="pct"/>
          </w:tcPr>
          <w:p w:rsidR="00AA7909" w:rsidRDefault="00AA7909">
            <w:r>
              <w:t>79.66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lastRenderedPageBreak/>
              <w:t>197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18594</w:t>
            </w:r>
          </w:p>
        </w:tc>
        <w:tc>
          <w:tcPr>
            <w:tcW w:w="507" w:type="pct"/>
          </w:tcPr>
          <w:p w:rsidR="00AA7909" w:rsidRDefault="00AA7909">
            <w:r>
              <w:t>Umar Waheed</w:t>
            </w:r>
          </w:p>
        </w:tc>
        <w:tc>
          <w:tcPr>
            <w:tcW w:w="638" w:type="pct"/>
          </w:tcPr>
          <w:p w:rsidR="00AA7909" w:rsidRDefault="00AA7909">
            <w:r>
              <w:t>102332-p</w:t>
            </w:r>
          </w:p>
        </w:tc>
        <w:tc>
          <w:tcPr>
            <w:tcW w:w="516" w:type="pct"/>
          </w:tcPr>
          <w:p w:rsidR="00AA7909" w:rsidRDefault="00AA7909">
            <w:r>
              <w:t xml:space="preserve">Haji Abdul Waheed </w:t>
            </w:r>
          </w:p>
        </w:tc>
        <w:tc>
          <w:tcPr>
            <w:tcW w:w="422" w:type="pct"/>
          </w:tcPr>
          <w:p w:rsidR="00AA7909" w:rsidRDefault="00AA7909">
            <w:r>
              <w:t>78.5625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20391</w:t>
            </w:r>
          </w:p>
        </w:tc>
        <w:tc>
          <w:tcPr>
            <w:tcW w:w="507" w:type="pct"/>
          </w:tcPr>
          <w:p w:rsidR="00AA7909" w:rsidRDefault="00AA7909">
            <w:r>
              <w:t>Sayed Azizullah Beheshti</w:t>
            </w:r>
          </w:p>
        </w:tc>
        <w:tc>
          <w:tcPr>
            <w:tcW w:w="638" w:type="pct"/>
          </w:tcPr>
          <w:p w:rsidR="00AA7909" w:rsidRDefault="00AA7909">
            <w:r>
              <w:t xml:space="preserve">718023-07-M </w:t>
            </w:r>
          </w:p>
        </w:tc>
        <w:tc>
          <w:tcPr>
            <w:tcW w:w="516" w:type="pct"/>
          </w:tcPr>
          <w:p w:rsidR="00AA7909" w:rsidRDefault="00AA7909">
            <w:r>
              <w:t xml:space="preserve">Sayed Ali </w:t>
            </w:r>
          </w:p>
        </w:tc>
        <w:tc>
          <w:tcPr>
            <w:tcW w:w="422" w:type="pct"/>
          </w:tcPr>
          <w:p w:rsidR="00AA7909" w:rsidRDefault="00AA7909">
            <w:r>
              <w:t>59.55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199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18813</w:t>
            </w:r>
          </w:p>
        </w:tc>
        <w:tc>
          <w:tcPr>
            <w:tcW w:w="507" w:type="pct"/>
          </w:tcPr>
          <w:p w:rsidR="00AA7909" w:rsidRDefault="00AA7909">
            <w:r>
              <w:t>Syeda Sabah Zahra</w:t>
            </w:r>
          </w:p>
        </w:tc>
        <w:tc>
          <w:tcPr>
            <w:tcW w:w="638" w:type="pct"/>
          </w:tcPr>
          <w:p w:rsidR="00AA7909" w:rsidRDefault="00AA7909">
            <w:r>
              <w:t>5863-AJK</w:t>
            </w:r>
          </w:p>
        </w:tc>
        <w:tc>
          <w:tcPr>
            <w:tcW w:w="516" w:type="pct"/>
          </w:tcPr>
          <w:p w:rsidR="00AA7909" w:rsidRDefault="00AA7909">
            <w:r>
              <w:t>Syed Ilyas Hussain</w:t>
            </w:r>
          </w:p>
        </w:tc>
        <w:tc>
          <w:tcPr>
            <w:tcW w:w="422" w:type="pct"/>
          </w:tcPr>
          <w:p w:rsidR="00AA7909" w:rsidRDefault="00AA7909">
            <w:r>
              <w:t>58.933333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3611</w:t>
            </w:r>
          </w:p>
        </w:tc>
        <w:tc>
          <w:tcPr>
            <w:tcW w:w="507" w:type="pct"/>
          </w:tcPr>
          <w:p w:rsidR="00AA7909" w:rsidRDefault="00AA7909">
            <w:r>
              <w:t>Rida Khalid</w:t>
            </w:r>
          </w:p>
        </w:tc>
        <w:tc>
          <w:tcPr>
            <w:tcW w:w="638" w:type="pct"/>
          </w:tcPr>
          <w:p w:rsidR="00AA7909" w:rsidRDefault="00AA7909">
            <w:r>
              <w:t>107226-P</w:t>
            </w:r>
          </w:p>
        </w:tc>
        <w:tc>
          <w:tcPr>
            <w:tcW w:w="516" w:type="pct"/>
          </w:tcPr>
          <w:p w:rsidR="00AA7909" w:rsidRDefault="00AA7909">
            <w:r>
              <w:t>Khalid Maroof Dogar</w:t>
            </w:r>
          </w:p>
        </w:tc>
        <w:tc>
          <w:tcPr>
            <w:tcW w:w="422" w:type="pct"/>
          </w:tcPr>
          <w:p w:rsidR="00AA7909" w:rsidRDefault="00AA7909">
            <w:r>
              <w:t>69.45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3896</w:t>
            </w:r>
          </w:p>
        </w:tc>
        <w:tc>
          <w:tcPr>
            <w:tcW w:w="507" w:type="pct"/>
          </w:tcPr>
          <w:p w:rsidR="00AA7909" w:rsidRDefault="00AA7909">
            <w:r>
              <w:t>Muhammad Adil Choudary</w:t>
            </w:r>
          </w:p>
        </w:tc>
        <w:tc>
          <w:tcPr>
            <w:tcW w:w="638" w:type="pct"/>
          </w:tcPr>
          <w:p w:rsidR="00AA7909" w:rsidRDefault="00AA7909">
            <w:r>
              <w:t>B103153P</w:t>
            </w:r>
          </w:p>
        </w:tc>
        <w:tc>
          <w:tcPr>
            <w:tcW w:w="516" w:type="pct"/>
          </w:tcPr>
          <w:p w:rsidR="00AA7909" w:rsidRDefault="00AA7909">
            <w:r>
              <w:t>Abdul Hayee Choudary</w:t>
            </w:r>
          </w:p>
        </w:tc>
        <w:tc>
          <w:tcPr>
            <w:tcW w:w="422" w:type="pct"/>
          </w:tcPr>
          <w:p w:rsidR="00AA7909" w:rsidRDefault="00AA7909">
            <w:r>
              <w:t>68.808333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21670</w:t>
            </w:r>
          </w:p>
        </w:tc>
        <w:tc>
          <w:tcPr>
            <w:tcW w:w="507" w:type="pct"/>
          </w:tcPr>
          <w:p w:rsidR="00AA7909" w:rsidRDefault="00AA7909">
            <w:r>
              <w:t>Ammar Zafar</w:t>
            </w:r>
          </w:p>
        </w:tc>
        <w:tc>
          <w:tcPr>
            <w:tcW w:w="638" w:type="pct"/>
          </w:tcPr>
          <w:p w:rsidR="00AA7909" w:rsidRDefault="00AA7909">
            <w:r>
              <w:t>98303-P</w:t>
            </w:r>
          </w:p>
        </w:tc>
        <w:tc>
          <w:tcPr>
            <w:tcW w:w="516" w:type="pct"/>
          </w:tcPr>
          <w:p w:rsidR="00AA7909" w:rsidRDefault="00AA7909">
            <w:r>
              <w:t>Zafar Ali</w:t>
            </w:r>
          </w:p>
        </w:tc>
        <w:tc>
          <w:tcPr>
            <w:tcW w:w="422" w:type="pct"/>
          </w:tcPr>
          <w:p w:rsidR="00AA7909" w:rsidRDefault="00AA7909">
            <w:r>
              <w:t>83.179167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20377</w:t>
            </w:r>
          </w:p>
        </w:tc>
        <w:tc>
          <w:tcPr>
            <w:tcW w:w="507" w:type="pct"/>
          </w:tcPr>
          <w:p w:rsidR="00AA7909" w:rsidRDefault="00AA7909">
            <w:r>
              <w:t>Rabia Rasheed</w:t>
            </w:r>
          </w:p>
        </w:tc>
        <w:tc>
          <w:tcPr>
            <w:tcW w:w="638" w:type="pct"/>
          </w:tcPr>
          <w:p w:rsidR="00AA7909" w:rsidRDefault="00AA7909">
            <w:r>
              <w:t>115458-p</w:t>
            </w:r>
          </w:p>
        </w:tc>
        <w:tc>
          <w:tcPr>
            <w:tcW w:w="516" w:type="pct"/>
          </w:tcPr>
          <w:p w:rsidR="00AA7909" w:rsidRDefault="00AA7909">
            <w:r>
              <w:t>Muhammad Rasheed Malik</w:t>
            </w:r>
          </w:p>
        </w:tc>
        <w:tc>
          <w:tcPr>
            <w:tcW w:w="422" w:type="pct"/>
          </w:tcPr>
          <w:p w:rsidR="00AA7909" w:rsidRDefault="00AA7909">
            <w:r>
              <w:t>76.829166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20157</w:t>
            </w:r>
          </w:p>
        </w:tc>
        <w:tc>
          <w:tcPr>
            <w:tcW w:w="507" w:type="pct"/>
          </w:tcPr>
          <w:p w:rsidR="00AA7909" w:rsidRDefault="00AA7909">
            <w:r>
              <w:t>Ali Hasan</w:t>
            </w:r>
          </w:p>
        </w:tc>
        <w:tc>
          <w:tcPr>
            <w:tcW w:w="638" w:type="pct"/>
          </w:tcPr>
          <w:p w:rsidR="00AA7909" w:rsidRDefault="00AA7909">
            <w:r>
              <w:t>101546-P</w:t>
            </w:r>
          </w:p>
        </w:tc>
        <w:tc>
          <w:tcPr>
            <w:tcW w:w="516" w:type="pct"/>
          </w:tcPr>
          <w:p w:rsidR="00AA7909" w:rsidRDefault="00AA7909">
            <w:r>
              <w:t>Imtiaz Ahmad Chattha</w:t>
            </w:r>
          </w:p>
        </w:tc>
        <w:tc>
          <w:tcPr>
            <w:tcW w:w="422" w:type="pct"/>
          </w:tcPr>
          <w:p w:rsidR="00AA7909" w:rsidRDefault="00AA7909">
            <w:r>
              <w:t>76.608333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205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21151</w:t>
            </w:r>
          </w:p>
        </w:tc>
        <w:tc>
          <w:tcPr>
            <w:tcW w:w="507" w:type="pct"/>
          </w:tcPr>
          <w:p w:rsidR="00AA7909" w:rsidRDefault="00AA7909">
            <w:r>
              <w:t>Mutee ur Rahman</w:t>
            </w:r>
          </w:p>
        </w:tc>
        <w:tc>
          <w:tcPr>
            <w:tcW w:w="638" w:type="pct"/>
          </w:tcPr>
          <w:p w:rsidR="00AA7909" w:rsidRDefault="00AA7909">
            <w:r>
              <w:t>102206-P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Iqbal </w:t>
            </w:r>
          </w:p>
        </w:tc>
        <w:tc>
          <w:tcPr>
            <w:tcW w:w="422" w:type="pct"/>
          </w:tcPr>
          <w:p w:rsidR="00AA7909" w:rsidRDefault="00AA7909">
            <w:r>
              <w:t>76.15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21953</w:t>
            </w:r>
          </w:p>
        </w:tc>
        <w:tc>
          <w:tcPr>
            <w:tcW w:w="507" w:type="pct"/>
          </w:tcPr>
          <w:p w:rsidR="00AA7909" w:rsidRDefault="00AA7909">
            <w:r>
              <w:t>Sadia Rasool</w:t>
            </w:r>
          </w:p>
        </w:tc>
        <w:tc>
          <w:tcPr>
            <w:tcW w:w="638" w:type="pct"/>
          </w:tcPr>
          <w:p w:rsidR="00AA7909" w:rsidRDefault="00AA7909">
            <w:r>
              <w:t>100423-P</w:t>
            </w:r>
          </w:p>
        </w:tc>
        <w:tc>
          <w:tcPr>
            <w:tcW w:w="516" w:type="pct"/>
          </w:tcPr>
          <w:p w:rsidR="00AA7909" w:rsidRDefault="00AA7909">
            <w:r>
              <w:t>Fayyaz Rasool</w:t>
            </w:r>
          </w:p>
        </w:tc>
        <w:tc>
          <w:tcPr>
            <w:tcW w:w="422" w:type="pct"/>
          </w:tcPr>
          <w:p w:rsidR="00AA7909" w:rsidRDefault="00AA7909">
            <w:r>
              <w:t>74.292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207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4092</w:t>
            </w:r>
          </w:p>
        </w:tc>
        <w:tc>
          <w:tcPr>
            <w:tcW w:w="507" w:type="pct"/>
          </w:tcPr>
          <w:p w:rsidR="00AA7909" w:rsidRDefault="00AA7909">
            <w:r>
              <w:t>Ali Akbar</w:t>
            </w:r>
          </w:p>
        </w:tc>
        <w:tc>
          <w:tcPr>
            <w:tcW w:w="638" w:type="pct"/>
          </w:tcPr>
          <w:p w:rsidR="00AA7909" w:rsidRDefault="00AA7909">
            <w:r>
              <w:t>100976-P</w:t>
            </w:r>
          </w:p>
        </w:tc>
        <w:tc>
          <w:tcPr>
            <w:tcW w:w="516" w:type="pct"/>
          </w:tcPr>
          <w:p w:rsidR="00AA7909" w:rsidRDefault="00AA7909">
            <w:r>
              <w:t>Razzaq Ahmed</w:t>
            </w:r>
          </w:p>
        </w:tc>
        <w:tc>
          <w:tcPr>
            <w:tcW w:w="422" w:type="pct"/>
          </w:tcPr>
          <w:p w:rsidR="00AA7909" w:rsidRDefault="00AA7909">
            <w:r>
              <w:t>68.958333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208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17389</w:t>
            </w:r>
          </w:p>
        </w:tc>
        <w:tc>
          <w:tcPr>
            <w:tcW w:w="507" w:type="pct"/>
          </w:tcPr>
          <w:p w:rsidR="00AA7909" w:rsidRDefault="00AA7909">
            <w:r>
              <w:t>Rasheed Ahamd</w:t>
            </w:r>
          </w:p>
        </w:tc>
        <w:tc>
          <w:tcPr>
            <w:tcW w:w="638" w:type="pct"/>
          </w:tcPr>
          <w:p w:rsidR="00AA7909" w:rsidRDefault="00AA7909">
            <w:r>
              <w:t>100740-P</w:t>
            </w:r>
          </w:p>
        </w:tc>
        <w:tc>
          <w:tcPr>
            <w:tcW w:w="516" w:type="pct"/>
          </w:tcPr>
          <w:p w:rsidR="00AA7909" w:rsidRDefault="00AA7909">
            <w:r>
              <w:t>AMEER MUHAMMAD</w:t>
            </w:r>
          </w:p>
        </w:tc>
        <w:tc>
          <w:tcPr>
            <w:tcW w:w="422" w:type="pct"/>
          </w:tcPr>
          <w:p w:rsidR="00AA7909" w:rsidRDefault="00AA7909">
            <w:r>
              <w:t>68.8375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209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21328</w:t>
            </w:r>
          </w:p>
        </w:tc>
        <w:tc>
          <w:tcPr>
            <w:tcW w:w="507" w:type="pct"/>
          </w:tcPr>
          <w:p w:rsidR="00AA7909" w:rsidRDefault="00AA7909">
            <w:r>
              <w:t>Muhammad Ahmed</w:t>
            </w:r>
          </w:p>
        </w:tc>
        <w:tc>
          <w:tcPr>
            <w:tcW w:w="638" w:type="pct"/>
          </w:tcPr>
          <w:p w:rsidR="00AA7909" w:rsidRDefault="00AA7909">
            <w:r>
              <w:t>99163-P</w:t>
            </w:r>
          </w:p>
        </w:tc>
        <w:tc>
          <w:tcPr>
            <w:tcW w:w="516" w:type="pct"/>
          </w:tcPr>
          <w:p w:rsidR="00AA7909" w:rsidRDefault="00AA7909">
            <w:r>
              <w:t>Tariq Mehmood</w:t>
            </w:r>
          </w:p>
        </w:tc>
        <w:tc>
          <w:tcPr>
            <w:tcW w:w="422" w:type="pct"/>
          </w:tcPr>
          <w:p w:rsidR="00AA7909" w:rsidRDefault="00AA7909">
            <w:r>
              <w:t>72.958333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18897</w:t>
            </w:r>
          </w:p>
        </w:tc>
        <w:tc>
          <w:tcPr>
            <w:tcW w:w="507" w:type="pct"/>
          </w:tcPr>
          <w:p w:rsidR="00AA7909" w:rsidRDefault="00AA7909">
            <w:r>
              <w:t>Safoora Masood</w:t>
            </w:r>
          </w:p>
        </w:tc>
        <w:tc>
          <w:tcPr>
            <w:tcW w:w="638" w:type="pct"/>
          </w:tcPr>
          <w:p w:rsidR="00AA7909" w:rsidRDefault="00AA7909">
            <w:r>
              <w:t>106436-P</w:t>
            </w:r>
          </w:p>
        </w:tc>
        <w:tc>
          <w:tcPr>
            <w:tcW w:w="516" w:type="pct"/>
          </w:tcPr>
          <w:p w:rsidR="00AA7909" w:rsidRDefault="00AA7909">
            <w:r>
              <w:t>Masood Jahangir</w:t>
            </w:r>
          </w:p>
        </w:tc>
        <w:tc>
          <w:tcPr>
            <w:tcW w:w="422" w:type="pct"/>
          </w:tcPr>
          <w:p w:rsidR="00AA7909" w:rsidRDefault="00AA7909">
            <w:r>
              <w:t>71.904082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General Surgery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22114</w:t>
            </w:r>
          </w:p>
        </w:tc>
        <w:tc>
          <w:tcPr>
            <w:tcW w:w="507" w:type="pct"/>
          </w:tcPr>
          <w:p w:rsidR="00AA7909" w:rsidRDefault="00AA7909">
            <w:r>
              <w:t>Nusrat Parveen</w:t>
            </w:r>
          </w:p>
        </w:tc>
        <w:tc>
          <w:tcPr>
            <w:tcW w:w="638" w:type="pct"/>
          </w:tcPr>
          <w:p w:rsidR="00AA7909" w:rsidRDefault="00AA7909">
            <w:r>
              <w:t>62779-P</w:t>
            </w:r>
          </w:p>
        </w:tc>
        <w:tc>
          <w:tcPr>
            <w:tcW w:w="516" w:type="pct"/>
          </w:tcPr>
          <w:p w:rsidR="00AA7909" w:rsidRDefault="00AA7909">
            <w:r>
              <w:t>Naimat Ullah Khan</w:t>
            </w:r>
          </w:p>
        </w:tc>
        <w:tc>
          <w:tcPr>
            <w:tcW w:w="422" w:type="pct"/>
          </w:tcPr>
          <w:p w:rsidR="00AA7909" w:rsidRDefault="00AA7909">
            <w:r>
              <w:t>69.333334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21818</w:t>
            </w:r>
          </w:p>
        </w:tc>
        <w:tc>
          <w:tcPr>
            <w:tcW w:w="507" w:type="pct"/>
          </w:tcPr>
          <w:p w:rsidR="00AA7909" w:rsidRDefault="00AA7909">
            <w:r>
              <w:t>Maniha Waseem</w:t>
            </w:r>
          </w:p>
        </w:tc>
        <w:tc>
          <w:tcPr>
            <w:tcW w:w="638" w:type="pct"/>
          </w:tcPr>
          <w:p w:rsidR="00AA7909" w:rsidRDefault="00AA7909">
            <w:r>
              <w:t>715701-01-M</w:t>
            </w:r>
          </w:p>
        </w:tc>
        <w:tc>
          <w:tcPr>
            <w:tcW w:w="516" w:type="pct"/>
          </w:tcPr>
          <w:p w:rsidR="00AA7909" w:rsidRDefault="00AA7909">
            <w:r>
              <w:t>Muhammad Waseem Rafi</w:t>
            </w:r>
          </w:p>
        </w:tc>
        <w:tc>
          <w:tcPr>
            <w:tcW w:w="422" w:type="pct"/>
          </w:tcPr>
          <w:p w:rsidR="00AA7909" w:rsidRDefault="00AA7909">
            <w:r>
              <w:t>61.2375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20394</w:t>
            </w:r>
          </w:p>
        </w:tc>
        <w:tc>
          <w:tcPr>
            <w:tcW w:w="507" w:type="pct"/>
          </w:tcPr>
          <w:p w:rsidR="00AA7909" w:rsidRDefault="00AA7909">
            <w:r>
              <w:t>Mahnoor Mumtaz</w:t>
            </w:r>
          </w:p>
        </w:tc>
        <w:tc>
          <w:tcPr>
            <w:tcW w:w="638" w:type="pct"/>
          </w:tcPr>
          <w:p w:rsidR="00AA7909" w:rsidRDefault="00AA7909">
            <w:r>
              <w:t>715957-01-M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Mumtaz Ahmed </w:t>
            </w:r>
          </w:p>
        </w:tc>
        <w:tc>
          <w:tcPr>
            <w:tcW w:w="422" w:type="pct"/>
          </w:tcPr>
          <w:p w:rsidR="00AA7909" w:rsidRDefault="00AA7909">
            <w:r>
              <w:t>60.229167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21568</w:t>
            </w:r>
          </w:p>
        </w:tc>
        <w:tc>
          <w:tcPr>
            <w:tcW w:w="507" w:type="pct"/>
          </w:tcPr>
          <w:p w:rsidR="00AA7909" w:rsidRDefault="00AA7909">
            <w:r>
              <w:t>Ali Murad Jamal</w:t>
            </w:r>
          </w:p>
        </w:tc>
        <w:tc>
          <w:tcPr>
            <w:tcW w:w="638" w:type="pct"/>
          </w:tcPr>
          <w:p w:rsidR="00AA7909" w:rsidRDefault="00AA7909">
            <w:r>
              <w:t>718022-01-M</w:t>
            </w:r>
          </w:p>
        </w:tc>
        <w:tc>
          <w:tcPr>
            <w:tcW w:w="516" w:type="pct"/>
          </w:tcPr>
          <w:p w:rsidR="00AA7909" w:rsidRDefault="00AA7909">
            <w:r>
              <w:t>Jamal Nasir</w:t>
            </w:r>
          </w:p>
        </w:tc>
        <w:tc>
          <w:tcPr>
            <w:tcW w:w="422" w:type="pct"/>
          </w:tcPr>
          <w:p w:rsidR="00AA7909" w:rsidRDefault="00AA7909">
            <w:r>
              <w:t>64.1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15294</w:t>
            </w:r>
          </w:p>
        </w:tc>
        <w:tc>
          <w:tcPr>
            <w:tcW w:w="507" w:type="pct"/>
          </w:tcPr>
          <w:p w:rsidR="00AA7909" w:rsidRDefault="00AA7909">
            <w:r>
              <w:t>Zunaira Naz</w:t>
            </w:r>
          </w:p>
        </w:tc>
        <w:tc>
          <w:tcPr>
            <w:tcW w:w="638" w:type="pct"/>
          </w:tcPr>
          <w:p w:rsidR="00AA7909" w:rsidRDefault="00AA7909">
            <w:r>
              <w:t>111853-P</w:t>
            </w:r>
          </w:p>
        </w:tc>
        <w:tc>
          <w:tcPr>
            <w:tcW w:w="516" w:type="pct"/>
          </w:tcPr>
          <w:p w:rsidR="00AA7909" w:rsidRDefault="00AA7909">
            <w:r>
              <w:t>ZAFAR IQBAL</w:t>
            </w:r>
          </w:p>
        </w:tc>
        <w:tc>
          <w:tcPr>
            <w:tcW w:w="422" w:type="pct"/>
          </w:tcPr>
          <w:p w:rsidR="00AA7909" w:rsidRDefault="00AA7909">
            <w:r>
              <w:t>69.916667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lastRenderedPageBreak/>
              <w:t>216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20832</w:t>
            </w:r>
          </w:p>
        </w:tc>
        <w:tc>
          <w:tcPr>
            <w:tcW w:w="507" w:type="pct"/>
          </w:tcPr>
          <w:p w:rsidR="00AA7909" w:rsidRDefault="00AA7909">
            <w:r>
              <w:t>Yusra Rashid</w:t>
            </w:r>
          </w:p>
        </w:tc>
        <w:tc>
          <w:tcPr>
            <w:tcW w:w="638" w:type="pct"/>
          </w:tcPr>
          <w:p w:rsidR="00AA7909" w:rsidRDefault="00AA7909">
            <w:r>
              <w:t>66032-P</w:t>
            </w:r>
          </w:p>
        </w:tc>
        <w:tc>
          <w:tcPr>
            <w:tcW w:w="516" w:type="pct"/>
          </w:tcPr>
          <w:p w:rsidR="00AA7909" w:rsidRDefault="00AA7909">
            <w:r>
              <w:t>Athar Mahmood</w:t>
            </w:r>
          </w:p>
        </w:tc>
        <w:tc>
          <w:tcPr>
            <w:tcW w:w="422" w:type="pct"/>
          </w:tcPr>
          <w:p w:rsidR="00AA7909" w:rsidRDefault="00AA7909">
            <w:r>
              <w:t>74.978261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217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20694</w:t>
            </w:r>
          </w:p>
        </w:tc>
        <w:tc>
          <w:tcPr>
            <w:tcW w:w="507" w:type="pct"/>
          </w:tcPr>
          <w:p w:rsidR="00AA7909" w:rsidRDefault="00AA7909">
            <w:r>
              <w:t>Ayesha Saleem</w:t>
            </w:r>
          </w:p>
        </w:tc>
        <w:tc>
          <w:tcPr>
            <w:tcW w:w="638" w:type="pct"/>
          </w:tcPr>
          <w:p w:rsidR="00AA7909" w:rsidRDefault="00AA7909">
            <w:r>
              <w:t>720800-01-M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Saleem ullah gondal </w:t>
            </w:r>
          </w:p>
        </w:tc>
        <w:tc>
          <w:tcPr>
            <w:tcW w:w="422" w:type="pct"/>
          </w:tcPr>
          <w:p w:rsidR="00AA7909" w:rsidRDefault="00AA7909">
            <w:r>
              <w:t>65.2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18903</w:t>
            </w:r>
          </w:p>
        </w:tc>
        <w:tc>
          <w:tcPr>
            <w:tcW w:w="507" w:type="pct"/>
          </w:tcPr>
          <w:p w:rsidR="00AA7909" w:rsidRDefault="00AA7909">
            <w:r>
              <w:t>Aneeqa Khan</w:t>
            </w:r>
          </w:p>
        </w:tc>
        <w:tc>
          <w:tcPr>
            <w:tcW w:w="638" w:type="pct"/>
          </w:tcPr>
          <w:p w:rsidR="00AA7909" w:rsidRDefault="00AA7909">
            <w:r>
              <w:t>112417-P</w:t>
            </w:r>
          </w:p>
        </w:tc>
        <w:tc>
          <w:tcPr>
            <w:tcW w:w="516" w:type="pct"/>
          </w:tcPr>
          <w:p w:rsidR="00AA7909" w:rsidRDefault="00AA7909">
            <w:r>
              <w:t>Haider Ali</w:t>
            </w:r>
          </w:p>
        </w:tc>
        <w:tc>
          <w:tcPr>
            <w:tcW w:w="422" w:type="pct"/>
          </w:tcPr>
          <w:p w:rsidR="00AA7909" w:rsidRDefault="00AA7909">
            <w:r>
              <w:t>72.8125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219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20563</w:t>
            </w:r>
          </w:p>
        </w:tc>
        <w:tc>
          <w:tcPr>
            <w:tcW w:w="507" w:type="pct"/>
          </w:tcPr>
          <w:p w:rsidR="00AA7909" w:rsidRDefault="00AA7909">
            <w:r>
              <w:t>Dr Meraj Fatima</w:t>
            </w:r>
          </w:p>
        </w:tc>
        <w:tc>
          <w:tcPr>
            <w:tcW w:w="638" w:type="pct"/>
          </w:tcPr>
          <w:p w:rsidR="00AA7909" w:rsidRDefault="00AA7909">
            <w:r>
              <w:t>38615-P</w:t>
            </w:r>
          </w:p>
        </w:tc>
        <w:tc>
          <w:tcPr>
            <w:tcW w:w="516" w:type="pct"/>
          </w:tcPr>
          <w:p w:rsidR="00AA7909" w:rsidRDefault="00AA7909">
            <w:r>
              <w:t>Mian Muhammad Zaffar</w:t>
            </w:r>
          </w:p>
        </w:tc>
        <w:tc>
          <w:tcPr>
            <w:tcW w:w="422" w:type="pct"/>
          </w:tcPr>
          <w:p w:rsidR="00AA7909" w:rsidRDefault="00AA7909">
            <w:r>
              <w:t>73.227619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22156</w:t>
            </w:r>
          </w:p>
        </w:tc>
        <w:tc>
          <w:tcPr>
            <w:tcW w:w="507" w:type="pct"/>
          </w:tcPr>
          <w:p w:rsidR="00AA7909" w:rsidRDefault="00AA7909">
            <w:r>
              <w:t>Rimsha Sajid</w:t>
            </w:r>
          </w:p>
        </w:tc>
        <w:tc>
          <w:tcPr>
            <w:tcW w:w="638" w:type="pct"/>
          </w:tcPr>
          <w:p w:rsidR="00AA7909" w:rsidRDefault="00AA7909">
            <w:r>
              <w:t>716295-01-M</w:t>
            </w:r>
          </w:p>
        </w:tc>
        <w:tc>
          <w:tcPr>
            <w:tcW w:w="516" w:type="pct"/>
          </w:tcPr>
          <w:p w:rsidR="00AA7909" w:rsidRDefault="00AA7909">
            <w:r>
              <w:t>Sajid Hussain</w:t>
            </w:r>
          </w:p>
        </w:tc>
        <w:tc>
          <w:tcPr>
            <w:tcW w:w="422" w:type="pct"/>
          </w:tcPr>
          <w:p w:rsidR="00AA7909" w:rsidRDefault="00AA7909">
            <w:r>
              <w:t>64.408333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21540</w:t>
            </w:r>
          </w:p>
        </w:tc>
        <w:tc>
          <w:tcPr>
            <w:tcW w:w="507" w:type="pct"/>
          </w:tcPr>
          <w:p w:rsidR="00AA7909" w:rsidRDefault="00AA7909">
            <w:r>
              <w:t>Kashmala</w:t>
            </w:r>
          </w:p>
        </w:tc>
        <w:tc>
          <w:tcPr>
            <w:tcW w:w="638" w:type="pct"/>
          </w:tcPr>
          <w:p w:rsidR="00AA7909" w:rsidRDefault="00AA7909">
            <w:r>
              <w:t>746237-01-M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imtiaz </w:t>
            </w:r>
          </w:p>
        </w:tc>
        <w:tc>
          <w:tcPr>
            <w:tcW w:w="422" w:type="pct"/>
          </w:tcPr>
          <w:p w:rsidR="00AA7909" w:rsidRDefault="00AA7909">
            <w:r>
              <w:t>63.322772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Hematology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21193</w:t>
            </w:r>
          </w:p>
        </w:tc>
        <w:tc>
          <w:tcPr>
            <w:tcW w:w="507" w:type="pct"/>
          </w:tcPr>
          <w:p w:rsidR="00AA7909" w:rsidRDefault="00AA7909">
            <w:r>
              <w:t>Maryam Aslam</w:t>
            </w:r>
          </w:p>
        </w:tc>
        <w:tc>
          <w:tcPr>
            <w:tcW w:w="638" w:type="pct"/>
          </w:tcPr>
          <w:p w:rsidR="00AA7909" w:rsidRDefault="00AA7909">
            <w:r>
              <w:t>716757-01-M</w:t>
            </w:r>
          </w:p>
        </w:tc>
        <w:tc>
          <w:tcPr>
            <w:tcW w:w="516" w:type="pct"/>
          </w:tcPr>
          <w:p w:rsidR="00AA7909" w:rsidRDefault="00AA7909">
            <w:r>
              <w:t>Muhmmad Aslam</w:t>
            </w:r>
          </w:p>
        </w:tc>
        <w:tc>
          <w:tcPr>
            <w:tcW w:w="422" w:type="pct"/>
          </w:tcPr>
          <w:p w:rsidR="00AA7909" w:rsidRDefault="00AA7909">
            <w:r>
              <w:t>60.695833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15853</w:t>
            </w:r>
          </w:p>
        </w:tc>
        <w:tc>
          <w:tcPr>
            <w:tcW w:w="507" w:type="pct"/>
          </w:tcPr>
          <w:p w:rsidR="00AA7909" w:rsidRDefault="00AA7909">
            <w:r>
              <w:t>Saba Shaheen</w:t>
            </w:r>
          </w:p>
        </w:tc>
        <w:tc>
          <w:tcPr>
            <w:tcW w:w="638" w:type="pct"/>
          </w:tcPr>
          <w:p w:rsidR="00AA7909" w:rsidRDefault="00AA7909">
            <w:r>
              <w:t>110755-p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Amin </w:t>
            </w:r>
          </w:p>
        </w:tc>
        <w:tc>
          <w:tcPr>
            <w:tcW w:w="422" w:type="pct"/>
          </w:tcPr>
          <w:p w:rsidR="00AA7909" w:rsidRDefault="00AA7909">
            <w:r>
              <w:t>59.995833</w:t>
            </w:r>
          </w:p>
        </w:tc>
        <w:tc>
          <w:tcPr>
            <w:tcW w:w="423" w:type="pct"/>
          </w:tcPr>
          <w:p w:rsidR="00AA7909" w:rsidRDefault="00AA7909">
            <w:r>
              <w:t>37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20376</w:t>
            </w:r>
          </w:p>
        </w:tc>
        <w:tc>
          <w:tcPr>
            <w:tcW w:w="507" w:type="pct"/>
          </w:tcPr>
          <w:p w:rsidR="00AA7909" w:rsidRDefault="00AA7909">
            <w:r>
              <w:t>Saba Javed Makhdoom</w:t>
            </w:r>
          </w:p>
        </w:tc>
        <w:tc>
          <w:tcPr>
            <w:tcW w:w="638" w:type="pct"/>
          </w:tcPr>
          <w:p w:rsidR="00AA7909" w:rsidRDefault="00AA7909">
            <w:r>
              <w:t>719098-01-M</w:t>
            </w:r>
          </w:p>
        </w:tc>
        <w:tc>
          <w:tcPr>
            <w:tcW w:w="516" w:type="pct"/>
          </w:tcPr>
          <w:p w:rsidR="00AA7909" w:rsidRDefault="00AA7909">
            <w:r>
              <w:t>Makhdoom Javed Asghar</w:t>
            </w:r>
          </w:p>
        </w:tc>
        <w:tc>
          <w:tcPr>
            <w:tcW w:w="422" w:type="pct"/>
          </w:tcPr>
          <w:p w:rsidR="00AA7909" w:rsidRDefault="00AA7909">
            <w:r>
              <w:t>60.604167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2611</w:t>
            </w:r>
          </w:p>
        </w:tc>
        <w:tc>
          <w:tcPr>
            <w:tcW w:w="507" w:type="pct"/>
          </w:tcPr>
          <w:p w:rsidR="00AA7909" w:rsidRDefault="00AA7909">
            <w:r>
              <w:t>Sabahat Rafique</w:t>
            </w:r>
          </w:p>
        </w:tc>
        <w:tc>
          <w:tcPr>
            <w:tcW w:w="638" w:type="pct"/>
          </w:tcPr>
          <w:p w:rsidR="00AA7909" w:rsidRDefault="00AA7909">
            <w:r>
              <w:t>97699-P</w:t>
            </w:r>
          </w:p>
        </w:tc>
        <w:tc>
          <w:tcPr>
            <w:tcW w:w="516" w:type="pct"/>
          </w:tcPr>
          <w:p w:rsidR="00AA7909" w:rsidRDefault="00AA7909">
            <w:r>
              <w:t>Muhammad Rafique</w:t>
            </w:r>
          </w:p>
        </w:tc>
        <w:tc>
          <w:tcPr>
            <w:tcW w:w="422" w:type="pct"/>
          </w:tcPr>
          <w:p w:rsidR="00AA7909" w:rsidRDefault="00AA7909">
            <w:r>
              <w:t>69.275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21282</w:t>
            </w:r>
          </w:p>
        </w:tc>
        <w:tc>
          <w:tcPr>
            <w:tcW w:w="507" w:type="pct"/>
          </w:tcPr>
          <w:p w:rsidR="00AA7909" w:rsidRDefault="00AA7909">
            <w:r>
              <w:t>Rabia Ahmad</w:t>
            </w:r>
          </w:p>
        </w:tc>
        <w:tc>
          <w:tcPr>
            <w:tcW w:w="638" w:type="pct"/>
          </w:tcPr>
          <w:p w:rsidR="00AA7909" w:rsidRDefault="00AA7909">
            <w:r>
              <w:t>111587-P</w:t>
            </w:r>
          </w:p>
        </w:tc>
        <w:tc>
          <w:tcPr>
            <w:tcW w:w="516" w:type="pct"/>
          </w:tcPr>
          <w:p w:rsidR="00AA7909" w:rsidRDefault="00AA7909">
            <w:r>
              <w:t>Aftab Ahmad</w:t>
            </w:r>
          </w:p>
        </w:tc>
        <w:tc>
          <w:tcPr>
            <w:tcW w:w="422" w:type="pct"/>
          </w:tcPr>
          <w:p w:rsidR="00AA7909" w:rsidRDefault="00AA7909">
            <w:r>
              <w:t>68.066667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21750</w:t>
            </w:r>
          </w:p>
        </w:tc>
        <w:tc>
          <w:tcPr>
            <w:tcW w:w="507" w:type="pct"/>
          </w:tcPr>
          <w:p w:rsidR="00AA7909" w:rsidRDefault="00AA7909">
            <w:r>
              <w:t>Anumdilshad</w:t>
            </w:r>
          </w:p>
        </w:tc>
        <w:tc>
          <w:tcPr>
            <w:tcW w:w="638" w:type="pct"/>
          </w:tcPr>
          <w:p w:rsidR="00AA7909" w:rsidRDefault="00AA7909">
            <w:r>
              <w:t>58693-P</w:t>
            </w:r>
          </w:p>
        </w:tc>
        <w:tc>
          <w:tcPr>
            <w:tcW w:w="516" w:type="pct"/>
          </w:tcPr>
          <w:p w:rsidR="00AA7909" w:rsidRDefault="00AA7909">
            <w:r>
              <w:t>Muhammad Dilshad</w:t>
            </w:r>
          </w:p>
        </w:tc>
        <w:tc>
          <w:tcPr>
            <w:tcW w:w="422" w:type="pct"/>
          </w:tcPr>
          <w:p w:rsidR="00AA7909" w:rsidRDefault="00AA7909">
            <w:r>
              <w:t>75.216667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21617</w:t>
            </w:r>
          </w:p>
        </w:tc>
        <w:tc>
          <w:tcPr>
            <w:tcW w:w="507" w:type="pct"/>
          </w:tcPr>
          <w:p w:rsidR="00AA7909" w:rsidRDefault="00AA7909">
            <w:r>
              <w:t>Vareesha Haider</w:t>
            </w:r>
          </w:p>
        </w:tc>
        <w:tc>
          <w:tcPr>
            <w:tcW w:w="638" w:type="pct"/>
          </w:tcPr>
          <w:p w:rsidR="00AA7909" w:rsidRDefault="00AA7909">
            <w:r>
              <w:t>717634-01-M</w:t>
            </w:r>
          </w:p>
        </w:tc>
        <w:tc>
          <w:tcPr>
            <w:tcW w:w="516" w:type="pct"/>
          </w:tcPr>
          <w:p w:rsidR="00AA7909" w:rsidRDefault="00AA7909">
            <w:r>
              <w:t>Ghulam Haider</w:t>
            </w:r>
          </w:p>
        </w:tc>
        <w:tc>
          <w:tcPr>
            <w:tcW w:w="422" w:type="pct"/>
          </w:tcPr>
          <w:p w:rsidR="00AA7909" w:rsidRDefault="00AA7909">
            <w:r>
              <w:t>65.908333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229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21259</w:t>
            </w:r>
          </w:p>
        </w:tc>
        <w:tc>
          <w:tcPr>
            <w:tcW w:w="507" w:type="pct"/>
          </w:tcPr>
          <w:p w:rsidR="00AA7909" w:rsidRDefault="00AA7909">
            <w:r>
              <w:t>Abdul Mannan Ahmadi</w:t>
            </w:r>
          </w:p>
        </w:tc>
        <w:tc>
          <w:tcPr>
            <w:tcW w:w="638" w:type="pct"/>
          </w:tcPr>
          <w:p w:rsidR="00AA7909" w:rsidRDefault="00AA7909">
            <w:r>
              <w:t>760235-07-M</w:t>
            </w:r>
          </w:p>
        </w:tc>
        <w:tc>
          <w:tcPr>
            <w:tcW w:w="516" w:type="pct"/>
          </w:tcPr>
          <w:p w:rsidR="00AA7909" w:rsidRDefault="00AA7909">
            <w:r>
              <w:t>Ghulam Hazrat</w:t>
            </w:r>
          </w:p>
        </w:tc>
        <w:tc>
          <w:tcPr>
            <w:tcW w:w="422" w:type="pct"/>
          </w:tcPr>
          <w:p w:rsidR="00AA7909" w:rsidRDefault="00AA7909">
            <w:r>
              <w:t>53.614783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8070</w:t>
            </w:r>
          </w:p>
        </w:tc>
        <w:tc>
          <w:tcPr>
            <w:tcW w:w="507" w:type="pct"/>
          </w:tcPr>
          <w:p w:rsidR="00AA7909" w:rsidRDefault="00AA7909">
            <w:r>
              <w:t>Tayyaba Latif Mughal</w:t>
            </w:r>
          </w:p>
        </w:tc>
        <w:tc>
          <w:tcPr>
            <w:tcW w:w="638" w:type="pct"/>
          </w:tcPr>
          <w:p w:rsidR="00AA7909" w:rsidRDefault="00AA7909">
            <w:r>
              <w:t>68680-P</w:t>
            </w:r>
          </w:p>
        </w:tc>
        <w:tc>
          <w:tcPr>
            <w:tcW w:w="516" w:type="pct"/>
          </w:tcPr>
          <w:p w:rsidR="00AA7909" w:rsidRDefault="00AA7909">
            <w:r>
              <w:t>Muhammad Latif Mughal</w:t>
            </w:r>
          </w:p>
        </w:tc>
        <w:tc>
          <w:tcPr>
            <w:tcW w:w="422" w:type="pct"/>
          </w:tcPr>
          <w:p w:rsidR="00AA7909" w:rsidRDefault="00AA7909">
            <w:r>
              <w:t>62.762105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Histopathology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17360</w:t>
            </w:r>
          </w:p>
        </w:tc>
        <w:tc>
          <w:tcPr>
            <w:tcW w:w="507" w:type="pct"/>
          </w:tcPr>
          <w:p w:rsidR="00AA7909" w:rsidRDefault="00AA7909">
            <w:r>
              <w:t>Abdul Basit Shabbir Hussain</w:t>
            </w:r>
          </w:p>
        </w:tc>
        <w:tc>
          <w:tcPr>
            <w:tcW w:w="638" w:type="pct"/>
          </w:tcPr>
          <w:p w:rsidR="00AA7909" w:rsidRDefault="00AA7909">
            <w:r>
              <w:t>101817-p</w:t>
            </w:r>
          </w:p>
        </w:tc>
        <w:tc>
          <w:tcPr>
            <w:tcW w:w="516" w:type="pct"/>
          </w:tcPr>
          <w:p w:rsidR="00AA7909" w:rsidRDefault="00AA7909">
            <w:r>
              <w:t>Shabbir Hussain</w:t>
            </w:r>
          </w:p>
        </w:tc>
        <w:tc>
          <w:tcPr>
            <w:tcW w:w="422" w:type="pct"/>
          </w:tcPr>
          <w:p w:rsidR="00AA7909" w:rsidRDefault="00AA7909">
            <w:r>
              <w:t>83.283333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Medical Oncology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18317</w:t>
            </w:r>
          </w:p>
        </w:tc>
        <w:tc>
          <w:tcPr>
            <w:tcW w:w="507" w:type="pct"/>
          </w:tcPr>
          <w:p w:rsidR="00AA7909" w:rsidRDefault="00AA7909">
            <w:r>
              <w:t>Lubna Rasheed</w:t>
            </w:r>
          </w:p>
        </w:tc>
        <w:tc>
          <w:tcPr>
            <w:tcW w:w="638" w:type="pct"/>
          </w:tcPr>
          <w:p w:rsidR="00AA7909" w:rsidRDefault="00AA7909">
            <w:r>
              <w:t xml:space="preserve">81535-P </w:t>
            </w:r>
          </w:p>
        </w:tc>
        <w:tc>
          <w:tcPr>
            <w:tcW w:w="516" w:type="pct"/>
          </w:tcPr>
          <w:p w:rsidR="00AA7909" w:rsidRDefault="00AA7909">
            <w:r>
              <w:t>Rasheed Ahmed</w:t>
            </w:r>
          </w:p>
        </w:tc>
        <w:tc>
          <w:tcPr>
            <w:tcW w:w="422" w:type="pct"/>
          </w:tcPr>
          <w:p w:rsidR="00AA7909" w:rsidRDefault="00AA7909">
            <w:r>
              <w:t>77.616667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Medical Oncology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15835</w:t>
            </w:r>
          </w:p>
        </w:tc>
        <w:tc>
          <w:tcPr>
            <w:tcW w:w="507" w:type="pct"/>
          </w:tcPr>
          <w:p w:rsidR="00AA7909" w:rsidRDefault="00AA7909">
            <w:r>
              <w:t>Iqra Shahnwaz</w:t>
            </w:r>
          </w:p>
        </w:tc>
        <w:tc>
          <w:tcPr>
            <w:tcW w:w="638" w:type="pct"/>
          </w:tcPr>
          <w:p w:rsidR="00AA7909" w:rsidRDefault="00AA7909">
            <w:r>
              <w:t>100239-P</w:t>
            </w:r>
          </w:p>
        </w:tc>
        <w:tc>
          <w:tcPr>
            <w:tcW w:w="516" w:type="pct"/>
          </w:tcPr>
          <w:p w:rsidR="00AA7909" w:rsidRDefault="00AA7909">
            <w:r>
              <w:t>Muhammad Abdul Sattar</w:t>
            </w:r>
          </w:p>
        </w:tc>
        <w:tc>
          <w:tcPr>
            <w:tcW w:w="422" w:type="pct"/>
          </w:tcPr>
          <w:p w:rsidR="00AA7909" w:rsidRDefault="00AA7909">
            <w:r>
              <w:t>75.05</w:t>
            </w:r>
          </w:p>
        </w:tc>
        <w:tc>
          <w:tcPr>
            <w:tcW w:w="423" w:type="pct"/>
          </w:tcPr>
          <w:p w:rsidR="00AA7909" w:rsidRDefault="00AA7909">
            <w:r>
              <w:t>15</w:t>
            </w:r>
          </w:p>
        </w:tc>
        <w:tc>
          <w:tcPr>
            <w:tcW w:w="729" w:type="pct"/>
          </w:tcPr>
          <w:p w:rsidR="00AA7909" w:rsidRDefault="00AA7909">
            <w:r>
              <w:t>Medical Oncology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15838</w:t>
            </w:r>
          </w:p>
        </w:tc>
        <w:tc>
          <w:tcPr>
            <w:tcW w:w="507" w:type="pct"/>
          </w:tcPr>
          <w:p w:rsidR="00AA7909" w:rsidRDefault="00AA7909">
            <w:r>
              <w:t>Mehak Khalid</w:t>
            </w:r>
          </w:p>
        </w:tc>
        <w:tc>
          <w:tcPr>
            <w:tcW w:w="638" w:type="pct"/>
          </w:tcPr>
          <w:p w:rsidR="00AA7909" w:rsidRDefault="00AA7909">
            <w:r>
              <w:t>81362-P</w:t>
            </w:r>
          </w:p>
        </w:tc>
        <w:tc>
          <w:tcPr>
            <w:tcW w:w="516" w:type="pct"/>
          </w:tcPr>
          <w:p w:rsidR="00AA7909" w:rsidRDefault="00AA7909">
            <w:r>
              <w:t>Khalid Munir</w:t>
            </w:r>
          </w:p>
        </w:tc>
        <w:tc>
          <w:tcPr>
            <w:tcW w:w="422" w:type="pct"/>
          </w:tcPr>
          <w:p w:rsidR="00AA7909" w:rsidRDefault="00AA7909">
            <w:r>
              <w:t>75.608333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Medical Oncology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4230</w:t>
            </w:r>
          </w:p>
        </w:tc>
        <w:tc>
          <w:tcPr>
            <w:tcW w:w="507" w:type="pct"/>
          </w:tcPr>
          <w:p w:rsidR="00AA7909" w:rsidRDefault="00AA7909">
            <w:r>
              <w:t>Faiza Azam</w:t>
            </w:r>
          </w:p>
        </w:tc>
        <w:tc>
          <w:tcPr>
            <w:tcW w:w="638" w:type="pct"/>
          </w:tcPr>
          <w:p w:rsidR="00AA7909" w:rsidRDefault="00AA7909">
            <w:r>
              <w:t>106256-P</w:t>
            </w:r>
          </w:p>
        </w:tc>
        <w:tc>
          <w:tcPr>
            <w:tcW w:w="516" w:type="pct"/>
          </w:tcPr>
          <w:p w:rsidR="00AA7909" w:rsidRDefault="00AA7909">
            <w:r>
              <w:t>Mohammad Azam</w:t>
            </w:r>
          </w:p>
        </w:tc>
        <w:tc>
          <w:tcPr>
            <w:tcW w:w="422" w:type="pct"/>
          </w:tcPr>
          <w:p w:rsidR="00AA7909" w:rsidRDefault="00AA7909">
            <w:r>
              <w:t>77.220833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 xml:space="preserve">ABS Teaching Hospital, </w:t>
            </w:r>
            <w:r>
              <w:lastRenderedPageBreak/>
              <w:t>Gujrat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1969</w:t>
            </w:r>
          </w:p>
        </w:tc>
        <w:tc>
          <w:tcPr>
            <w:tcW w:w="507" w:type="pct"/>
          </w:tcPr>
          <w:p w:rsidR="00AA7909" w:rsidRDefault="00AA7909">
            <w:r>
              <w:t>Samia Ijaz</w:t>
            </w:r>
          </w:p>
        </w:tc>
        <w:tc>
          <w:tcPr>
            <w:tcW w:w="638" w:type="pct"/>
          </w:tcPr>
          <w:p w:rsidR="00AA7909" w:rsidRDefault="00AA7909">
            <w:r>
              <w:t>91340-P</w:t>
            </w:r>
          </w:p>
        </w:tc>
        <w:tc>
          <w:tcPr>
            <w:tcW w:w="516" w:type="pct"/>
          </w:tcPr>
          <w:p w:rsidR="00AA7909" w:rsidRDefault="00AA7909">
            <w:r>
              <w:t>Azhar Hussain</w:t>
            </w:r>
          </w:p>
        </w:tc>
        <w:tc>
          <w:tcPr>
            <w:tcW w:w="422" w:type="pct"/>
          </w:tcPr>
          <w:p w:rsidR="00AA7909" w:rsidRDefault="00AA7909">
            <w:r>
              <w:t>75.920833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2983</w:t>
            </w:r>
          </w:p>
        </w:tc>
        <w:tc>
          <w:tcPr>
            <w:tcW w:w="507" w:type="pct"/>
          </w:tcPr>
          <w:p w:rsidR="00AA7909" w:rsidRDefault="00AA7909">
            <w:r>
              <w:t>Ehsan Ul  Haq</w:t>
            </w:r>
          </w:p>
        </w:tc>
        <w:tc>
          <w:tcPr>
            <w:tcW w:w="638" w:type="pct"/>
          </w:tcPr>
          <w:p w:rsidR="00AA7909" w:rsidRDefault="00AA7909">
            <w:r>
              <w:t>98548-P</w:t>
            </w:r>
          </w:p>
        </w:tc>
        <w:tc>
          <w:tcPr>
            <w:tcW w:w="516" w:type="pct"/>
          </w:tcPr>
          <w:p w:rsidR="00AA7909" w:rsidRDefault="00AA7909">
            <w:r>
              <w:t>Nazeer Ahmed</w:t>
            </w:r>
          </w:p>
        </w:tc>
        <w:tc>
          <w:tcPr>
            <w:tcW w:w="422" w:type="pct"/>
          </w:tcPr>
          <w:p w:rsidR="00AA7909" w:rsidRDefault="00AA7909">
            <w:r>
              <w:t>75.034783</w:t>
            </w:r>
          </w:p>
        </w:tc>
        <w:tc>
          <w:tcPr>
            <w:tcW w:w="423" w:type="pct"/>
          </w:tcPr>
          <w:p w:rsidR="00AA7909" w:rsidRDefault="00AA7909">
            <w:r>
              <w:t>12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6125</w:t>
            </w:r>
          </w:p>
        </w:tc>
        <w:tc>
          <w:tcPr>
            <w:tcW w:w="507" w:type="pct"/>
          </w:tcPr>
          <w:p w:rsidR="00AA7909" w:rsidRDefault="00AA7909">
            <w:r>
              <w:t>Uzair Nadeem</w:t>
            </w:r>
          </w:p>
        </w:tc>
        <w:tc>
          <w:tcPr>
            <w:tcW w:w="638" w:type="pct"/>
          </w:tcPr>
          <w:p w:rsidR="00AA7909" w:rsidRDefault="00AA7909">
            <w:r>
              <w:t>107458-P</w:t>
            </w:r>
          </w:p>
        </w:tc>
        <w:tc>
          <w:tcPr>
            <w:tcW w:w="516" w:type="pct"/>
          </w:tcPr>
          <w:p w:rsidR="00AA7909" w:rsidRDefault="00AA7909">
            <w:r>
              <w:t>Muhammad Nadeem</w:t>
            </w:r>
          </w:p>
        </w:tc>
        <w:tc>
          <w:tcPr>
            <w:tcW w:w="422" w:type="pct"/>
          </w:tcPr>
          <w:p w:rsidR="00AA7909" w:rsidRDefault="00AA7909">
            <w:r>
              <w:t>80.658334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239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4822</w:t>
            </w:r>
          </w:p>
        </w:tc>
        <w:tc>
          <w:tcPr>
            <w:tcW w:w="507" w:type="pct"/>
          </w:tcPr>
          <w:p w:rsidR="00AA7909" w:rsidRDefault="00AA7909">
            <w:r>
              <w:t>Muhammad Yasin Saeed</w:t>
            </w:r>
          </w:p>
        </w:tc>
        <w:tc>
          <w:tcPr>
            <w:tcW w:w="638" w:type="pct"/>
          </w:tcPr>
          <w:p w:rsidR="00AA7909" w:rsidRDefault="00AA7909">
            <w:r>
              <w:t>107492-P</w:t>
            </w:r>
          </w:p>
        </w:tc>
        <w:tc>
          <w:tcPr>
            <w:tcW w:w="516" w:type="pct"/>
          </w:tcPr>
          <w:p w:rsidR="00AA7909" w:rsidRDefault="00AA7909">
            <w:r>
              <w:t>Muhammad Saeed</w:t>
            </w:r>
          </w:p>
        </w:tc>
        <w:tc>
          <w:tcPr>
            <w:tcW w:w="422" w:type="pct"/>
          </w:tcPr>
          <w:p w:rsidR="00AA7909" w:rsidRDefault="00AA7909">
            <w:r>
              <w:t>80.366667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240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18999</w:t>
            </w:r>
          </w:p>
        </w:tc>
        <w:tc>
          <w:tcPr>
            <w:tcW w:w="507" w:type="pct"/>
          </w:tcPr>
          <w:p w:rsidR="00AA7909" w:rsidRDefault="00AA7909">
            <w:r>
              <w:t>Khizer Riaz</w:t>
            </w:r>
          </w:p>
        </w:tc>
        <w:tc>
          <w:tcPr>
            <w:tcW w:w="638" w:type="pct"/>
          </w:tcPr>
          <w:p w:rsidR="00AA7909" w:rsidRDefault="00AA7909">
            <w:r>
              <w:t>111041-P</w:t>
            </w:r>
          </w:p>
        </w:tc>
        <w:tc>
          <w:tcPr>
            <w:tcW w:w="516" w:type="pct"/>
          </w:tcPr>
          <w:p w:rsidR="00AA7909" w:rsidRDefault="00AA7909">
            <w:r>
              <w:t>Muhammad Riaz</w:t>
            </w:r>
          </w:p>
        </w:tc>
        <w:tc>
          <w:tcPr>
            <w:tcW w:w="422" w:type="pct"/>
          </w:tcPr>
          <w:p w:rsidR="00AA7909" w:rsidRDefault="00AA7909">
            <w:r>
              <w:t>78.358333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241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15209</w:t>
            </w:r>
          </w:p>
        </w:tc>
        <w:tc>
          <w:tcPr>
            <w:tcW w:w="507" w:type="pct"/>
          </w:tcPr>
          <w:p w:rsidR="00AA7909" w:rsidRDefault="00AA7909">
            <w:r>
              <w:t>Syed Ali Haziq Bukhari</w:t>
            </w:r>
          </w:p>
        </w:tc>
        <w:tc>
          <w:tcPr>
            <w:tcW w:w="638" w:type="pct"/>
          </w:tcPr>
          <w:p w:rsidR="00AA7909" w:rsidRDefault="00AA7909">
            <w:r>
              <w:t>107471-p</w:t>
            </w:r>
          </w:p>
        </w:tc>
        <w:tc>
          <w:tcPr>
            <w:tcW w:w="516" w:type="pct"/>
          </w:tcPr>
          <w:p w:rsidR="00AA7909" w:rsidRDefault="00AA7909">
            <w:r>
              <w:t>Syed Imtiaz Ali</w:t>
            </w:r>
          </w:p>
        </w:tc>
        <w:tc>
          <w:tcPr>
            <w:tcW w:w="422" w:type="pct"/>
          </w:tcPr>
          <w:p w:rsidR="00AA7909" w:rsidRDefault="00AA7909">
            <w:r>
              <w:t>78.025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5024</w:t>
            </w:r>
          </w:p>
        </w:tc>
        <w:tc>
          <w:tcPr>
            <w:tcW w:w="507" w:type="pct"/>
          </w:tcPr>
          <w:p w:rsidR="00AA7909" w:rsidRDefault="00AA7909">
            <w:r>
              <w:t>Muhammad Farooq Afaq</w:t>
            </w:r>
          </w:p>
        </w:tc>
        <w:tc>
          <w:tcPr>
            <w:tcW w:w="638" w:type="pct"/>
          </w:tcPr>
          <w:p w:rsidR="00AA7909" w:rsidRDefault="00AA7909">
            <w:r>
              <w:t>102064-P</w:t>
            </w:r>
          </w:p>
        </w:tc>
        <w:tc>
          <w:tcPr>
            <w:tcW w:w="516" w:type="pct"/>
          </w:tcPr>
          <w:p w:rsidR="00AA7909" w:rsidRDefault="00AA7909">
            <w:r>
              <w:t>Muhammad Abdul Rauf</w:t>
            </w:r>
          </w:p>
        </w:tc>
        <w:tc>
          <w:tcPr>
            <w:tcW w:w="422" w:type="pct"/>
          </w:tcPr>
          <w:p w:rsidR="00AA7909" w:rsidRDefault="00AA7909">
            <w:r>
              <w:t>77.45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17969</w:t>
            </w:r>
          </w:p>
        </w:tc>
        <w:tc>
          <w:tcPr>
            <w:tcW w:w="507" w:type="pct"/>
          </w:tcPr>
          <w:p w:rsidR="00AA7909" w:rsidRDefault="00AA7909">
            <w:r>
              <w:t>Zeeshan Ahmed</w:t>
            </w:r>
          </w:p>
        </w:tc>
        <w:tc>
          <w:tcPr>
            <w:tcW w:w="638" w:type="pct"/>
          </w:tcPr>
          <w:p w:rsidR="00AA7909" w:rsidRDefault="00AA7909">
            <w:r>
              <w:t>101238-P</w:t>
            </w:r>
          </w:p>
        </w:tc>
        <w:tc>
          <w:tcPr>
            <w:tcW w:w="516" w:type="pct"/>
          </w:tcPr>
          <w:p w:rsidR="00AA7909" w:rsidRDefault="00AA7909">
            <w:r>
              <w:t>Sajid Hussain</w:t>
            </w:r>
          </w:p>
        </w:tc>
        <w:tc>
          <w:tcPr>
            <w:tcW w:w="422" w:type="pct"/>
          </w:tcPr>
          <w:p w:rsidR="00AA7909" w:rsidRDefault="00AA7909">
            <w:r>
              <w:t>75.7625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6230</w:t>
            </w:r>
          </w:p>
        </w:tc>
        <w:tc>
          <w:tcPr>
            <w:tcW w:w="507" w:type="pct"/>
          </w:tcPr>
          <w:p w:rsidR="00AA7909" w:rsidRDefault="00AA7909">
            <w:r>
              <w:t>Raheel Inayat</w:t>
            </w:r>
          </w:p>
        </w:tc>
        <w:tc>
          <w:tcPr>
            <w:tcW w:w="638" w:type="pct"/>
          </w:tcPr>
          <w:p w:rsidR="00AA7909" w:rsidRDefault="00AA7909">
            <w:r>
              <w:t>94552-P</w:t>
            </w:r>
          </w:p>
        </w:tc>
        <w:tc>
          <w:tcPr>
            <w:tcW w:w="516" w:type="pct"/>
          </w:tcPr>
          <w:p w:rsidR="00AA7909" w:rsidRDefault="00AA7909">
            <w:r>
              <w:t>Inayatullah Khan</w:t>
            </w:r>
          </w:p>
        </w:tc>
        <w:tc>
          <w:tcPr>
            <w:tcW w:w="422" w:type="pct"/>
          </w:tcPr>
          <w:p w:rsidR="00AA7909" w:rsidRDefault="00AA7909">
            <w:r>
              <w:t>75.2125</w:t>
            </w:r>
          </w:p>
        </w:tc>
        <w:tc>
          <w:tcPr>
            <w:tcW w:w="423" w:type="pct"/>
          </w:tcPr>
          <w:p w:rsidR="00AA7909" w:rsidRDefault="00AA7909">
            <w:r>
              <w:t>40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245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16649</w:t>
            </w:r>
          </w:p>
        </w:tc>
        <w:tc>
          <w:tcPr>
            <w:tcW w:w="507" w:type="pct"/>
          </w:tcPr>
          <w:p w:rsidR="00AA7909" w:rsidRDefault="00AA7909">
            <w:r>
              <w:t>Asim Habib</w:t>
            </w:r>
          </w:p>
        </w:tc>
        <w:tc>
          <w:tcPr>
            <w:tcW w:w="638" w:type="pct"/>
          </w:tcPr>
          <w:p w:rsidR="00AA7909" w:rsidRDefault="00AA7909">
            <w:r>
              <w:t>95956-P</w:t>
            </w:r>
          </w:p>
        </w:tc>
        <w:tc>
          <w:tcPr>
            <w:tcW w:w="516" w:type="pct"/>
          </w:tcPr>
          <w:p w:rsidR="00AA7909" w:rsidRDefault="00AA7909">
            <w:r>
              <w:t>Malik Habib Ullah</w:t>
            </w:r>
          </w:p>
        </w:tc>
        <w:tc>
          <w:tcPr>
            <w:tcW w:w="422" w:type="pct"/>
          </w:tcPr>
          <w:p w:rsidR="00AA7909" w:rsidRDefault="00AA7909">
            <w:r>
              <w:t>75.054167</w:t>
            </w:r>
          </w:p>
        </w:tc>
        <w:tc>
          <w:tcPr>
            <w:tcW w:w="423" w:type="pct"/>
          </w:tcPr>
          <w:p w:rsidR="00AA7909" w:rsidRDefault="00AA7909">
            <w:r>
              <w:t>22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246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16139</w:t>
            </w:r>
          </w:p>
        </w:tc>
        <w:tc>
          <w:tcPr>
            <w:tcW w:w="507" w:type="pct"/>
          </w:tcPr>
          <w:p w:rsidR="00AA7909" w:rsidRDefault="00AA7909">
            <w:r>
              <w:t>Asad Masood Khokhar</w:t>
            </w:r>
          </w:p>
        </w:tc>
        <w:tc>
          <w:tcPr>
            <w:tcW w:w="638" w:type="pct"/>
          </w:tcPr>
          <w:p w:rsidR="00AA7909" w:rsidRDefault="00AA7909">
            <w:r>
              <w:t>98414-p</w:t>
            </w:r>
          </w:p>
        </w:tc>
        <w:tc>
          <w:tcPr>
            <w:tcW w:w="516" w:type="pct"/>
          </w:tcPr>
          <w:p w:rsidR="00AA7909" w:rsidRDefault="00AA7909">
            <w:r>
              <w:t>Muhammad Asif masood</w:t>
            </w:r>
          </w:p>
        </w:tc>
        <w:tc>
          <w:tcPr>
            <w:tcW w:w="422" w:type="pct"/>
          </w:tcPr>
          <w:p w:rsidR="00AA7909" w:rsidRDefault="00AA7909">
            <w:r>
              <w:t>74.966667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15372</w:t>
            </w:r>
          </w:p>
        </w:tc>
        <w:tc>
          <w:tcPr>
            <w:tcW w:w="507" w:type="pct"/>
          </w:tcPr>
          <w:p w:rsidR="00AA7909" w:rsidRDefault="00AA7909">
            <w:r>
              <w:t>Rabia Batool</w:t>
            </w:r>
          </w:p>
        </w:tc>
        <w:tc>
          <w:tcPr>
            <w:tcW w:w="638" w:type="pct"/>
          </w:tcPr>
          <w:p w:rsidR="00AA7909" w:rsidRDefault="00AA7909">
            <w:r>
              <w:t>96624-P</w:t>
            </w:r>
          </w:p>
        </w:tc>
        <w:tc>
          <w:tcPr>
            <w:tcW w:w="516" w:type="pct"/>
          </w:tcPr>
          <w:p w:rsidR="00AA7909" w:rsidRDefault="00AA7909">
            <w:r>
              <w:t>Muhammad Ashraf</w:t>
            </w:r>
          </w:p>
        </w:tc>
        <w:tc>
          <w:tcPr>
            <w:tcW w:w="422" w:type="pct"/>
          </w:tcPr>
          <w:p w:rsidR="00AA7909" w:rsidRDefault="00AA7909">
            <w:r>
              <w:t>77.583333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7334</w:t>
            </w:r>
          </w:p>
        </w:tc>
        <w:tc>
          <w:tcPr>
            <w:tcW w:w="507" w:type="pct"/>
          </w:tcPr>
          <w:p w:rsidR="00AA7909" w:rsidRDefault="00AA7909">
            <w:r>
              <w:t>Muhammad Mudasser Khan</w:t>
            </w:r>
          </w:p>
        </w:tc>
        <w:tc>
          <w:tcPr>
            <w:tcW w:w="638" w:type="pct"/>
          </w:tcPr>
          <w:p w:rsidR="00AA7909" w:rsidRDefault="00AA7909">
            <w:r>
              <w:t>105963-P</w:t>
            </w:r>
          </w:p>
        </w:tc>
        <w:tc>
          <w:tcPr>
            <w:tcW w:w="516" w:type="pct"/>
          </w:tcPr>
          <w:p w:rsidR="00AA7909" w:rsidRDefault="00AA7909">
            <w:r>
              <w:t>Muhammad Aslam</w:t>
            </w:r>
          </w:p>
        </w:tc>
        <w:tc>
          <w:tcPr>
            <w:tcW w:w="422" w:type="pct"/>
          </w:tcPr>
          <w:p w:rsidR="00AA7909" w:rsidRDefault="00AA7909">
            <w:r>
              <w:t>77.508163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249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7654</w:t>
            </w:r>
          </w:p>
        </w:tc>
        <w:tc>
          <w:tcPr>
            <w:tcW w:w="507" w:type="pct"/>
          </w:tcPr>
          <w:p w:rsidR="00AA7909" w:rsidRDefault="00AA7909">
            <w:r>
              <w:t>Ammara Aslam Khan</w:t>
            </w:r>
          </w:p>
        </w:tc>
        <w:tc>
          <w:tcPr>
            <w:tcW w:w="638" w:type="pct"/>
          </w:tcPr>
          <w:p w:rsidR="00AA7909" w:rsidRDefault="00AA7909">
            <w:r>
              <w:t>97318-P</w:t>
            </w:r>
          </w:p>
        </w:tc>
        <w:tc>
          <w:tcPr>
            <w:tcW w:w="516" w:type="pct"/>
          </w:tcPr>
          <w:p w:rsidR="00AA7909" w:rsidRDefault="00AA7909">
            <w:r>
              <w:t>Muhammad Aslam Khan</w:t>
            </w:r>
          </w:p>
        </w:tc>
        <w:tc>
          <w:tcPr>
            <w:tcW w:w="422" w:type="pct"/>
          </w:tcPr>
          <w:p w:rsidR="00AA7909" w:rsidRDefault="00AA7909">
            <w:r>
              <w:t>77.158333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16810</w:t>
            </w:r>
          </w:p>
        </w:tc>
        <w:tc>
          <w:tcPr>
            <w:tcW w:w="507" w:type="pct"/>
          </w:tcPr>
          <w:p w:rsidR="00AA7909" w:rsidRDefault="00AA7909">
            <w:r>
              <w:t>Usman Latif</w:t>
            </w:r>
          </w:p>
        </w:tc>
        <w:tc>
          <w:tcPr>
            <w:tcW w:w="638" w:type="pct"/>
          </w:tcPr>
          <w:p w:rsidR="00AA7909" w:rsidRDefault="00AA7909">
            <w:r>
              <w:t>81334-P</w:t>
            </w:r>
          </w:p>
        </w:tc>
        <w:tc>
          <w:tcPr>
            <w:tcW w:w="516" w:type="pct"/>
          </w:tcPr>
          <w:p w:rsidR="00AA7909" w:rsidRDefault="00AA7909">
            <w:r>
              <w:t>Abdul Latif</w:t>
            </w:r>
          </w:p>
        </w:tc>
        <w:tc>
          <w:tcPr>
            <w:tcW w:w="422" w:type="pct"/>
          </w:tcPr>
          <w:p w:rsidR="00AA7909" w:rsidRDefault="00AA7909">
            <w:r>
              <w:t>75.845833</w:t>
            </w:r>
          </w:p>
        </w:tc>
        <w:tc>
          <w:tcPr>
            <w:tcW w:w="423" w:type="pct"/>
          </w:tcPr>
          <w:p w:rsidR="00AA7909" w:rsidRDefault="00AA7909">
            <w:r>
              <w:t>14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Combined Military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16825</w:t>
            </w:r>
          </w:p>
        </w:tc>
        <w:tc>
          <w:tcPr>
            <w:tcW w:w="507" w:type="pct"/>
          </w:tcPr>
          <w:p w:rsidR="00AA7909" w:rsidRDefault="00AA7909">
            <w:r>
              <w:t>Syed Faraz Ahmad</w:t>
            </w:r>
          </w:p>
        </w:tc>
        <w:tc>
          <w:tcPr>
            <w:tcW w:w="638" w:type="pct"/>
          </w:tcPr>
          <w:p w:rsidR="00AA7909" w:rsidRDefault="00AA7909">
            <w:r>
              <w:t>94390-P</w:t>
            </w:r>
          </w:p>
        </w:tc>
        <w:tc>
          <w:tcPr>
            <w:tcW w:w="516" w:type="pct"/>
          </w:tcPr>
          <w:p w:rsidR="00AA7909" w:rsidRDefault="00AA7909">
            <w:r>
              <w:t>Syed Shahzad Hussain</w:t>
            </w:r>
          </w:p>
        </w:tc>
        <w:tc>
          <w:tcPr>
            <w:tcW w:w="422" w:type="pct"/>
          </w:tcPr>
          <w:p w:rsidR="00AA7909" w:rsidRDefault="00AA7909">
            <w:r>
              <w:t>74.820833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252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412</w:t>
            </w:r>
          </w:p>
        </w:tc>
        <w:tc>
          <w:tcPr>
            <w:tcW w:w="507" w:type="pct"/>
          </w:tcPr>
          <w:p w:rsidR="00AA7909" w:rsidRDefault="00AA7909">
            <w:r>
              <w:t>Saddam Hussain</w:t>
            </w:r>
          </w:p>
        </w:tc>
        <w:tc>
          <w:tcPr>
            <w:tcW w:w="638" w:type="pct"/>
          </w:tcPr>
          <w:p w:rsidR="00AA7909" w:rsidRDefault="00AA7909">
            <w:r>
              <w:t>98599-P</w:t>
            </w:r>
          </w:p>
        </w:tc>
        <w:tc>
          <w:tcPr>
            <w:tcW w:w="516" w:type="pct"/>
          </w:tcPr>
          <w:p w:rsidR="00AA7909" w:rsidRDefault="00AA7909">
            <w:r>
              <w:t>Muhammad Ashraf Javed</w:t>
            </w:r>
          </w:p>
        </w:tc>
        <w:tc>
          <w:tcPr>
            <w:tcW w:w="422" w:type="pct"/>
          </w:tcPr>
          <w:p w:rsidR="00AA7909" w:rsidRDefault="00AA7909">
            <w:r>
              <w:t>74.179167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</w:t>
            </w:r>
            <w:r>
              <w:lastRenderedPageBreak/>
              <w:t>3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1</w:t>
            </w:r>
          </w:p>
        </w:tc>
        <w:tc>
          <w:tcPr>
            <w:tcW w:w="385" w:type="pct"/>
          </w:tcPr>
          <w:p w:rsidR="00AA7909" w:rsidRDefault="00AA7909">
            <w:r>
              <w:t>4240</w:t>
            </w:r>
          </w:p>
        </w:tc>
        <w:tc>
          <w:tcPr>
            <w:tcW w:w="507" w:type="pct"/>
          </w:tcPr>
          <w:p w:rsidR="00AA7909" w:rsidRDefault="00AA7909">
            <w:r>
              <w:t xml:space="preserve">Usman </w:t>
            </w:r>
            <w:r>
              <w:lastRenderedPageBreak/>
              <w:t>Ghani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91534-P</w:t>
            </w:r>
          </w:p>
        </w:tc>
        <w:tc>
          <w:tcPr>
            <w:tcW w:w="516" w:type="pct"/>
          </w:tcPr>
          <w:p w:rsidR="00AA7909" w:rsidRDefault="00AA7909">
            <w:r>
              <w:t xml:space="preserve">Abdul Rab </w:t>
            </w:r>
            <w:r>
              <w:lastRenderedPageBreak/>
              <w:t>Qazi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79.9875</w:t>
            </w:r>
          </w:p>
        </w:tc>
        <w:tc>
          <w:tcPr>
            <w:tcW w:w="423" w:type="pct"/>
          </w:tcPr>
          <w:p w:rsidR="00AA7909" w:rsidRDefault="00AA7909">
            <w:r>
              <w:t>29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 xml:space="preserve">DHQ </w:t>
            </w:r>
            <w:r>
              <w:lastRenderedPageBreak/>
              <w:t>Hospital, Faisalabad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17167</w:t>
            </w:r>
          </w:p>
        </w:tc>
        <w:tc>
          <w:tcPr>
            <w:tcW w:w="507" w:type="pct"/>
          </w:tcPr>
          <w:p w:rsidR="00AA7909" w:rsidRDefault="00AA7909">
            <w:r>
              <w:t>Muhammad Mutaal Tahir</w:t>
            </w:r>
          </w:p>
        </w:tc>
        <w:tc>
          <w:tcPr>
            <w:tcW w:w="638" w:type="pct"/>
          </w:tcPr>
          <w:p w:rsidR="00AA7909" w:rsidRDefault="00AA7909">
            <w:r>
              <w:t>109588-P</w:t>
            </w:r>
          </w:p>
        </w:tc>
        <w:tc>
          <w:tcPr>
            <w:tcW w:w="516" w:type="pct"/>
          </w:tcPr>
          <w:p w:rsidR="00AA7909" w:rsidRDefault="00AA7909">
            <w:r>
              <w:t>Muhammad Tahir</w:t>
            </w:r>
          </w:p>
        </w:tc>
        <w:tc>
          <w:tcPr>
            <w:tcW w:w="422" w:type="pct"/>
          </w:tcPr>
          <w:p w:rsidR="00AA7909" w:rsidRDefault="00AA7909">
            <w:r>
              <w:t>77.720833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15421</w:t>
            </w:r>
          </w:p>
        </w:tc>
        <w:tc>
          <w:tcPr>
            <w:tcW w:w="507" w:type="pct"/>
          </w:tcPr>
          <w:p w:rsidR="00AA7909" w:rsidRDefault="00AA7909">
            <w:r>
              <w:t>Javeria Aslam</w:t>
            </w:r>
          </w:p>
        </w:tc>
        <w:tc>
          <w:tcPr>
            <w:tcW w:w="638" w:type="pct"/>
          </w:tcPr>
          <w:p w:rsidR="00AA7909" w:rsidRDefault="00AA7909">
            <w:r>
              <w:t>96544-P</w:t>
            </w:r>
          </w:p>
        </w:tc>
        <w:tc>
          <w:tcPr>
            <w:tcW w:w="516" w:type="pct"/>
          </w:tcPr>
          <w:p w:rsidR="00AA7909" w:rsidRDefault="00AA7909">
            <w:r>
              <w:t>Muhammad Aslam</w:t>
            </w:r>
          </w:p>
        </w:tc>
        <w:tc>
          <w:tcPr>
            <w:tcW w:w="422" w:type="pct"/>
          </w:tcPr>
          <w:p w:rsidR="00AA7909" w:rsidRDefault="00AA7909">
            <w:r>
              <w:t>75.866667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6738</w:t>
            </w:r>
          </w:p>
        </w:tc>
        <w:tc>
          <w:tcPr>
            <w:tcW w:w="507" w:type="pct"/>
          </w:tcPr>
          <w:p w:rsidR="00AA7909" w:rsidRDefault="00AA7909">
            <w:r>
              <w:t>Syed Usman Ummer</w:t>
            </w:r>
          </w:p>
        </w:tc>
        <w:tc>
          <w:tcPr>
            <w:tcW w:w="638" w:type="pct"/>
          </w:tcPr>
          <w:p w:rsidR="00AA7909" w:rsidRDefault="00AA7909">
            <w:r>
              <w:t>94766-P</w:t>
            </w:r>
          </w:p>
        </w:tc>
        <w:tc>
          <w:tcPr>
            <w:tcW w:w="516" w:type="pct"/>
          </w:tcPr>
          <w:p w:rsidR="00AA7909" w:rsidRDefault="00AA7909">
            <w:r>
              <w:t>SYED IBRAR HUSSAIN SHAH</w:t>
            </w:r>
          </w:p>
        </w:tc>
        <w:tc>
          <w:tcPr>
            <w:tcW w:w="422" w:type="pct"/>
          </w:tcPr>
          <w:p w:rsidR="00AA7909" w:rsidRDefault="00AA7909">
            <w:r>
              <w:t>75.5</w:t>
            </w:r>
          </w:p>
        </w:tc>
        <w:tc>
          <w:tcPr>
            <w:tcW w:w="423" w:type="pct"/>
          </w:tcPr>
          <w:p w:rsidR="00AA7909" w:rsidRDefault="00AA7909">
            <w:r>
              <w:t>20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17783</w:t>
            </w:r>
          </w:p>
        </w:tc>
        <w:tc>
          <w:tcPr>
            <w:tcW w:w="507" w:type="pct"/>
          </w:tcPr>
          <w:p w:rsidR="00AA7909" w:rsidRDefault="00AA7909">
            <w:r>
              <w:t>Abdul Ghafoor</w:t>
            </w:r>
          </w:p>
        </w:tc>
        <w:tc>
          <w:tcPr>
            <w:tcW w:w="638" w:type="pct"/>
          </w:tcPr>
          <w:p w:rsidR="00AA7909" w:rsidRDefault="00AA7909">
            <w:r>
              <w:t>990/M/MMNSMC</w:t>
            </w:r>
          </w:p>
        </w:tc>
        <w:tc>
          <w:tcPr>
            <w:tcW w:w="516" w:type="pct"/>
          </w:tcPr>
          <w:p w:rsidR="00AA7909" w:rsidRDefault="00AA7909">
            <w:r>
              <w:t>Khan Mohammad</w:t>
            </w:r>
          </w:p>
        </w:tc>
        <w:tc>
          <w:tcPr>
            <w:tcW w:w="422" w:type="pct"/>
          </w:tcPr>
          <w:p w:rsidR="00AA7909" w:rsidRDefault="00AA7909">
            <w:r>
              <w:t>59.920833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16517</w:t>
            </w:r>
          </w:p>
        </w:tc>
        <w:tc>
          <w:tcPr>
            <w:tcW w:w="507" w:type="pct"/>
          </w:tcPr>
          <w:p w:rsidR="00AA7909" w:rsidRDefault="00AA7909">
            <w:r>
              <w:t>Iqra Shehzadi</w:t>
            </w:r>
          </w:p>
        </w:tc>
        <w:tc>
          <w:tcPr>
            <w:tcW w:w="638" w:type="pct"/>
          </w:tcPr>
          <w:p w:rsidR="00AA7909" w:rsidRDefault="00AA7909">
            <w:r>
              <w:t>104038-P</w:t>
            </w:r>
          </w:p>
        </w:tc>
        <w:tc>
          <w:tcPr>
            <w:tcW w:w="516" w:type="pct"/>
          </w:tcPr>
          <w:p w:rsidR="00AA7909" w:rsidRDefault="00AA7909">
            <w:r>
              <w:t>Naveed Akhtar</w:t>
            </w:r>
          </w:p>
        </w:tc>
        <w:tc>
          <w:tcPr>
            <w:tcW w:w="422" w:type="pct"/>
          </w:tcPr>
          <w:p w:rsidR="00AA7909" w:rsidRDefault="00AA7909">
            <w:r>
              <w:t>75.608334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259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5714</w:t>
            </w:r>
          </w:p>
        </w:tc>
        <w:tc>
          <w:tcPr>
            <w:tcW w:w="507" w:type="pct"/>
          </w:tcPr>
          <w:p w:rsidR="00AA7909" w:rsidRDefault="00AA7909">
            <w:r>
              <w:t>Abdul Ghaffar Khan</w:t>
            </w:r>
          </w:p>
        </w:tc>
        <w:tc>
          <w:tcPr>
            <w:tcW w:w="638" w:type="pct"/>
          </w:tcPr>
          <w:p w:rsidR="00AA7909" w:rsidRDefault="00AA7909">
            <w:r>
              <w:t>103033-P</w:t>
            </w:r>
          </w:p>
        </w:tc>
        <w:tc>
          <w:tcPr>
            <w:tcW w:w="516" w:type="pct"/>
          </w:tcPr>
          <w:p w:rsidR="00AA7909" w:rsidRDefault="00AA7909">
            <w:r>
              <w:t>Abdul Sattar Khan</w:t>
            </w:r>
          </w:p>
        </w:tc>
        <w:tc>
          <w:tcPr>
            <w:tcW w:w="422" w:type="pct"/>
          </w:tcPr>
          <w:p w:rsidR="00AA7909" w:rsidRDefault="00AA7909">
            <w:r>
              <w:t>75.5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7815</w:t>
            </w:r>
          </w:p>
        </w:tc>
        <w:tc>
          <w:tcPr>
            <w:tcW w:w="507" w:type="pct"/>
          </w:tcPr>
          <w:p w:rsidR="00AA7909" w:rsidRDefault="00AA7909">
            <w:r>
              <w:t>Syed Yasir Hussain</w:t>
            </w:r>
          </w:p>
        </w:tc>
        <w:tc>
          <w:tcPr>
            <w:tcW w:w="638" w:type="pct"/>
          </w:tcPr>
          <w:p w:rsidR="00AA7909" w:rsidRDefault="00AA7909">
            <w:r>
              <w:t>32670-N</w:t>
            </w:r>
          </w:p>
        </w:tc>
        <w:tc>
          <w:tcPr>
            <w:tcW w:w="516" w:type="pct"/>
          </w:tcPr>
          <w:p w:rsidR="00AA7909" w:rsidRDefault="00AA7909">
            <w:r>
              <w:t>Syed Kamal Hussain</w:t>
            </w:r>
          </w:p>
        </w:tc>
        <w:tc>
          <w:tcPr>
            <w:tcW w:w="422" w:type="pct"/>
          </w:tcPr>
          <w:p w:rsidR="00AA7909" w:rsidRDefault="00AA7909">
            <w:r>
              <w:t>59.083333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18730</w:t>
            </w:r>
          </w:p>
        </w:tc>
        <w:tc>
          <w:tcPr>
            <w:tcW w:w="507" w:type="pct"/>
          </w:tcPr>
          <w:p w:rsidR="00AA7909" w:rsidRDefault="00AA7909">
            <w:r>
              <w:t>Ali Hassan</w:t>
            </w:r>
          </w:p>
        </w:tc>
        <w:tc>
          <w:tcPr>
            <w:tcW w:w="638" w:type="pct"/>
          </w:tcPr>
          <w:p w:rsidR="00AA7909" w:rsidRDefault="00AA7909">
            <w:r>
              <w:t>102333-P</w:t>
            </w:r>
          </w:p>
        </w:tc>
        <w:tc>
          <w:tcPr>
            <w:tcW w:w="516" w:type="pct"/>
          </w:tcPr>
          <w:p w:rsidR="00AA7909" w:rsidRDefault="00AA7909">
            <w:r>
              <w:t>Nasir Ahmad</w:t>
            </w:r>
          </w:p>
        </w:tc>
        <w:tc>
          <w:tcPr>
            <w:tcW w:w="422" w:type="pct"/>
          </w:tcPr>
          <w:p w:rsidR="00AA7909" w:rsidRDefault="00AA7909">
            <w:r>
              <w:t>78.008333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262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4178</w:t>
            </w:r>
          </w:p>
        </w:tc>
        <w:tc>
          <w:tcPr>
            <w:tcW w:w="507" w:type="pct"/>
          </w:tcPr>
          <w:p w:rsidR="00AA7909" w:rsidRDefault="00AA7909">
            <w:r>
              <w:t>Muhammad Saad Afzaal</w:t>
            </w:r>
          </w:p>
        </w:tc>
        <w:tc>
          <w:tcPr>
            <w:tcW w:w="638" w:type="pct"/>
          </w:tcPr>
          <w:p w:rsidR="00AA7909" w:rsidRDefault="00AA7909">
            <w:r>
              <w:t>95210-P</w:t>
            </w:r>
          </w:p>
        </w:tc>
        <w:tc>
          <w:tcPr>
            <w:tcW w:w="516" w:type="pct"/>
          </w:tcPr>
          <w:p w:rsidR="00AA7909" w:rsidRDefault="00AA7909">
            <w:r>
              <w:t>Muhammad Afzal</w:t>
            </w:r>
          </w:p>
        </w:tc>
        <w:tc>
          <w:tcPr>
            <w:tcW w:w="422" w:type="pct"/>
          </w:tcPr>
          <w:p w:rsidR="00AA7909" w:rsidRDefault="00AA7909">
            <w:r>
              <w:t>77.491667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16984</w:t>
            </w:r>
          </w:p>
        </w:tc>
        <w:tc>
          <w:tcPr>
            <w:tcW w:w="507" w:type="pct"/>
          </w:tcPr>
          <w:p w:rsidR="00AA7909" w:rsidRDefault="00AA7909">
            <w:r>
              <w:t>Kiran Yaseen</w:t>
            </w:r>
          </w:p>
        </w:tc>
        <w:tc>
          <w:tcPr>
            <w:tcW w:w="638" w:type="pct"/>
          </w:tcPr>
          <w:p w:rsidR="00AA7909" w:rsidRDefault="00AA7909">
            <w:r>
              <w:t>103696-P</w:t>
            </w:r>
          </w:p>
        </w:tc>
        <w:tc>
          <w:tcPr>
            <w:tcW w:w="516" w:type="pct"/>
          </w:tcPr>
          <w:p w:rsidR="00AA7909" w:rsidRDefault="00AA7909">
            <w:r>
              <w:t>Muhammad Yaseen Ghauri</w:t>
            </w:r>
          </w:p>
        </w:tc>
        <w:tc>
          <w:tcPr>
            <w:tcW w:w="422" w:type="pct"/>
          </w:tcPr>
          <w:p w:rsidR="00AA7909" w:rsidRDefault="00AA7909">
            <w:r>
              <w:t>73.770833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Govt. Teaching Hospital GM Abad,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15986</w:t>
            </w:r>
          </w:p>
        </w:tc>
        <w:tc>
          <w:tcPr>
            <w:tcW w:w="507" w:type="pct"/>
          </w:tcPr>
          <w:p w:rsidR="00AA7909" w:rsidRDefault="00AA7909">
            <w:r>
              <w:t>Hassaan Ahmad</w:t>
            </w:r>
          </w:p>
        </w:tc>
        <w:tc>
          <w:tcPr>
            <w:tcW w:w="638" w:type="pct"/>
          </w:tcPr>
          <w:p w:rsidR="00AA7909" w:rsidRDefault="00AA7909">
            <w:r>
              <w:t>113098-P</w:t>
            </w:r>
          </w:p>
        </w:tc>
        <w:tc>
          <w:tcPr>
            <w:tcW w:w="516" w:type="pct"/>
          </w:tcPr>
          <w:p w:rsidR="00AA7909" w:rsidRDefault="00AA7909">
            <w:r>
              <w:t>Ishtiaq-ur-Rehman</w:t>
            </w:r>
          </w:p>
        </w:tc>
        <w:tc>
          <w:tcPr>
            <w:tcW w:w="422" w:type="pct"/>
          </w:tcPr>
          <w:p w:rsidR="00AA7909" w:rsidRDefault="00AA7909">
            <w:r>
              <w:t>78.504167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16819</w:t>
            </w:r>
          </w:p>
        </w:tc>
        <w:tc>
          <w:tcPr>
            <w:tcW w:w="507" w:type="pct"/>
          </w:tcPr>
          <w:p w:rsidR="00AA7909" w:rsidRDefault="00AA7909">
            <w:r>
              <w:t>Hamza Sultan Malik</w:t>
            </w:r>
          </w:p>
        </w:tc>
        <w:tc>
          <w:tcPr>
            <w:tcW w:w="638" w:type="pct"/>
          </w:tcPr>
          <w:p w:rsidR="00AA7909" w:rsidRDefault="00AA7909">
            <w:r>
              <w:t>113078-P</w:t>
            </w:r>
          </w:p>
        </w:tc>
        <w:tc>
          <w:tcPr>
            <w:tcW w:w="516" w:type="pct"/>
          </w:tcPr>
          <w:p w:rsidR="00AA7909" w:rsidRDefault="00AA7909">
            <w:r>
              <w:t>Amir Sultan Malik</w:t>
            </w:r>
          </w:p>
        </w:tc>
        <w:tc>
          <w:tcPr>
            <w:tcW w:w="422" w:type="pct"/>
          </w:tcPr>
          <w:p w:rsidR="00AA7909" w:rsidRDefault="00AA7909">
            <w:r>
              <w:t>78.35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266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22293</w:t>
            </w:r>
          </w:p>
        </w:tc>
        <w:tc>
          <w:tcPr>
            <w:tcW w:w="507" w:type="pct"/>
          </w:tcPr>
          <w:p w:rsidR="00AA7909" w:rsidRDefault="00AA7909">
            <w:r>
              <w:t>Ayesha Usman</w:t>
            </w:r>
          </w:p>
        </w:tc>
        <w:tc>
          <w:tcPr>
            <w:tcW w:w="638" w:type="pct"/>
          </w:tcPr>
          <w:p w:rsidR="00AA7909" w:rsidRDefault="00AA7909">
            <w:r>
              <w:t>95472-P</w:t>
            </w:r>
          </w:p>
        </w:tc>
        <w:tc>
          <w:tcPr>
            <w:tcW w:w="516" w:type="pct"/>
          </w:tcPr>
          <w:p w:rsidR="00AA7909" w:rsidRDefault="00AA7909">
            <w:r>
              <w:t>Muhammad Usman Tarar</w:t>
            </w:r>
          </w:p>
        </w:tc>
        <w:tc>
          <w:tcPr>
            <w:tcW w:w="422" w:type="pct"/>
          </w:tcPr>
          <w:p w:rsidR="00AA7909" w:rsidRDefault="00AA7909">
            <w:r>
              <w:t>77.991667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267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5623</w:t>
            </w:r>
          </w:p>
        </w:tc>
        <w:tc>
          <w:tcPr>
            <w:tcW w:w="507" w:type="pct"/>
          </w:tcPr>
          <w:p w:rsidR="00AA7909" w:rsidRDefault="00AA7909">
            <w:r>
              <w:t>Haseeb Ahmed</w:t>
            </w:r>
          </w:p>
        </w:tc>
        <w:tc>
          <w:tcPr>
            <w:tcW w:w="638" w:type="pct"/>
          </w:tcPr>
          <w:p w:rsidR="00AA7909" w:rsidRDefault="00AA7909">
            <w:r>
              <w:t>104850-P</w:t>
            </w:r>
          </w:p>
        </w:tc>
        <w:tc>
          <w:tcPr>
            <w:tcW w:w="516" w:type="pct"/>
          </w:tcPr>
          <w:p w:rsidR="00AA7909" w:rsidRDefault="00AA7909">
            <w:r>
              <w:t>Zulfiqar Ahmed</w:t>
            </w:r>
          </w:p>
        </w:tc>
        <w:tc>
          <w:tcPr>
            <w:tcW w:w="422" w:type="pct"/>
          </w:tcPr>
          <w:p w:rsidR="00AA7909" w:rsidRDefault="00AA7909">
            <w:r>
              <w:t>77.6375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4142</w:t>
            </w:r>
          </w:p>
        </w:tc>
        <w:tc>
          <w:tcPr>
            <w:tcW w:w="507" w:type="pct"/>
          </w:tcPr>
          <w:p w:rsidR="00AA7909" w:rsidRDefault="00AA7909">
            <w:r>
              <w:t>Nadia Rasheed</w:t>
            </w:r>
          </w:p>
        </w:tc>
        <w:tc>
          <w:tcPr>
            <w:tcW w:w="638" w:type="pct"/>
          </w:tcPr>
          <w:p w:rsidR="00AA7909" w:rsidRDefault="00AA7909">
            <w:r>
              <w:t>105531-P</w:t>
            </w:r>
          </w:p>
        </w:tc>
        <w:tc>
          <w:tcPr>
            <w:tcW w:w="516" w:type="pct"/>
          </w:tcPr>
          <w:p w:rsidR="00AA7909" w:rsidRDefault="00AA7909">
            <w:r>
              <w:t>Rasheed Ahmad</w:t>
            </w:r>
          </w:p>
        </w:tc>
        <w:tc>
          <w:tcPr>
            <w:tcW w:w="422" w:type="pct"/>
          </w:tcPr>
          <w:p w:rsidR="00AA7909" w:rsidRDefault="00AA7909">
            <w:r>
              <w:t>83.641667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269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20944</w:t>
            </w:r>
          </w:p>
        </w:tc>
        <w:tc>
          <w:tcPr>
            <w:tcW w:w="507" w:type="pct"/>
          </w:tcPr>
          <w:p w:rsidR="00AA7909" w:rsidRDefault="00AA7909">
            <w:r>
              <w:t>Kinza Tahir</w:t>
            </w:r>
          </w:p>
        </w:tc>
        <w:tc>
          <w:tcPr>
            <w:tcW w:w="638" w:type="pct"/>
          </w:tcPr>
          <w:p w:rsidR="00AA7909" w:rsidRDefault="00AA7909">
            <w:r>
              <w:t>111145-P</w:t>
            </w:r>
          </w:p>
        </w:tc>
        <w:tc>
          <w:tcPr>
            <w:tcW w:w="516" w:type="pct"/>
          </w:tcPr>
          <w:p w:rsidR="00AA7909" w:rsidRDefault="00AA7909">
            <w:r>
              <w:t>Ghulam Nabi Tahir</w:t>
            </w:r>
          </w:p>
        </w:tc>
        <w:tc>
          <w:tcPr>
            <w:tcW w:w="422" w:type="pct"/>
          </w:tcPr>
          <w:p w:rsidR="00AA7909" w:rsidRDefault="00AA7909">
            <w:r>
              <w:t>80.1625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270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18623</w:t>
            </w:r>
          </w:p>
        </w:tc>
        <w:tc>
          <w:tcPr>
            <w:tcW w:w="507" w:type="pct"/>
          </w:tcPr>
          <w:p w:rsidR="00AA7909" w:rsidRDefault="00AA7909">
            <w:r>
              <w:t>Maha Fatima Tariq</w:t>
            </w:r>
          </w:p>
        </w:tc>
        <w:tc>
          <w:tcPr>
            <w:tcW w:w="638" w:type="pct"/>
          </w:tcPr>
          <w:p w:rsidR="00AA7909" w:rsidRDefault="00AA7909">
            <w:r>
              <w:t>111237-P</w:t>
            </w:r>
          </w:p>
        </w:tc>
        <w:tc>
          <w:tcPr>
            <w:tcW w:w="516" w:type="pct"/>
          </w:tcPr>
          <w:p w:rsidR="00AA7909" w:rsidRDefault="00AA7909">
            <w:r>
              <w:t xml:space="preserve">Khawaja Tariq Sohail </w:t>
            </w:r>
          </w:p>
        </w:tc>
        <w:tc>
          <w:tcPr>
            <w:tcW w:w="422" w:type="pct"/>
          </w:tcPr>
          <w:p w:rsidR="00AA7909" w:rsidRDefault="00AA7909">
            <w:r>
              <w:t>79.445833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271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21019</w:t>
            </w:r>
          </w:p>
        </w:tc>
        <w:tc>
          <w:tcPr>
            <w:tcW w:w="507" w:type="pct"/>
          </w:tcPr>
          <w:p w:rsidR="00AA7909" w:rsidRDefault="00AA7909">
            <w:r>
              <w:t>Usman Tahir</w:t>
            </w:r>
          </w:p>
        </w:tc>
        <w:tc>
          <w:tcPr>
            <w:tcW w:w="638" w:type="pct"/>
          </w:tcPr>
          <w:p w:rsidR="00AA7909" w:rsidRDefault="00AA7909">
            <w:r>
              <w:t>54491-P</w:t>
            </w:r>
          </w:p>
        </w:tc>
        <w:tc>
          <w:tcPr>
            <w:tcW w:w="516" w:type="pct"/>
          </w:tcPr>
          <w:p w:rsidR="00AA7909" w:rsidRDefault="00AA7909">
            <w:r>
              <w:t>Tahir Mehmood Chughtai</w:t>
            </w:r>
          </w:p>
        </w:tc>
        <w:tc>
          <w:tcPr>
            <w:tcW w:w="422" w:type="pct"/>
          </w:tcPr>
          <w:p w:rsidR="00AA7909" w:rsidRDefault="00AA7909">
            <w:r>
              <w:t>78.62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272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6216</w:t>
            </w:r>
          </w:p>
        </w:tc>
        <w:tc>
          <w:tcPr>
            <w:tcW w:w="507" w:type="pct"/>
          </w:tcPr>
          <w:p w:rsidR="00AA7909" w:rsidRDefault="00AA7909">
            <w:r>
              <w:t xml:space="preserve">Hafiz Abdul </w:t>
            </w:r>
            <w:r>
              <w:lastRenderedPageBreak/>
              <w:t>Basit Khan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105537-P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Bilal </w:t>
            </w:r>
            <w:r>
              <w:lastRenderedPageBreak/>
              <w:t>Latif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78.470833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273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15701</w:t>
            </w:r>
          </w:p>
        </w:tc>
        <w:tc>
          <w:tcPr>
            <w:tcW w:w="507" w:type="pct"/>
          </w:tcPr>
          <w:p w:rsidR="00AA7909" w:rsidRDefault="00AA7909">
            <w:r>
              <w:t>Bisham Akhtar</w:t>
            </w:r>
          </w:p>
        </w:tc>
        <w:tc>
          <w:tcPr>
            <w:tcW w:w="638" w:type="pct"/>
          </w:tcPr>
          <w:p w:rsidR="00AA7909" w:rsidRDefault="00AA7909">
            <w:r>
              <w:t>105515-P</w:t>
            </w:r>
          </w:p>
        </w:tc>
        <w:tc>
          <w:tcPr>
            <w:tcW w:w="516" w:type="pct"/>
          </w:tcPr>
          <w:p w:rsidR="00AA7909" w:rsidRDefault="00AA7909">
            <w:r>
              <w:t>Yaqoob Masih Akhtar</w:t>
            </w:r>
          </w:p>
        </w:tc>
        <w:tc>
          <w:tcPr>
            <w:tcW w:w="422" w:type="pct"/>
          </w:tcPr>
          <w:p w:rsidR="00AA7909" w:rsidRDefault="00AA7909">
            <w:r>
              <w:t>77.033333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4231</w:t>
            </w:r>
          </w:p>
        </w:tc>
        <w:tc>
          <w:tcPr>
            <w:tcW w:w="507" w:type="pct"/>
          </w:tcPr>
          <w:p w:rsidR="00AA7909" w:rsidRDefault="00AA7909">
            <w:r>
              <w:t>Saba Ameen</w:t>
            </w:r>
          </w:p>
        </w:tc>
        <w:tc>
          <w:tcPr>
            <w:tcW w:w="638" w:type="pct"/>
          </w:tcPr>
          <w:p w:rsidR="00AA7909" w:rsidRDefault="00AA7909">
            <w:r>
              <w:t>105091-p</w:t>
            </w:r>
          </w:p>
        </w:tc>
        <w:tc>
          <w:tcPr>
            <w:tcW w:w="516" w:type="pct"/>
          </w:tcPr>
          <w:p w:rsidR="00AA7909" w:rsidRDefault="00AA7909">
            <w:r>
              <w:t>Muhammad Ameen</w:t>
            </w:r>
          </w:p>
        </w:tc>
        <w:tc>
          <w:tcPr>
            <w:tcW w:w="422" w:type="pct"/>
          </w:tcPr>
          <w:p w:rsidR="00AA7909" w:rsidRDefault="00AA7909">
            <w:r>
              <w:t>77.808333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3307</w:t>
            </w:r>
          </w:p>
        </w:tc>
        <w:tc>
          <w:tcPr>
            <w:tcW w:w="507" w:type="pct"/>
          </w:tcPr>
          <w:p w:rsidR="00AA7909" w:rsidRDefault="00AA7909">
            <w:r>
              <w:t>Muhammad Rauf</w:t>
            </w:r>
          </w:p>
        </w:tc>
        <w:tc>
          <w:tcPr>
            <w:tcW w:w="638" w:type="pct"/>
          </w:tcPr>
          <w:p w:rsidR="00AA7909" w:rsidRDefault="00AA7909">
            <w:r>
              <w:t>98547-P</w:t>
            </w:r>
          </w:p>
        </w:tc>
        <w:tc>
          <w:tcPr>
            <w:tcW w:w="516" w:type="pct"/>
          </w:tcPr>
          <w:p w:rsidR="00AA7909" w:rsidRDefault="00AA7909">
            <w:r>
              <w:t>Muhammad Bakhsh</w:t>
            </w:r>
          </w:p>
        </w:tc>
        <w:tc>
          <w:tcPr>
            <w:tcW w:w="422" w:type="pct"/>
          </w:tcPr>
          <w:p w:rsidR="00AA7909" w:rsidRDefault="00AA7909">
            <w:r>
              <w:t>75.521739</w:t>
            </w:r>
          </w:p>
        </w:tc>
        <w:tc>
          <w:tcPr>
            <w:tcW w:w="423" w:type="pct"/>
          </w:tcPr>
          <w:p w:rsidR="00AA7909" w:rsidRDefault="00AA7909">
            <w:r>
              <w:t>18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276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5110</w:t>
            </w:r>
          </w:p>
        </w:tc>
        <w:tc>
          <w:tcPr>
            <w:tcW w:w="507" w:type="pct"/>
          </w:tcPr>
          <w:p w:rsidR="00AA7909" w:rsidRDefault="00AA7909">
            <w:r>
              <w:t>Hina Zahida</w:t>
            </w:r>
          </w:p>
        </w:tc>
        <w:tc>
          <w:tcPr>
            <w:tcW w:w="638" w:type="pct"/>
          </w:tcPr>
          <w:p w:rsidR="00AA7909" w:rsidRDefault="00AA7909">
            <w:r>
              <w:t>94445-P</w:t>
            </w:r>
          </w:p>
        </w:tc>
        <w:tc>
          <w:tcPr>
            <w:tcW w:w="516" w:type="pct"/>
          </w:tcPr>
          <w:p w:rsidR="00AA7909" w:rsidRDefault="00AA7909">
            <w:r>
              <w:t>Mian Mulazim Hussain</w:t>
            </w:r>
          </w:p>
        </w:tc>
        <w:tc>
          <w:tcPr>
            <w:tcW w:w="422" w:type="pct"/>
          </w:tcPr>
          <w:p w:rsidR="00AA7909" w:rsidRDefault="00AA7909">
            <w:r>
              <w:t>75.3875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277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2616</w:t>
            </w:r>
          </w:p>
        </w:tc>
        <w:tc>
          <w:tcPr>
            <w:tcW w:w="507" w:type="pct"/>
          </w:tcPr>
          <w:p w:rsidR="00AA7909" w:rsidRDefault="00AA7909">
            <w:r>
              <w:t>Sidra Tufail</w:t>
            </w:r>
          </w:p>
        </w:tc>
        <w:tc>
          <w:tcPr>
            <w:tcW w:w="638" w:type="pct"/>
          </w:tcPr>
          <w:p w:rsidR="00AA7909" w:rsidRDefault="00AA7909">
            <w:r>
              <w:t>81214-P</w:t>
            </w:r>
          </w:p>
        </w:tc>
        <w:tc>
          <w:tcPr>
            <w:tcW w:w="516" w:type="pct"/>
          </w:tcPr>
          <w:p w:rsidR="00AA7909" w:rsidRDefault="00AA7909">
            <w:r>
              <w:t>Aman Ullah Khan</w:t>
            </w:r>
          </w:p>
        </w:tc>
        <w:tc>
          <w:tcPr>
            <w:tcW w:w="422" w:type="pct"/>
          </w:tcPr>
          <w:p w:rsidR="00AA7909" w:rsidRDefault="00AA7909">
            <w:r>
              <w:t>75.304167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5755</w:t>
            </w:r>
          </w:p>
        </w:tc>
        <w:tc>
          <w:tcPr>
            <w:tcW w:w="507" w:type="pct"/>
          </w:tcPr>
          <w:p w:rsidR="00AA7909" w:rsidRDefault="00AA7909">
            <w:r>
              <w:t>Oswha Khan</w:t>
            </w:r>
          </w:p>
        </w:tc>
        <w:tc>
          <w:tcPr>
            <w:tcW w:w="638" w:type="pct"/>
          </w:tcPr>
          <w:p w:rsidR="00AA7909" w:rsidRDefault="00AA7909">
            <w:r>
              <w:t>108117-P</w:t>
            </w:r>
          </w:p>
        </w:tc>
        <w:tc>
          <w:tcPr>
            <w:tcW w:w="516" w:type="pct"/>
          </w:tcPr>
          <w:p w:rsidR="00AA7909" w:rsidRDefault="00AA7909">
            <w:r>
              <w:t>Ahmad Farooq Cheema</w:t>
            </w:r>
          </w:p>
        </w:tc>
        <w:tc>
          <w:tcPr>
            <w:tcW w:w="422" w:type="pct"/>
          </w:tcPr>
          <w:p w:rsidR="00AA7909" w:rsidRDefault="00AA7909">
            <w:r>
              <w:t>74.233333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279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17394</w:t>
            </w:r>
          </w:p>
        </w:tc>
        <w:tc>
          <w:tcPr>
            <w:tcW w:w="507" w:type="pct"/>
          </w:tcPr>
          <w:p w:rsidR="00AA7909" w:rsidRDefault="00AA7909">
            <w:r>
              <w:t>Mahad Bin Zahid</w:t>
            </w:r>
          </w:p>
        </w:tc>
        <w:tc>
          <w:tcPr>
            <w:tcW w:w="638" w:type="pct"/>
          </w:tcPr>
          <w:p w:rsidR="00AA7909" w:rsidRDefault="00AA7909">
            <w:r>
              <w:t>109578-P</w:t>
            </w:r>
          </w:p>
        </w:tc>
        <w:tc>
          <w:tcPr>
            <w:tcW w:w="516" w:type="pct"/>
          </w:tcPr>
          <w:p w:rsidR="00AA7909" w:rsidRDefault="00AA7909">
            <w:r>
              <w:t>Zahid Mukhtar</w:t>
            </w:r>
          </w:p>
        </w:tc>
        <w:tc>
          <w:tcPr>
            <w:tcW w:w="422" w:type="pct"/>
          </w:tcPr>
          <w:p w:rsidR="00AA7909" w:rsidRDefault="00AA7909">
            <w:r>
              <w:t>78.606802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21590</w:t>
            </w:r>
          </w:p>
        </w:tc>
        <w:tc>
          <w:tcPr>
            <w:tcW w:w="507" w:type="pct"/>
          </w:tcPr>
          <w:p w:rsidR="00AA7909" w:rsidRDefault="00AA7909">
            <w:r>
              <w:t>Muhammad Nauman Khurshid</w:t>
            </w:r>
          </w:p>
        </w:tc>
        <w:tc>
          <w:tcPr>
            <w:tcW w:w="638" w:type="pct"/>
          </w:tcPr>
          <w:p w:rsidR="00AA7909" w:rsidRDefault="00AA7909">
            <w:r>
              <w:t>109321-P</w:t>
            </w:r>
          </w:p>
        </w:tc>
        <w:tc>
          <w:tcPr>
            <w:tcW w:w="516" w:type="pct"/>
          </w:tcPr>
          <w:p w:rsidR="00AA7909" w:rsidRDefault="00AA7909">
            <w:r>
              <w:t>Khurshid Khalid</w:t>
            </w:r>
          </w:p>
        </w:tc>
        <w:tc>
          <w:tcPr>
            <w:tcW w:w="422" w:type="pct"/>
          </w:tcPr>
          <w:p w:rsidR="00AA7909" w:rsidRDefault="00AA7909">
            <w:r>
              <w:t>78.468708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281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20245</w:t>
            </w:r>
          </w:p>
        </w:tc>
        <w:tc>
          <w:tcPr>
            <w:tcW w:w="507" w:type="pct"/>
          </w:tcPr>
          <w:p w:rsidR="00AA7909" w:rsidRDefault="00AA7909">
            <w:r>
              <w:t>Kanwal Dilshad</w:t>
            </w:r>
          </w:p>
        </w:tc>
        <w:tc>
          <w:tcPr>
            <w:tcW w:w="638" w:type="pct"/>
          </w:tcPr>
          <w:p w:rsidR="00AA7909" w:rsidRDefault="00AA7909">
            <w:r>
              <w:t>103724-P</w:t>
            </w:r>
          </w:p>
        </w:tc>
        <w:tc>
          <w:tcPr>
            <w:tcW w:w="516" w:type="pct"/>
          </w:tcPr>
          <w:p w:rsidR="00AA7909" w:rsidRDefault="00AA7909">
            <w:r>
              <w:t>Muhammad Dilshad</w:t>
            </w:r>
          </w:p>
        </w:tc>
        <w:tc>
          <w:tcPr>
            <w:tcW w:w="422" w:type="pct"/>
          </w:tcPr>
          <w:p w:rsidR="00AA7909" w:rsidRDefault="00AA7909">
            <w:r>
              <w:t>77.475</w:t>
            </w:r>
          </w:p>
        </w:tc>
        <w:tc>
          <w:tcPr>
            <w:tcW w:w="423" w:type="pct"/>
          </w:tcPr>
          <w:p w:rsidR="00AA7909" w:rsidRDefault="00AA7909">
            <w:r>
              <w:t>18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282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2039</w:t>
            </w:r>
          </w:p>
        </w:tc>
        <w:tc>
          <w:tcPr>
            <w:tcW w:w="507" w:type="pct"/>
          </w:tcPr>
          <w:p w:rsidR="00AA7909" w:rsidRDefault="00AA7909">
            <w:r>
              <w:t>Sahar Bano</w:t>
            </w:r>
          </w:p>
        </w:tc>
        <w:tc>
          <w:tcPr>
            <w:tcW w:w="638" w:type="pct"/>
          </w:tcPr>
          <w:p w:rsidR="00AA7909" w:rsidRDefault="00AA7909">
            <w:r>
              <w:t>96887-P</w:t>
            </w:r>
          </w:p>
        </w:tc>
        <w:tc>
          <w:tcPr>
            <w:tcW w:w="516" w:type="pct"/>
          </w:tcPr>
          <w:p w:rsidR="00AA7909" w:rsidRDefault="00AA7909">
            <w:r>
              <w:t>Muhammad Arshad</w:t>
            </w:r>
          </w:p>
        </w:tc>
        <w:tc>
          <w:tcPr>
            <w:tcW w:w="422" w:type="pct"/>
          </w:tcPr>
          <w:p w:rsidR="00AA7909" w:rsidRDefault="00AA7909">
            <w:r>
              <w:t>77.4625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283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18961</w:t>
            </w:r>
          </w:p>
        </w:tc>
        <w:tc>
          <w:tcPr>
            <w:tcW w:w="507" w:type="pct"/>
          </w:tcPr>
          <w:p w:rsidR="00AA7909" w:rsidRDefault="00AA7909">
            <w:r>
              <w:t>Faisal Shahbaz</w:t>
            </w:r>
          </w:p>
        </w:tc>
        <w:tc>
          <w:tcPr>
            <w:tcW w:w="638" w:type="pct"/>
          </w:tcPr>
          <w:p w:rsidR="00AA7909" w:rsidRDefault="00AA7909">
            <w:r>
              <w:t>94629-P</w:t>
            </w:r>
          </w:p>
        </w:tc>
        <w:tc>
          <w:tcPr>
            <w:tcW w:w="516" w:type="pct"/>
          </w:tcPr>
          <w:p w:rsidR="00AA7909" w:rsidRDefault="00AA7909">
            <w:r>
              <w:t>Muhammad Shahbaz</w:t>
            </w:r>
          </w:p>
        </w:tc>
        <w:tc>
          <w:tcPr>
            <w:tcW w:w="422" w:type="pct"/>
          </w:tcPr>
          <w:p w:rsidR="00AA7909" w:rsidRDefault="00AA7909">
            <w:r>
              <w:t>76.0875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284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7456</w:t>
            </w:r>
          </w:p>
        </w:tc>
        <w:tc>
          <w:tcPr>
            <w:tcW w:w="507" w:type="pct"/>
          </w:tcPr>
          <w:p w:rsidR="00AA7909" w:rsidRDefault="00AA7909">
            <w:r>
              <w:t>Zaid Aslam</w:t>
            </w:r>
          </w:p>
        </w:tc>
        <w:tc>
          <w:tcPr>
            <w:tcW w:w="638" w:type="pct"/>
          </w:tcPr>
          <w:p w:rsidR="00AA7909" w:rsidRDefault="00AA7909">
            <w:r>
              <w:t>93937-p</w:t>
            </w:r>
          </w:p>
        </w:tc>
        <w:tc>
          <w:tcPr>
            <w:tcW w:w="516" w:type="pct"/>
          </w:tcPr>
          <w:p w:rsidR="00AA7909" w:rsidRDefault="00AA7909">
            <w:r>
              <w:t>Muhammad Aslam</w:t>
            </w:r>
          </w:p>
        </w:tc>
        <w:tc>
          <w:tcPr>
            <w:tcW w:w="422" w:type="pct"/>
          </w:tcPr>
          <w:p w:rsidR="00AA7909" w:rsidRDefault="00AA7909">
            <w:r>
              <w:t>75.870833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285</w:t>
            </w:r>
          </w:p>
        </w:tc>
        <w:tc>
          <w:tcPr>
            <w:tcW w:w="175" w:type="pct"/>
          </w:tcPr>
          <w:p w:rsidR="00AA7909" w:rsidRDefault="00AA7909">
            <w:r>
              <w:t>7</w:t>
            </w:r>
          </w:p>
        </w:tc>
        <w:tc>
          <w:tcPr>
            <w:tcW w:w="385" w:type="pct"/>
          </w:tcPr>
          <w:p w:rsidR="00AA7909" w:rsidRDefault="00AA7909">
            <w:r>
              <w:t>7498</w:t>
            </w:r>
          </w:p>
        </w:tc>
        <w:tc>
          <w:tcPr>
            <w:tcW w:w="507" w:type="pct"/>
          </w:tcPr>
          <w:p w:rsidR="00AA7909" w:rsidRDefault="00AA7909">
            <w:r>
              <w:t>Atifshahzad</w:t>
            </w:r>
          </w:p>
        </w:tc>
        <w:tc>
          <w:tcPr>
            <w:tcW w:w="638" w:type="pct"/>
          </w:tcPr>
          <w:p w:rsidR="00AA7909" w:rsidRDefault="00AA7909">
            <w:r>
              <w:t>93936-p</w:t>
            </w:r>
          </w:p>
        </w:tc>
        <w:tc>
          <w:tcPr>
            <w:tcW w:w="516" w:type="pct"/>
          </w:tcPr>
          <w:p w:rsidR="00AA7909" w:rsidRDefault="00AA7909">
            <w:r>
              <w:t>Muhammad Mansha</w:t>
            </w:r>
          </w:p>
        </w:tc>
        <w:tc>
          <w:tcPr>
            <w:tcW w:w="422" w:type="pct"/>
          </w:tcPr>
          <w:p w:rsidR="00AA7909" w:rsidRDefault="00AA7909">
            <w:r>
              <w:t>75.779167</w:t>
            </w:r>
          </w:p>
        </w:tc>
        <w:tc>
          <w:tcPr>
            <w:tcW w:w="423" w:type="pct"/>
          </w:tcPr>
          <w:p w:rsidR="00AA7909" w:rsidRDefault="00AA7909">
            <w:r>
              <w:t>19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286</w:t>
            </w:r>
          </w:p>
        </w:tc>
        <w:tc>
          <w:tcPr>
            <w:tcW w:w="175" w:type="pct"/>
          </w:tcPr>
          <w:p w:rsidR="00AA7909" w:rsidRDefault="00AA7909">
            <w:r>
              <w:t>8</w:t>
            </w:r>
          </w:p>
        </w:tc>
        <w:tc>
          <w:tcPr>
            <w:tcW w:w="385" w:type="pct"/>
          </w:tcPr>
          <w:p w:rsidR="00AA7909" w:rsidRDefault="00AA7909">
            <w:r>
              <w:t>16241</w:t>
            </w:r>
          </w:p>
        </w:tc>
        <w:tc>
          <w:tcPr>
            <w:tcW w:w="507" w:type="pct"/>
          </w:tcPr>
          <w:p w:rsidR="00AA7909" w:rsidRDefault="00AA7909">
            <w:r>
              <w:t>Khadeeja Mustafa</w:t>
            </w:r>
          </w:p>
        </w:tc>
        <w:tc>
          <w:tcPr>
            <w:tcW w:w="638" w:type="pct"/>
          </w:tcPr>
          <w:p w:rsidR="00AA7909" w:rsidRDefault="00AA7909">
            <w:r>
              <w:t>82387-P</w:t>
            </w:r>
          </w:p>
        </w:tc>
        <w:tc>
          <w:tcPr>
            <w:tcW w:w="516" w:type="pct"/>
          </w:tcPr>
          <w:p w:rsidR="00AA7909" w:rsidRDefault="00AA7909">
            <w:r>
              <w:t>Ghulam ,Mustafa</w:t>
            </w:r>
          </w:p>
        </w:tc>
        <w:tc>
          <w:tcPr>
            <w:tcW w:w="422" w:type="pct"/>
          </w:tcPr>
          <w:p w:rsidR="00AA7909" w:rsidRDefault="00AA7909">
            <w:r>
              <w:t>75.548421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287</w:t>
            </w:r>
          </w:p>
        </w:tc>
        <w:tc>
          <w:tcPr>
            <w:tcW w:w="175" w:type="pct"/>
          </w:tcPr>
          <w:p w:rsidR="00AA7909" w:rsidRDefault="00AA7909">
            <w:r>
              <w:t>9</w:t>
            </w:r>
          </w:p>
        </w:tc>
        <w:tc>
          <w:tcPr>
            <w:tcW w:w="385" w:type="pct"/>
          </w:tcPr>
          <w:p w:rsidR="00AA7909" w:rsidRDefault="00AA7909">
            <w:r>
              <w:t>20769</w:t>
            </w:r>
          </w:p>
        </w:tc>
        <w:tc>
          <w:tcPr>
            <w:tcW w:w="507" w:type="pct"/>
          </w:tcPr>
          <w:p w:rsidR="00AA7909" w:rsidRDefault="00AA7909">
            <w:r>
              <w:t>Hina Wajid</w:t>
            </w:r>
          </w:p>
        </w:tc>
        <w:tc>
          <w:tcPr>
            <w:tcW w:w="638" w:type="pct"/>
          </w:tcPr>
          <w:p w:rsidR="00AA7909" w:rsidRDefault="00AA7909">
            <w:r>
              <w:t>79378-P</w:t>
            </w:r>
          </w:p>
        </w:tc>
        <w:tc>
          <w:tcPr>
            <w:tcW w:w="516" w:type="pct"/>
          </w:tcPr>
          <w:p w:rsidR="00AA7909" w:rsidRDefault="00AA7909">
            <w:r>
              <w:t>Wajid Mehmood</w:t>
            </w:r>
          </w:p>
        </w:tc>
        <w:tc>
          <w:tcPr>
            <w:tcW w:w="422" w:type="pct"/>
          </w:tcPr>
          <w:p w:rsidR="00AA7909" w:rsidRDefault="00AA7909">
            <w:r>
              <w:t>75.523158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5928</w:t>
            </w:r>
          </w:p>
        </w:tc>
        <w:tc>
          <w:tcPr>
            <w:tcW w:w="507" w:type="pct"/>
          </w:tcPr>
          <w:p w:rsidR="00AA7909" w:rsidRDefault="00AA7909">
            <w:r>
              <w:t>Ashiq Hussain</w:t>
            </w:r>
          </w:p>
        </w:tc>
        <w:tc>
          <w:tcPr>
            <w:tcW w:w="638" w:type="pct"/>
          </w:tcPr>
          <w:p w:rsidR="00AA7909" w:rsidRDefault="00AA7909">
            <w:r>
              <w:t>107418-P</w:t>
            </w:r>
          </w:p>
        </w:tc>
        <w:tc>
          <w:tcPr>
            <w:tcW w:w="516" w:type="pct"/>
          </w:tcPr>
          <w:p w:rsidR="00AA7909" w:rsidRDefault="00AA7909">
            <w:r>
              <w:t>Jummah Khan</w:t>
            </w:r>
          </w:p>
        </w:tc>
        <w:tc>
          <w:tcPr>
            <w:tcW w:w="422" w:type="pct"/>
          </w:tcPr>
          <w:p w:rsidR="00AA7909" w:rsidRDefault="00AA7909">
            <w:r>
              <w:t>79.008333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289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7976</w:t>
            </w:r>
          </w:p>
        </w:tc>
        <w:tc>
          <w:tcPr>
            <w:tcW w:w="507" w:type="pct"/>
          </w:tcPr>
          <w:p w:rsidR="00AA7909" w:rsidRDefault="00AA7909">
            <w:r>
              <w:t>Rida Fatima</w:t>
            </w:r>
          </w:p>
        </w:tc>
        <w:tc>
          <w:tcPr>
            <w:tcW w:w="638" w:type="pct"/>
          </w:tcPr>
          <w:p w:rsidR="00AA7909" w:rsidRDefault="00AA7909">
            <w:r>
              <w:t>109847-P</w:t>
            </w:r>
          </w:p>
        </w:tc>
        <w:tc>
          <w:tcPr>
            <w:tcW w:w="516" w:type="pct"/>
          </w:tcPr>
          <w:p w:rsidR="00AA7909" w:rsidRDefault="00AA7909">
            <w:r>
              <w:t>SYED HASSAN MEHMOOD SHAH</w:t>
            </w:r>
          </w:p>
        </w:tc>
        <w:tc>
          <w:tcPr>
            <w:tcW w:w="422" w:type="pct"/>
          </w:tcPr>
          <w:p w:rsidR="00AA7909" w:rsidRDefault="00AA7909">
            <w:r>
              <w:t>78.341667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290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3708</w:t>
            </w:r>
          </w:p>
        </w:tc>
        <w:tc>
          <w:tcPr>
            <w:tcW w:w="507" w:type="pct"/>
          </w:tcPr>
          <w:p w:rsidR="00AA7909" w:rsidRDefault="00AA7909">
            <w:r>
              <w:t>Noor Aalam</w:t>
            </w:r>
          </w:p>
        </w:tc>
        <w:tc>
          <w:tcPr>
            <w:tcW w:w="638" w:type="pct"/>
          </w:tcPr>
          <w:p w:rsidR="00AA7909" w:rsidRDefault="00AA7909">
            <w:r>
              <w:t>109856-P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Iqbal </w:t>
            </w:r>
          </w:p>
        </w:tc>
        <w:tc>
          <w:tcPr>
            <w:tcW w:w="422" w:type="pct"/>
          </w:tcPr>
          <w:p w:rsidR="00AA7909" w:rsidRDefault="00AA7909">
            <w:r>
              <w:t>78.291667</w:t>
            </w:r>
          </w:p>
        </w:tc>
        <w:tc>
          <w:tcPr>
            <w:tcW w:w="423" w:type="pct"/>
          </w:tcPr>
          <w:p w:rsidR="00AA7909" w:rsidRDefault="00AA7909">
            <w:r>
              <w:t>28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291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7069</w:t>
            </w:r>
          </w:p>
        </w:tc>
        <w:tc>
          <w:tcPr>
            <w:tcW w:w="507" w:type="pct"/>
          </w:tcPr>
          <w:p w:rsidR="00AA7909" w:rsidRDefault="00AA7909">
            <w:r>
              <w:t>Asma Nawaz</w:t>
            </w:r>
          </w:p>
        </w:tc>
        <w:tc>
          <w:tcPr>
            <w:tcW w:w="638" w:type="pct"/>
          </w:tcPr>
          <w:p w:rsidR="00AA7909" w:rsidRDefault="00AA7909">
            <w:r>
              <w:t>107441-P</w:t>
            </w:r>
          </w:p>
        </w:tc>
        <w:tc>
          <w:tcPr>
            <w:tcW w:w="516" w:type="pct"/>
          </w:tcPr>
          <w:p w:rsidR="00AA7909" w:rsidRDefault="00AA7909">
            <w:r>
              <w:t>Rub Nawaz Malik</w:t>
            </w:r>
          </w:p>
        </w:tc>
        <w:tc>
          <w:tcPr>
            <w:tcW w:w="422" w:type="pct"/>
          </w:tcPr>
          <w:p w:rsidR="00AA7909" w:rsidRDefault="00AA7909">
            <w:r>
              <w:t>77.9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</w:t>
            </w:r>
            <w:r>
              <w:lastRenderedPageBreak/>
              <w:t>2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1</w:t>
            </w:r>
          </w:p>
        </w:tc>
        <w:tc>
          <w:tcPr>
            <w:tcW w:w="385" w:type="pct"/>
          </w:tcPr>
          <w:p w:rsidR="00AA7909" w:rsidRDefault="00AA7909">
            <w:r>
              <w:t>18388</w:t>
            </w:r>
          </w:p>
        </w:tc>
        <w:tc>
          <w:tcPr>
            <w:tcW w:w="507" w:type="pct"/>
          </w:tcPr>
          <w:p w:rsidR="00AA7909" w:rsidRDefault="00AA7909">
            <w:r>
              <w:t xml:space="preserve">Syed </w:t>
            </w:r>
            <w:r>
              <w:lastRenderedPageBreak/>
              <w:t>Waqas Aslam Naqvi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82159-P</w:t>
            </w:r>
          </w:p>
        </w:tc>
        <w:tc>
          <w:tcPr>
            <w:tcW w:w="516" w:type="pct"/>
          </w:tcPr>
          <w:p w:rsidR="00AA7909" w:rsidRDefault="00AA7909">
            <w:r>
              <w:t xml:space="preserve">Syed </w:t>
            </w:r>
            <w:r>
              <w:lastRenderedPageBreak/>
              <w:t>Muhammad Aslam Naqvi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74.5304</w:t>
            </w:r>
            <w:r>
              <w:lastRenderedPageBreak/>
              <w:t>35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10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5978</w:t>
            </w:r>
          </w:p>
        </w:tc>
        <w:tc>
          <w:tcPr>
            <w:tcW w:w="507" w:type="pct"/>
          </w:tcPr>
          <w:p w:rsidR="00AA7909" w:rsidRDefault="00AA7909">
            <w:r>
              <w:t>Muhammad Ahmad Raza</w:t>
            </w:r>
          </w:p>
        </w:tc>
        <w:tc>
          <w:tcPr>
            <w:tcW w:w="638" w:type="pct"/>
          </w:tcPr>
          <w:p w:rsidR="00AA7909" w:rsidRDefault="00AA7909">
            <w:r>
              <w:t>106795-P</w:t>
            </w:r>
          </w:p>
        </w:tc>
        <w:tc>
          <w:tcPr>
            <w:tcW w:w="516" w:type="pct"/>
          </w:tcPr>
          <w:p w:rsidR="00AA7909" w:rsidRDefault="00AA7909">
            <w:r>
              <w:t>Muhammad Manzoor Hussain</w:t>
            </w:r>
          </w:p>
        </w:tc>
        <w:tc>
          <w:tcPr>
            <w:tcW w:w="422" w:type="pct"/>
          </w:tcPr>
          <w:p w:rsidR="00AA7909" w:rsidRDefault="00AA7909">
            <w:r>
              <w:t>74.4125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21109</w:t>
            </w:r>
          </w:p>
        </w:tc>
        <w:tc>
          <w:tcPr>
            <w:tcW w:w="507" w:type="pct"/>
          </w:tcPr>
          <w:p w:rsidR="00AA7909" w:rsidRDefault="00AA7909">
            <w:r>
              <w:t>Muhammad Hassan Haider</w:t>
            </w:r>
          </w:p>
        </w:tc>
        <w:tc>
          <w:tcPr>
            <w:tcW w:w="638" w:type="pct"/>
          </w:tcPr>
          <w:p w:rsidR="00AA7909" w:rsidRDefault="00AA7909">
            <w:r>
              <w:t>98207-P</w:t>
            </w:r>
          </w:p>
        </w:tc>
        <w:tc>
          <w:tcPr>
            <w:tcW w:w="516" w:type="pct"/>
          </w:tcPr>
          <w:p w:rsidR="00AA7909" w:rsidRDefault="00AA7909">
            <w:r>
              <w:t>khadim hussain</w:t>
            </w:r>
          </w:p>
        </w:tc>
        <w:tc>
          <w:tcPr>
            <w:tcW w:w="422" w:type="pct"/>
          </w:tcPr>
          <w:p w:rsidR="00AA7909" w:rsidRDefault="00AA7909">
            <w:r>
              <w:t>79.291489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1945</w:t>
            </w:r>
          </w:p>
        </w:tc>
        <w:tc>
          <w:tcPr>
            <w:tcW w:w="507" w:type="pct"/>
          </w:tcPr>
          <w:p w:rsidR="00AA7909" w:rsidRDefault="00AA7909">
            <w:r>
              <w:t>Mamoona Shabir</w:t>
            </w:r>
          </w:p>
        </w:tc>
        <w:tc>
          <w:tcPr>
            <w:tcW w:w="638" w:type="pct"/>
          </w:tcPr>
          <w:p w:rsidR="00AA7909" w:rsidRDefault="00AA7909">
            <w:r>
              <w:t>93396-P</w:t>
            </w:r>
          </w:p>
        </w:tc>
        <w:tc>
          <w:tcPr>
            <w:tcW w:w="516" w:type="pct"/>
          </w:tcPr>
          <w:p w:rsidR="00AA7909" w:rsidRDefault="00AA7909">
            <w:r>
              <w:t>Shabir Ahmed</w:t>
            </w:r>
          </w:p>
        </w:tc>
        <w:tc>
          <w:tcPr>
            <w:tcW w:w="422" w:type="pct"/>
          </w:tcPr>
          <w:p w:rsidR="00AA7909" w:rsidRDefault="00AA7909">
            <w:r>
              <w:t>78.25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296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5568</w:t>
            </w:r>
          </w:p>
        </w:tc>
        <w:tc>
          <w:tcPr>
            <w:tcW w:w="507" w:type="pct"/>
          </w:tcPr>
          <w:p w:rsidR="00AA7909" w:rsidRDefault="00AA7909">
            <w:r>
              <w:t>Dr Muhammad Sohaib Younas</w:t>
            </w:r>
          </w:p>
        </w:tc>
        <w:tc>
          <w:tcPr>
            <w:tcW w:w="638" w:type="pct"/>
          </w:tcPr>
          <w:p w:rsidR="00AA7909" w:rsidRDefault="00AA7909">
            <w:r>
              <w:t>107066-P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Younas </w:t>
            </w:r>
          </w:p>
        </w:tc>
        <w:tc>
          <w:tcPr>
            <w:tcW w:w="422" w:type="pct"/>
          </w:tcPr>
          <w:p w:rsidR="00AA7909" w:rsidRDefault="00AA7909">
            <w:r>
              <w:t>77.483333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297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6516</w:t>
            </w:r>
          </w:p>
        </w:tc>
        <w:tc>
          <w:tcPr>
            <w:tcW w:w="507" w:type="pct"/>
          </w:tcPr>
          <w:p w:rsidR="00AA7909" w:rsidRDefault="00AA7909">
            <w:r>
              <w:t>Waqar Hussain</w:t>
            </w:r>
          </w:p>
        </w:tc>
        <w:tc>
          <w:tcPr>
            <w:tcW w:w="638" w:type="pct"/>
          </w:tcPr>
          <w:p w:rsidR="00AA7909" w:rsidRDefault="00AA7909">
            <w:r>
              <w:t>91486-p</w:t>
            </w:r>
          </w:p>
        </w:tc>
        <w:tc>
          <w:tcPr>
            <w:tcW w:w="516" w:type="pct"/>
          </w:tcPr>
          <w:p w:rsidR="00AA7909" w:rsidRDefault="00AA7909">
            <w:r>
              <w:t>Muhammad Hussain</w:t>
            </w:r>
          </w:p>
        </w:tc>
        <w:tc>
          <w:tcPr>
            <w:tcW w:w="422" w:type="pct"/>
          </w:tcPr>
          <w:p w:rsidR="00AA7909" w:rsidRDefault="00AA7909">
            <w:r>
              <w:t>75.542029</w:t>
            </w:r>
          </w:p>
        </w:tc>
        <w:tc>
          <w:tcPr>
            <w:tcW w:w="423" w:type="pct"/>
          </w:tcPr>
          <w:p w:rsidR="00AA7909" w:rsidRDefault="00AA7909">
            <w:r>
              <w:t>40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3150</w:t>
            </w:r>
          </w:p>
        </w:tc>
        <w:tc>
          <w:tcPr>
            <w:tcW w:w="507" w:type="pct"/>
          </w:tcPr>
          <w:p w:rsidR="00AA7909" w:rsidRDefault="00AA7909">
            <w:r>
              <w:t>Sana Tahir</w:t>
            </w:r>
          </w:p>
        </w:tc>
        <w:tc>
          <w:tcPr>
            <w:tcW w:w="638" w:type="pct"/>
          </w:tcPr>
          <w:p w:rsidR="00AA7909" w:rsidRDefault="00AA7909">
            <w:r>
              <w:t>100077-P</w:t>
            </w:r>
          </w:p>
        </w:tc>
        <w:tc>
          <w:tcPr>
            <w:tcW w:w="516" w:type="pct"/>
          </w:tcPr>
          <w:p w:rsidR="00AA7909" w:rsidRDefault="00AA7909">
            <w:r>
              <w:t>Tahir Pervez</w:t>
            </w:r>
          </w:p>
        </w:tc>
        <w:tc>
          <w:tcPr>
            <w:tcW w:w="422" w:type="pct"/>
          </w:tcPr>
          <w:p w:rsidR="00AA7909" w:rsidRDefault="00AA7909">
            <w:r>
              <w:t>77.092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299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5433</w:t>
            </w:r>
          </w:p>
        </w:tc>
        <w:tc>
          <w:tcPr>
            <w:tcW w:w="507" w:type="pct"/>
          </w:tcPr>
          <w:p w:rsidR="00AA7909" w:rsidRDefault="00AA7909">
            <w:r>
              <w:t>Rabia Anwar</w:t>
            </w:r>
          </w:p>
        </w:tc>
        <w:tc>
          <w:tcPr>
            <w:tcW w:w="638" w:type="pct"/>
          </w:tcPr>
          <w:p w:rsidR="00AA7909" w:rsidRDefault="00AA7909">
            <w:r>
              <w:t>84853-P</w:t>
            </w:r>
          </w:p>
        </w:tc>
        <w:tc>
          <w:tcPr>
            <w:tcW w:w="516" w:type="pct"/>
          </w:tcPr>
          <w:p w:rsidR="00AA7909" w:rsidRDefault="00AA7909">
            <w:r>
              <w:t>Syed Anwar Ahmed Siddique</w:t>
            </w:r>
          </w:p>
        </w:tc>
        <w:tc>
          <w:tcPr>
            <w:tcW w:w="422" w:type="pct"/>
          </w:tcPr>
          <w:p w:rsidR="00AA7909" w:rsidRDefault="00AA7909">
            <w:r>
              <w:t>75.123158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2088</w:t>
            </w:r>
          </w:p>
        </w:tc>
        <w:tc>
          <w:tcPr>
            <w:tcW w:w="507" w:type="pct"/>
          </w:tcPr>
          <w:p w:rsidR="00AA7909" w:rsidRDefault="00AA7909">
            <w:r>
              <w:t>Tauqeer Hussain</w:t>
            </w:r>
          </w:p>
        </w:tc>
        <w:tc>
          <w:tcPr>
            <w:tcW w:w="638" w:type="pct"/>
          </w:tcPr>
          <w:p w:rsidR="00AA7909" w:rsidRDefault="00AA7909">
            <w:r>
              <w:t>94136-P</w:t>
            </w:r>
          </w:p>
        </w:tc>
        <w:tc>
          <w:tcPr>
            <w:tcW w:w="516" w:type="pct"/>
          </w:tcPr>
          <w:p w:rsidR="00AA7909" w:rsidRDefault="00AA7909">
            <w:r>
              <w:t>Ashiq Hussain</w:t>
            </w:r>
          </w:p>
        </w:tc>
        <w:tc>
          <w:tcPr>
            <w:tcW w:w="422" w:type="pct"/>
          </w:tcPr>
          <w:p w:rsidR="00AA7909" w:rsidRDefault="00AA7909">
            <w:r>
              <w:t>75.806667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5752</w:t>
            </w:r>
          </w:p>
        </w:tc>
        <w:tc>
          <w:tcPr>
            <w:tcW w:w="507" w:type="pct"/>
          </w:tcPr>
          <w:p w:rsidR="00AA7909" w:rsidRDefault="00AA7909">
            <w:r>
              <w:t>Najeeb Ahmed</w:t>
            </w:r>
          </w:p>
        </w:tc>
        <w:tc>
          <w:tcPr>
            <w:tcW w:w="638" w:type="pct"/>
          </w:tcPr>
          <w:p w:rsidR="00AA7909" w:rsidRDefault="00AA7909">
            <w:r>
              <w:t>86845-P</w:t>
            </w:r>
          </w:p>
        </w:tc>
        <w:tc>
          <w:tcPr>
            <w:tcW w:w="516" w:type="pct"/>
          </w:tcPr>
          <w:p w:rsidR="00AA7909" w:rsidRDefault="00AA7909">
            <w:r>
              <w:t>Niaz Ahmed</w:t>
            </w:r>
          </w:p>
        </w:tc>
        <w:tc>
          <w:tcPr>
            <w:tcW w:w="422" w:type="pct"/>
          </w:tcPr>
          <w:p w:rsidR="00AA7909" w:rsidRDefault="00AA7909">
            <w:r>
              <w:t>74.445833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302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16579</w:t>
            </w:r>
          </w:p>
        </w:tc>
        <w:tc>
          <w:tcPr>
            <w:tcW w:w="507" w:type="pct"/>
          </w:tcPr>
          <w:p w:rsidR="00AA7909" w:rsidRDefault="00AA7909">
            <w:r>
              <w:t>M.Raheel Shafiq</w:t>
            </w:r>
          </w:p>
        </w:tc>
        <w:tc>
          <w:tcPr>
            <w:tcW w:w="638" w:type="pct"/>
          </w:tcPr>
          <w:p w:rsidR="00AA7909" w:rsidRDefault="00AA7909">
            <w:r>
              <w:t>99317-P</w:t>
            </w:r>
          </w:p>
        </w:tc>
        <w:tc>
          <w:tcPr>
            <w:tcW w:w="516" w:type="pct"/>
          </w:tcPr>
          <w:p w:rsidR="00AA7909" w:rsidRDefault="00AA7909">
            <w:r>
              <w:t>M.Shafiq</w:t>
            </w:r>
          </w:p>
        </w:tc>
        <w:tc>
          <w:tcPr>
            <w:tcW w:w="422" w:type="pct"/>
          </w:tcPr>
          <w:p w:rsidR="00AA7909" w:rsidRDefault="00AA7909">
            <w:r>
              <w:t>74.056522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303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15806</w:t>
            </w:r>
          </w:p>
        </w:tc>
        <w:tc>
          <w:tcPr>
            <w:tcW w:w="507" w:type="pct"/>
          </w:tcPr>
          <w:p w:rsidR="00AA7909" w:rsidRDefault="00AA7909">
            <w:r>
              <w:t>Nauman Sarwar</w:t>
            </w:r>
          </w:p>
        </w:tc>
        <w:tc>
          <w:tcPr>
            <w:tcW w:w="638" w:type="pct"/>
          </w:tcPr>
          <w:p w:rsidR="00AA7909" w:rsidRDefault="00AA7909">
            <w:r>
              <w:t>80582-P</w:t>
            </w:r>
          </w:p>
        </w:tc>
        <w:tc>
          <w:tcPr>
            <w:tcW w:w="516" w:type="pct"/>
          </w:tcPr>
          <w:p w:rsidR="00AA7909" w:rsidRDefault="00AA7909">
            <w:r>
              <w:t>Muhammad Sarwar</w:t>
            </w:r>
          </w:p>
        </w:tc>
        <w:tc>
          <w:tcPr>
            <w:tcW w:w="422" w:type="pct"/>
          </w:tcPr>
          <w:p w:rsidR="00AA7909" w:rsidRDefault="00AA7909">
            <w:r>
              <w:t>73.938298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Medicine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7669</w:t>
            </w:r>
          </w:p>
        </w:tc>
        <w:tc>
          <w:tcPr>
            <w:tcW w:w="507" w:type="pct"/>
          </w:tcPr>
          <w:p w:rsidR="00AA7909" w:rsidRDefault="00AA7909">
            <w:r>
              <w:t>Iqra Tanveer</w:t>
            </w:r>
          </w:p>
        </w:tc>
        <w:tc>
          <w:tcPr>
            <w:tcW w:w="638" w:type="pct"/>
          </w:tcPr>
          <w:p w:rsidR="00AA7909" w:rsidRDefault="00AA7909">
            <w:r>
              <w:t>103229-p</w:t>
            </w:r>
          </w:p>
        </w:tc>
        <w:tc>
          <w:tcPr>
            <w:tcW w:w="516" w:type="pct"/>
          </w:tcPr>
          <w:p w:rsidR="00AA7909" w:rsidRDefault="00AA7909">
            <w:r>
              <w:t>CHAUDARY TANVEER HUSSAIN</w:t>
            </w:r>
          </w:p>
        </w:tc>
        <w:tc>
          <w:tcPr>
            <w:tcW w:w="422" w:type="pct"/>
          </w:tcPr>
          <w:p w:rsidR="00AA7909" w:rsidRDefault="00AA7909">
            <w:r>
              <w:t>79.466667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7157</w:t>
            </w:r>
          </w:p>
        </w:tc>
        <w:tc>
          <w:tcPr>
            <w:tcW w:w="507" w:type="pct"/>
          </w:tcPr>
          <w:p w:rsidR="00AA7909" w:rsidRDefault="00AA7909">
            <w:r>
              <w:t>Asad Ramzan</w:t>
            </w:r>
          </w:p>
        </w:tc>
        <w:tc>
          <w:tcPr>
            <w:tcW w:w="638" w:type="pct"/>
          </w:tcPr>
          <w:p w:rsidR="00AA7909" w:rsidRDefault="00AA7909">
            <w:r>
              <w:t>105528-P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RAMZAN </w:t>
            </w:r>
          </w:p>
        </w:tc>
        <w:tc>
          <w:tcPr>
            <w:tcW w:w="422" w:type="pct"/>
          </w:tcPr>
          <w:p w:rsidR="00AA7909" w:rsidRDefault="00AA7909">
            <w:r>
              <w:t>79.4375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7099</w:t>
            </w:r>
          </w:p>
        </w:tc>
        <w:tc>
          <w:tcPr>
            <w:tcW w:w="507" w:type="pct"/>
          </w:tcPr>
          <w:p w:rsidR="00AA7909" w:rsidRDefault="00AA7909">
            <w:r>
              <w:t>Muhammad Hamza Siddiqui</w:t>
            </w:r>
          </w:p>
        </w:tc>
        <w:tc>
          <w:tcPr>
            <w:tcW w:w="638" w:type="pct"/>
          </w:tcPr>
          <w:p w:rsidR="00AA7909" w:rsidRDefault="00AA7909">
            <w:r>
              <w:t>105041-p</w:t>
            </w:r>
          </w:p>
        </w:tc>
        <w:tc>
          <w:tcPr>
            <w:tcW w:w="516" w:type="pct"/>
          </w:tcPr>
          <w:p w:rsidR="00AA7909" w:rsidRDefault="00AA7909">
            <w:r>
              <w:t>Muhammad Naseem Siddiqui</w:t>
            </w:r>
          </w:p>
        </w:tc>
        <w:tc>
          <w:tcPr>
            <w:tcW w:w="422" w:type="pct"/>
          </w:tcPr>
          <w:p w:rsidR="00AA7909" w:rsidRDefault="00AA7909">
            <w:r>
              <w:t>79.779167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17022</w:t>
            </w:r>
          </w:p>
        </w:tc>
        <w:tc>
          <w:tcPr>
            <w:tcW w:w="507" w:type="pct"/>
          </w:tcPr>
          <w:p w:rsidR="00AA7909" w:rsidRDefault="00AA7909">
            <w:r>
              <w:t>Momna Rana</w:t>
            </w:r>
          </w:p>
        </w:tc>
        <w:tc>
          <w:tcPr>
            <w:tcW w:w="638" w:type="pct"/>
          </w:tcPr>
          <w:p w:rsidR="00AA7909" w:rsidRDefault="00AA7909">
            <w:r>
              <w:t>106012-P</w:t>
            </w:r>
          </w:p>
        </w:tc>
        <w:tc>
          <w:tcPr>
            <w:tcW w:w="516" w:type="pct"/>
          </w:tcPr>
          <w:p w:rsidR="00AA7909" w:rsidRDefault="00AA7909">
            <w:r>
              <w:t>Rana Saif Ullah</w:t>
            </w:r>
          </w:p>
        </w:tc>
        <w:tc>
          <w:tcPr>
            <w:tcW w:w="422" w:type="pct"/>
          </w:tcPr>
          <w:p w:rsidR="00AA7909" w:rsidRDefault="00AA7909">
            <w:r>
              <w:t>76.608333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5557</w:t>
            </w:r>
          </w:p>
        </w:tc>
        <w:tc>
          <w:tcPr>
            <w:tcW w:w="507" w:type="pct"/>
          </w:tcPr>
          <w:p w:rsidR="00AA7909" w:rsidRDefault="00AA7909">
            <w:r>
              <w:t>Usman Ali Shahid</w:t>
            </w:r>
          </w:p>
        </w:tc>
        <w:tc>
          <w:tcPr>
            <w:tcW w:w="638" w:type="pct"/>
          </w:tcPr>
          <w:p w:rsidR="00AA7909" w:rsidRDefault="00AA7909">
            <w:r>
              <w:t>101032-P</w:t>
            </w:r>
          </w:p>
        </w:tc>
        <w:tc>
          <w:tcPr>
            <w:tcW w:w="516" w:type="pct"/>
          </w:tcPr>
          <w:p w:rsidR="00AA7909" w:rsidRDefault="00AA7909">
            <w:r>
              <w:t>Karam Elahi Shahid</w:t>
            </w:r>
          </w:p>
        </w:tc>
        <w:tc>
          <w:tcPr>
            <w:tcW w:w="422" w:type="pct"/>
          </w:tcPr>
          <w:p w:rsidR="00AA7909" w:rsidRDefault="00AA7909">
            <w:r>
              <w:t>83.8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309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1127</w:t>
            </w:r>
          </w:p>
        </w:tc>
        <w:tc>
          <w:tcPr>
            <w:tcW w:w="507" w:type="pct"/>
          </w:tcPr>
          <w:p w:rsidR="00AA7909" w:rsidRDefault="00AA7909">
            <w:r>
              <w:t>Sheza Rauf</w:t>
            </w:r>
          </w:p>
        </w:tc>
        <w:tc>
          <w:tcPr>
            <w:tcW w:w="638" w:type="pct"/>
          </w:tcPr>
          <w:p w:rsidR="00AA7909" w:rsidRDefault="00AA7909">
            <w:r>
              <w:t>88974-P</w:t>
            </w:r>
          </w:p>
        </w:tc>
        <w:tc>
          <w:tcPr>
            <w:tcW w:w="516" w:type="pct"/>
          </w:tcPr>
          <w:p w:rsidR="00AA7909" w:rsidRDefault="00AA7909">
            <w:r>
              <w:t>Hafiz Malik Muhammad Ahsan</w:t>
            </w:r>
          </w:p>
        </w:tc>
        <w:tc>
          <w:tcPr>
            <w:tcW w:w="422" w:type="pct"/>
          </w:tcPr>
          <w:p w:rsidR="00AA7909" w:rsidRDefault="00AA7909">
            <w:r>
              <w:t>75.458333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16156</w:t>
            </w:r>
          </w:p>
        </w:tc>
        <w:tc>
          <w:tcPr>
            <w:tcW w:w="507" w:type="pct"/>
          </w:tcPr>
          <w:p w:rsidR="00AA7909" w:rsidRDefault="00AA7909">
            <w:r>
              <w:t>Atta Rasool</w:t>
            </w:r>
          </w:p>
        </w:tc>
        <w:tc>
          <w:tcPr>
            <w:tcW w:w="638" w:type="pct"/>
          </w:tcPr>
          <w:p w:rsidR="00AA7909" w:rsidRDefault="00AA7909">
            <w:r>
              <w:t>107010-P</w:t>
            </w:r>
          </w:p>
        </w:tc>
        <w:tc>
          <w:tcPr>
            <w:tcW w:w="516" w:type="pct"/>
          </w:tcPr>
          <w:p w:rsidR="00AA7909" w:rsidRDefault="00AA7909">
            <w:r>
              <w:t>Koroo</w:t>
            </w:r>
          </w:p>
        </w:tc>
        <w:tc>
          <w:tcPr>
            <w:tcW w:w="422" w:type="pct"/>
          </w:tcPr>
          <w:p w:rsidR="00AA7909" w:rsidRDefault="00AA7909">
            <w:r>
              <w:t>78.645833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5092</w:t>
            </w:r>
          </w:p>
        </w:tc>
        <w:tc>
          <w:tcPr>
            <w:tcW w:w="507" w:type="pct"/>
          </w:tcPr>
          <w:p w:rsidR="00AA7909" w:rsidRDefault="00AA7909">
            <w:r>
              <w:t>Periea Kiran Nazeer</w:t>
            </w:r>
          </w:p>
        </w:tc>
        <w:tc>
          <w:tcPr>
            <w:tcW w:w="638" w:type="pct"/>
          </w:tcPr>
          <w:p w:rsidR="00AA7909" w:rsidRDefault="00AA7909">
            <w:r>
              <w:t>94432-P</w:t>
            </w:r>
          </w:p>
        </w:tc>
        <w:tc>
          <w:tcPr>
            <w:tcW w:w="516" w:type="pct"/>
          </w:tcPr>
          <w:p w:rsidR="00AA7909" w:rsidRDefault="00AA7909">
            <w:r>
              <w:t>Muhammad Ahsan</w:t>
            </w:r>
          </w:p>
        </w:tc>
        <w:tc>
          <w:tcPr>
            <w:tcW w:w="422" w:type="pct"/>
          </w:tcPr>
          <w:p w:rsidR="00AA7909" w:rsidRDefault="00AA7909">
            <w:r>
              <w:t>77.129167</w:t>
            </w:r>
          </w:p>
        </w:tc>
        <w:tc>
          <w:tcPr>
            <w:tcW w:w="423" w:type="pct"/>
          </w:tcPr>
          <w:p w:rsidR="00AA7909" w:rsidRDefault="00AA7909">
            <w:r>
              <w:t>13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4020</w:t>
            </w:r>
          </w:p>
        </w:tc>
        <w:tc>
          <w:tcPr>
            <w:tcW w:w="507" w:type="pct"/>
          </w:tcPr>
          <w:p w:rsidR="00AA7909" w:rsidRDefault="00AA7909">
            <w:r>
              <w:t>Sarwar Rafique</w:t>
            </w:r>
          </w:p>
        </w:tc>
        <w:tc>
          <w:tcPr>
            <w:tcW w:w="638" w:type="pct"/>
          </w:tcPr>
          <w:p w:rsidR="00AA7909" w:rsidRDefault="00AA7909">
            <w:r>
              <w:t>108670-P</w:t>
            </w:r>
          </w:p>
        </w:tc>
        <w:tc>
          <w:tcPr>
            <w:tcW w:w="516" w:type="pct"/>
          </w:tcPr>
          <w:p w:rsidR="00AA7909" w:rsidRDefault="00AA7909">
            <w:r>
              <w:t>Rafique Ahmed Thaheem</w:t>
            </w:r>
          </w:p>
        </w:tc>
        <w:tc>
          <w:tcPr>
            <w:tcW w:w="422" w:type="pct"/>
          </w:tcPr>
          <w:p w:rsidR="00AA7909" w:rsidRDefault="00AA7909">
            <w:r>
              <w:t>77.241667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Nephrology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21224</w:t>
            </w:r>
          </w:p>
        </w:tc>
        <w:tc>
          <w:tcPr>
            <w:tcW w:w="507" w:type="pct"/>
          </w:tcPr>
          <w:p w:rsidR="00AA7909" w:rsidRDefault="00AA7909">
            <w:r>
              <w:t>Sidra Inam</w:t>
            </w:r>
          </w:p>
        </w:tc>
        <w:tc>
          <w:tcPr>
            <w:tcW w:w="638" w:type="pct"/>
          </w:tcPr>
          <w:p w:rsidR="00AA7909" w:rsidRDefault="00AA7909">
            <w:r>
              <w:t>716865-01-M</w:t>
            </w:r>
          </w:p>
        </w:tc>
        <w:tc>
          <w:tcPr>
            <w:tcW w:w="516" w:type="pct"/>
          </w:tcPr>
          <w:p w:rsidR="00AA7909" w:rsidRDefault="00AA7909">
            <w:r>
              <w:t>Inam ul haq</w:t>
            </w:r>
          </w:p>
        </w:tc>
        <w:tc>
          <w:tcPr>
            <w:tcW w:w="422" w:type="pct"/>
          </w:tcPr>
          <w:p w:rsidR="00AA7909" w:rsidRDefault="00AA7909">
            <w:r>
              <w:t>65.445833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20498</w:t>
            </w:r>
          </w:p>
        </w:tc>
        <w:tc>
          <w:tcPr>
            <w:tcW w:w="507" w:type="pct"/>
          </w:tcPr>
          <w:p w:rsidR="00AA7909" w:rsidRDefault="00AA7909">
            <w:r>
              <w:t>Muhammad Ali Fayyaz</w:t>
            </w:r>
          </w:p>
        </w:tc>
        <w:tc>
          <w:tcPr>
            <w:tcW w:w="638" w:type="pct"/>
          </w:tcPr>
          <w:p w:rsidR="00AA7909" w:rsidRDefault="00AA7909">
            <w:r>
              <w:t>714934-01-M</w:t>
            </w:r>
          </w:p>
        </w:tc>
        <w:tc>
          <w:tcPr>
            <w:tcW w:w="516" w:type="pct"/>
          </w:tcPr>
          <w:p w:rsidR="00AA7909" w:rsidRDefault="00AA7909">
            <w:r>
              <w:t>Muhammad Fayyaz Hussain</w:t>
            </w:r>
          </w:p>
        </w:tc>
        <w:tc>
          <w:tcPr>
            <w:tcW w:w="422" w:type="pct"/>
          </w:tcPr>
          <w:p w:rsidR="00AA7909" w:rsidRDefault="00AA7909">
            <w:r>
              <w:t>64.9375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15397</w:t>
            </w:r>
          </w:p>
        </w:tc>
        <w:tc>
          <w:tcPr>
            <w:tcW w:w="507" w:type="pct"/>
          </w:tcPr>
          <w:p w:rsidR="00AA7909" w:rsidRDefault="00AA7909">
            <w:r>
              <w:t>Muhammad Waheed Tariq</w:t>
            </w:r>
          </w:p>
        </w:tc>
        <w:tc>
          <w:tcPr>
            <w:tcW w:w="638" w:type="pct"/>
          </w:tcPr>
          <w:p w:rsidR="00AA7909" w:rsidRDefault="00AA7909">
            <w:r>
              <w:t>111654-P</w:t>
            </w:r>
          </w:p>
        </w:tc>
        <w:tc>
          <w:tcPr>
            <w:tcW w:w="516" w:type="pct"/>
          </w:tcPr>
          <w:p w:rsidR="00AA7909" w:rsidRDefault="00AA7909">
            <w:r>
              <w:t>MUHAMMAD TARIQ</w:t>
            </w:r>
          </w:p>
        </w:tc>
        <w:tc>
          <w:tcPr>
            <w:tcW w:w="422" w:type="pct"/>
          </w:tcPr>
          <w:p w:rsidR="00AA7909" w:rsidRDefault="00AA7909">
            <w:r>
              <w:t>67.275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20431</w:t>
            </w:r>
          </w:p>
        </w:tc>
        <w:tc>
          <w:tcPr>
            <w:tcW w:w="507" w:type="pct"/>
          </w:tcPr>
          <w:p w:rsidR="00AA7909" w:rsidRDefault="00AA7909">
            <w:r>
              <w:t>Yumnah Anwar</w:t>
            </w:r>
          </w:p>
        </w:tc>
        <w:tc>
          <w:tcPr>
            <w:tcW w:w="638" w:type="pct"/>
          </w:tcPr>
          <w:p w:rsidR="00AA7909" w:rsidRDefault="00AA7909">
            <w:r>
              <w:t>720137-01-M</w:t>
            </w:r>
          </w:p>
        </w:tc>
        <w:tc>
          <w:tcPr>
            <w:tcW w:w="516" w:type="pct"/>
          </w:tcPr>
          <w:p w:rsidR="00AA7909" w:rsidRDefault="00AA7909">
            <w:r>
              <w:t>Anwar-Ul-Haq Alvi</w:t>
            </w:r>
          </w:p>
        </w:tc>
        <w:tc>
          <w:tcPr>
            <w:tcW w:w="422" w:type="pct"/>
          </w:tcPr>
          <w:p w:rsidR="00AA7909" w:rsidRDefault="00AA7909">
            <w:r>
              <w:t>68.745834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18823</w:t>
            </w:r>
          </w:p>
        </w:tc>
        <w:tc>
          <w:tcPr>
            <w:tcW w:w="507" w:type="pct"/>
          </w:tcPr>
          <w:p w:rsidR="00AA7909" w:rsidRDefault="00AA7909">
            <w:r>
              <w:t>Aeman Tariq</w:t>
            </w:r>
          </w:p>
        </w:tc>
        <w:tc>
          <w:tcPr>
            <w:tcW w:w="638" w:type="pct"/>
          </w:tcPr>
          <w:p w:rsidR="00AA7909" w:rsidRDefault="00AA7909">
            <w:r>
              <w:t>80175-P</w:t>
            </w:r>
          </w:p>
        </w:tc>
        <w:tc>
          <w:tcPr>
            <w:tcW w:w="516" w:type="pct"/>
          </w:tcPr>
          <w:p w:rsidR="00AA7909" w:rsidRDefault="00AA7909">
            <w:r>
              <w:t>Tariq Sharif</w:t>
            </w:r>
          </w:p>
        </w:tc>
        <w:tc>
          <w:tcPr>
            <w:tcW w:w="422" w:type="pct"/>
          </w:tcPr>
          <w:p w:rsidR="00AA7909" w:rsidRDefault="00AA7909">
            <w:r>
              <w:t>68.888421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20156</w:t>
            </w:r>
          </w:p>
        </w:tc>
        <w:tc>
          <w:tcPr>
            <w:tcW w:w="507" w:type="pct"/>
          </w:tcPr>
          <w:p w:rsidR="00AA7909" w:rsidRDefault="00AA7909">
            <w:r>
              <w:t>Umair Ahmed</w:t>
            </w:r>
          </w:p>
        </w:tc>
        <w:tc>
          <w:tcPr>
            <w:tcW w:w="638" w:type="pct"/>
          </w:tcPr>
          <w:p w:rsidR="00AA7909" w:rsidRDefault="00AA7909">
            <w:r>
              <w:t>111393-P</w:t>
            </w:r>
          </w:p>
        </w:tc>
        <w:tc>
          <w:tcPr>
            <w:tcW w:w="516" w:type="pct"/>
          </w:tcPr>
          <w:p w:rsidR="00AA7909" w:rsidRDefault="00AA7909">
            <w:r>
              <w:t>Zulfiqar Ahmed</w:t>
            </w:r>
          </w:p>
        </w:tc>
        <w:tc>
          <w:tcPr>
            <w:tcW w:w="422" w:type="pct"/>
          </w:tcPr>
          <w:p w:rsidR="00AA7909" w:rsidRDefault="00AA7909">
            <w:r>
              <w:t>67.106122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319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18118</w:t>
            </w:r>
          </w:p>
        </w:tc>
        <w:tc>
          <w:tcPr>
            <w:tcW w:w="507" w:type="pct"/>
          </w:tcPr>
          <w:p w:rsidR="00AA7909" w:rsidRDefault="00AA7909">
            <w:r>
              <w:t>Samrah Ameen</w:t>
            </w:r>
          </w:p>
        </w:tc>
        <w:tc>
          <w:tcPr>
            <w:tcW w:w="638" w:type="pct"/>
          </w:tcPr>
          <w:p w:rsidR="00AA7909" w:rsidRDefault="00AA7909">
            <w:r>
              <w:t>100482-P</w:t>
            </w:r>
          </w:p>
        </w:tc>
        <w:tc>
          <w:tcPr>
            <w:tcW w:w="516" w:type="pct"/>
          </w:tcPr>
          <w:p w:rsidR="00AA7909" w:rsidRDefault="00AA7909">
            <w:r>
              <w:t>Muhammad Ameen</w:t>
            </w:r>
          </w:p>
        </w:tc>
        <w:tc>
          <w:tcPr>
            <w:tcW w:w="422" w:type="pct"/>
          </w:tcPr>
          <w:p w:rsidR="00AA7909" w:rsidRDefault="00AA7909">
            <w:r>
              <w:t>78.504167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5526</w:t>
            </w:r>
          </w:p>
        </w:tc>
        <w:tc>
          <w:tcPr>
            <w:tcW w:w="507" w:type="pct"/>
          </w:tcPr>
          <w:p w:rsidR="00AA7909" w:rsidRDefault="00AA7909">
            <w:r>
              <w:t>Ussama Bin Khalid</w:t>
            </w:r>
          </w:p>
        </w:tc>
        <w:tc>
          <w:tcPr>
            <w:tcW w:w="638" w:type="pct"/>
          </w:tcPr>
          <w:p w:rsidR="00AA7909" w:rsidRDefault="00AA7909">
            <w:r>
              <w:t>109845-P</w:t>
            </w:r>
          </w:p>
        </w:tc>
        <w:tc>
          <w:tcPr>
            <w:tcW w:w="516" w:type="pct"/>
          </w:tcPr>
          <w:p w:rsidR="00AA7909" w:rsidRDefault="00AA7909">
            <w:r>
              <w:t>Khalid Ashraf</w:t>
            </w:r>
          </w:p>
        </w:tc>
        <w:tc>
          <w:tcPr>
            <w:tcW w:w="422" w:type="pct"/>
          </w:tcPr>
          <w:p w:rsidR="00AA7909" w:rsidRDefault="00AA7909">
            <w:r>
              <w:t>76.658333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20392</w:t>
            </w:r>
          </w:p>
        </w:tc>
        <w:tc>
          <w:tcPr>
            <w:tcW w:w="507" w:type="pct"/>
          </w:tcPr>
          <w:p w:rsidR="00AA7909" w:rsidRDefault="00AA7909">
            <w:r>
              <w:t>Liaqat Ali</w:t>
            </w:r>
          </w:p>
        </w:tc>
        <w:tc>
          <w:tcPr>
            <w:tcW w:w="638" w:type="pct"/>
          </w:tcPr>
          <w:p w:rsidR="00AA7909" w:rsidRDefault="00AA7909">
            <w:r>
              <w:t xml:space="preserve">86468-p </w:t>
            </w:r>
          </w:p>
        </w:tc>
        <w:tc>
          <w:tcPr>
            <w:tcW w:w="516" w:type="pct"/>
          </w:tcPr>
          <w:p w:rsidR="00AA7909" w:rsidRDefault="00AA7909">
            <w:r>
              <w:t>Sobha sadiq</w:t>
            </w:r>
          </w:p>
        </w:tc>
        <w:tc>
          <w:tcPr>
            <w:tcW w:w="422" w:type="pct"/>
          </w:tcPr>
          <w:p w:rsidR="00AA7909" w:rsidRDefault="00AA7909">
            <w:r>
              <w:t>75.048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322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21911</w:t>
            </w:r>
          </w:p>
        </w:tc>
        <w:tc>
          <w:tcPr>
            <w:tcW w:w="507" w:type="pct"/>
          </w:tcPr>
          <w:p w:rsidR="00AA7909" w:rsidRDefault="00AA7909">
            <w:r>
              <w:t>Muhammad Asghar Inayat</w:t>
            </w:r>
          </w:p>
        </w:tc>
        <w:tc>
          <w:tcPr>
            <w:tcW w:w="638" w:type="pct"/>
          </w:tcPr>
          <w:p w:rsidR="00AA7909" w:rsidRDefault="00AA7909">
            <w:r>
              <w:t>92304-P</w:t>
            </w:r>
          </w:p>
        </w:tc>
        <w:tc>
          <w:tcPr>
            <w:tcW w:w="516" w:type="pct"/>
          </w:tcPr>
          <w:p w:rsidR="00AA7909" w:rsidRDefault="00AA7909">
            <w:r>
              <w:t>Inayat Ullah Khan</w:t>
            </w:r>
          </w:p>
        </w:tc>
        <w:tc>
          <w:tcPr>
            <w:tcW w:w="422" w:type="pct"/>
          </w:tcPr>
          <w:p w:rsidR="00AA7909" w:rsidRDefault="00AA7909">
            <w:r>
              <w:t>74.475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323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21885</w:t>
            </w:r>
          </w:p>
        </w:tc>
        <w:tc>
          <w:tcPr>
            <w:tcW w:w="507" w:type="pct"/>
          </w:tcPr>
          <w:p w:rsidR="00AA7909" w:rsidRDefault="00AA7909">
            <w:r>
              <w:t>Azhar Iqbal</w:t>
            </w:r>
          </w:p>
        </w:tc>
        <w:tc>
          <w:tcPr>
            <w:tcW w:w="638" w:type="pct"/>
          </w:tcPr>
          <w:p w:rsidR="00AA7909" w:rsidRDefault="00AA7909">
            <w:r>
              <w:t>94538-P</w:t>
            </w:r>
          </w:p>
        </w:tc>
        <w:tc>
          <w:tcPr>
            <w:tcW w:w="516" w:type="pct"/>
          </w:tcPr>
          <w:p w:rsidR="00AA7909" w:rsidRDefault="00AA7909">
            <w:r>
              <w:t>Muhammad Zafar Iqbal</w:t>
            </w:r>
          </w:p>
        </w:tc>
        <w:tc>
          <w:tcPr>
            <w:tcW w:w="422" w:type="pct"/>
          </w:tcPr>
          <w:p w:rsidR="00AA7909" w:rsidRDefault="00AA7909">
            <w:r>
              <w:t>73.579167</w:t>
            </w:r>
          </w:p>
        </w:tc>
        <w:tc>
          <w:tcPr>
            <w:tcW w:w="423" w:type="pct"/>
          </w:tcPr>
          <w:p w:rsidR="00AA7909" w:rsidRDefault="00AA7909">
            <w:r>
              <w:t>19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324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4938</w:t>
            </w:r>
          </w:p>
        </w:tc>
        <w:tc>
          <w:tcPr>
            <w:tcW w:w="507" w:type="pct"/>
          </w:tcPr>
          <w:p w:rsidR="00AA7909" w:rsidRDefault="00AA7909">
            <w:r>
              <w:t>Rida Azhar</w:t>
            </w:r>
          </w:p>
        </w:tc>
        <w:tc>
          <w:tcPr>
            <w:tcW w:w="638" w:type="pct"/>
          </w:tcPr>
          <w:p w:rsidR="00AA7909" w:rsidRDefault="00AA7909">
            <w:r>
              <w:t>105717-P</w:t>
            </w:r>
          </w:p>
        </w:tc>
        <w:tc>
          <w:tcPr>
            <w:tcW w:w="516" w:type="pct"/>
          </w:tcPr>
          <w:p w:rsidR="00AA7909" w:rsidRDefault="00AA7909">
            <w:r>
              <w:t>Rana Azhar Iftikhar Gohar</w:t>
            </w:r>
          </w:p>
        </w:tc>
        <w:tc>
          <w:tcPr>
            <w:tcW w:w="422" w:type="pct"/>
          </w:tcPr>
          <w:p w:rsidR="00AA7909" w:rsidRDefault="00AA7909">
            <w:r>
              <w:t>65.733333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325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20618</w:t>
            </w:r>
          </w:p>
        </w:tc>
        <w:tc>
          <w:tcPr>
            <w:tcW w:w="507" w:type="pct"/>
          </w:tcPr>
          <w:p w:rsidR="00AA7909" w:rsidRDefault="00AA7909">
            <w:r>
              <w:t>Hamza Toheed</w:t>
            </w:r>
          </w:p>
        </w:tc>
        <w:tc>
          <w:tcPr>
            <w:tcW w:w="638" w:type="pct"/>
          </w:tcPr>
          <w:p w:rsidR="00AA7909" w:rsidRDefault="00AA7909">
            <w:r>
              <w:t>720629-01-M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Toheed Ahmad Tanveer </w:t>
            </w:r>
          </w:p>
        </w:tc>
        <w:tc>
          <w:tcPr>
            <w:tcW w:w="422" w:type="pct"/>
          </w:tcPr>
          <w:p w:rsidR="00AA7909" w:rsidRDefault="00AA7909">
            <w:r>
              <w:t>65.458333</w:t>
            </w:r>
          </w:p>
        </w:tc>
        <w:tc>
          <w:tcPr>
            <w:tcW w:w="423" w:type="pct"/>
          </w:tcPr>
          <w:p w:rsidR="00AA7909" w:rsidRDefault="00AA7909">
            <w:r>
              <w:t>15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326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3552</w:t>
            </w:r>
          </w:p>
        </w:tc>
        <w:tc>
          <w:tcPr>
            <w:tcW w:w="507" w:type="pct"/>
          </w:tcPr>
          <w:p w:rsidR="00AA7909" w:rsidRDefault="00AA7909">
            <w:r>
              <w:t>Naveed Aslam</w:t>
            </w:r>
          </w:p>
        </w:tc>
        <w:tc>
          <w:tcPr>
            <w:tcW w:w="638" w:type="pct"/>
          </w:tcPr>
          <w:p w:rsidR="00AA7909" w:rsidRDefault="00AA7909">
            <w:r>
              <w:t>102849-P</w:t>
            </w:r>
          </w:p>
        </w:tc>
        <w:tc>
          <w:tcPr>
            <w:tcW w:w="516" w:type="pct"/>
          </w:tcPr>
          <w:p w:rsidR="00AA7909" w:rsidRDefault="00AA7909">
            <w:r>
              <w:t>Muhammad Aslam</w:t>
            </w:r>
          </w:p>
        </w:tc>
        <w:tc>
          <w:tcPr>
            <w:tcW w:w="422" w:type="pct"/>
          </w:tcPr>
          <w:p w:rsidR="00AA7909" w:rsidRDefault="00AA7909">
            <w:r>
              <w:t>64.95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327</w:t>
            </w:r>
          </w:p>
        </w:tc>
        <w:tc>
          <w:tcPr>
            <w:tcW w:w="175" w:type="pct"/>
          </w:tcPr>
          <w:p w:rsidR="00AA7909" w:rsidRDefault="00AA7909">
            <w:r>
              <w:t>7</w:t>
            </w:r>
          </w:p>
        </w:tc>
        <w:tc>
          <w:tcPr>
            <w:tcW w:w="385" w:type="pct"/>
          </w:tcPr>
          <w:p w:rsidR="00AA7909" w:rsidRDefault="00AA7909">
            <w:r>
              <w:t>16883</w:t>
            </w:r>
          </w:p>
        </w:tc>
        <w:tc>
          <w:tcPr>
            <w:tcW w:w="507" w:type="pct"/>
          </w:tcPr>
          <w:p w:rsidR="00AA7909" w:rsidRDefault="00AA7909">
            <w:r>
              <w:t>Ahmad Burhan</w:t>
            </w:r>
          </w:p>
        </w:tc>
        <w:tc>
          <w:tcPr>
            <w:tcW w:w="638" w:type="pct"/>
          </w:tcPr>
          <w:p w:rsidR="00AA7909" w:rsidRDefault="00AA7909">
            <w:r>
              <w:t>110045-P</w:t>
            </w:r>
          </w:p>
        </w:tc>
        <w:tc>
          <w:tcPr>
            <w:tcW w:w="516" w:type="pct"/>
          </w:tcPr>
          <w:p w:rsidR="00AA7909" w:rsidRDefault="00AA7909">
            <w:r>
              <w:t>Shabbir Ahmad Tariq</w:t>
            </w:r>
          </w:p>
        </w:tc>
        <w:tc>
          <w:tcPr>
            <w:tcW w:w="422" w:type="pct"/>
          </w:tcPr>
          <w:p w:rsidR="00AA7909" w:rsidRDefault="00AA7909">
            <w:r>
              <w:t>64.317687</w:t>
            </w:r>
          </w:p>
        </w:tc>
        <w:tc>
          <w:tcPr>
            <w:tcW w:w="423" w:type="pct"/>
          </w:tcPr>
          <w:p w:rsidR="00AA7909" w:rsidRDefault="00AA7909">
            <w:r>
              <w:t>13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328</w:t>
            </w:r>
          </w:p>
        </w:tc>
        <w:tc>
          <w:tcPr>
            <w:tcW w:w="175" w:type="pct"/>
          </w:tcPr>
          <w:p w:rsidR="00AA7909" w:rsidRDefault="00AA7909">
            <w:r>
              <w:t>8</w:t>
            </w:r>
          </w:p>
        </w:tc>
        <w:tc>
          <w:tcPr>
            <w:tcW w:w="385" w:type="pct"/>
          </w:tcPr>
          <w:p w:rsidR="00AA7909" w:rsidRDefault="00AA7909">
            <w:r>
              <w:t>7659</w:t>
            </w:r>
          </w:p>
        </w:tc>
        <w:tc>
          <w:tcPr>
            <w:tcW w:w="507" w:type="pct"/>
          </w:tcPr>
          <w:p w:rsidR="00AA7909" w:rsidRDefault="00AA7909">
            <w:r>
              <w:t>Syed Muhammad Hasan Jilani</w:t>
            </w:r>
          </w:p>
        </w:tc>
        <w:tc>
          <w:tcPr>
            <w:tcW w:w="638" w:type="pct"/>
          </w:tcPr>
          <w:p w:rsidR="00AA7909" w:rsidRDefault="00AA7909">
            <w:r>
              <w:t>106313-p</w:t>
            </w:r>
          </w:p>
        </w:tc>
        <w:tc>
          <w:tcPr>
            <w:tcW w:w="516" w:type="pct"/>
          </w:tcPr>
          <w:p w:rsidR="00AA7909" w:rsidRDefault="00AA7909">
            <w:r>
              <w:t>Syed Muzammil Hussain Jilani</w:t>
            </w:r>
          </w:p>
        </w:tc>
        <w:tc>
          <w:tcPr>
            <w:tcW w:w="422" w:type="pct"/>
          </w:tcPr>
          <w:p w:rsidR="00AA7909" w:rsidRDefault="00AA7909">
            <w:r>
              <w:t>63.870833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lastRenderedPageBreak/>
              <w:t>329</w:t>
            </w:r>
          </w:p>
        </w:tc>
        <w:tc>
          <w:tcPr>
            <w:tcW w:w="175" w:type="pct"/>
          </w:tcPr>
          <w:p w:rsidR="00AA7909" w:rsidRDefault="00AA7909">
            <w:r>
              <w:t>9</w:t>
            </w:r>
          </w:p>
        </w:tc>
        <w:tc>
          <w:tcPr>
            <w:tcW w:w="385" w:type="pct"/>
          </w:tcPr>
          <w:p w:rsidR="00AA7909" w:rsidRDefault="00AA7909">
            <w:r>
              <w:t>22054</w:t>
            </w:r>
          </w:p>
        </w:tc>
        <w:tc>
          <w:tcPr>
            <w:tcW w:w="507" w:type="pct"/>
          </w:tcPr>
          <w:p w:rsidR="00AA7909" w:rsidRDefault="00AA7909">
            <w:r>
              <w:t>Ahsan Kareem</w:t>
            </w:r>
          </w:p>
        </w:tc>
        <w:tc>
          <w:tcPr>
            <w:tcW w:w="638" w:type="pct"/>
          </w:tcPr>
          <w:p w:rsidR="00AA7909" w:rsidRDefault="00AA7909">
            <w:r>
              <w:t>720581-01-M</w:t>
            </w:r>
          </w:p>
        </w:tc>
        <w:tc>
          <w:tcPr>
            <w:tcW w:w="516" w:type="pct"/>
          </w:tcPr>
          <w:p w:rsidR="00AA7909" w:rsidRDefault="00AA7909">
            <w:r>
              <w:t>Abdul Kareem Sajid</w:t>
            </w:r>
          </w:p>
        </w:tc>
        <w:tc>
          <w:tcPr>
            <w:tcW w:w="422" w:type="pct"/>
          </w:tcPr>
          <w:p w:rsidR="00AA7909" w:rsidRDefault="00AA7909">
            <w:r>
              <w:t>63.391667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330</w:t>
            </w:r>
          </w:p>
        </w:tc>
        <w:tc>
          <w:tcPr>
            <w:tcW w:w="175" w:type="pct"/>
          </w:tcPr>
          <w:p w:rsidR="00AA7909" w:rsidRDefault="00AA7909">
            <w:r>
              <w:t>10</w:t>
            </w:r>
          </w:p>
        </w:tc>
        <w:tc>
          <w:tcPr>
            <w:tcW w:w="385" w:type="pct"/>
          </w:tcPr>
          <w:p w:rsidR="00AA7909" w:rsidRDefault="00AA7909">
            <w:r>
              <w:t>21160</w:t>
            </w:r>
          </w:p>
        </w:tc>
        <w:tc>
          <w:tcPr>
            <w:tcW w:w="507" w:type="pct"/>
          </w:tcPr>
          <w:p w:rsidR="00AA7909" w:rsidRDefault="00AA7909">
            <w:r>
              <w:t>Dr.Anjum Aman</w:t>
            </w:r>
          </w:p>
        </w:tc>
        <w:tc>
          <w:tcPr>
            <w:tcW w:w="638" w:type="pct"/>
          </w:tcPr>
          <w:p w:rsidR="00AA7909" w:rsidRDefault="00AA7909">
            <w:r>
              <w:t>114346-p</w:t>
            </w:r>
          </w:p>
        </w:tc>
        <w:tc>
          <w:tcPr>
            <w:tcW w:w="516" w:type="pct"/>
          </w:tcPr>
          <w:p w:rsidR="00AA7909" w:rsidRDefault="00AA7909">
            <w:r>
              <w:t>Amanullah</w:t>
            </w:r>
          </w:p>
        </w:tc>
        <w:tc>
          <w:tcPr>
            <w:tcW w:w="422" w:type="pct"/>
          </w:tcPr>
          <w:p w:rsidR="00AA7909" w:rsidRDefault="00AA7909">
            <w:r>
              <w:t>63.325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21340</w:t>
            </w:r>
          </w:p>
        </w:tc>
        <w:tc>
          <w:tcPr>
            <w:tcW w:w="507" w:type="pct"/>
          </w:tcPr>
          <w:p w:rsidR="00AA7909" w:rsidRDefault="00AA7909">
            <w:r>
              <w:t>Ansarullah Khan</w:t>
            </w:r>
          </w:p>
        </w:tc>
        <w:tc>
          <w:tcPr>
            <w:tcW w:w="638" w:type="pct"/>
          </w:tcPr>
          <w:p w:rsidR="00AA7909" w:rsidRDefault="00AA7909">
            <w:r>
              <w:t>80935-S</w:t>
            </w:r>
          </w:p>
        </w:tc>
        <w:tc>
          <w:tcPr>
            <w:tcW w:w="516" w:type="pct"/>
          </w:tcPr>
          <w:p w:rsidR="00AA7909" w:rsidRDefault="00AA7909">
            <w:r>
              <w:t xml:space="preserve">Gulzar Muhammad </w:t>
            </w:r>
          </w:p>
        </w:tc>
        <w:tc>
          <w:tcPr>
            <w:tcW w:w="422" w:type="pct"/>
          </w:tcPr>
          <w:p w:rsidR="00AA7909" w:rsidRDefault="00AA7909">
            <w:r>
              <w:t>59.521605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20871</w:t>
            </w:r>
          </w:p>
        </w:tc>
        <w:tc>
          <w:tcPr>
            <w:tcW w:w="507" w:type="pct"/>
          </w:tcPr>
          <w:p w:rsidR="00AA7909" w:rsidRDefault="00AA7909">
            <w:r>
              <w:t>Aftab Babu</w:t>
            </w:r>
          </w:p>
        </w:tc>
        <w:tc>
          <w:tcPr>
            <w:tcW w:w="638" w:type="pct"/>
          </w:tcPr>
          <w:p w:rsidR="00AA7909" w:rsidRDefault="00AA7909">
            <w:r>
              <w:t>4608-F</w:t>
            </w:r>
          </w:p>
        </w:tc>
        <w:tc>
          <w:tcPr>
            <w:tcW w:w="516" w:type="pct"/>
          </w:tcPr>
          <w:p w:rsidR="00AA7909" w:rsidRDefault="00AA7909">
            <w:r>
              <w:t>Anisur Rahman Ansari</w:t>
            </w:r>
          </w:p>
        </w:tc>
        <w:tc>
          <w:tcPr>
            <w:tcW w:w="422" w:type="pct"/>
          </w:tcPr>
          <w:p w:rsidR="00AA7909" w:rsidRDefault="00AA7909">
            <w:r>
              <w:t>58.854167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21556</w:t>
            </w:r>
          </w:p>
        </w:tc>
        <w:tc>
          <w:tcPr>
            <w:tcW w:w="507" w:type="pct"/>
          </w:tcPr>
          <w:p w:rsidR="00AA7909" w:rsidRDefault="00AA7909">
            <w:r>
              <w:t>Usama Ahmad</w:t>
            </w:r>
          </w:p>
        </w:tc>
        <w:tc>
          <w:tcPr>
            <w:tcW w:w="638" w:type="pct"/>
          </w:tcPr>
          <w:p w:rsidR="00AA7909" w:rsidRDefault="00AA7909">
            <w:r>
              <w:t>716003-01-M</w:t>
            </w:r>
          </w:p>
        </w:tc>
        <w:tc>
          <w:tcPr>
            <w:tcW w:w="516" w:type="pct"/>
          </w:tcPr>
          <w:p w:rsidR="00AA7909" w:rsidRDefault="00AA7909">
            <w:r>
              <w:t>MUHAMMAD AMEEN</w:t>
            </w:r>
          </w:p>
        </w:tc>
        <w:tc>
          <w:tcPr>
            <w:tcW w:w="422" w:type="pct"/>
          </w:tcPr>
          <w:p w:rsidR="00AA7909" w:rsidRDefault="00AA7909">
            <w:r>
              <w:t>60.075</w:t>
            </w:r>
          </w:p>
        </w:tc>
        <w:tc>
          <w:tcPr>
            <w:tcW w:w="423" w:type="pct"/>
          </w:tcPr>
          <w:p w:rsidR="00AA7909" w:rsidRDefault="00AA7909">
            <w:r>
              <w:t>37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20537</w:t>
            </w:r>
          </w:p>
        </w:tc>
        <w:tc>
          <w:tcPr>
            <w:tcW w:w="507" w:type="pct"/>
          </w:tcPr>
          <w:p w:rsidR="00AA7909" w:rsidRDefault="00AA7909">
            <w:r>
              <w:t>Muhammad Ahsan</w:t>
            </w:r>
          </w:p>
        </w:tc>
        <w:tc>
          <w:tcPr>
            <w:tcW w:w="638" w:type="pct"/>
          </w:tcPr>
          <w:p w:rsidR="00AA7909" w:rsidRDefault="00AA7909">
            <w:r>
              <w:t>716350-01-M</w:t>
            </w:r>
          </w:p>
        </w:tc>
        <w:tc>
          <w:tcPr>
            <w:tcW w:w="516" w:type="pct"/>
          </w:tcPr>
          <w:p w:rsidR="00AA7909" w:rsidRDefault="00AA7909">
            <w:r>
              <w:t>Abid Hussain</w:t>
            </w:r>
          </w:p>
        </w:tc>
        <w:tc>
          <w:tcPr>
            <w:tcW w:w="422" w:type="pct"/>
          </w:tcPr>
          <w:p w:rsidR="00AA7909" w:rsidRDefault="00AA7909">
            <w:r>
              <w:t>64.5625</w:t>
            </w:r>
          </w:p>
        </w:tc>
        <w:tc>
          <w:tcPr>
            <w:tcW w:w="423" w:type="pct"/>
          </w:tcPr>
          <w:p w:rsidR="00AA7909" w:rsidRDefault="00AA7909">
            <w:r>
              <w:t>39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21459</w:t>
            </w:r>
          </w:p>
        </w:tc>
        <w:tc>
          <w:tcPr>
            <w:tcW w:w="507" w:type="pct"/>
          </w:tcPr>
          <w:p w:rsidR="00AA7909" w:rsidRDefault="00AA7909">
            <w:r>
              <w:t>Shazia Wazir Khan</w:t>
            </w:r>
          </w:p>
        </w:tc>
        <w:tc>
          <w:tcPr>
            <w:tcW w:w="638" w:type="pct"/>
          </w:tcPr>
          <w:p w:rsidR="00AA7909" w:rsidRDefault="00AA7909">
            <w:r>
              <w:t>715747-01-M</w:t>
            </w:r>
          </w:p>
        </w:tc>
        <w:tc>
          <w:tcPr>
            <w:tcW w:w="516" w:type="pct"/>
          </w:tcPr>
          <w:p w:rsidR="00AA7909" w:rsidRDefault="00AA7909">
            <w:r>
              <w:t>Muhammad Wazir Khan</w:t>
            </w:r>
          </w:p>
        </w:tc>
        <w:tc>
          <w:tcPr>
            <w:tcW w:w="422" w:type="pct"/>
          </w:tcPr>
          <w:p w:rsidR="00AA7909" w:rsidRDefault="00AA7909">
            <w:r>
              <w:t>64.9</w:t>
            </w:r>
          </w:p>
        </w:tc>
        <w:tc>
          <w:tcPr>
            <w:tcW w:w="423" w:type="pct"/>
          </w:tcPr>
          <w:p w:rsidR="00AA7909" w:rsidRDefault="00AA7909">
            <w:r>
              <w:t>17</w:t>
            </w:r>
          </w:p>
        </w:tc>
        <w:tc>
          <w:tcPr>
            <w:tcW w:w="729" w:type="pct"/>
          </w:tcPr>
          <w:p w:rsidR="00AA7909" w:rsidRDefault="00AA7909">
            <w:r>
              <w:t>Neuro Surgery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7443</w:t>
            </w:r>
          </w:p>
        </w:tc>
        <w:tc>
          <w:tcPr>
            <w:tcW w:w="507" w:type="pct"/>
          </w:tcPr>
          <w:p w:rsidR="00AA7909" w:rsidRDefault="00AA7909">
            <w:r>
              <w:t>Hadiya Asif</w:t>
            </w:r>
          </w:p>
        </w:tc>
        <w:tc>
          <w:tcPr>
            <w:tcW w:w="638" w:type="pct"/>
          </w:tcPr>
          <w:p w:rsidR="00AA7909" w:rsidRDefault="00AA7909">
            <w:r>
              <w:t>95237-P</w:t>
            </w:r>
          </w:p>
        </w:tc>
        <w:tc>
          <w:tcPr>
            <w:tcW w:w="516" w:type="pct"/>
          </w:tcPr>
          <w:p w:rsidR="00AA7909" w:rsidRDefault="00AA7909">
            <w:r>
              <w:t>Asif Javaid</w:t>
            </w:r>
          </w:p>
        </w:tc>
        <w:tc>
          <w:tcPr>
            <w:tcW w:w="422" w:type="pct"/>
          </w:tcPr>
          <w:p w:rsidR="00AA7909" w:rsidRDefault="00AA7909">
            <w:r>
              <w:t>75.4875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Neurology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21544</w:t>
            </w:r>
          </w:p>
        </w:tc>
        <w:tc>
          <w:tcPr>
            <w:tcW w:w="507" w:type="pct"/>
          </w:tcPr>
          <w:p w:rsidR="00AA7909" w:rsidRDefault="00AA7909">
            <w:r>
              <w:t>Farah Zeen</w:t>
            </w:r>
          </w:p>
        </w:tc>
        <w:tc>
          <w:tcPr>
            <w:tcW w:w="638" w:type="pct"/>
          </w:tcPr>
          <w:p w:rsidR="00AA7909" w:rsidRDefault="00AA7909">
            <w:r>
              <w:t>105534-p</w:t>
            </w:r>
          </w:p>
        </w:tc>
        <w:tc>
          <w:tcPr>
            <w:tcW w:w="516" w:type="pct"/>
          </w:tcPr>
          <w:p w:rsidR="00AA7909" w:rsidRDefault="00AA7909">
            <w:r>
              <w:t>Usman akhtar</w:t>
            </w:r>
          </w:p>
        </w:tc>
        <w:tc>
          <w:tcPr>
            <w:tcW w:w="422" w:type="pct"/>
          </w:tcPr>
          <w:p w:rsidR="00AA7909" w:rsidRDefault="00AA7909">
            <w:r>
              <w:t>77.5875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Neurology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21280</w:t>
            </w:r>
          </w:p>
        </w:tc>
        <w:tc>
          <w:tcPr>
            <w:tcW w:w="507" w:type="pct"/>
          </w:tcPr>
          <w:p w:rsidR="00AA7909" w:rsidRDefault="00AA7909">
            <w:r>
              <w:t>Hamza Khurshid</w:t>
            </w:r>
          </w:p>
        </w:tc>
        <w:tc>
          <w:tcPr>
            <w:tcW w:w="638" w:type="pct"/>
          </w:tcPr>
          <w:p w:rsidR="00AA7909" w:rsidRDefault="00AA7909">
            <w:r>
              <w:t>107443-P</w:t>
            </w:r>
          </w:p>
        </w:tc>
        <w:tc>
          <w:tcPr>
            <w:tcW w:w="516" w:type="pct"/>
          </w:tcPr>
          <w:p w:rsidR="00AA7909" w:rsidRDefault="00AA7909">
            <w:r>
              <w:t>Khurshid Ahmad</w:t>
            </w:r>
          </w:p>
        </w:tc>
        <w:tc>
          <w:tcPr>
            <w:tcW w:w="422" w:type="pct"/>
          </w:tcPr>
          <w:p w:rsidR="00AA7909" w:rsidRDefault="00AA7909">
            <w:r>
              <w:t>82.683333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Neurology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339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18928</w:t>
            </w:r>
          </w:p>
        </w:tc>
        <w:tc>
          <w:tcPr>
            <w:tcW w:w="507" w:type="pct"/>
          </w:tcPr>
          <w:p w:rsidR="00AA7909" w:rsidRDefault="00AA7909">
            <w:r>
              <w:t>Aiman Rafiq</w:t>
            </w:r>
          </w:p>
        </w:tc>
        <w:tc>
          <w:tcPr>
            <w:tcW w:w="638" w:type="pct"/>
          </w:tcPr>
          <w:p w:rsidR="00AA7909" w:rsidRDefault="00AA7909">
            <w:r>
              <w:t>98001-P</w:t>
            </w:r>
          </w:p>
        </w:tc>
        <w:tc>
          <w:tcPr>
            <w:tcW w:w="516" w:type="pct"/>
          </w:tcPr>
          <w:p w:rsidR="00AA7909" w:rsidRDefault="00AA7909">
            <w:r>
              <w:t>Chaudhary Muhammad Rafiq</w:t>
            </w:r>
          </w:p>
        </w:tc>
        <w:tc>
          <w:tcPr>
            <w:tcW w:w="422" w:type="pct"/>
          </w:tcPr>
          <w:p w:rsidR="00AA7909" w:rsidRDefault="00AA7909">
            <w:r>
              <w:t>79.766667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Neurology</w:t>
            </w:r>
          </w:p>
        </w:tc>
        <w:tc>
          <w:tcPr>
            <w:tcW w:w="550" w:type="pct"/>
          </w:tcPr>
          <w:p w:rsidR="00AA7909" w:rsidRDefault="00AA7909">
            <w:r>
              <w:t>Punjab Institute of Neurosciences,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3381</w:t>
            </w:r>
          </w:p>
        </w:tc>
        <w:tc>
          <w:tcPr>
            <w:tcW w:w="507" w:type="pct"/>
          </w:tcPr>
          <w:p w:rsidR="00AA7909" w:rsidRDefault="00AA7909">
            <w:r>
              <w:t>Maria Ameen</w:t>
            </w:r>
          </w:p>
        </w:tc>
        <w:tc>
          <w:tcPr>
            <w:tcW w:w="638" w:type="pct"/>
          </w:tcPr>
          <w:p w:rsidR="00AA7909" w:rsidRDefault="00AA7909">
            <w:r>
              <w:t>98278-P</w:t>
            </w:r>
          </w:p>
        </w:tc>
        <w:tc>
          <w:tcPr>
            <w:tcW w:w="516" w:type="pct"/>
          </w:tcPr>
          <w:p w:rsidR="00AA7909" w:rsidRDefault="00AA7909">
            <w:r>
              <w:t>Muhammad Ameen</w:t>
            </w:r>
          </w:p>
        </w:tc>
        <w:tc>
          <w:tcPr>
            <w:tcW w:w="422" w:type="pct"/>
          </w:tcPr>
          <w:p w:rsidR="00AA7909" w:rsidRDefault="00AA7909">
            <w:r>
              <w:t>82.370833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Neurology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18731</w:t>
            </w:r>
          </w:p>
        </w:tc>
        <w:tc>
          <w:tcPr>
            <w:tcW w:w="507" w:type="pct"/>
          </w:tcPr>
          <w:p w:rsidR="00AA7909" w:rsidRDefault="00AA7909">
            <w:r>
              <w:t>Hassan Farooq</w:t>
            </w:r>
          </w:p>
        </w:tc>
        <w:tc>
          <w:tcPr>
            <w:tcW w:w="638" w:type="pct"/>
          </w:tcPr>
          <w:p w:rsidR="00AA7909" w:rsidRDefault="00AA7909">
            <w:r>
              <w:t>101463-P</w:t>
            </w:r>
          </w:p>
        </w:tc>
        <w:tc>
          <w:tcPr>
            <w:tcW w:w="516" w:type="pct"/>
          </w:tcPr>
          <w:p w:rsidR="00AA7909" w:rsidRDefault="00AA7909">
            <w:r>
              <w:t>Farooq Ahmad Mian</w:t>
            </w:r>
          </w:p>
        </w:tc>
        <w:tc>
          <w:tcPr>
            <w:tcW w:w="422" w:type="pct"/>
          </w:tcPr>
          <w:p w:rsidR="00AA7909" w:rsidRDefault="00AA7909">
            <w:r>
              <w:t>77.745833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Neurology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17876</w:t>
            </w:r>
          </w:p>
        </w:tc>
        <w:tc>
          <w:tcPr>
            <w:tcW w:w="507" w:type="pct"/>
          </w:tcPr>
          <w:p w:rsidR="00AA7909" w:rsidRDefault="00AA7909">
            <w:r>
              <w:t>Aniqa Shahid</w:t>
            </w:r>
          </w:p>
        </w:tc>
        <w:tc>
          <w:tcPr>
            <w:tcW w:w="638" w:type="pct"/>
          </w:tcPr>
          <w:p w:rsidR="00AA7909" w:rsidRDefault="00AA7909">
            <w:r>
              <w:t>87293-P</w:t>
            </w:r>
          </w:p>
        </w:tc>
        <w:tc>
          <w:tcPr>
            <w:tcW w:w="516" w:type="pct"/>
          </w:tcPr>
          <w:p w:rsidR="00AA7909" w:rsidRDefault="00AA7909">
            <w:r>
              <w:t>Ch. Shahid Bashir</w:t>
            </w:r>
          </w:p>
        </w:tc>
        <w:tc>
          <w:tcPr>
            <w:tcW w:w="422" w:type="pct"/>
          </w:tcPr>
          <w:p w:rsidR="00AA7909" w:rsidRDefault="00AA7909">
            <w:r>
              <w:t>82.741667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6264</w:t>
            </w:r>
          </w:p>
        </w:tc>
        <w:tc>
          <w:tcPr>
            <w:tcW w:w="507" w:type="pct"/>
          </w:tcPr>
          <w:p w:rsidR="00AA7909" w:rsidRDefault="00AA7909">
            <w:r>
              <w:t>Zainab Zaka</w:t>
            </w:r>
          </w:p>
        </w:tc>
        <w:tc>
          <w:tcPr>
            <w:tcW w:w="638" w:type="pct"/>
          </w:tcPr>
          <w:p w:rsidR="00AA7909" w:rsidRDefault="00AA7909">
            <w:r>
              <w:t>103809-p</w:t>
            </w:r>
          </w:p>
        </w:tc>
        <w:tc>
          <w:tcPr>
            <w:tcW w:w="516" w:type="pct"/>
          </w:tcPr>
          <w:p w:rsidR="00AA7909" w:rsidRDefault="00AA7909">
            <w:r>
              <w:t>Zaka Mohyuddin</w:t>
            </w:r>
          </w:p>
        </w:tc>
        <w:tc>
          <w:tcPr>
            <w:tcW w:w="422" w:type="pct"/>
          </w:tcPr>
          <w:p w:rsidR="00AA7909" w:rsidRDefault="00AA7909">
            <w:r>
              <w:t>78.491667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20906</w:t>
            </w:r>
          </w:p>
        </w:tc>
        <w:tc>
          <w:tcPr>
            <w:tcW w:w="507" w:type="pct"/>
          </w:tcPr>
          <w:p w:rsidR="00AA7909" w:rsidRDefault="00AA7909">
            <w:r>
              <w:t>Nazmeen Ali</w:t>
            </w:r>
          </w:p>
        </w:tc>
        <w:tc>
          <w:tcPr>
            <w:tcW w:w="638" w:type="pct"/>
          </w:tcPr>
          <w:p w:rsidR="00AA7909" w:rsidRDefault="00AA7909">
            <w:r>
              <w:t>716356-01-M</w:t>
            </w:r>
          </w:p>
        </w:tc>
        <w:tc>
          <w:tcPr>
            <w:tcW w:w="516" w:type="pct"/>
          </w:tcPr>
          <w:p w:rsidR="00AA7909" w:rsidRDefault="00AA7909">
            <w:r>
              <w:t>Muhammad Shoukat Ali</w:t>
            </w:r>
          </w:p>
        </w:tc>
        <w:tc>
          <w:tcPr>
            <w:tcW w:w="422" w:type="pct"/>
          </w:tcPr>
          <w:p w:rsidR="00AA7909" w:rsidRDefault="00AA7909">
            <w:r>
              <w:t>61.604167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18726</w:t>
            </w:r>
          </w:p>
        </w:tc>
        <w:tc>
          <w:tcPr>
            <w:tcW w:w="507" w:type="pct"/>
          </w:tcPr>
          <w:p w:rsidR="00AA7909" w:rsidRDefault="00AA7909">
            <w:r>
              <w:t>Khola Ilyas</w:t>
            </w:r>
          </w:p>
        </w:tc>
        <w:tc>
          <w:tcPr>
            <w:tcW w:w="638" w:type="pct"/>
          </w:tcPr>
          <w:p w:rsidR="00AA7909" w:rsidRDefault="00AA7909">
            <w:r>
              <w:t>102290-P</w:t>
            </w:r>
          </w:p>
        </w:tc>
        <w:tc>
          <w:tcPr>
            <w:tcW w:w="516" w:type="pct"/>
          </w:tcPr>
          <w:p w:rsidR="00AA7909" w:rsidRDefault="00AA7909">
            <w:r>
              <w:t>Muhammad Ilyas</w:t>
            </w:r>
          </w:p>
        </w:tc>
        <w:tc>
          <w:tcPr>
            <w:tcW w:w="422" w:type="pct"/>
          </w:tcPr>
          <w:p w:rsidR="00AA7909" w:rsidRDefault="00AA7909">
            <w:r>
              <w:t>87.9375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4363</w:t>
            </w:r>
          </w:p>
        </w:tc>
        <w:tc>
          <w:tcPr>
            <w:tcW w:w="507" w:type="pct"/>
          </w:tcPr>
          <w:p w:rsidR="00AA7909" w:rsidRDefault="00AA7909">
            <w:r>
              <w:t>Tasleem Akram</w:t>
            </w:r>
          </w:p>
        </w:tc>
        <w:tc>
          <w:tcPr>
            <w:tcW w:w="638" w:type="pct"/>
          </w:tcPr>
          <w:p w:rsidR="00AA7909" w:rsidRDefault="00AA7909">
            <w:r>
              <w:t>97902-P</w:t>
            </w:r>
          </w:p>
        </w:tc>
        <w:tc>
          <w:tcPr>
            <w:tcW w:w="516" w:type="pct"/>
          </w:tcPr>
          <w:p w:rsidR="00AA7909" w:rsidRDefault="00AA7909">
            <w:r>
              <w:t>Muhammad Akram</w:t>
            </w:r>
          </w:p>
        </w:tc>
        <w:tc>
          <w:tcPr>
            <w:tcW w:w="422" w:type="pct"/>
          </w:tcPr>
          <w:p w:rsidR="00AA7909" w:rsidRDefault="00AA7909">
            <w:r>
              <w:t>87.55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18774</w:t>
            </w:r>
          </w:p>
        </w:tc>
        <w:tc>
          <w:tcPr>
            <w:tcW w:w="507" w:type="pct"/>
          </w:tcPr>
          <w:p w:rsidR="00AA7909" w:rsidRDefault="00AA7909">
            <w:r>
              <w:t>Madiha Fida</w:t>
            </w:r>
          </w:p>
        </w:tc>
        <w:tc>
          <w:tcPr>
            <w:tcW w:w="638" w:type="pct"/>
          </w:tcPr>
          <w:p w:rsidR="00AA7909" w:rsidRDefault="00AA7909">
            <w:r>
              <w:t>98258-P</w:t>
            </w:r>
          </w:p>
        </w:tc>
        <w:tc>
          <w:tcPr>
            <w:tcW w:w="516" w:type="pct"/>
          </w:tcPr>
          <w:p w:rsidR="00AA7909" w:rsidRDefault="00AA7909">
            <w:r>
              <w:t>Fida Hussain</w:t>
            </w:r>
          </w:p>
        </w:tc>
        <w:tc>
          <w:tcPr>
            <w:tcW w:w="422" w:type="pct"/>
          </w:tcPr>
          <w:p w:rsidR="00AA7909" w:rsidRDefault="00AA7909">
            <w:r>
              <w:t>82.9875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</w:t>
            </w:r>
            <w:r>
              <w:lastRenderedPageBreak/>
              <w:t>r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20251</w:t>
            </w:r>
          </w:p>
        </w:tc>
        <w:tc>
          <w:tcPr>
            <w:tcW w:w="507" w:type="pct"/>
          </w:tcPr>
          <w:p w:rsidR="00AA7909" w:rsidRDefault="00AA7909">
            <w:r>
              <w:t>Sumaira Tauseef</w:t>
            </w:r>
          </w:p>
        </w:tc>
        <w:tc>
          <w:tcPr>
            <w:tcW w:w="638" w:type="pct"/>
          </w:tcPr>
          <w:p w:rsidR="00AA7909" w:rsidRDefault="00AA7909">
            <w:r>
              <w:t>70239-P</w:t>
            </w:r>
          </w:p>
        </w:tc>
        <w:tc>
          <w:tcPr>
            <w:tcW w:w="516" w:type="pct"/>
          </w:tcPr>
          <w:p w:rsidR="00AA7909" w:rsidRDefault="00AA7909">
            <w:r>
              <w:t>Ghulam Murtaza</w:t>
            </w:r>
          </w:p>
        </w:tc>
        <w:tc>
          <w:tcPr>
            <w:tcW w:w="422" w:type="pct"/>
          </w:tcPr>
          <w:p w:rsidR="00AA7909" w:rsidRDefault="00AA7909">
            <w:r>
              <w:t>82.786957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349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16893</w:t>
            </w:r>
          </w:p>
        </w:tc>
        <w:tc>
          <w:tcPr>
            <w:tcW w:w="507" w:type="pct"/>
          </w:tcPr>
          <w:p w:rsidR="00AA7909" w:rsidRDefault="00AA7909">
            <w:r>
              <w:t>Mehr-Un- Nisa</w:t>
            </w:r>
          </w:p>
        </w:tc>
        <w:tc>
          <w:tcPr>
            <w:tcW w:w="638" w:type="pct"/>
          </w:tcPr>
          <w:p w:rsidR="00AA7909" w:rsidRDefault="00AA7909">
            <w:r>
              <w:t>93208-P</w:t>
            </w:r>
          </w:p>
        </w:tc>
        <w:tc>
          <w:tcPr>
            <w:tcW w:w="516" w:type="pct"/>
          </w:tcPr>
          <w:p w:rsidR="00AA7909" w:rsidRDefault="00AA7909">
            <w:r>
              <w:t>Abdul Hafeez</w:t>
            </w:r>
          </w:p>
        </w:tc>
        <w:tc>
          <w:tcPr>
            <w:tcW w:w="422" w:type="pct"/>
          </w:tcPr>
          <w:p w:rsidR="00AA7909" w:rsidRDefault="00AA7909">
            <w:r>
              <w:t>79.836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20903</w:t>
            </w:r>
          </w:p>
        </w:tc>
        <w:tc>
          <w:tcPr>
            <w:tcW w:w="507" w:type="pct"/>
          </w:tcPr>
          <w:p w:rsidR="00AA7909" w:rsidRDefault="00AA7909">
            <w:r>
              <w:t>Mamoona Akram</w:t>
            </w:r>
          </w:p>
        </w:tc>
        <w:tc>
          <w:tcPr>
            <w:tcW w:w="638" w:type="pct"/>
          </w:tcPr>
          <w:p w:rsidR="00AA7909" w:rsidRDefault="00AA7909">
            <w:r>
              <w:t>97525-p</w:t>
            </w:r>
          </w:p>
        </w:tc>
        <w:tc>
          <w:tcPr>
            <w:tcW w:w="516" w:type="pct"/>
          </w:tcPr>
          <w:p w:rsidR="00AA7909" w:rsidRDefault="00AA7909">
            <w:r>
              <w:t>Muhammad Usama Malik</w:t>
            </w:r>
          </w:p>
        </w:tc>
        <w:tc>
          <w:tcPr>
            <w:tcW w:w="422" w:type="pct"/>
          </w:tcPr>
          <w:p w:rsidR="00AA7909" w:rsidRDefault="00AA7909">
            <w:r>
              <w:t>83.908333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15786</w:t>
            </w:r>
          </w:p>
        </w:tc>
        <w:tc>
          <w:tcPr>
            <w:tcW w:w="507" w:type="pct"/>
          </w:tcPr>
          <w:p w:rsidR="00AA7909" w:rsidRDefault="00AA7909">
            <w:r>
              <w:t>Tahreem Tahir</w:t>
            </w:r>
          </w:p>
        </w:tc>
        <w:tc>
          <w:tcPr>
            <w:tcW w:w="638" w:type="pct"/>
          </w:tcPr>
          <w:p w:rsidR="00AA7909" w:rsidRDefault="00AA7909">
            <w:r>
              <w:t>104866-P</w:t>
            </w:r>
          </w:p>
        </w:tc>
        <w:tc>
          <w:tcPr>
            <w:tcW w:w="516" w:type="pct"/>
          </w:tcPr>
          <w:p w:rsidR="00AA7909" w:rsidRDefault="00AA7909">
            <w:r>
              <w:t>Tahir Mehmood</w:t>
            </w:r>
          </w:p>
        </w:tc>
        <w:tc>
          <w:tcPr>
            <w:tcW w:w="422" w:type="pct"/>
          </w:tcPr>
          <w:p w:rsidR="00AA7909" w:rsidRDefault="00AA7909">
            <w:r>
              <w:t>82.533333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19030</w:t>
            </w:r>
          </w:p>
        </w:tc>
        <w:tc>
          <w:tcPr>
            <w:tcW w:w="507" w:type="pct"/>
          </w:tcPr>
          <w:p w:rsidR="00AA7909" w:rsidRDefault="00AA7909">
            <w:r>
              <w:t>Sadia Siddique</w:t>
            </w:r>
          </w:p>
        </w:tc>
        <w:tc>
          <w:tcPr>
            <w:tcW w:w="638" w:type="pct"/>
          </w:tcPr>
          <w:p w:rsidR="00AA7909" w:rsidRDefault="00AA7909">
            <w:r>
              <w:t>114687-P</w:t>
            </w:r>
          </w:p>
        </w:tc>
        <w:tc>
          <w:tcPr>
            <w:tcW w:w="516" w:type="pct"/>
          </w:tcPr>
          <w:p w:rsidR="00AA7909" w:rsidRDefault="00AA7909">
            <w:r>
              <w:t>Muhammad Siddique</w:t>
            </w:r>
          </w:p>
        </w:tc>
        <w:tc>
          <w:tcPr>
            <w:tcW w:w="422" w:type="pct"/>
          </w:tcPr>
          <w:p w:rsidR="00AA7909" w:rsidRDefault="00AA7909">
            <w:r>
              <w:t>58.525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15841</w:t>
            </w:r>
          </w:p>
        </w:tc>
        <w:tc>
          <w:tcPr>
            <w:tcW w:w="507" w:type="pct"/>
          </w:tcPr>
          <w:p w:rsidR="00AA7909" w:rsidRDefault="00AA7909">
            <w:r>
              <w:t>Muhammad Asif</w:t>
            </w:r>
          </w:p>
        </w:tc>
        <w:tc>
          <w:tcPr>
            <w:tcW w:w="638" w:type="pct"/>
          </w:tcPr>
          <w:p w:rsidR="00AA7909" w:rsidRDefault="00AA7909">
            <w:r>
              <w:t>97166-P</w:t>
            </w:r>
          </w:p>
        </w:tc>
        <w:tc>
          <w:tcPr>
            <w:tcW w:w="516" w:type="pct"/>
          </w:tcPr>
          <w:p w:rsidR="00AA7909" w:rsidRDefault="00AA7909">
            <w:r>
              <w:t>Nazeer ahmed</w:t>
            </w:r>
          </w:p>
        </w:tc>
        <w:tc>
          <w:tcPr>
            <w:tcW w:w="422" w:type="pct"/>
          </w:tcPr>
          <w:p w:rsidR="00AA7909" w:rsidRDefault="00AA7909">
            <w:r>
              <w:t>84.629167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Civil Hospital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3664</w:t>
            </w:r>
          </w:p>
        </w:tc>
        <w:tc>
          <w:tcPr>
            <w:tcW w:w="507" w:type="pct"/>
          </w:tcPr>
          <w:p w:rsidR="00AA7909" w:rsidRDefault="00AA7909">
            <w:r>
              <w:t>Sadia Ahmed</w:t>
            </w:r>
          </w:p>
        </w:tc>
        <w:tc>
          <w:tcPr>
            <w:tcW w:w="638" w:type="pct"/>
          </w:tcPr>
          <w:p w:rsidR="00AA7909" w:rsidRDefault="00AA7909">
            <w:r>
              <w:t>106407-P</w:t>
            </w:r>
          </w:p>
        </w:tc>
        <w:tc>
          <w:tcPr>
            <w:tcW w:w="516" w:type="pct"/>
          </w:tcPr>
          <w:p w:rsidR="00AA7909" w:rsidRDefault="00AA7909">
            <w:r>
              <w:t>Ahmed Khan</w:t>
            </w:r>
          </w:p>
        </w:tc>
        <w:tc>
          <w:tcPr>
            <w:tcW w:w="422" w:type="pct"/>
          </w:tcPr>
          <w:p w:rsidR="00AA7909" w:rsidRDefault="00AA7909">
            <w:r>
              <w:t>79.670833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Combined Military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3264</w:t>
            </w:r>
          </w:p>
        </w:tc>
        <w:tc>
          <w:tcPr>
            <w:tcW w:w="507" w:type="pct"/>
          </w:tcPr>
          <w:p w:rsidR="00AA7909" w:rsidRDefault="00AA7909">
            <w:r>
              <w:t>Lariab Fatima</w:t>
            </w:r>
          </w:p>
        </w:tc>
        <w:tc>
          <w:tcPr>
            <w:tcW w:w="638" w:type="pct"/>
          </w:tcPr>
          <w:p w:rsidR="00AA7909" w:rsidRDefault="00AA7909">
            <w:r>
              <w:t>96979-P</w:t>
            </w:r>
          </w:p>
        </w:tc>
        <w:tc>
          <w:tcPr>
            <w:tcW w:w="516" w:type="pct"/>
          </w:tcPr>
          <w:p w:rsidR="00AA7909" w:rsidRDefault="00AA7909">
            <w:r>
              <w:t>Faiz Muhammad</w:t>
            </w:r>
          </w:p>
        </w:tc>
        <w:tc>
          <w:tcPr>
            <w:tcW w:w="422" w:type="pct"/>
          </w:tcPr>
          <w:p w:rsidR="00AA7909" w:rsidRDefault="00AA7909">
            <w:r>
              <w:t>83.0625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3218</w:t>
            </w:r>
          </w:p>
        </w:tc>
        <w:tc>
          <w:tcPr>
            <w:tcW w:w="507" w:type="pct"/>
          </w:tcPr>
          <w:p w:rsidR="00AA7909" w:rsidRDefault="00AA7909">
            <w:r>
              <w:t>Ammara Gul</w:t>
            </w:r>
          </w:p>
        </w:tc>
        <w:tc>
          <w:tcPr>
            <w:tcW w:w="638" w:type="pct"/>
          </w:tcPr>
          <w:p w:rsidR="00AA7909" w:rsidRDefault="00AA7909">
            <w:r>
              <w:t>97009-P</w:t>
            </w:r>
          </w:p>
        </w:tc>
        <w:tc>
          <w:tcPr>
            <w:tcW w:w="516" w:type="pct"/>
          </w:tcPr>
          <w:p w:rsidR="00AA7909" w:rsidRDefault="00AA7909">
            <w:r>
              <w:t>Muhammad Nasrullah</w:t>
            </w:r>
          </w:p>
        </w:tc>
        <w:tc>
          <w:tcPr>
            <w:tcW w:w="422" w:type="pct"/>
          </w:tcPr>
          <w:p w:rsidR="00AA7909" w:rsidRDefault="00AA7909">
            <w:r>
              <w:t>82.7375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17103</w:t>
            </w:r>
          </w:p>
        </w:tc>
        <w:tc>
          <w:tcPr>
            <w:tcW w:w="507" w:type="pct"/>
          </w:tcPr>
          <w:p w:rsidR="00AA7909" w:rsidRDefault="00AA7909">
            <w:r>
              <w:t>Sania Tariq</w:t>
            </w:r>
          </w:p>
        </w:tc>
        <w:tc>
          <w:tcPr>
            <w:tcW w:w="638" w:type="pct"/>
          </w:tcPr>
          <w:p w:rsidR="00AA7909" w:rsidRDefault="00AA7909">
            <w:r>
              <w:t>B-101305-P</w:t>
            </w:r>
          </w:p>
        </w:tc>
        <w:tc>
          <w:tcPr>
            <w:tcW w:w="516" w:type="pct"/>
          </w:tcPr>
          <w:p w:rsidR="00AA7909" w:rsidRDefault="00AA7909">
            <w:r>
              <w:t>Danish Ahmed</w:t>
            </w:r>
          </w:p>
        </w:tc>
        <w:tc>
          <w:tcPr>
            <w:tcW w:w="422" w:type="pct"/>
          </w:tcPr>
          <w:p w:rsidR="00AA7909" w:rsidRDefault="00AA7909">
            <w:r>
              <w:t>87.175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5066</w:t>
            </w:r>
          </w:p>
        </w:tc>
        <w:tc>
          <w:tcPr>
            <w:tcW w:w="507" w:type="pct"/>
          </w:tcPr>
          <w:p w:rsidR="00AA7909" w:rsidRDefault="00AA7909">
            <w:r>
              <w:t>Anam Arif</w:t>
            </w:r>
          </w:p>
        </w:tc>
        <w:tc>
          <w:tcPr>
            <w:tcW w:w="638" w:type="pct"/>
          </w:tcPr>
          <w:p w:rsidR="00AA7909" w:rsidRDefault="00AA7909">
            <w:r>
              <w:t>83616-P</w:t>
            </w:r>
          </w:p>
        </w:tc>
        <w:tc>
          <w:tcPr>
            <w:tcW w:w="516" w:type="pct"/>
          </w:tcPr>
          <w:p w:rsidR="00AA7909" w:rsidRDefault="00AA7909">
            <w:r>
              <w:t>Muhammad Hammad Muzaffar</w:t>
            </w:r>
          </w:p>
        </w:tc>
        <w:tc>
          <w:tcPr>
            <w:tcW w:w="422" w:type="pct"/>
          </w:tcPr>
          <w:p w:rsidR="00AA7909" w:rsidRDefault="00AA7909">
            <w:r>
              <w:t>86.620833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359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5431</w:t>
            </w:r>
          </w:p>
        </w:tc>
        <w:tc>
          <w:tcPr>
            <w:tcW w:w="507" w:type="pct"/>
          </w:tcPr>
          <w:p w:rsidR="00AA7909" w:rsidRDefault="00AA7909">
            <w:r>
              <w:t>Samia Waheed</w:t>
            </w:r>
          </w:p>
        </w:tc>
        <w:tc>
          <w:tcPr>
            <w:tcW w:w="638" w:type="pct"/>
          </w:tcPr>
          <w:p w:rsidR="00AA7909" w:rsidRDefault="00AA7909">
            <w:r>
              <w:t>103409-P</w:t>
            </w:r>
          </w:p>
        </w:tc>
        <w:tc>
          <w:tcPr>
            <w:tcW w:w="516" w:type="pct"/>
          </w:tcPr>
          <w:p w:rsidR="00AA7909" w:rsidRDefault="00AA7909">
            <w:r>
              <w:t>Abdul Waheed Tabassum</w:t>
            </w:r>
          </w:p>
        </w:tc>
        <w:tc>
          <w:tcPr>
            <w:tcW w:w="422" w:type="pct"/>
          </w:tcPr>
          <w:p w:rsidR="00AA7909" w:rsidRDefault="00AA7909">
            <w:r>
              <w:t>82.1625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4761</w:t>
            </w:r>
          </w:p>
        </w:tc>
        <w:tc>
          <w:tcPr>
            <w:tcW w:w="507" w:type="pct"/>
          </w:tcPr>
          <w:p w:rsidR="00AA7909" w:rsidRDefault="00AA7909">
            <w:r>
              <w:t>Sobia Nawaz</w:t>
            </w:r>
          </w:p>
        </w:tc>
        <w:tc>
          <w:tcPr>
            <w:tcW w:w="638" w:type="pct"/>
          </w:tcPr>
          <w:p w:rsidR="00AA7909" w:rsidRDefault="00AA7909">
            <w:r>
              <w:t>93085-P</w:t>
            </w:r>
          </w:p>
        </w:tc>
        <w:tc>
          <w:tcPr>
            <w:tcW w:w="516" w:type="pct"/>
          </w:tcPr>
          <w:p w:rsidR="00AA7909" w:rsidRDefault="00AA7909">
            <w:r>
              <w:t>Allah Rakhah</w:t>
            </w:r>
          </w:p>
        </w:tc>
        <w:tc>
          <w:tcPr>
            <w:tcW w:w="422" w:type="pct"/>
          </w:tcPr>
          <w:p w:rsidR="00AA7909" w:rsidRDefault="00AA7909">
            <w:r>
              <w:t>78.857895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20898</w:t>
            </w:r>
          </w:p>
        </w:tc>
        <w:tc>
          <w:tcPr>
            <w:tcW w:w="507" w:type="pct"/>
          </w:tcPr>
          <w:p w:rsidR="00AA7909" w:rsidRDefault="00AA7909">
            <w:r>
              <w:t>Anam Ashraf</w:t>
            </w:r>
          </w:p>
        </w:tc>
        <w:tc>
          <w:tcPr>
            <w:tcW w:w="638" w:type="pct"/>
          </w:tcPr>
          <w:p w:rsidR="00AA7909" w:rsidRDefault="00AA7909">
            <w:r>
              <w:t>104053P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Muhammed Ashraf </w:t>
            </w:r>
          </w:p>
        </w:tc>
        <w:tc>
          <w:tcPr>
            <w:tcW w:w="422" w:type="pct"/>
          </w:tcPr>
          <w:p w:rsidR="00AA7909" w:rsidRDefault="00AA7909">
            <w:r>
              <w:t>83.475</w:t>
            </w:r>
          </w:p>
        </w:tc>
        <w:tc>
          <w:tcPr>
            <w:tcW w:w="423" w:type="pct"/>
          </w:tcPr>
          <w:p w:rsidR="00AA7909" w:rsidRDefault="00AA7909">
            <w:r>
              <w:t>14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16373</w:t>
            </w:r>
          </w:p>
        </w:tc>
        <w:tc>
          <w:tcPr>
            <w:tcW w:w="507" w:type="pct"/>
          </w:tcPr>
          <w:p w:rsidR="00AA7909" w:rsidRDefault="00AA7909">
            <w:r>
              <w:t>Ambreen Sehar</w:t>
            </w:r>
          </w:p>
        </w:tc>
        <w:tc>
          <w:tcPr>
            <w:tcW w:w="638" w:type="pct"/>
          </w:tcPr>
          <w:p w:rsidR="00AA7909" w:rsidRDefault="00AA7909">
            <w:r>
              <w:t>85799-P</w:t>
            </w:r>
          </w:p>
        </w:tc>
        <w:tc>
          <w:tcPr>
            <w:tcW w:w="516" w:type="pct"/>
          </w:tcPr>
          <w:p w:rsidR="00AA7909" w:rsidRDefault="00AA7909">
            <w:r>
              <w:t>NASEER HUSSAIN SHAH</w:t>
            </w:r>
          </w:p>
        </w:tc>
        <w:tc>
          <w:tcPr>
            <w:tcW w:w="422" w:type="pct"/>
          </w:tcPr>
          <w:p w:rsidR="00AA7909" w:rsidRDefault="00AA7909">
            <w:r>
              <w:t>83.18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Govt.Teaching Hospital , Shahdra 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1325</w:t>
            </w:r>
          </w:p>
        </w:tc>
        <w:tc>
          <w:tcPr>
            <w:tcW w:w="507" w:type="pct"/>
          </w:tcPr>
          <w:p w:rsidR="00AA7909" w:rsidRDefault="00AA7909">
            <w:r>
              <w:t>Maria Mumtaz</w:t>
            </w:r>
          </w:p>
        </w:tc>
        <w:tc>
          <w:tcPr>
            <w:tcW w:w="638" w:type="pct"/>
          </w:tcPr>
          <w:p w:rsidR="00AA7909" w:rsidRDefault="00AA7909">
            <w:r>
              <w:t>4693-AJK</w:t>
            </w:r>
          </w:p>
        </w:tc>
        <w:tc>
          <w:tcPr>
            <w:tcW w:w="516" w:type="pct"/>
          </w:tcPr>
          <w:p w:rsidR="00AA7909" w:rsidRDefault="00AA7909">
            <w:r>
              <w:t>Mumtaz Hussain Khan</w:t>
            </w:r>
          </w:p>
        </w:tc>
        <w:tc>
          <w:tcPr>
            <w:tcW w:w="422" w:type="pct"/>
          </w:tcPr>
          <w:p w:rsidR="00AA7909" w:rsidRDefault="00AA7909">
            <w:r>
              <w:t>82.320833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4905</w:t>
            </w:r>
          </w:p>
        </w:tc>
        <w:tc>
          <w:tcPr>
            <w:tcW w:w="507" w:type="pct"/>
          </w:tcPr>
          <w:p w:rsidR="00AA7909" w:rsidRDefault="00AA7909">
            <w:r>
              <w:t>Soneya Parveen</w:t>
            </w:r>
          </w:p>
        </w:tc>
        <w:tc>
          <w:tcPr>
            <w:tcW w:w="638" w:type="pct"/>
          </w:tcPr>
          <w:p w:rsidR="00AA7909" w:rsidRDefault="00AA7909">
            <w:r>
              <w:t>97572-P</w:t>
            </w:r>
          </w:p>
        </w:tc>
        <w:tc>
          <w:tcPr>
            <w:tcW w:w="516" w:type="pct"/>
          </w:tcPr>
          <w:p w:rsidR="00AA7909" w:rsidRDefault="00AA7909">
            <w:r>
              <w:t>Tariq Saeed</w:t>
            </w:r>
          </w:p>
        </w:tc>
        <w:tc>
          <w:tcPr>
            <w:tcW w:w="422" w:type="pct"/>
          </w:tcPr>
          <w:p w:rsidR="00AA7909" w:rsidRDefault="00AA7909">
            <w:r>
              <w:t>80.966667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</w:t>
            </w:r>
            <w:r>
              <w:lastRenderedPageBreak/>
              <w:t>5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3</w:t>
            </w:r>
          </w:p>
        </w:tc>
        <w:tc>
          <w:tcPr>
            <w:tcW w:w="385" w:type="pct"/>
          </w:tcPr>
          <w:p w:rsidR="00AA7909" w:rsidRDefault="00AA7909">
            <w:r>
              <w:t>4266</w:t>
            </w:r>
          </w:p>
        </w:tc>
        <w:tc>
          <w:tcPr>
            <w:tcW w:w="507" w:type="pct"/>
          </w:tcPr>
          <w:p w:rsidR="00AA7909" w:rsidRDefault="00AA7909">
            <w:r>
              <w:t>Saba Rauf</w:t>
            </w:r>
          </w:p>
        </w:tc>
        <w:tc>
          <w:tcPr>
            <w:tcW w:w="638" w:type="pct"/>
          </w:tcPr>
          <w:p w:rsidR="00AA7909" w:rsidRDefault="00AA7909">
            <w:r>
              <w:t>94988-p</w:t>
            </w:r>
          </w:p>
        </w:tc>
        <w:tc>
          <w:tcPr>
            <w:tcW w:w="516" w:type="pct"/>
          </w:tcPr>
          <w:p w:rsidR="00AA7909" w:rsidRDefault="00AA7909">
            <w:r>
              <w:t>abdulrauf</w:t>
            </w:r>
          </w:p>
        </w:tc>
        <w:tc>
          <w:tcPr>
            <w:tcW w:w="422" w:type="pct"/>
          </w:tcPr>
          <w:p w:rsidR="00AA7909" w:rsidRDefault="00AA7909">
            <w:r>
              <w:t>80.2375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50" w:type="pct"/>
          </w:tcPr>
          <w:p w:rsidR="00AA7909" w:rsidRDefault="00AA7909">
            <w:r>
              <w:lastRenderedPageBreak/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366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2699</w:t>
            </w:r>
          </w:p>
        </w:tc>
        <w:tc>
          <w:tcPr>
            <w:tcW w:w="507" w:type="pct"/>
          </w:tcPr>
          <w:p w:rsidR="00AA7909" w:rsidRDefault="00AA7909">
            <w:r>
              <w:t>Memoona</w:t>
            </w:r>
          </w:p>
        </w:tc>
        <w:tc>
          <w:tcPr>
            <w:tcW w:w="638" w:type="pct"/>
          </w:tcPr>
          <w:p w:rsidR="00AA7909" w:rsidRDefault="00AA7909">
            <w:r>
              <w:t>88521-P</w:t>
            </w:r>
          </w:p>
        </w:tc>
        <w:tc>
          <w:tcPr>
            <w:tcW w:w="516" w:type="pct"/>
          </w:tcPr>
          <w:p w:rsidR="00AA7909" w:rsidRDefault="00AA7909">
            <w:r>
              <w:t>Muhammad Ehtsham Ul Haq</w:t>
            </w:r>
          </w:p>
        </w:tc>
        <w:tc>
          <w:tcPr>
            <w:tcW w:w="422" w:type="pct"/>
          </w:tcPr>
          <w:p w:rsidR="00AA7909" w:rsidRDefault="00AA7909">
            <w:r>
              <w:t>78.7125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21242</w:t>
            </w:r>
          </w:p>
        </w:tc>
        <w:tc>
          <w:tcPr>
            <w:tcW w:w="507" w:type="pct"/>
          </w:tcPr>
          <w:p w:rsidR="00AA7909" w:rsidRDefault="00AA7909">
            <w:r>
              <w:t>Sara Aslam</w:t>
            </w:r>
          </w:p>
        </w:tc>
        <w:tc>
          <w:tcPr>
            <w:tcW w:w="638" w:type="pct"/>
          </w:tcPr>
          <w:p w:rsidR="00AA7909" w:rsidRDefault="00AA7909">
            <w:r>
              <w:t xml:space="preserve">105300-P 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aslam tahir </w:t>
            </w:r>
          </w:p>
        </w:tc>
        <w:tc>
          <w:tcPr>
            <w:tcW w:w="422" w:type="pct"/>
          </w:tcPr>
          <w:p w:rsidR="00AA7909" w:rsidRDefault="00AA7909">
            <w:r>
              <w:t>87.075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2322</w:t>
            </w:r>
          </w:p>
        </w:tc>
        <w:tc>
          <w:tcPr>
            <w:tcW w:w="507" w:type="pct"/>
          </w:tcPr>
          <w:p w:rsidR="00AA7909" w:rsidRDefault="00AA7909">
            <w:r>
              <w:t>Imama Jamal</w:t>
            </w:r>
          </w:p>
        </w:tc>
        <w:tc>
          <w:tcPr>
            <w:tcW w:w="638" w:type="pct"/>
          </w:tcPr>
          <w:p w:rsidR="00AA7909" w:rsidRDefault="00AA7909">
            <w:r>
              <w:t>88808-P</w:t>
            </w:r>
          </w:p>
        </w:tc>
        <w:tc>
          <w:tcPr>
            <w:tcW w:w="516" w:type="pct"/>
          </w:tcPr>
          <w:p w:rsidR="00AA7909" w:rsidRDefault="00AA7909">
            <w:r>
              <w:t>Manzoor Hussain</w:t>
            </w:r>
          </w:p>
        </w:tc>
        <w:tc>
          <w:tcPr>
            <w:tcW w:w="422" w:type="pct"/>
          </w:tcPr>
          <w:p w:rsidR="00AA7909" w:rsidRDefault="00AA7909">
            <w:r>
              <w:t>85.679167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369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18343</w:t>
            </w:r>
          </w:p>
        </w:tc>
        <w:tc>
          <w:tcPr>
            <w:tcW w:w="507" w:type="pct"/>
          </w:tcPr>
          <w:p w:rsidR="00AA7909" w:rsidRDefault="00AA7909">
            <w:r>
              <w:t>Samreena Amin</w:t>
            </w:r>
          </w:p>
        </w:tc>
        <w:tc>
          <w:tcPr>
            <w:tcW w:w="638" w:type="pct"/>
          </w:tcPr>
          <w:p w:rsidR="00AA7909" w:rsidRDefault="00AA7909">
            <w:r>
              <w:t>98475-P</w:t>
            </w:r>
          </w:p>
        </w:tc>
        <w:tc>
          <w:tcPr>
            <w:tcW w:w="516" w:type="pct"/>
          </w:tcPr>
          <w:p w:rsidR="00AA7909" w:rsidRDefault="00AA7909">
            <w:r>
              <w:t>Muhammad Amin</w:t>
            </w:r>
          </w:p>
        </w:tc>
        <w:tc>
          <w:tcPr>
            <w:tcW w:w="422" w:type="pct"/>
          </w:tcPr>
          <w:p w:rsidR="00AA7909" w:rsidRDefault="00AA7909">
            <w:r>
              <w:t>84.533333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370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17343</w:t>
            </w:r>
          </w:p>
        </w:tc>
        <w:tc>
          <w:tcPr>
            <w:tcW w:w="507" w:type="pct"/>
          </w:tcPr>
          <w:p w:rsidR="00AA7909" w:rsidRDefault="00AA7909">
            <w:r>
              <w:t>Samiya Nazir</w:t>
            </w:r>
          </w:p>
        </w:tc>
        <w:tc>
          <w:tcPr>
            <w:tcW w:w="638" w:type="pct"/>
          </w:tcPr>
          <w:p w:rsidR="00AA7909" w:rsidRDefault="00AA7909">
            <w:r>
              <w:t>105286-P</w:t>
            </w:r>
          </w:p>
        </w:tc>
        <w:tc>
          <w:tcPr>
            <w:tcW w:w="516" w:type="pct"/>
          </w:tcPr>
          <w:p w:rsidR="00AA7909" w:rsidRDefault="00AA7909">
            <w:r>
              <w:t>CH. Nazir Ahmad</w:t>
            </w:r>
          </w:p>
        </w:tc>
        <w:tc>
          <w:tcPr>
            <w:tcW w:w="422" w:type="pct"/>
          </w:tcPr>
          <w:p w:rsidR="00AA7909" w:rsidRDefault="00AA7909">
            <w:r>
              <w:t>84.483333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2853</w:t>
            </w:r>
          </w:p>
        </w:tc>
        <w:tc>
          <w:tcPr>
            <w:tcW w:w="507" w:type="pct"/>
          </w:tcPr>
          <w:p w:rsidR="00AA7909" w:rsidRDefault="00AA7909">
            <w:r>
              <w:t>Hadia Munir</w:t>
            </w:r>
          </w:p>
        </w:tc>
        <w:tc>
          <w:tcPr>
            <w:tcW w:w="638" w:type="pct"/>
          </w:tcPr>
          <w:p w:rsidR="00AA7909" w:rsidRDefault="00AA7909">
            <w:r>
              <w:t>94846-P</w:t>
            </w:r>
          </w:p>
        </w:tc>
        <w:tc>
          <w:tcPr>
            <w:tcW w:w="516" w:type="pct"/>
          </w:tcPr>
          <w:p w:rsidR="00AA7909" w:rsidRDefault="00AA7909">
            <w:r>
              <w:t>Mian Muhammad Munir</w:t>
            </w:r>
          </w:p>
        </w:tc>
        <w:tc>
          <w:tcPr>
            <w:tcW w:w="422" w:type="pct"/>
          </w:tcPr>
          <w:p w:rsidR="00AA7909" w:rsidRDefault="00AA7909">
            <w:r>
              <w:t>79.695833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Aitchison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372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19072</w:t>
            </w:r>
          </w:p>
        </w:tc>
        <w:tc>
          <w:tcPr>
            <w:tcW w:w="507" w:type="pct"/>
          </w:tcPr>
          <w:p w:rsidR="00AA7909" w:rsidRDefault="00AA7909">
            <w:r>
              <w:t>Javeria Kiran</w:t>
            </w:r>
          </w:p>
        </w:tc>
        <w:tc>
          <w:tcPr>
            <w:tcW w:w="638" w:type="pct"/>
          </w:tcPr>
          <w:p w:rsidR="00AA7909" w:rsidRDefault="00AA7909">
            <w:r>
              <w:t>94154-P</w:t>
            </w:r>
          </w:p>
        </w:tc>
        <w:tc>
          <w:tcPr>
            <w:tcW w:w="516" w:type="pct"/>
          </w:tcPr>
          <w:p w:rsidR="00AA7909" w:rsidRDefault="00AA7909">
            <w:r>
              <w:t>Khadim Hussain Chishti</w:t>
            </w:r>
          </w:p>
        </w:tc>
        <w:tc>
          <w:tcPr>
            <w:tcW w:w="422" w:type="pct"/>
          </w:tcPr>
          <w:p w:rsidR="00AA7909" w:rsidRDefault="00AA7909">
            <w:r>
              <w:t>78.925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Aitchison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373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18795</w:t>
            </w:r>
          </w:p>
        </w:tc>
        <w:tc>
          <w:tcPr>
            <w:tcW w:w="507" w:type="pct"/>
          </w:tcPr>
          <w:p w:rsidR="00AA7909" w:rsidRDefault="00AA7909">
            <w:r>
              <w:t>Nazish Batool</w:t>
            </w:r>
          </w:p>
        </w:tc>
        <w:tc>
          <w:tcPr>
            <w:tcW w:w="638" w:type="pct"/>
          </w:tcPr>
          <w:p w:rsidR="00AA7909" w:rsidRDefault="00AA7909">
            <w:r>
              <w:t>88961-P</w:t>
            </w:r>
          </w:p>
        </w:tc>
        <w:tc>
          <w:tcPr>
            <w:tcW w:w="516" w:type="pct"/>
          </w:tcPr>
          <w:p w:rsidR="00AA7909" w:rsidRDefault="00AA7909">
            <w:r>
              <w:t>MUHAMMAD SULEMAN</w:t>
            </w:r>
          </w:p>
        </w:tc>
        <w:tc>
          <w:tcPr>
            <w:tcW w:w="422" w:type="pct"/>
          </w:tcPr>
          <w:p w:rsidR="00AA7909" w:rsidRDefault="00AA7909">
            <w:r>
              <w:t>78.858333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Aitchison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374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16365</w:t>
            </w:r>
          </w:p>
        </w:tc>
        <w:tc>
          <w:tcPr>
            <w:tcW w:w="507" w:type="pct"/>
          </w:tcPr>
          <w:p w:rsidR="00AA7909" w:rsidRDefault="00AA7909">
            <w:r>
              <w:t>Aqsa Choudhary</w:t>
            </w:r>
          </w:p>
        </w:tc>
        <w:tc>
          <w:tcPr>
            <w:tcW w:w="638" w:type="pct"/>
          </w:tcPr>
          <w:p w:rsidR="00AA7909" w:rsidRDefault="00AA7909">
            <w:r>
              <w:t>95967-P</w:t>
            </w:r>
          </w:p>
        </w:tc>
        <w:tc>
          <w:tcPr>
            <w:tcW w:w="516" w:type="pct"/>
          </w:tcPr>
          <w:p w:rsidR="00AA7909" w:rsidRDefault="00AA7909">
            <w:r>
              <w:t>Muhammad Sharif</w:t>
            </w:r>
          </w:p>
        </w:tc>
        <w:tc>
          <w:tcPr>
            <w:tcW w:w="422" w:type="pct"/>
          </w:tcPr>
          <w:p w:rsidR="00AA7909" w:rsidRDefault="00AA7909">
            <w:r>
              <w:t>78.820833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Aitchison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18606</w:t>
            </w:r>
          </w:p>
        </w:tc>
        <w:tc>
          <w:tcPr>
            <w:tcW w:w="507" w:type="pct"/>
          </w:tcPr>
          <w:p w:rsidR="00AA7909" w:rsidRDefault="00AA7909">
            <w:r>
              <w:t>Kalsoom Bibi</w:t>
            </w:r>
          </w:p>
        </w:tc>
        <w:tc>
          <w:tcPr>
            <w:tcW w:w="638" w:type="pct"/>
          </w:tcPr>
          <w:p w:rsidR="00AA7909" w:rsidRDefault="00AA7909">
            <w:r>
              <w:t>20865-N</w:t>
            </w:r>
          </w:p>
        </w:tc>
        <w:tc>
          <w:tcPr>
            <w:tcW w:w="516" w:type="pct"/>
          </w:tcPr>
          <w:p w:rsidR="00AA7909" w:rsidRDefault="00AA7909">
            <w:r>
              <w:t>Shams Ur Rahman</w:t>
            </w:r>
          </w:p>
        </w:tc>
        <w:tc>
          <w:tcPr>
            <w:tcW w:w="422" w:type="pct"/>
          </w:tcPr>
          <w:p w:rsidR="00AA7909" w:rsidRDefault="00AA7909">
            <w:r>
              <w:t>57.016667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Aitchison Hospital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7499</w:t>
            </w:r>
          </w:p>
        </w:tc>
        <w:tc>
          <w:tcPr>
            <w:tcW w:w="507" w:type="pct"/>
          </w:tcPr>
          <w:p w:rsidR="00AA7909" w:rsidRDefault="00AA7909">
            <w:r>
              <w:t>Adeen Zahoor</w:t>
            </w:r>
          </w:p>
        </w:tc>
        <w:tc>
          <w:tcPr>
            <w:tcW w:w="638" w:type="pct"/>
          </w:tcPr>
          <w:p w:rsidR="00AA7909" w:rsidRDefault="00AA7909">
            <w:r>
              <w:t>104473-P</w:t>
            </w:r>
          </w:p>
        </w:tc>
        <w:tc>
          <w:tcPr>
            <w:tcW w:w="516" w:type="pct"/>
          </w:tcPr>
          <w:p w:rsidR="00AA7909" w:rsidRDefault="00AA7909">
            <w:r>
              <w:t>Zahoor-ul-Haq</w:t>
            </w:r>
          </w:p>
        </w:tc>
        <w:tc>
          <w:tcPr>
            <w:tcW w:w="422" w:type="pct"/>
          </w:tcPr>
          <w:p w:rsidR="00AA7909" w:rsidRDefault="00AA7909">
            <w:r>
              <w:t>83.930612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Willingdon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377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20453</w:t>
            </w:r>
          </w:p>
        </w:tc>
        <w:tc>
          <w:tcPr>
            <w:tcW w:w="507" w:type="pct"/>
          </w:tcPr>
          <w:p w:rsidR="00AA7909" w:rsidRDefault="00AA7909">
            <w:r>
              <w:t>Zobia Rahmat</w:t>
            </w:r>
          </w:p>
        </w:tc>
        <w:tc>
          <w:tcPr>
            <w:tcW w:w="638" w:type="pct"/>
          </w:tcPr>
          <w:p w:rsidR="00AA7909" w:rsidRDefault="00AA7909">
            <w:r>
              <w:t>99027-P</w:t>
            </w:r>
          </w:p>
        </w:tc>
        <w:tc>
          <w:tcPr>
            <w:tcW w:w="516" w:type="pct"/>
          </w:tcPr>
          <w:p w:rsidR="00AA7909" w:rsidRDefault="00AA7909">
            <w:r>
              <w:t>Faizan Ahmad</w:t>
            </w:r>
          </w:p>
        </w:tc>
        <w:tc>
          <w:tcPr>
            <w:tcW w:w="422" w:type="pct"/>
          </w:tcPr>
          <w:p w:rsidR="00AA7909" w:rsidRDefault="00AA7909">
            <w:r>
              <w:t>83.506122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Willingdon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378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2814</w:t>
            </w:r>
          </w:p>
        </w:tc>
        <w:tc>
          <w:tcPr>
            <w:tcW w:w="507" w:type="pct"/>
          </w:tcPr>
          <w:p w:rsidR="00AA7909" w:rsidRDefault="00AA7909">
            <w:r>
              <w:t>Zainab Tahir</w:t>
            </w:r>
          </w:p>
        </w:tc>
        <w:tc>
          <w:tcPr>
            <w:tcW w:w="638" w:type="pct"/>
          </w:tcPr>
          <w:p w:rsidR="00AA7909" w:rsidRDefault="00AA7909">
            <w:r>
              <w:t>96511-P</w:t>
            </w:r>
          </w:p>
        </w:tc>
        <w:tc>
          <w:tcPr>
            <w:tcW w:w="516" w:type="pct"/>
          </w:tcPr>
          <w:p w:rsidR="00AA7909" w:rsidRDefault="00AA7909">
            <w:r>
              <w:t>Tahir Iqbal</w:t>
            </w:r>
          </w:p>
        </w:tc>
        <w:tc>
          <w:tcPr>
            <w:tcW w:w="422" w:type="pct"/>
          </w:tcPr>
          <w:p w:rsidR="00AA7909" w:rsidRDefault="00AA7909">
            <w:r>
              <w:t>80.665986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Willingdon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379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439</w:t>
            </w:r>
          </w:p>
        </w:tc>
        <w:tc>
          <w:tcPr>
            <w:tcW w:w="507" w:type="pct"/>
          </w:tcPr>
          <w:p w:rsidR="00AA7909" w:rsidRDefault="00AA7909">
            <w:r>
              <w:t>Aqsa Mukhtar Khan</w:t>
            </w:r>
          </w:p>
        </w:tc>
        <w:tc>
          <w:tcPr>
            <w:tcW w:w="638" w:type="pct"/>
          </w:tcPr>
          <w:p w:rsidR="00AA7909" w:rsidRDefault="00AA7909">
            <w:r>
              <w:t>94646P</w:t>
            </w:r>
          </w:p>
        </w:tc>
        <w:tc>
          <w:tcPr>
            <w:tcW w:w="516" w:type="pct"/>
          </w:tcPr>
          <w:p w:rsidR="00AA7909" w:rsidRDefault="00AA7909">
            <w:r>
              <w:t>Madad Ali</w:t>
            </w:r>
          </w:p>
        </w:tc>
        <w:tc>
          <w:tcPr>
            <w:tcW w:w="422" w:type="pct"/>
          </w:tcPr>
          <w:p w:rsidR="00AA7909" w:rsidRDefault="00AA7909">
            <w:r>
              <w:t>80.545833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Willingdon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380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20927</w:t>
            </w:r>
          </w:p>
        </w:tc>
        <w:tc>
          <w:tcPr>
            <w:tcW w:w="507" w:type="pct"/>
          </w:tcPr>
          <w:p w:rsidR="00AA7909" w:rsidRDefault="00AA7909">
            <w:r>
              <w:t>Iqra Saif</w:t>
            </w:r>
          </w:p>
        </w:tc>
        <w:tc>
          <w:tcPr>
            <w:tcW w:w="638" w:type="pct"/>
          </w:tcPr>
          <w:p w:rsidR="00AA7909" w:rsidRDefault="00AA7909">
            <w:r>
              <w:t>101427-P</w:t>
            </w:r>
          </w:p>
        </w:tc>
        <w:tc>
          <w:tcPr>
            <w:tcW w:w="516" w:type="pct"/>
          </w:tcPr>
          <w:p w:rsidR="00AA7909" w:rsidRDefault="00AA7909">
            <w:r>
              <w:t>HAFIZ ALI RAZA</w:t>
            </w:r>
          </w:p>
        </w:tc>
        <w:tc>
          <w:tcPr>
            <w:tcW w:w="422" w:type="pct"/>
          </w:tcPr>
          <w:p w:rsidR="00AA7909" w:rsidRDefault="00AA7909">
            <w:r>
              <w:t>79.4625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Willingdon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381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16205</w:t>
            </w:r>
          </w:p>
        </w:tc>
        <w:tc>
          <w:tcPr>
            <w:tcW w:w="507" w:type="pct"/>
          </w:tcPr>
          <w:p w:rsidR="00AA7909" w:rsidRDefault="00AA7909">
            <w:r>
              <w:t>Hina Batool</w:t>
            </w:r>
          </w:p>
        </w:tc>
        <w:tc>
          <w:tcPr>
            <w:tcW w:w="638" w:type="pct"/>
          </w:tcPr>
          <w:p w:rsidR="00AA7909" w:rsidRDefault="00AA7909">
            <w:r>
              <w:t>101381-P</w:t>
            </w:r>
          </w:p>
        </w:tc>
        <w:tc>
          <w:tcPr>
            <w:tcW w:w="516" w:type="pct"/>
          </w:tcPr>
          <w:p w:rsidR="00AA7909" w:rsidRDefault="00AA7909">
            <w:r>
              <w:t>Muhammad Ajmal</w:t>
            </w:r>
          </w:p>
        </w:tc>
        <w:tc>
          <w:tcPr>
            <w:tcW w:w="422" w:type="pct"/>
          </w:tcPr>
          <w:p w:rsidR="00AA7909" w:rsidRDefault="00AA7909">
            <w:r>
              <w:t>79.341667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Lady Willingdon Hospital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20811</w:t>
            </w:r>
          </w:p>
        </w:tc>
        <w:tc>
          <w:tcPr>
            <w:tcW w:w="507" w:type="pct"/>
          </w:tcPr>
          <w:p w:rsidR="00AA7909" w:rsidRDefault="00AA7909">
            <w:r>
              <w:t>Osheen Izhar</w:t>
            </w:r>
          </w:p>
        </w:tc>
        <w:tc>
          <w:tcPr>
            <w:tcW w:w="638" w:type="pct"/>
          </w:tcPr>
          <w:p w:rsidR="00AA7909" w:rsidRDefault="00AA7909">
            <w:r>
              <w:t>105642-P</w:t>
            </w:r>
          </w:p>
        </w:tc>
        <w:tc>
          <w:tcPr>
            <w:tcW w:w="516" w:type="pct"/>
          </w:tcPr>
          <w:p w:rsidR="00AA7909" w:rsidRDefault="00AA7909">
            <w:r>
              <w:t>Izhar ul haq</w:t>
            </w:r>
          </w:p>
        </w:tc>
        <w:tc>
          <w:tcPr>
            <w:tcW w:w="422" w:type="pct"/>
          </w:tcPr>
          <w:p w:rsidR="00AA7909" w:rsidRDefault="00AA7909">
            <w:r>
              <w:t>81.904167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17027</w:t>
            </w:r>
          </w:p>
        </w:tc>
        <w:tc>
          <w:tcPr>
            <w:tcW w:w="507" w:type="pct"/>
          </w:tcPr>
          <w:p w:rsidR="00AA7909" w:rsidRDefault="00AA7909">
            <w:r>
              <w:t>Sonia Riaz</w:t>
            </w:r>
          </w:p>
        </w:tc>
        <w:tc>
          <w:tcPr>
            <w:tcW w:w="638" w:type="pct"/>
          </w:tcPr>
          <w:p w:rsidR="00AA7909" w:rsidRDefault="00AA7909">
            <w:r>
              <w:t>97703-P</w:t>
            </w:r>
          </w:p>
        </w:tc>
        <w:tc>
          <w:tcPr>
            <w:tcW w:w="516" w:type="pct"/>
          </w:tcPr>
          <w:p w:rsidR="00AA7909" w:rsidRDefault="00AA7909">
            <w:r>
              <w:t>Riaz Hussain</w:t>
            </w:r>
          </w:p>
        </w:tc>
        <w:tc>
          <w:tcPr>
            <w:tcW w:w="422" w:type="pct"/>
          </w:tcPr>
          <w:p w:rsidR="00AA7909" w:rsidRDefault="00AA7909">
            <w:r>
              <w:t>81.133333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21446</w:t>
            </w:r>
          </w:p>
        </w:tc>
        <w:tc>
          <w:tcPr>
            <w:tcW w:w="507" w:type="pct"/>
          </w:tcPr>
          <w:p w:rsidR="00AA7909" w:rsidRDefault="00AA7909">
            <w:r>
              <w:t>Tehreem Ahmad</w:t>
            </w:r>
          </w:p>
        </w:tc>
        <w:tc>
          <w:tcPr>
            <w:tcW w:w="638" w:type="pct"/>
          </w:tcPr>
          <w:p w:rsidR="00AA7909" w:rsidRDefault="00AA7909">
            <w:r>
              <w:t>97299-P</w:t>
            </w:r>
          </w:p>
        </w:tc>
        <w:tc>
          <w:tcPr>
            <w:tcW w:w="516" w:type="pct"/>
          </w:tcPr>
          <w:p w:rsidR="00AA7909" w:rsidRDefault="00AA7909">
            <w:r>
              <w:t>Shabbir Ahmad</w:t>
            </w:r>
          </w:p>
        </w:tc>
        <w:tc>
          <w:tcPr>
            <w:tcW w:w="422" w:type="pct"/>
          </w:tcPr>
          <w:p w:rsidR="00AA7909" w:rsidRDefault="00AA7909">
            <w:r>
              <w:t>79.670833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4540</w:t>
            </w:r>
          </w:p>
        </w:tc>
        <w:tc>
          <w:tcPr>
            <w:tcW w:w="507" w:type="pct"/>
          </w:tcPr>
          <w:p w:rsidR="00AA7909" w:rsidRDefault="00AA7909">
            <w:r>
              <w:t>Amna Razzaq</w:t>
            </w:r>
          </w:p>
        </w:tc>
        <w:tc>
          <w:tcPr>
            <w:tcW w:w="638" w:type="pct"/>
          </w:tcPr>
          <w:p w:rsidR="00AA7909" w:rsidRDefault="00AA7909">
            <w:r>
              <w:t>107562-p</w:t>
            </w:r>
          </w:p>
        </w:tc>
        <w:tc>
          <w:tcPr>
            <w:tcW w:w="516" w:type="pct"/>
          </w:tcPr>
          <w:p w:rsidR="00AA7909" w:rsidRDefault="00AA7909">
            <w:r>
              <w:t xml:space="preserve">Abdul Razzaq </w:t>
            </w:r>
          </w:p>
        </w:tc>
        <w:tc>
          <w:tcPr>
            <w:tcW w:w="422" w:type="pct"/>
          </w:tcPr>
          <w:p w:rsidR="00AA7909" w:rsidRDefault="00AA7909">
            <w:r>
              <w:t>84.55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16285</w:t>
            </w:r>
          </w:p>
        </w:tc>
        <w:tc>
          <w:tcPr>
            <w:tcW w:w="507" w:type="pct"/>
          </w:tcPr>
          <w:p w:rsidR="00AA7909" w:rsidRDefault="00AA7909">
            <w:r>
              <w:t>Iqra Mahmood</w:t>
            </w:r>
          </w:p>
        </w:tc>
        <w:tc>
          <w:tcPr>
            <w:tcW w:w="638" w:type="pct"/>
          </w:tcPr>
          <w:p w:rsidR="00AA7909" w:rsidRDefault="00AA7909">
            <w:r>
              <w:t>98069-P</w:t>
            </w:r>
          </w:p>
        </w:tc>
        <w:tc>
          <w:tcPr>
            <w:tcW w:w="516" w:type="pct"/>
          </w:tcPr>
          <w:p w:rsidR="00AA7909" w:rsidRDefault="00AA7909">
            <w:r>
              <w:t>Mahmood Ahmad</w:t>
            </w:r>
          </w:p>
        </w:tc>
        <w:tc>
          <w:tcPr>
            <w:tcW w:w="422" w:type="pct"/>
          </w:tcPr>
          <w:p w:rsidR="00AA7909" w:rsidRDefault="00AA7909">
            <w:r>
              <w:t>84.125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387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2789</w:t>
            </w:r>
          </w:p>
        </w:tc>
        <w:tc>
          <w:tcPr>
            <w:tcW w:w="507" w:type="pct"/>
          </w:tcPr>
          <w:p w:rsidR="00AA7909" w:rsidRDefault="00AA7909">
            <w:r>
              <w:t>Asma Ramzan</w:t>
            </w:r>
          </w:p>
        </w:tc>
        <w:tc>
          <w:tcPr>
            <w:tcW w:w="638" w:type="pct"/>
          </w:tcPr>
          <w:p w:rsidR="00AA7909" w:rsidRDefault="00AA7909">
            <w:r>
              <w:t>98010-p</w:t>
            </w:r>
          </w:p>
        </w:tc>
        <w:tc>
          <w:tcPr>
            <w:tcW w:w="516" w:type="pct"/>
          </w:tcPr>
          <w:p w:rsidR="00AA7909" w:rsidRDefault="00AA7909">
            <w:r>
              <w:t>Muhammad Ramzan Khan</w:t>
            </w:r>
          </w:p>
        </w:tc>
        <w:tc>
          <w:tcPr>
            <w:tcW w:w="422" w:type="pct"/>
          </w:tcPr>
          <w:p w:rsidR="00AA7909" w:rsidRDefault="00AA7909">
            <w:r>
              <w:t>84.1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388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16948</w:t>
            </w:r>
          </w:p>
        </w:tc>
        <w:tc>
          <w:tcPr>
            <w:tcW w:w="507" w:type="pct"/>
          </w:tcPr>
          <w:p w:rsidR="00AA7909" w:rsidRDefault="00AA7909">
            <w:r>
              <w:t>Umm-E-Kalsoom</w:t>
            </w:r>
          </w:p>
        </w:tc>
        <w:tc>
          <w:tcPr>
            <w:tcW w:w="638" w:type="pct"/>
          </w:tcPr>
          <w:p w:rsidR="00AA7909" w:rsidRDefault="00AA7909">
            <w:r>
              <w:t>98025-P</w:t>
            </w:r>
          </w:p>
        </w:tc>
        <w:tc>
          <w:tcPr>
            <w:tcW w:w="516" w:type="pct"/>
          </w:tcPr>
          <w:p w:rsidR="00AA7909" w:rsidRDefault="00AA7909">
            <w:r>
              <w:t>Sheikh Asif Javed</w:t>
            </w:r>
          </w:p>
        </w:tc>
        <w:tc>
          <w:tcPr>
            <w:tcW w:w="422" w:type="pct"/>
          </w:tcPr>
          <w:p w:rsidR="00AA7909" w:rsidRDefault="00AA7909">
            <w:r>
              <w:t>83.95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389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17531</w:t>
            </w:r>
          </w:p>
        </w:tc>
        <w:tc>
          <w:tcPr>
            <w:tcW w:w="507" w:type="pct"/>
          </w:tcPr>
          <w:p w:rsidR="00AA7909" w:rsidRDefault="00AA7909">
            <w:r>
              <w:t>Aqdas Mazhar</w:t>
            </w:r>
          </w:p>
        </w:tc>
        <w:tc>
          <w:tcPr>
            <w:tcW w:w="638" w:type="pct"/>
          </w:tcPr>
          <w:p w:rsidR="00AA7909" w:rsidRDefault="00AA7909">
            <w:r>
              <w:t>76862-S</w:t>
            </w:r>
          </w:p>
        </w:tc>
        <w:tc>
          <w:tcPr>
            <w:tcW w:w="516" w:type="pct"/>
          </w:tcPr>
          <w:p w:rsidR="00AA7909" w:rsidRDefault="00AA7909">
            <w:r>
              <w:t>Ghulam Nabi Mazhar</w:t>
            </w:r>
          </w:p>
        </w:tc>
        <w:tc>
          <w:tcPr>
            <w:tcW w:w="422" w:type="pct"/>
          </w:tcPr>
          <w:p w:rsidR="00AA7909" w:rsidRDefault="00AA7909">
            <w:r>
              <w:t>63.952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21354</w:t>
            </w:r>
          </w:p>
        </w:tc>
        <w:tc>
          <w:tcPr>
            <w:tcW w:w="507" w:type="pct"/>
          </w:tcPr>
          <w:p w:rsidR="00AA7909" w:rsidRDefault="00AA7909">
            <w:r>
              <w:t>Sadaf Joyia</w:t>
            </w:r>
          </w:p>
        </w:tc>
        <w:tc>
          <w:tcPr>
            <w:tcW w:w="638" w:type="pct"/>
          </w:tcPr>
          <w:p w:rsidR="00AA7909" w:rsidRDefault="00AA7909">
            <w:r>
              <w:t>105716-P</w:t>
            </w:r>
          </w:p>
        </w:tc>
        <w:tc>
          <w:tcPr>
            <w:tcW w:w="516" w:type="pct"/>
          </w:tcPr>
          <w:p w:rsidR="00AA7909" w:rsidRDefault="00AA7909">
            <w:r>
              <w:t>AURANG ZAIB JOYIA</w:t>
            </w:r>
          </w:p>
        </w:tc>
        <w:tc>
          <w:tcPr>
            <w:tcW w:w="422" w:type="pct"/>
          </w:tcPr>
          <w:p w:rsidR="00AA7909" w:rsidRDefault="00AA7909">
            <w:r>
              <w:t>84.7875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7613</w:t>
            </w:r>
          </w:p>
        </w:tc>
        <w:tc>
          <w:tcPr>
            <w:tcW w:w="507" w:type="pct"/>
          </w:tcPr>
          <w:p w:rsidR="00AA7909" w:rsidRDefault="00AA7909">
            <w:r>
              <w:t>Amna Yasmin</w:t>
            </w:r>
          </w:p>
        </w:tc>
        <w:tc>
          <w:tcPr>
            <w:tcW w:w="638" w:type="pct"/>
          </w:tcPr>
          <w:p w:rsidR="00AA7909" w:rsidRDefault="00AA7909">
            <w:r>
              <w:t>91463-P</w:t>
            </w:r>
          </w:p>
        </w:tc>
        <w:tc>
          <w:tcPr>
            <w:tcW w:w="516" w:type="pct"/>
          </w:tcPr>
          <w:p w:rsidR="00AA7909" w:rsidRDefault="00AA7909">
            <w:r>
              <w:t>Muhammad Umar Farooq</w:t>
            </w:r>
          </w:p>
        </w:tc>
        <w:tc>
          <w:tcPr>
            <w:tcW w:w="422" w:type="pct"/>
          </w:tcPr>
          <w:p w:rsidR="00AA7909" w:rsidRDefault="00AA7909">
            <w:r>
              <w:t>83.791667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16060</w:t>
            </w:r>
          </w:p>
        </w:tc>
        <w:tc>
          <w:tcPr>
            <w:tcW w:w="507" w:type="pct"/>
          </w:tcPr>
          <w:p w:rsidR="00AA7909" w:rsidRDefault="00AA7909">
            <w:r>
              <w:t>Fasiha Hanif</w:t>
            </w:r>
          </w:p>
        </w:tc>
        <w:tc>
          <w:tcPr>
            <w:tcW w:w="638" w:type="pct"/>
          </w:tcPr>
          <w:p w:rsidR="00AA7909" w:rsidRDefault="00AA7909">
            <w:r>
              <w:t>116819-P</w:t>
            </w:r>
          </w:p>
        </w:tc>
        <w:tc>
          <w:tcPr>
            <w:tcW w:w="516" w:type="pct"/>
          </w:tcPr>
          <w:p w:rsidR="00AA7909" w:rsidRDefault="00AA7909">
            <w:r>
              <w:t>Muhammad Hanif</w:t>
            </w:r>
          </w:p>
        </w:tc>
        <w:tc>
          <w:tcPr>
            <w:tcW w:w="422" w:type="pct"/>
          </w:tcPr>
          <w:p w:rsidR="00AA7909" w:rsidRDefault="00AA7909">
            <w:r>
              <w:t>60.0375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22177</w:t>
            </w:r>
          </w:p>
        </w:tc>
        <w:tc>
          <w:tcPr>
            <w:tcW w:w="507" w:type="pct"/>
          </w:tcPr>
          <w:p w:rsidR="00AA7909" w:rsidRDefault="00AA7909">
            <w:r>
              <w:t>Aqsa Munawwar</w:t>
            </w:r>
          </w:p>
        </w:tc>
        <w:tc>
          <w:tcPr>
            <w:tcW w:w="638" w:type="pct"/>
          </w:tcPr>
          <w:p w:rsidR="00AA7909" w:rsidRDefault="00AA7909">
            <w:r>
              <w:t>108323-P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MUNAWWAR ALI </w:t>
            </w:r>
          </w:p>
        </w:tc>
        <w:tc>
          <w:tcPr>
            <w:tcW w:w="422" w:type="pct"/>
          </w:tcPr>
          <w:p w:rsidR="00AA7909" w:rsidRDefault="00AA7909">
            <w:r>
              <w:t>85.329166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5063</w:t>
            </w:r>
          </w:p>
        </w:tc>
        <w:tc>
          <w:tcPr>
            <w:tcW w:w="507" w:type="pct"/>
          </w:tcPr>
          <w:p w:rsidR="00AA7909" w:rsidRDefault="00AA7909">
            <w:r>
              <w:t>Maryam Talib</w:t>
            </w:r>
          </w:p>
        </w:tc>
        <w:tc>
          <w:tcPr>
            <w:tcW w:w="638" w:type="pct"/>
          </w:tcPr>
          <w:p w:rsidR="00AA7909" w:rsidRDefault="00AA7909">
            <w:r>
              <w:t>107266-P</w:t>
            </w:r>
          </w:p>
        </w:tc>
        <w:tc>
          <w:tcPr>
            <w:tcW w:w="516" w:type="pct"/>
          </w:tcPr>
          <w:p w:rsidR="00AA7909" w:rsidRDefault="00AA7909">
            <w:r>
              <w:t>Talib Hussain</w:t>
            </w:r>
          </w:p>
        </w:tc>
        <w:tc>
          <w:tcPr>
            <w:tcW w:w="422" w:type="pct"/>
          </w:tcPr>
          <w:p w:rsidR="00AA7909" w:rsidRDefault="00AA7909">
            <w:r>
              <w:t>84.633333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395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5427</w:t>
            </w:r>
          </w:p>
        </w:tc>
        <w:tc>
          <w:tcPr>
            <w:tcW w:w="507" w:type="pct"/>
          </w:tcPr>
          <w:p w:rsidR="00AA7909" w:rsidRDefault="00AA7909">
            <w:r>
              <w:t>Rabia Zafar</w:t>
            </w:r>
          </w:p>
        </w:tc>
        <w:tc>
          <w:tcPr>
            <w:tcW w:w="638" w:type="pct"/>
          </w:tcPr>
          <w:p w:rsidR="00AA7909" w:rsidRDefault="00AA7909">
            <w:r>
              <w:t>107252-P</w:t>
            </w:r>
          </w:p>
        </w:tc>
        <w:tc>
          <w:tcPr>
            <w:tcW w:w="516" w:type="pct"/>
          </w:tcPr>
          <w:p w:rsidR="00AA7909" w:rsidRDefault="00AA7909">
            <w:r>
              <w:t>Zafar Iqbal</w:t>
            </w:r>
          </w:p>
        </w:tc>
        <w:tc>
          <w:tcPr>
            <w:tcW w:w="422" w:type="pct"/>
          </w:tcPr>
          <w:p w:rsidR="00AA7909" w:rsidRDefault="00AA7909">
            <w:r>
              <w:t>84.558333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396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20696</w:t>
            </w:r>
          </w:p>
        </w:tc>
        <w:tc>
          <w:tcPr>
            <w:tcW w:w="507" w:type="pct"/>
          </w:tcPr>
          <w:p w:rsidR="00AA7909" w:rsidRDefault="00AA7909">
            <w:r>
              <w:t>Tooba Javed</w:t>
            </w:r>
          </w:p>
        </w:tc>
        <w:tc>
          <w:tcPr>
            <w:tcW w:w="638" w:type="pct"/>
          </w:tcPr>
          <w:p w:rsidR="00AA7909" w:rsidRDefault="00AA7909">
            <w:r>
              <w:t>98344-P</w:t>
            </w:r>
          </w:p>
        </w:tc>
        <w:tc>
          <w:tcPr>
            <w:tcW w:w="516" w:type="pct"/>
          </w:tcPr>
          <w:p w:rsidR="00AA7909" w:rsidRDefault="00AA7909">
            <w:r>
              <w:t>Javed Akhtar</w:t>
            </w:r>
          </w:p>
        </w:tc>
        <w:tc>
          <w:tcPr>
            <w:tcW w:w="422" w:type="pct"/>
          </w:tcPr>
          <w:p w:rsidR="00AA7909" w:rsidRDefault="00AA7909">
            <w:r>
              <w:t>83.829167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16524</w:t>
            </w:r>
          </w:p>
        </w:tc>
        <w:tc>
          <w:tcPr>
            <w:tcW w:w="507" w:type="pct"/>
          </w:tcPr>
          <w:p w:rsidR="00AA7909" w:rsidRDefault="00AA7909">
            <w:r>
              <w:t>Zara Islam</w:t>
            </w:r>
          </w:p>
        </w:tc>
        <w:tc>
          <w:tcPr>
            <w:tcW w:w="638" w:type="pct"/>
          </w:tcPr>
          <w:p w:rsidR="00AA7909" w:rsidRDefault="00AA7909">
            <w:r>
              <w:t>105650-P</w:t>
            </w:r>
          </w:p>
        </w:tc>
        <w:tc>
          <w:tcPr>
            <w:tcW w:w="516" w:type="pct"/>
          </w:tcPr>
          <w:p w:rsidR="00AA7909" w:rsidRDefault="00AA7909">
            <w:r>
              <w:t>muhammad islam</w:t>
            </w:r>
          </w:p>
        </w:tc>
        <w:tc>
          <w:tcPr>
            <w:tcW w:w="422" w:type="pct"/>
          </w:tcPr>
          <w:p w:rsidR="00AA7909" w:rsidRDefault="00AA7909">
            <w:r>
              <w:t>84.470833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6399</w:t>
            </w:r>
          </w:p>
        </w:tc>
        <w:tc>
          <w:tcPr>
            <w:tcW w:w="507" w:type="pct"/>
          </w:tcPr>
          <w:p w:rsidR="00AA7909" w:rsidRDefault="00AA7909">
            <w:r>
              <w:t>Zunera Munir</w:t>
            </w:r>
          </w:p>
        </w:tc>
        <w:tc>
          <w:tcPr>
            <w:tcW w:w="638" w:type="pct"/>
          </w:tcPr>
          <w:p w:rsidR="00AA7909" w:rsidRDefault="00AA7909">
            <w:r>
              <w:t>100616-P</w:t>
            </w:r>
          </w:p>
        </w:tc>
        <w:tc>
          <w:tcPr>
            <w:tcW w:w="516" w:type="pct"/>
          </w:tcPr>
          <w:p w:rsidR="00AA7909" w:rsidRDefault="00AA7909">
            <w:r>
              <w:t>Muhammad Munir</w:t>
            </w:r>
          </w:p>
        </w:tc>
        <w:tc>
          <w:tcPr>
            <w:tcW w:w="422" w:type="pct"/>
          </w:tcPr>
          <w:p w:rsidR="00AA7909" w:rsidRDefault="00AA7909">
            <w:r>
              <w:t>83.976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399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2855</w:t>
            </w:r>
          </w:p>
        </w:tc>
        <w:tc>
          <w:tcPr>
            <w:tcW w:w="507" w:type="pct"/>
          </w:tcPr>
          <w:p w:rsidR="00AA7909" w:rsidRDefault="00AA7909">
            <w:r>
              <w:t>Iqra Saeed</w:t>
            </w:r>
          </w:p>
        </w:tc>
        <w:tc>
          <w:tcPr>
            <w:tcW w:w="638" w:type="pct"/>
          </w:tcPr>
          <w:p w:rsidR="00AA7909" w:rsidRDefault="00AA7909">
            <w:r>
              <w:t>105968-p</w:t>
            </w:r>
          </w:p>
        </w:tc>
        <w:tc>
          <w:tcPr>
            <w:tcW w:w="516" w:type="pct"/>
          </w:tcPr>
          <w:p w:rsidR="00AA7909" w:rsidRDefault="00AA7909">
            <w:r>
              <w:t>Hafiz Saeed Ur Rehman</w:t>
            </w:r>
          </w:p>
        </w:tc>
        <w:tc>
          <w:tcPr>
            <w:tcW w:w="422" w:type="pct"/>
          </w:tcPr>
          <w:p w:rsidR="00AA7909" w:rsidRDefault="00AA7909">
            <w:r>
              <w:t>83.392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400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3128</w:t>
            </w:r>
          </w:p>
        </w:tc>
        <w:tc>
          <w:tcPr>
            <w:tcW w:w="507" w:type="pct"/>
          </w:tcPr>
          <w:p w:rsidR="00AA7909" w:rsidRDefault="00AA7909">
            <w:r>
              <w:t>Khawar Ahmed</w:t>
            </w:r>
          </w:p>
        </w:tc>
        <w:tc>
          <w:tcPr>
            <w:tcW w:w="638" w:type="pct"/>
          </w:tcPr>
          <w:p w:rsidR="00AA7909" w:rsidRDefault="00AA7909">
            <w:r>
              <w:t>105669-P</w:t>
            </w:r>
          </w:p>
        </w:tc>
        <w:tc>
          <w:tcPr>
            <w:tcW w:w="516" w:type="pct"/>
          </w:tcPr>
          <w:p w:rsidR="00AA7909" w:rsidRDefault="00AA7909">
            <w:r>
              <w:t>Ahmed Khan</w:t>
            </w:r>
          </w:p>
        </w:tc>
        <w:tc>
          <w:tcPr>
            <w:tcW w:w="422" w:type="pct"/>
          </w:tcPr>
          <w:p w:rsidR="00AA7909" w:rsidRDefault="00AA7909">
            <w:r>
              <w:t>83.337333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7035</w:t>
            </w:r>
          </w:p>
        </w:tc>
        <w:tc>
          <w:tcPr>
            <w:tcW w:w="507" w:type="pct"/>
          </w:tcPr>
          <w:p w:rsidR="00AA7909" w:rsidRDefault="00AA7909">
            <w:r>
              <w:t>Fazeela Maqsood</w:t>
            </w:r>
          </w:p>
        </w:tc>
        <w:tc>
          <w:tcPr>
            <w:tcW w:w="638" w:type="pct"/>
          </w:tcPr>
          <w:p w:rsidR="00AA7909" w:rsidRDefault="00AA7909">
            <w:r>
              <w:t>107440-P</w:t>
            </w:r>
          </w:p>
        </w:tc>
        <w:tc>
          <w:tcPr>
            <w:tcW w:w="516" w:type="pct"/>
          </w:tcPr>
          <w:p w:rsidR="00AA7909" w:rsidRDefault="00AA7909">
            <w:r>
              <w:t>Maqsood Ahmed Saqi</w:t>
            </w:r>
          </w:p>
        </w:tc>
        <w:tc>
          <w:tcPr>
            <w:tcW w:w="422" w:type="pct"/>
          </w:tcPr>
          <w:p w:rsidR="00AA7909" w:rsidRDefault="00AA7909">
            <w:r>
              <w:t>73.905333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5542</w:t>
            </w:r>
          </w:p>
        </w:tc>
        <w:tc>
          <w:tcPr>
            <w:tcW w:w="507" w:type="pct"/>
          </w:tcPr>
          <w:p w:rsidR="00AA7909" w:rsidRDefault="00AA7909">
            <w:r>
              <w:t>Afshan Jabeen</w:t>
            </w:r>
          </w:p>
        </w:tc>
        <w:tc>
          <w:tcPr>
            <w:tcW w:w="638" w:type="pct"/>
          </w:tcPr>
          <w:p w:rsidR="00AA7909" w:rsidRDefault="00AA7909">
            <w:r>
              <w:t>101304-p</w:t>
            </w:r>
          </w:p>
        </w:tc>
        <w:tc>
          <w:tcPr>
            <w:tcW w:w="516" w:type="pct"/>
          </w:tcPr>
          <w:p w:rsidR="00AA7909" w:rsidRDefault="00AA7909">
            <w:r>
              <w:t>Allah Bux</w:t>
            </w:r>
          </w:p>
        </w:tc>
        <w:tc>
          <w:tcPr>
            <w:tcW w:w="422" w:type="pct"/>
          </w:tcPr>
          <w:p w:rsidR="00AA7909" w:rsidRDefault="00AA7909">
            <w:r>
              <w:t>83.4125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5511</w:t>
            </w:r>
          </w:p>
        </w:tc>
        <w:tc>
          <w:tcPr>
            <w:tcW w:w="507" w:type="pct"/>
          </w:tcPr>
          <w:p w:rsidR="00AA7909" w:rsidRDefault="00AA7909">
            <w:r>
              <w:t>Razia Perveen</w:t>
            </w:r>
          </w:p>
        </w:tc>
        <w:tc>
          <w:tcPr>
            <w:tcW w:w="638" w:type="pct"/>
          </w:tcPr>
          <w:p w:rsidR="00AA7909" w:rsidRDefault="00AA7909">
            <w:r>
              <w:t>96220-P</w:t>
            </w:r>
          </w:p>
        </w:tc>
        <w:tc>
          <w:tcPr>
            <w:tcW w:w="516" w:type="pct"/>
          </w:tcPr>
          <w:p w:rsidR="00AA7909" w:rsidRDefault="00AA7909">
            <w:r>
              <w:t>Ali Tanveer</w:t>
            </w:r>
          </w:p>
        </w:tc>
        <w:tc>
          <w:tcPr>
            <w:tcW w:w="422" w:type="pct"/>
          </w:tcPr>
          <w:p w:rsidR="00AA7909" w:rsidRDefault="00AA7909">
            <w:r>
              <w:t>81.033333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Obstetrics &amp; Gynecology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</w:t>
            </w:r>
            <w:r>
              <w:lastRenderedPageBreak/>
              <w:t>4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3</w:t>
            </w:r>
          </w:p>
        </w:tc>
        <w:tc>
          <w:tcPr>
            <w:tcW w:w="385" w:type="pct"/>
          </w:tcPr>
          <w:p w:rsidR="00AA7909" w:rsidRDefault="00AA7909">
            <w:r>
              <w:t>2566</w:t>
            </w:r>
          </w:p>
        </w:tc>
        <w:tc>
          <w:tcPr>
            <w:tcW w:w="507" w:type="pct"/>
          </w:tcPr>
          <w:p w:rsidR="00AA7909" w:rsidRDefault="00AA7909">
            <w:r>
              <w:t xml:space="preserve">Hina </w:t>
            </w:r>
            <w:r>
              <w:lastRenderedPageBreak/>
              <w:t>Siddique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105440-P</w:t>
            </w:r>
          </w:p>
        </w:tc>
        <w:tc>
          <w:tcPr>
            <w:tcW w:w="516" w:type="pct"/>
          </w:tcPr>
          <w:p w:rsidR="00AA7909" w:rsidRDefault="00AA7909">
            <w:r>
              <w:t>Muhamma</w:t>
            </w:r>
            <w:r>
              <w:lastRenderedPageBreak/>
              <w:t>d Siddique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79.348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50" w:type="pct"/>
          </w:tcPr>
          <w:p w:rsidR="00AA7909" w:rsidRDefault="00AA7909">
            <w:r>
              <w:lastRenderedPageBreak/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16542</w:t>
            </w:r>
          </w:p>
        </w:tc>
        <w:tc>
          <w:tcPr>
            <w:tcW w:w="507" w:type="pct"/>
          </w:tcPr>
          <w:p w:rsidR="00AA7909" w:rsidRDefault="00AA7909">
            <w:r>
              <w:t>Sabahat Aslam</w:t>
            </w:r>
          </w:p>
        </w:tc>
        <w:tc>
          <w:tcPr>
            <w:tcW w:w="638" w:type="pct"/>
          </w:tcPr>
          <w:p w:rsidR="00AA7909" w:rsidRDefault="00AA7909">
            <w:r>
              <w:t>101837-P</w:t>
            </w:r>
          </w:p>
        </w:tc>
        <w:tc>
          <w:tcPr>
            <w:tcW w:w="516" w:type="pct"/>
          </w:tcPr>
          <w:p w:rsidR="00AA7909" w:rsidRDefault="00AA7909">
            <w:r>
              <w:t>Muhammad Aslam</w:t>
            </w:r>
          </w:p>
        </w:tc>
        <w:tc>
          <w:tcPr>
            <w:tcW w:w="422" w:type="pct"/>
          </w:tcPr>
          <w:p w:rsidR="00AA7909" w:rsidRDefault="00AA7909">
            <w:r>
              <w:t>75.091667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22154</w:t>
            </w:r>
          </w:p>
        </w:tc>
        <w:tc>
          <w:tcPr>
            <w:tcW w:w="507" w:type="pct"/>
          </w:tcPr>
          <w:p w:rsidR="00AA7909" w:rsidRDefault="00AA7909">
            <w:r>
              <w:t>Nimra Rashid</w:t>
            </w:r>
          </w:p>
        </w:tc>
        <w:tc>
          <w:tcPr>
            <w:tcW w:w="638" w:type="pct"/>
          </w:tcPr>
          <w:p w:rsidR="00AA7909" w:rsidRDefault="00AA7909">
            <w:r>
              <w:t>86789-P</w:t>
            </w:r>
          </w:p>
        </w:tc>
        <w:tc>
          <w:tcPr>
            <w:tcW w:w="516" w:type="pct"/>
          </w:tcPr>
          <w:p w:rsidR="00AA7909" w:rsidRDefault="00AA7909">
            <w:r>
              <w:t>Mian Rashid Ahmed</w:t>
            </w:r>
          </w:p>
        </w:tc>
        <w:tc>
          <w:tcPr>
            <w:tcW w:w="422" w:type="pct"/>
          </w:tcPr>
          <w:p w:rsidR="00AA7909" w:rsidRDefault="00AA7909">
            <w:r>
              <w:t>78.325532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4954</w:t>
            </w:r>
          </w:p>
        </w:tc>
        <w:tc>
          <w:tcPr>
            <w:tcW w:w="507" w:type="pct"/>
          </w:tcPr>
          <w:p w:rsidR="00AA7909" w:rsidRDefault="00AA7909">
            <w:r>
              <w:t>Fouad Mahmood Khan</w:t>
            </w:r>
          </w:p>
        </w:tc>
        <w:tc>
          <w:tcPr>
            <w:tcW w:w="638" w:type="pct"/>
          </w:tcPr>
          <w:p w:rsidR="00AA7909" w:rsidRDefault="00AA7909">
            <w:r>
              <w:t>87459-P</w:t>
            </w:r>
          </w:p>
        </w:tc>
        <w:tc>
          <w:tcPr>
            <w:tcW w:w="516" w:type="pct"/>
          </w:tcPr>
          <w:p w:rsidR="00AA7909" w:rsidRDefault="00AA7909">
            <w:r>
              <w:t>Tariq Mahmood</w:t>
            </w:r>
          </w:p>
        </w:tc>
        <w:tc>
          <w:tcPr>
            <w:tcW w:w="422" w:type="pct"/>
          </w:tcPr>
          <w:p w:rsidR="00AA7909" w:rsidRDefault="00AA7909">
            <w:r>
              <w:t>75.097938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21461</w:t>
            </w:r>
          </w:p>
        </w:tc>
        <w:tc>
          <w:tcPr>
            <w:tcW w:w="507" w:type="pct"/>
          </w:tcPr>
          <w:p w:rsidR="00AA7909" w:rsidRDefault="00AA7909">
            <w:r>
              <w:t>Hassan Shoaib</w:t>
            </w:r>
          </w:p>
        </w:tc>
        <w:tc>
          <w:tcPr>
            <w:tcW w:w="638" w:type="pct"/>
          </w:tcPr>
          <w:p w:rsidR="00AA7909" w:rsidRDefault="00AA7909">
            <w:r>
              <w:t>102544-P</w:t>
            </w:r>
          </w:p>
        </w:tc>
        <w:tc>
          <w:tcPr>
            <w:tcW w:w="516" w:type="pct"/>
          </w:tcPr>
          <w:p w:rsidR="00AA7909" w:rsidRDefault="00AA7909">
            <w:r>
              <w:t>Muhammad Shoaib</w:t>
            </w:r>
          </w:p>
        </w:tc>
        <w:tc>
          <w:tcPr>
            <w:tcW w:w="422" w:type="pct"/>
          </w:tcPr>
          <w:p w:rsidR="00AA7909" w:rsidRDefault="00AA7909">
            <w:r>
              <w:t>64.295833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409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16852</w:t>
            </w:r>
          </w:p>
        </w:tc>
        <w:tc>
          <w:tcPr>
            <w:tcW w:w="507" w:type="pct"/>
          </w:tcPr>
          <w:p w:rsidR="00AA7909" w:rsidRDefault="00AA7909">
            <w:r>
              <w:t>Wajeeha Rafi</w:t>
            </w:r>
          </w:p>
        </w:tc>
        <w:tc>
          <w:tcPr>
            <w:tcW w:w="638" w:type="pct"/>
          </w:tcPr>
          <w:p w:rsidR="00AA7909" w:rsidRDefault="00AA7909">
            <w:r>
              <w:t>110941-P</w:t>
            </w:r>
          </w:p>
        </w:tc>
        <w:tc>
          <w:tcPr>
            <w:tcW w:w="516" w:type="pct"/>
          </w:tcPr>
          <w:p w:rsidR="00AA7909" w:rsidRDefault="00AA7909">
            <w:r>
              <w:t>Muhammad Rafi</w:t>
            </w:r>
          </w:p>
        </w:tc>
        <w:tc>
          <w:tcPr>
            <w:tcW w:w="422" w:type="pct"/>
          </w:tcPr>
          <w:p w:rsidR="00AA7909" w:rsidRDefault="00AA7909">
            <w:r>
              <w:t>62.820833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21122</w:t>
            </w:r>
          </w:p>
        </w:tc>
        <w:tc>
          <w:tcPr>
            <w:tcW w:w="507" w:type="pct"/>
          </w:tcPr>
          <w:p w:rsidR="00AA7909" w:rsidRDefault="00AA7909">
            <w:r>
              <w:t>Bushra Nawaz</w:t>
            </w:r>
          </w:p>
        </w:tc>
        <w:tc>
          <w:tcPr>
            <w:tcW w:w="638" w:type="pct"/>
          </w:tcPr>
          <w:p w:rsidR="00AA7909" w:rsidRDefault="00AA7909">
            <w:r>
              <w:t>716127-01-M</w:t>
            </w:r>
          </w:p>
        </w:tc>
        <w:tc>
          <w:tcPr>
            <w:tcW w:w="516" w:type="pct"/>
          </w:tcPr>
          <w:p w:rsidR="00AA7909" w:rsidRDefault="00AA7909">
            <w:r>
              <w:t>Muhammad Nawaz</w:t>
            </w:r>
          </w:p>
        </w:tc>
        <w:tc>
          <w:tcPr>
            <w:tcW w:w="422" w:type="pct"/>
          </w:tcPr>
          <w:p w:rsidR="00AA7909" w:rsidRDefault="00AA7909">
            <w:r>
              <w:t>60.233333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3585</w:t>
            </w:r>
          </w:p>
        </w:tc>
        <w:tc>
          <w:tcPr>
            <w:tcW w:w="507" w:type="pct"/>
          </w:tcPr>
          <w:p w:rsidR="00AA7909" w:rsidRDefault="00AA7909">
            <w:r>
              <w:t>Rao Shakeel Ahmad</w:t>
            </w:r>
          </w:p>
        </w:tc>
        <w:tc>
          <w:tcPr>
            <w:tcW w:w="638" w:type="pct"/>
          </w:tcPr>
          <w:p w:rsidR="00AA7909" w:rsidRDefault="00AA7909">
            <w:r>
              <w:t>102040-P</w:t>
            </w:r>
          </w:p>
        </w:tc>
        <w:tc>
          <w:tcPr>
            <w:tcW w:w="516" w:type="pct"/>
          </w:tcPr>
          <w:p w:rsidR="00AA7909" w:rsidRDefault="00AA7909">
            <w:r>
              <w:t>Rao Jameel Ahmad</w:t>
            </w:r>
          </w:p>
        </w:tc>
        <w:tc>
          <w:tcPr>
            <w:tcW w:w="422" w:type="pct"/>
          </w:tcPr>
          <w:p w:rsidR="00AA7909" w:rsidRDefault="00AA7909">
            <w:r>
              <w:t>74.7125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15769</w:t>
            </w:r>
          </w:p>
        </w:tc>
        <w:tc>
          <w:tcPr>
            <w:tcW w:w="507" w:type="pct"/>
          </w:tcPr>
          <w:p w:rsidR="00AA7909" w:rsidRDefault="00AA7909">
            <w:r>
              <w:t>Asad Mahmood Khan</w:t>
            </w:r>
          </w:p>
        </w:tc>
        <w:tc>
          <w:tcPr>
            <w:tcW w:w="638" w:type="pct"/>
          </w:tcPr>
          <w:p w:rsidR="00AA7909" w:rsidRDefault="00AA7909">
            <w:r>
              <w:t>68186-P</w:t>
            </w:r>
          </w:p>
        </w:tc>
        <w:tc>
          <w:tcPr>
            <w:tcW w:w="516" w:type="pct"/>
          </w:tcPr>
          <w:p w:rsidR="00AA7909" w:rsidRDefault="00AA7909">
            <w:r>
              <w:t>Mahmood Yousaf</w:t>
            </w:r>
          </w:p>
        </w:tc>
        <w:tc>
          <w:tcPr>
            <w:tcW w:w="422" w:type="pct"/>
          </w:tcPr>
          <w:p w:rsidR="00AA7909" w:rsidRDefault="00AA7909">
            <w:r>
              <w:t>73.413043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22024</w:t>
            </w:r>
          </w:p>
        </w:tc>
        <w:tc>
          <w:tcPr>
            <w:tcW w:w="507" w:type="pct"/>
          </w:tcPr>
          <w:p w:rsidR="00AA7909" w:rsidRDefault="00AA7909">
            <w:r>
              <w:t>Muhammad Umer Rasheed</w:t>
            </w:r>
          </w:p>
        </w:tc>
        <w:tc>
          <w:tcPr>
            <w:tcW w:w="638" w:type="pct"/>
          </w:tcPr>
          <w:p w:rsidR="00AA7909" w:rsidRDefault="00AA7909">
            <w:r>
              <w:t>87369-P</w:t>
            </w:r>
          </w:p>
        </w:tc>
        <w:tc>
          <w:tcPr>
            <w:tcW w:w="516" w:type="pct"/>
          </w:tcPr>
          <w:p w:rsidR="00AA7909" w:rsidRDefault="00AA7909">
            <w:r>
              <w:t>Abdul Rasheed</w:t>
            </w:r>
          </w:p>
        </w:tc>
        <w:tc>
          <w:tcPr>
            <w:tcW w:w="422" w:type="pct"/>
          </w:tcPr>
          <w:p w:rsidR="00AA7909" w:rsidRDefault="00AA7909">
            <w:r>
              <w:t>77.7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4920</w:t>
            </w:r>
          </w:p>
        </w:tc>
        <w:tc>
          <w:tcPr>
            <w:tcW w:w="507" w:type="pct"/>
          </w:tcPr>
          <w:p w:rsidR="00AA7909" w:rsidRDefault="00AA7909">
            <w:r>
              <w:t>Mavra Hafeez</w:t>
            </w:r>
          </w:p>
        </w:tc>
        <w:tc>
          <w:tcPr>
            <w:tcW w:w="638" w:type="pct"/>
          </w:tcPr>
          <w:p w:rsidR="00AA7909" w:rsidRDefault="00AA7909">
            <w:r>
              <w:t>106701-P</w:t>
            </w:r>
          </w:p>
        </w:tc>
        <w:tc>
          <w:tcPr>
            <w:tcW w:w="516" w:type="pct"/>
          </w:tcPr>
          <w:p w:rsidR="00AA7909" w:rsidRDefault="00AA7909">
            <w:r>
              <w:t>Sh.Hafeez Ullah</w:t>
            </w:r>
          </w:p>
        </w:tc>
        <w:tc>
          <w:tcPr>
            <w:tcW w:w="422" w:type="pct"/>
          </w:tcPr>
          <w:p w:rsidR="00AA7909" w:rsidRDefault="00AA7909">
            <w:r>
              <w:t>69.446259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415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15342</w:t>
            </w:r>
          </w:p>
        </w:tc>
        <w:tc>
          <w:tcPr>
            <w:tcW w:w="507" w:type="pct"/>
          </w:tcPr>
          <w:p w:rsidR="00AA7909" w:rsidRDefault="00AA7909">
            <w:r>
              <w:t>Danial Ahmed</w:t>
            </w:r>
          </w:p>
        </w:tc>
        <w:tc>
          <w:tcPr>
            <w:tcW w:w="638" w:type="pct"/>
          </w:tcPr>
          <w:p w:rsidR="00AA7909" w:rsidRDefault="00AA7909">
            <w:r>
              <w:t>102919-P</w:t>
            </w:r>
          </w:p>
        </w:tc>
        <w:tc>
          <w:tcPr>
            <w:tcW w:w="516" w:type="pct"/>
          </w:tcPr>
          <w:p w:rsidR="00AA7909" w:rsidRDefault="00AA7909">
            <w:r>
              <w:t>Parvez Akhter</w:t>
            </w:r>
          </w:p>
        </w:tc>
        <w:tc>
          <w:tcPr>
            <w:tcW w:w="422" w:type="pct"/>
          </w:tcPr>
          <w:p w:rsidR="00AA7909" w:rsidRDefault="00AA7909">
            <w:r>
              <w:t>68.1375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3798</w:t>
            </w:r>
          </w:p>
        </w:tc>
        <w:tc>
          <w:tcPr>
            <w:tcW w:w="507" w:type="pct"/>
          </w:tcPr>
          <w:p w:rsidR="00AA7909" w:rsidRDefault="00AA7909">
            <w:r>
              <w:t>Hafiz Naveed Iqbal</w:t>
            </w:r>
          </w:p>
        </w:tc>
        <w:tc>
          <w:tcPr>
            <w:tcW w:w="638" w:type="pct"/>
          </w:tcPr>
          <w:p w:rsidR="00AA7909" w:rsidRDefault="00AA7909">
            <w:r>
              <w:t>100285-p</w:t>
            </w:r>
          </w:p>
        </w:tc>
        <w:tc>
          <w:tcPr>
            <w:tcW w:w="516" w:type="pct"/>
          </w:tcPr>
          <w:p w:rsidR="00AA7909" w:rsidRDefault="00AA7909">
            <w:r>
              <w:t>Muhammad Iqbal</w:t>
            </w:r>
          </w:p>
        </w:tc>
        <w:tc>
          <w:tcPr>
            <w:tcW w:w="422" w:type="pct"/>
          </w:tcPr>
          <w:p w:rsidR="00AA7909" w:rsidRDefault="00AA7909">
            <w:r>
              <w:t>79.354167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6557</w:t>
            </w:r>
          </w:p>
        </w:tc>
        <w:tc>
          <w:tcPr>
            <w:tcW w:w="507" w:type="pct"/>
          </w:tcPr>
          <w:p w:rsidR="00AA7909" w:rsidRDefault="00AA7909">
            <w:r>
              <w:t>Sana Azim</w:t>
            </w:r>
          </w:p>
        </w:tc>
        <w:tc>
          <w:tcPr>
            <w:tcW w:w="638" w:type="pct"/>
          </w:tcPr>
          <w:p w:rsidR="00AA7909" w:rsidRDefault="00AA7909">
            <w:r>
              <w:t>96949-P</w:t>
            </w:r>
          </w:p>
        </w:tc>
        <w:tc>
          <w:tcPr>
            <w:tcW w:w="516" w:type="pct"/>
          </w:tcPr>
          <w:p w:rsidR="00AA7909" w:rsidRDefault="00AA7909">
            <w:r>
              <w:t>Syed Qasim Azim</w:t>
            </w:r>
          </w:p>
        </w:tc>
        <w:tc>
          <w:tcPr>
            <w:tcW w:w="422" w:type="pct"/>
          </w:tcPr>
          <w:p w:rsidR="00AA7909" w:rsidRDefault="00AA7909">
            <w:r>
              <w:t>65.208333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2126</w:t>
            </w:r>
          </w:p>
        </w:tc>
        <w:tc>
          <w:tcPr>
            <w:tcW w:w="507" w:type="pct"/>
          </w:tcPr>
          <w:p w:rsidR="00AA7909" w:rsidRDefault="00AA7909">
            <w:r>
              <w:t>Iram Asghar Gill</w:t>
            </w:r>
          </w:p>
        </w:tc>
        <w:tc>
          <w:tcPr>
            <w:tcW w:w="638" w:type="pct"/>
          </w:tcPr>
          <w:p w:rsidR="00AA7909" w:rsidRDefault="00AA7909">
            <w:r>
              <w:t>96913-P</w:t>
            </w:r>
          </w:p>
        </w:tc>
        <w:tc>
          <w:tcPr>
            <w:tcW w:w="516" w:type="pct"/>
          </w:tcPr>
          <w:p w:rsidR="00AA7909" w:rsidRDefault="00AA7909">
            <w:r>
              <w:t>Asghar Ali</w:t>
            </w:r>
          </w:p>
        </w:tc>
        <w:tc>
          <w:tcPr>
            <w:tcW w:w="422" w:type="pct"/>
          </w:tcPr>
          <w:p w:rsidR="00AA7909" w:rsidRDefault="00AA7909">
            <w:r>
              <w:t>71.116666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419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3451</w:t>
            </w:r>
          </w:p>
        </w:tc>
        <w:tc>
          <w:tcPr>
            <w:tcW w:w="507" w:type="pct"/>
          </w:tcPr>
          <w:p w:rsidR="00AA7909" w:rsidRDefault="00AA7909">
            <w:r>
              <w:t>Abdul Qayum</w:t>
            </w:r>
          </w:p>
        </w:tc>
        <w:tc>
          <w:tcPr>
            <w:tcW w:w="638" w:type="pct"/>
          </w:tcPr>
          <w:p w:rsidR="00AA7909" w:rsidRDefault="00AA7909">
            <w:r>
              <w:t>92513-P</w:t>
            </w:r>
          </w:p>
        </w:tc>
        <w:tc>
          <w:tcPr>
            <w:tcW w:w="516" w:type="pct"/>
          </w:tcPr>
          <w:p w:rsidR="00AA7909" w:rsidRDefault="00AA7909">
            <w:r>
              <w:t>Muhammad Naeem Akhter</w:t>
            </w:r>
          </w:p>
        </w:tc>
        <w:tc>
          <w:tcPr>
            <w:tcW w:w="422" w:type="pct"/>
          </w:tcPr>
          <w:p w:rsidR="00AA7909" w:rsidRDefault="00AA7909">
            <w:r>
              <w:t>67.320833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22006</w:t>
            </w:r>
          </w:p>
        </w:tc>
        <w:tc>
          <w:tcPr>
            <w:tcW w:w="507" w:type="pct"/>
          </w:tcPr>
          <w:p w:rsidR="00AA7909" w:rsidRDefault="00AA7909">
            <w:r>
              <w:t>Eisha Shoaib</w:t>
            </w:r>
          </w:p>
        </w:tc>
        <w:tc>
          <w:tcPr>
            <w:tcW w:w="638" w:type="pct"/>
          </w:tcPr>
          <w:p w:rsidR="00AA7909" w:rsidRDefault="00AA7909">
            <w:r>
              <w:t>717053-01-M</w:t>
            </w:r>
          </w:p>
        </w:tc>
        <w:tc>
          <w:tcPr>
            <w:tcW w:w="516" w:type="pct"/>
          </w:tcPr>
          <w:p w:rsidR="00AA7909" w:rsidRDefault="00AA7909">
            <w:r>
              <w:t>Muhammad Shoaib</w:t>
            </w:r>
          </w:p>
        </w:tc>
        <w:tc>
          <w:tcPr>
            <w:tcW w:w="422" w:type="pct"/>
          </w:tcPr>
          <w:p w:rsidR="00AA7909" w:rsidRDefault="00AA7909">
            <w:r>
              <w:t>59.67234</w:t>
            </w:r>
          </w:p>
        </w:tc>
        <w:tc>
          <w:tcPr>
            <w:tcW w:w="423" w:type="pct"/>
          </w:tcPr>
          <w:p w:rsidR="00AA7909" w:rsidRDefault="00AA7909">
            <w:r>
              <w:t>14</w:t>
            </w:r>
          </w:p>
        </w:tc>
        <w:tc>
          <w:tcPr>
            <w:tcW w:w="729" w:type="pct"/>
          </w:tcPr>
          <w:p w:rsidR="00AA7909" w:rsidRDefault="00AA7909">
            <w:r>
              <w:t>Ophthalmology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7674</w:t>
            </w:r>
          </w:p>
        </w:tc>
        <w:tc>
          <w:tcPr>
            <w:tcW w:w="507" w:type="pct"/>
          </w:tcPr>
          <w:p w:rsidR="00AA7909" w:rsidRDefault="00AA7909">
            <w:r>
              <w:t>Muhammad Hassan Riaz</w:t>
            </w:r>
          </w:p>
        </w:tc>
        <w:tc>
          <w:tcPr>
            <w:tcW w:w="638" w:type="pct"/>
          </w:tcPr>
          <w:p w:rsidR="00AA7909" w:rsidRDefault="00AA7909">
            <w:r>
              <w:t>106067-p</w:t>
            </w:r>
          </w:p>
        </w:tc>
        <w:tc>
          <w:tcPr>
            <w:tcW w:w="516" w:type="pct"/>
          </w:tcPr>
          <w:p w:rsidR="00AA7909" w:rsidRDefault="00AA7909">
            <w:r>
              <w:t>Riaz Ahmad</w:t>
            </w:r>
          </w:p>
        </w:tc>
        <w:tc>
          <w:tcPr>
            <w:tcW w:w="422" w:type="pct"/>
          </w:tcPr>
          <w:p w:rsidR="00AA7909" w:rsidRDefault="00AA7909">
            <w:r>
              <w:t>71.129167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15276</w:t>
            </w:r>
          </w:p>
        </w:tc>
        <w:tc>
          <w:tcPr>
            <w:tcW w:w="507" w:type="pct"/>
          </w:tcPr>
          <w:p w:rsidR="00AA7909" w:rsidRDefault="00AA7909">
            <w:r>
              <w:t>Muhammad Uzair</w:t>
            </w:r>
          </w:p>
        </w:tc>
        <w:tc>
          <w:tcPr>
            <w:tcW w:w="638" w:type="pct"/>
          </w:tcPr>
          <w:p w:rsidR="00AA7909" w:rsidRDefault="00AA7909">
            <w:r>
              <w:t>111752-P</w:t>
            </w:r>
          </w:p>
        </w:tc>
        <w:tc>
          <w:tcPr>
            <w:tcW w:w="516" w:type="pct"/>
          </w:tcPr>
          <w:p w:rsidR="00AA7909" w:rsidRDefault="00AA7909">
            <w:r>
              <w:t>Muhammad Naeem</w:t>
            </w:r>
          </w:p>
        </w:tc>
        <w:tc>
          <w:tcPr>
            <w:tcW w:w="422" w:type="pct"/>
          </w:tcPr>
          <w:p w:rsidR="00AA7909" w:rsidRDefault="00AA7909">
            <w:r>
              <w:t>66.85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lastRenderedPageBreak/>
              <w:t>423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20365</w:t>
            </w:r>
          </w:p>
        </w:tc>
        <w:tc>
          <w:tcPr>
            <w:tcW w:w="507" w:type="pct"/>
          </w:tcPr>
          <w:p w:rsidR="00AA7909" w:rsidRDefault="00AA7909">
            <w:r>
              <w:t>Muhammad Usama Anjum</w:t>
            </w:r>
          </w:p>
        </w:tc>
        <w:tc>
          <w:tcPr>
            <w:tcW w:w="638" w:type="pct"/>
          </w:tcPr>
          <w:p w:rsidR="00AA7909" w:rsidRDefault="00AA7909">
            <w:r>
              <w:t>98843-P</w:t>
            </w:r>
          </w:p>
        </w:tc>
        <w:tc>
          <w:tcPr>
            <w:tcW w:w="516" w:type="pct"/>
          </w:tcPr>
          <w:p w:rsidR="00AA7909" w:rsidRDefault="00AA7909">
            <w:r>
              <w:t>Faqir Hussain Anjum</w:t>
            </w:r>
          </w:p>
        </w:tc>
        <w:tc>
          <w:tcPr>
            <w:tcW w:w="422" w:type="pct"/>
          </w:tcPr>
          <w:p w:rsidR="00AA7909" w:rsidRDefault="00AA7909">
            <w:r>
              <w:t>82.845833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16902</w:t>
            </w:r>
          </w:p>
        </w:tc>
        <w:tc>
          <w:tcPr>
            <w:tcW w:w="507" w:type="pct"/>
          </w:tcPr>
          <w:p w:rsidR="00AA7909" w:rsidRDefault="00AA7909">
            <w:r>
              <w:t>Muhammad Asif Khan</w:t>
            </w:r>
          </w:p>
        </w:tc>
        <w:tc>
          <w:tcPr>
            <w:tcW w:w="638" w:type="pct"/>
          </w:tcPr>
          <w:p w:rsidR="00AA7909" w:rsidRDefault="00AA7909">
            <w:r>
              <w:t>35024-N</w:t>
            </w:r>
          </w:p>
        </w:tc>
        <w:tc>
          <w:tcPr>
            <w:tcW w:w="516" w:type="pct"/>
          </w:tcPr>
          <w:p w:rsidR="00AA7909" w:rsidRDefault="00AA7909">
            <w:r>
              <w:t>Murad khan</w:t>
            </w:r>
          </w:p>
        </w:tc>
        <w:tc>
          <w:tcPr>
            <w:tcW w:w="422" w:type="pct"/>
          </w:tcPr>
          <w:p w:rsidR="00AA7909" w:rsidRDefault="00AA7909">
            <w:r>
              <w:t>58.5375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7918</w:t>
            </w:r>
          </w:p>
        </w:tc>
        <w:tc>
          <w:tcPr>
            <w:tcW w:w="507" w:type="pct"/>
          </w:tcPr>
          <w:p w:rsidR="00AA7909" w:rsidRDefault="00AA7909">
            <w:r>
              <w:t>Muhammad Kaleemullah</w:t>
            </w:r>
          </w:p>
        </w:tc>
        <w:tc>
          <w:tcPr>
            <w:tcW w:w="638" w:type="pct"/>
          </w:tcPr>
          <w:p w:rsidR="00AA7909" w:rsidRDefault="00AA7909">
            <w:r>
              <w:t>92671-P</w:t>
            </w:r>
          </w:p>
        </w:tc>
        <w:tc>
          <w:tcPr>
            <w:tcW w:w="516" w:type="pct"/>
          </w:tcPr>
          <w:p w:rsidR="00AA7909" w:rsidRDefault="00AA7909">
            <w:r>
              <w:t>Muhammad sanaullah</w:t>
            </w:r>
          </w:p>
        </w:tc>
        <w:tc>
          <w:tcPr>
            <w:tcW w:w="422" w:type="pct"/>
          </w:tcPr>
          <w:p w:rsidR="00AA7909" w:rsidRDefault="00AA7909">
            <w:r>
              <w:t>79.538462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22151</w:t>
            </w:r>
          </w:p>
        </w:tc>
        <w:tc>
          <w:tcPr>
            <w:tcW w:w="507" w:type="pct"/>
          </w:tcPr>
          <w:p w:rsidR="00AA7909" w:rsidRDefault="00AA7909">
            <w:r>
              <w:t>Muhammad Shafiq</w:t>
            </w:r>
          </w:p>
        </w:tc>
        <w:tc>
          <w:tcPr>
            <w:tcW w:w="638" w:type="pct"/>
          </w:tcPr>
          <w:p w:rsidR="00AA7909" w:rsidRDefault="00AA7909">
            <w:r>
              <w:t>88115P</w:t>
            </w:r>
          </w:p>
        </w:tc>
        <w:tc>
          <w:tcPr>
            <w:tcW w:w="516" w:type="pct"/>
          </w:tcPr>
          <w:p w:rsidR="00AA7909" w:rsidRDefault="00AA7909">
            <w:r>
              <w:t>Khuda bukhsh</w:t>
            </w:r>
          </w:p>
        </w:tc>
        <w:tc>
          <w:tcPr>
            <w:tcW w:w="422" w:type="pct"/>
          </w:tcPr>
          <w:p w:rsidR="00AA7909" w:rsidRDefault="00AA7909">
            <w:r>
              <w:t>79.2875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22035</w:t>
            </w:r>
          </w:p>
        </w:tc>
        <w:tc>
          <w:tcPr>
            <w:tcW w:w="507" w:type="pct"/>
          </w:tcPr>
          <w:p w:rsidR="00AA7909" w:rsidRDefault="00AA7909">
            <w:r>
              <w:t>Muhammad Ajmal</w:t>
            </w:r>
          </w:p>
        </w:tc>
        <w:tc>
          <w:tcPr>
            <w:tcW w:w="638" w:type="pct"/>
          </w:tcPr>
          <w:p w:rsidR="00AA7909" w:rsidRDefault="00AA7909">
            <w:r>
              <w:t>99246-P</w:t>
            </w:r>
          </w:p>
        </w:tc>
        <w:tc>
          <w:tcPr>
            <w:tcW w:w="516" w:type="pct"/>
          </w:tcPr>
          <w:p w:rsidR="00AA7909" w:rsidRDefault="00AA7909">
            <w:r>
              <w:t xml:space="preserve">Khaleel Ahmad </w:t>
            </w:r>
          </w:p>
        </w:tc>
        <w:tc>
          <w:tcPr>
            <w:tcW w:w="422" w:type="pct"/>
          </w:tcPr>
          <w:p w:rsidR="00AA7909" w:rsidRDefault="00AA7909">
            <w:r>
              <w:t>80.8875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5791</w:t>
            </w:r>
          </w:p>
        </w:tc>
        <w:tc>
          <w:tcPr>
            <w:tcW w:w="507" w:type="pct"/>
          </w:tcPr>
          <w:p w:rsidR="00AA7909" w:rsidRDefault="00AA7909">
            <w:r>
              <w:t>Muhammad Jahanzaib Malik</w:t>
            </w:r>
          </w:p>
        </w:tc>
        <w:tc>
          <w:tcPr>
            <w:tcW w:w="638" w:type="pct"/>
          </w:tcPr>
          <w:p w:rsidR="00AA7909" w:rsidRDefault="00AA7909">
            <w:r>
              <w:t>111518-P</w:t>
            </w:r>
          </w:p>
        </w:tc>
        <w:tc>
          <w:tcPr>
            <w:tcW w:w="516" w:type="pct"/>
          </w:tcPr>
          <w:p w:rsidR="00AA7909" w:rsidRDefault="00AA7909">
            <w:r>
              <w:t>Faiz Karim Malik</w:t>
            </w:r>
          </w:p>
        </w:tc>
        <w:tc>
          <w:tcPr>
            <w:tcW w:w="422" w:type="pct"/>
          </w:tcPr>
          <w:p w:rsidR="00AA7909" w:rsidRDefault="00AA7909">
            <w:r>
              <w:t>78.079167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429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22106</w:t>
            </w:r>
          </w:p>
        </w:tc>
        <w:tc>
          <w:tcPr>
            <w:tcW w:w="507" w:type="pct"/>
          </w:tcPr>
          <w:p w:rsidR="00AA7909" w:rsidRDefault="00AA7909">
            <w:r>
              <w:t>Zaheer Ahmed</w:t>
            </w:r>
          </w:p>
        </w:tc>
        <w:tc>
          <w:tcPr>
            <w:tcW w:w="638" w:type="pct"/>
          </w:tcPr>
          <w:p w:rsidR="00AA7909" w:rsidRDefault="00AA7909">
            <w:r>
              <w:t>107461-P</w:t>
            </w:r>
          </w:p>
        </w:tc>
        <w:tc>
          <w:tcPr>
            <w:tcW w:w="516" w:type="pct"/>
          </w:tcPr>
          <w:p w:rsidR="00AA7909" w:rsidRDefault="00AA7909">
            <w:r>
              <w:t xml:space="preserve">Ghulam Mustafa </w:t>
            </w:r>
          </w:p>
        </w:tc>
        <w:tc>
          <w:tcPr>
            <w:tcW w:w="422" w:type="pct"/>
          </w:tcPr>
          <w:p w:rsidR="00AA7909" w:rsidRDefault="00AA7909">
            <w:r>
              <w:t>81.970834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22044</w:t>
            </w:r>
          </w:p>
        </w:tc>
        <w:tc>
          <w:tcPr>
            <w:tcW w:w="507" w:type="pct"/>
          </w:tcPr>
          <w:p w:rsidR="00AA7909" w:rsidRDefault="00AA7909">
            <w:r>
              <w:t>Ajmal</w:t>
            </w:r>
          </w:p>
        </w:tc>
        <w:tc>
          <w:tcPr>
            <w:tcW w:w="638" w:type="pct"/>
          </w:tcPr>
          <w:p w:rsidR="00AA7909" w:rsidRDefault="00AA7909">
            <w:r>
              <w:t>4391-F</w:t>
            </w:r>
          </w:p>
        </w:tc>
        <w:tc>
          <w:tcPr>
            <w:tcW w:w="516" w:type="pct"/>
          </w:tcPr>
          <w:p w:rsidR="00AA7909" w:rsidRDefault="00AA7909">
            <w:r>
              <w:t>Khair Mohammad</w:t>
            </w:r>
          </w:p>
        </w:tc>
        <w:tc>
          <w:tcPr>
            <w:tcW w:w="422" w:type="pct"/>
          </w:tcPr>
          <w:p w:rsidR="00AA7909" w:rsidRDefault="00AA7909">
            <w:r>
              <w:t>55.754167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5032</w:t>
            </w:r>
          </w:p>
        </w:tc>
        <w:tc>
          <w:tcPr>
            <w:tcW w:w="507" w:type="pct"/>
          </w:tcPr>
          <w:p w:rsidR="00AA7909" w:rsidRDefault="00AA7909">
            <w:r>
              <w:t>Abu Bakar Iftikhar</w:t>
            </w:r>
          </w:p>
        </w:tc>
        <w:tc>
          <w:tcPr>
            <w:tcW w:w="638" w:type="pct"/>
          </w:tcPr>
          <w:p w:rsidR="00AA7909" w:rsidRDefault="00AA7909">
            <w:r>
              <w:t>108577-P</w:t>
            </w:r>
          </w:p>
        </w:tc>
        <w:tc>
          <w:tcPr>
            <w:tcW w:w="516" w:type="pct"/>
          </w:tcPr>
          <w:p w:rsidR="00AA7909" w:rsidRDefault="00AA7909">
            <w:r>
              <w:t>Iftikhar Ahmad</w:t>
            </w:r>
          </w:p>
        </w:tc>
        <w:tc>
          <w:tcPr>
            <w:tcW w:w="422" w:type="pct"/>
          </w:tcPr>
          <w:p w:rsidR="00AA7909" w:rsidRDefault="00AA7909">
            <w:r>
              <w:t>76.2375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16753</w:t>
            </w:r>
          </w:p>
        </w:tc>
        <w:tc>
          <w:tcPr>
            <w:tcW w:w="507" w:type="pct"/>
          </w:tcPr>
          <w:p w:rsidR="00AA7909" w:rsidRDefault="00AA7909">
            <w:r>
              <w:t>Osama Ijaz</w:t>
            </w:r>
          </w:p>
        </w:tc>
        <w:tc>
          <w:tcPr>
            <w:tcW w:w="638" w:type="pct"/>
          </w:tcPr>
          <w:p w:rsidR="00AA7909" w:rsidRDefault="00AA7909">
            <w:r>
              <w:t>113113-P</w:t>
            </w:r>
          </w:p>
        </w:tc>
        <w:tc>
          <w:tcPr>
            <w:tcW w:w="516" w:type="pct"/>
          </w:tcPr>
          <w:p w:rsidR="00AA7909" w:rsidRDefault="00AA7909">
            <w:r>
              <w:t>Muhammad Ijaz</w:t>
            </w:r>
          </w:p>
        </w:tc>
        <w:tc>
          <w:tcPr>
            <w:tcW w:w="422" w:type="pct"/>
          </w:tcPr>
          <w:p w:rsidR="00AA7909" w:rsidRDefault="00AA7909">
            <w:r>
              <w:t>78.120834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21030</w:t>
            </w:r>
          </w:p>
        </w:tc>
        <w:tc>
          <w:tcPr>
            <w:tcW w:w="507" w:type="pct"/>
          </w:tcPr>
          <w:p w:rsidR="00AA7909" w:rsidRDefault="00AA7909">
            <w:r>
              <w:t>Farhan Bashir Kundi</w:t>
            </w:r>
          </w:p>
        </w:tc>
        <w:tc>
          <w:tcPr>
            <w:tcW w:w="638" w:type="pct"/>
          </w:tcPr>
          <w:p w:rsidR="00AA7909" w:rsidRDefault="00AA7909">
            <w:r>
              <w:t>94125-P</w:t>
            </w:r>
          </w:p>
        </w:tc>
        <w:tc>
          <w:tcPr>
            <w:tcW w:w="516" w:type="pct"/>
          </w:tcPr>
          <w:p w:rsidR="00AA7909" w:rsidRDefault="00AA7909">
            <w:r>
              <w:t>BASHIR AHMED KUNDI</w:t>
            </w:r>
          </w:p>
        </w:tc>
        <w:tc>
          <w:tcPr>
            <w:tcW w:w="422" w:type="pct"/>
          </w:tcPr>
          <w:p w:rsidR="00AA7909" w:rsidRDefault="00AA7909">
            <w:r>
              <w:t>75.379167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21483</w:t>
            </w:r>
          </w:p>
        </w:tc>
        <w:tc>
          <w:tcPr>
            <w:tcW w:w="507" w:type="pct"/>
          </w:tcPr>
          <w:p w:rsidR="00AA7909" w:rsidRDefault="00AA7909">
            <w:r>
              <w:t>Umair Akhtar</w:t>
            </w:r>
          </w:p>
        </w:tc>
        <w:tc>
          <w:tcPr>
            <w:tcW w:w="638" w:type="pct"/>
          </w:tcPr>
          <w:p w:rsidR="00AA7909" w:rsidRDefault="00AA7909">
            <w:r>
              <w:t>114348-P</w:t>
            </w:r>
          </w:p>
        </w:tc>
        <w:tc>
          <w:tcPr>
            <w:tcW w:w="516" w:type="pct"/>
          </w:tcPr>
          <w:p w:rsidR="00AA7909" w:rsidRDefault="00AA7909">
            <w:r>
              <w:t>muhammad akhtar</w:t>
            </w:r>
          </w:p>
        </w:tc>
        <w:tc>
          <w:tcPr>
            <w:tcW w:w="422" w:type="pct"/>
          </w:tcPr>
          <w:p w:rsidR="00AA7909" w:rsidRDefault="00AA7909">
            <w:r>
              <w:t>65.329167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Govt.Teaching Hospital , Shahdra 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15248</w:t>
            </w:r>
          </w:p>
        </w:tc>
        <w:tc>
          <w:tcPr>
            <w:tcW w:w="507" w:type="pct"/>
          </w:tcPr>
          <w:p w:rsidR="00AA7909" w:rsidRDefault="00AA7909">
            <w:r>
              <w:t>Muhammad Umar</w:t>
            </w:r>
          </w:p>
        </w:tc>
        <w:tc>
          <w:tcPr>
            <w:tcW w:w="638" w:type="pct"/>
          </w:tcPr>
          <w:p w:rsidR="00AA7909" w:rsidRDefault="00AA7909">
            <w:r>
              <w:t>103710-P</w:t>
            </w:r>
          </w:p>
        </w:tc>
        <w:tc>
          <w:tcPr>
            <w:tcW w:w="516" w:type="pct"/>
          </w:tcPr>
          <w:p w:rsidR="00AA7909" w:rsidRDefault="00AA7909">
            <w:r>
              <w:t>Muhammad Safdar</w:t>
            </w:r>
          </w:p>
        </w:tc>
        <w:tc>
          <w:tcPr>
            <w:tcW w:w="422" w:type="pct"/>
          </w:tcPr>
          <w:p w:rsidR="00AA7909" w:rsidRDefault="00AA7909">
            <w:r>
              <w:t>76.4125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15203</w:t>
            </w:r>
          </w:p>
        </w:tc>
        <w:tc>
          <w:tcPr>
            <w:tcW w:w="507" w:type="pct"/>
          </w:tcPr>
          <w:p w:rsidR="00AA7909" w:rsidRDefault="00AA7909">
            <w:r>
              <w:t>Noman Shahzad</w:t>
            </w:r>
          </w:p>
        </w:tc>
        <w:tc>
          <w:tcPr>
            <w:tcW w:w="638" w:type="pct"/>
          </w:tcPr>
          <w:p w:rsidR="00AA7909" w:rsidRDefault="00AA7909">
            <w:r>
              <w:t>111181-P</w:t>
            </w:r>
          </w:p>
        </w:tc>
        <w:tc>
          <w:tcPr>
            <w:tcW w:w="516" w:type="pct"/>
          </w:tcPr>
          <w:p w:rsidR="00AA7909" w:rsidRDefault="00AA7909">
            <w:r>
              <w:t xml:space="preserve">Zulfqar Ahmad </w:t>
            </w:r>
          </w:p>
        </w:tc>
        <w:tc>
          <w:tcPr>
            <w:tcW w:w="422" w:type="pct"/>
          </w:tcPr>
          <w:p w:rsidR="00AA7909" w:rsidRDefault="00AA7909">
            <w:r>
              <w:t>78.5625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5987</w:t>
            </w:r>
          </w:p>
        </w:tc>
        <w:tc>
          <w:tcPr>
            <w:tcW w:w="507" w:type="pct"/>
          </w:tcPr>
          <w:p w:rsidR="00AA7909" w:rsidRDefault="00AA7909">
            <w:r>
              <w:t>Shah Rukh Arshad Chaudhary</w:t>
            </w:r>
          </w:p>
        </w:tc>
        <w:tc>
          <w:tcPr>
            <w:tcW w:w="638" w:type="pct"/>
          </w:tcPr>
          <w:p w:rsidR="00AA7909" w:rsidRDefault="00AA7909">
            <w:r>
              <w:t>102978-P</w:t>
            </w:r>
          </w:p>
        </w:tc>
        <w:tc>
          <w:tcPr>
            <w:tcW w:w="516" w:type="pct"/>
          </w:tcPr>
          <w:p w:rsidR="00AA7909" w:rsidRDefault="00AA7909">
            <w:r>
              <w:t>Muhammad Arshad</w:t>
            </w:r>
          </w:p>
        </w:tc>
        <w:tc>
          <w:tcPr>
            <w:tcW w:w="422" w:type="pct"/>
          </w:tcPr>
          <w:p w:rsidR="00AA7909" w:rsidRDefault="00AA7909">
            <w:r>
              <w:t>79.804167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4516</w:t>
            </w:r>
          </w:p>
        </w:tc>
        <w:tc>
          <w:tcPr>
            <w:tcW w:w="507" w:type="pct"/>
          </w:tcPr>
          <w:p w:rsidR="00AA7909" w:rsidRDefault="00AA7909">
            <w:r>
              <w:t>Khalid Hussain</w:t>
            </w:r>
          </w:p>
        </w:tc>
        <w:tc>
          <w:tcPr>
            <w:tcW w:w="638" w:type="pct"/>
          </w:tcPr>
          <w:p w:rsidR="00AA7909" w:rsidRDefault="00AA7909">
            <w:r>
              <w:t>101823-p</w:t>
            </w:r>
          </w:p>
        </w:tc>
        <w:tc>
          <w:tcPr>
            <w:tcW w:w="516" w:type="pct"/>
          </w:tcPr>
          <w:p w:rsidR="00AA7909" w:rsidRDefault="00AA7909">
            <w:r>
              <w:t>Ghulam Nabbi</w:t>
            </w:r>
          </w:p>
        </w:tc>
        <w:tc>
          <w:tcPr>
            <w:tcW w:w="422" w:type="pct"/>
          </w:tcPr>
          <w:p w:rsidR="00AA7909" w:rsidRDefault="00AA7909">
            <w:r>
              <w:t>79.1125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439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21172</w:t>
            </w:r>
          </w:p>
        </w:tc>
        <w:tc>
          <w:tcPr>
            <w:tcW w:w="507" w:type="pct"/>
          </w:tcPr>
          <w:p w:rsidR="00AA7909" w:rsidRDefault="00AA7909">
            <w:r>
              <w:t>Muhammad Attique Ur Rehman</w:t>
            </w:r>
          </w:p>
        </w:tc>
        <w:tc>
          <w:tcPr>
            <w:tcW w:w="638" w:type="pct"/>
          </w:tcPr>
          <w:p w:rsidR="00AA7909" w:rsidRDefault="00AA7909">
            <w:r>
              <w:t>104235-P</w:t>
            </w:r>
          </w:p>
        </w:tc>
        <w:tc>
          <w:tcPr>
            <w:tcW w:w="516" w:type="pct"/>
          </w:tcPr>
          <w:p w:rsidR="00AA7909" w:rsidRDefault="00AA7909">
            <w:r>
              <w:t>Munawar Hussain</w:t>
            </w:r>
          </w:p>
        </w:tc>
        <w:tc>
          <w:tcPr>
            <w:tcW w:w="422" w:type="pct"/>
          </w:tcPr>
          <w:p w:rsidR="00AA7909" w:rsidRDefault="00AA7909">
            <w:r>
              <w:t>79.545833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440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7518</w:t>
            </w:r>
          </w:p>
        </w:tc>
        <w:tc>
          <w:tcPr>
            <w:tcW w:w="507" w:type="pct"/>
          </w:tcPr>
          <w:p w:rsidR="00AA7909" w:rsidRDefault="00AA7909">
            <w:r>
              <w:t>Hafiz Muhamm</w:t>
            </w:r>
            <w:r>
              <w:lastRenderedPageBreak/>
              <w:t>ad Atif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102732-P</w:t>
            </w:r>
          </w:p>
        </w:tc>
        <w:tc>
          <w:tcPr>
            <w:tcW w:w="516" w:type="pct"/>
          </w:tcPr>
          <w:p w:rsidR="00AA7909" w:rsidRDefault="00AA7909">
            <w:r>
              <w:t>Babu Khan</w:t>
            </w:r>
          </w:p>
        </w:tc>
        <w:tc>
          <w:tcPr>
            <w:tcW w:w="422" w:type="pct"/>
          </w:tcPr>
          <w:p w:rsidR="00AA7909" w:rsidRDefault="00AA7909">
            <w:r>
              <w:t>78.3875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441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20681</w:t>
            </w:r>
          </w:p>
        </w:tc>
        <w:tc>
          <w:tcPr>
            <w:tcW w:w="507" w:type="pct"/>
          </w:tcPr>
          <w:p w:rsidR="00AA7909" w:rsidRDefault="00AA7909">
            <w:r>
              <w:t>Humayun Manzoor</w:t>
            </w:r>
          </w:p>
        </w:tc>
        <w:tc>
          <w:tcPr>
            <w:tcW w:w="638" w:type="pct"/>
          </w:tcPr>
          <w:p w:rsidR="00AA7909" w:rsidRDefault="00AA7909">
            <w:r>
              <w:t>80797-P</w:t>
            </w:r>
          </w:p>
        </w:tc>
        <w:tc>
          <w:tcPr>
            <w:tcW w:w="516" w:type="pct"/>
          </w:tcPr>
          <w:p w:rsidR="00AA7909" w:rsidRDefault="00AA7909">
            <w:r>
              <w:t>Muhammad Nasrullah Khan</w:t>
            </w:r>
          </w:p>
        </w:tc>
        <w:tc>
          <w:tcPr>
            <w:tcW w:w="422" w:type="pct"/>
          </w:tcPr>
          <w:p w:rsidR="00AA7909" w:rsidRDefault="00AA7909">
            <w:r>
              <w:t>78.365217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21651</w:t>
            </w:r>
          </w:p>
        </w:tc>
        <w:tc>
          <w:tcPr>
            <w:tcW w:w="507" w:type="pct"/>
          </w:tcPr>
          <w:p w:rsidR="00AA7909" w:rsidRDefault="00AA7909">
            <w:r>
              <w:t>Shahzad Alam</w:t>
            </w:r>
          </w:p>
        </w:tc>
        <w:tc>
          <w:tcPr>
            <w:tcW w:w="638" w:type="pct"/>
          </w:tcPr>
          <w:p w:rsidR="00AA7909" w:rsidRDefault="00AA7909">
            <w:r>
              <w:t>107404-P</w:t>
            </w:r>
          </w:p>
        </w:tc>
        <w:tc>
          <w:tcPr>
            <w:tcW w:w="516" w:type="pct"/>
          </w:tcPr>
          <w:p w:rsidR="00AA7909" w:rsidRDefault="00AA7909">
            <w:r>
              <w:t>ZAHID HUSSAIN KHAN</w:t>
            </w:r>
          </w:p>
        </w:tc>
        <w:tc>
          <w:tcPr>
            <w:tcW w:w="422" w:type="pct"/>
          </w:tcPr>
          <w:p w:rsidR="00AA7909" w:rsidRDefault="00AA7909">
            <w:r>
              <w:t>82.054167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21757</w:t>
            </w:r>
          </w:p>
        </w:tc>
        <w:tc>
          <w:tcPr>
            <w:tcW w:w="507" w:type="pct"/>
          </w:tcPr>
          <w:p w:rsidR="00AA7909" w:rsidRDefault="00AA7909">
            <w:r>
              <w:t>Ghulam Hassan</w:t>
            </w:r>
          </w:p>
        </w:tc>
        <w:tc>
          <w:tcPr>
            <w:tcW w:w="638" w:type="pct"/>
          </w:tcPr>
          <w:p w:rsidR="00AA7909" w:rsidRDefault="00AA7909">
            <w:r>
              <w:t>90982-P</w:t>
            </w:r>
          </w:p>
        </w:tc>
        <w:tc>
          <w:tcPr>
            <w:tcW w:w="516" w:type="pct"/>
          </w:tcPr>
          <w:p w:rsidR="00AA7909" w:rsidRDefault="00AA7909">
            <w:r>
              <w:t>Ghulam Haider</w:t>
            </w:r>
          </w:p>
        </w:tc>
        <w:tc>
          <w:tcPr>
            <w:tcW w:w="422" w:type="pct"/>
          </w:tcPr>
          <w:p w:rsidR="00AA7909" w:rsidRDefault="00AA7909">
            <w:r>
              <w:t>79.955319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20526</w:t>
            </w:r>
          </w:p>
        </w:tc>
        <w:tc>
          <w:tcPr>
            <w:tcW w:w="507" w:type="pct"/>
          </w:tcPr>
          <w:p w:rsidR="00AA7909" w:rsidRDefault="00AA7909">
            <w:r>
              <w:t>Dr. Muhammad Saad</w:t>
            </w:r>
          </w:p>
        </w:tc>
        <w:tc>
          <w:tcPr>
            <w:tcW w:w="638" w:type="pct"/>
          </w:tcPr>
          <w:p w:rsidR="00AA7909" w:rsidRDefault="00AA7909">
            <w:r>
              <w:t>98806-P</w:t>
            </w:r>
          </w:p>
        </w:tc>
        <w:tc>
          <w:tcPr>
            <w:tcW w:w="516" w:type="pct"/>
          </w:tcPr>
          <w:p w:rsidR="00AA7909" w:rsidRDefault="00AA7909">
            <w:r>
              <w:t>Amjad Gill</w:t>
            </w:r>
          </w:p>
        </w:tc>
        <w:tc>
          <w:tcPr>
            <w:tcW w:w="422" w:type="pct"/>
          </w:tcPr>
          <w:p w:rsidR="00AA7909" w:rsidRDefault="00AA7909">
            <w:r>
              <w:t>78.2375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20756</w:t>
            </w:r>
          </w:p>
        </w:tc>
        <w:tc>
          <w:tcPr>
            <w:tcW w:w="507" w:type="pct"/>
          </w:tcPr>
          <w:p w:rsidR="00AA7909" w:rsidRDefault="00AA7909">
            <w:r>
              <w:t>Asim Pervaiz</w:t>
            </w:r>
          </w:p>
        </w:tc>
        <w:tc>
          <w:tcPr>
            <w:tcW w:w="638" w:type="pct"/>
          </w:tcPr>
          <w:p w:rsidR="00AA7909" w:rsidRDefault="00AA7909">
            <w:r>
              <w:t>94609-P</w:t>
            </w:r>
          </w:p>
        </w:tc>
        <w:tc>
          <w:tcPr>
            <w:tcW w:w="516" w:type="pct"/>
          </w:tcPr>
          <w:p w:rsidR="00AA7909" w:rsidRDefault="00AA7909">
            <w:r>
              <w:t>PERVAIZ SHAMOON</w:t>
            </w:r>
          </w:p>
        </w:tc>
        <w:tc>
          <w:tcPr>
            <w:tcW w:w="422" w:type="pct"/>
          </w:tcPr>
          <w:p w:rsidR="00AA7909" w:rsidRDefault="00AA7909">
            <w:r>
              <w:t>77.183333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21582</w:t>
            </w:r>
          </w:p>
        </w:tc>
        <w:tc>
          <w:tcPr>
            <w:tcW w:w="507" w:type="pct"/>
          </w:tcPr>
          <w:p w:rsidR="00AA7909" w:rsidRDefault="00AA7909">
            <w:r>
              <w:t>Dr Muhammad Osman Shahid</w:t>
            </w:r>
          </w:p>
        </w:tc>
        <w:tc>
          <w:tcPr>
            <w:tcW w:w="638" w:type="pct"/>
          </w:tcPr>
          <w:p w:rsidR="00AA7909" w:rsidRDefault="00AA7909">
            <w:r>
              <w:t>94913-p</w:t>
            </w:r>
          </w:p>
        </w:tc>
        <w:tc>
          <w:tcPr>
            <w:tcW w:w="516" w:type="pct"/>
          </w:tcPr>
          <w:p w:rsidR="00AA7909" w:rsidRDefault="00AA7909">
            <w:r>
              <w:t>Shahid Mehmood</w:t>
            </w:r>
          </w:p>
        </w:tc>
        <w:tc>
          <w:tcPr>
            <w:tcW w:w="422" w:type="pct"/>
          </w:tcPr>
          <w:p w:rsidR="00AA7909" w:rsidRDefault="00AA7909">
            <w:r>
              <w:t>78.516667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21477</w:t>
            </w:r>
          </w:p>
        </w:tc>
        <w:tc>
          <w:tcPr>
            <w:tcW w:w="507" w:type="pct"/>
          </w:tcPr>
          <w:p w:rsidR="00AA7909" w:rsidRDefault="00AA7909">
            <w:r>
              <w:t>Muhammad Abu Baker</w:t>
            </w:r>
          </w:p>
        </w:tc>
        <w:tc>
          <w:tcPr>
            <w:tcW w:w="638" w:type="pct"/>
          </w:tcPr>
          <w:p w:rsidR="00AA7909" w:rsidRDefault="00AA7909">
            <w:r>
              <w:t>81145-P</w:t>
            </w:r>
          </w:p>
        </w:tc>
        <w:tc>
          <w:tcPr>
            <w:tcW w:w="516" w:type="pct"/>
          </w:tcPr>
          <w:p w:rsidR="00AA7909" w:rsidRDefault="00AA7909">
            <w:r>
              <w:t>Muhammad Alyas</w:t>
            </w:r>
          </w:p>
        </w:tc>
        <w:tc>
          <w:tcPr>
            <w:tcW w:w="422" w:type="pct"/>
          </w:tcPr>
          <w:p w:rsidR="00AA7909" w:rsidRDefault="00AA7909">
            <w:r>
              <w:t>75.954167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Orthopedic Surgery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20577</w:t>
            </w:r>
          </w:p>
        </w:tc>
        <w:tc>
          <w:tcPr>
            <w:tcW w:w="507" w:type="pct"/>
          </w:tcPr>
          <w:p w:rsidR="00AA7909" w:rsidRDefault="00AA7909">
            <w:r>
              <w:t>Irum Nageen</w:t>
            </w:r>
          </w:p>
        </w:tc>
        <w:tc>
          <w:tcPr>
            <w:tcW w:w="638" w:type="pct"/>
          </w:tcPr>
          <w:p w:rsidR="00AA7909" w:rsidRDefault="00AA7909">
            <w:r>
              <w:t>719428-01-M</w:t>
            </w:r>
          </w:p>
        </w:tc>
        <w:tc>
          <w:tcPr>
            <w:tcW w:w="516" w:type="pct"/>
          </w:tcPr>
          <w:p w:rsidR="00AA7909" w:rsidRDefault="00AA7909">
            <w:r>
              <w:t>Khalid Mahmood</w:t>
            </w:r>
          </w:p>
        </w:tc>
        <w:tc>
          <w:tcPr>
            <w:tcW w:w="422" w:type="pct"/>
          </w:tcPr>
          <w:p w:rsidR="00AA7909" w:rsidRDefault="00AA7909">
            <w:r>
              <w:t>65.891667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449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21250</w:t>
            </w:r>
          </w:p>
        </w:tc>
        <w:tc>
          <w:tcPr>
            <w:tcW w:w="507" w:type="pct"/>
          </w:tcPr>
          <w:p w:rsidR="00AA7909" w:rsidRDefault="00AA7909">
            <w:r>
              <w:t>Iqra Munir</w:t>
            </w:r>
          </w:p>
        </w:tc>
        <w:tc>
          <w:tcPr>
            <w:tcW w:w="638" w:type="pct"/>
          </w:tcPr>
          <w:p w:rsidR="00AA7909" w:rsidRDefault="00AA7909">
            <w:r>
              <w:t>715575-01-M</w:t>
            </w:r>
          </w:p>
        </w:tc>
        <w:tc>
          <w:tcPr>
            <w:tcW w:w="516" w:type="pct"/>
          </w:tcPr>
          <w:p w:rsidR="00AA7909" w:rsidRDefault="00AA7909">
            <w:r>
              <w:t>Munir Ahmed Aasi</w:t>
            </w:r>
          </w:p>
        </w:tc>
        <w:tc>
          <w:tcPr>
            <w:tcW w:w="422" w:type="pct"/>
          </w:tcPr>
          <w:p w:rsidR="00AA7909" w:rsidRDefault="00AA7909">
            <w:r>
              <w:t>58.591837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18836</w:t>
            </w:r>
          </w:p>
        </w:tc>
        <w:tc>
          <w:tcPr>
            <w:tcW w:w="507" w:type="pct"/>
          </w:tcPr>
          <w:p w:rsidR="00AA7909" w:rsidRDefault="00AA7909">
            <w:r>
              <w:t>Shoaib Ahmad Zia</w:t>
            </w:r>
          </w:p>
        </w:tc>
        <w:tc>
          <w:tcPr>
            <w:tcW w:w="638" w:type="pct"/>
          </w:tcPr>
          <w:p w:rsidR="00AA7909" w:rsidRDefault="00AA7909">
            <w:r>
              <w:t>108845-p</w:t>
            </w:r>
          </w:p>
        </w:tc>
        <w:tc>
          <w:tcPr>
            <w:tcW w:w="516" w:type="pct"/>
          </w:tcPr>
          <w:p w:rsidR="00AA7909" w:rsidRDefault="00AA7909">
            <w:r>
              <w:t>Ch.Zia Ul Din</w:t>
            </w:r>
          </w:p>
        </w:tc>
        <w:tc>
          <w:tcPr>
            <w:tcW w:w="422" w:type="pct"/>
          </w:tcPr>
          <w:p w:rsidR="00AA7909" w:rsidRDefault="00AA7909">
            <w:r>
              <w:t>57.595833</w:t>
            </w:r>
          </w:p>
        </w:tc>
        <w:tc>
          <w:tcPr>
            <w:tcW w:w="423" w:type="pct"/>
          </w:tcPr>
          <w:p w:rsidR="00AA7909" w:rsidRDefault="00AA7909">
            <w:r>
              <w:t>12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5216</w:t>
            </w:r>
          </w:p>
        </w:tc>
        <w:tc>
          <w:tcPr>
            <w:tcW w:w="507" w:type="pct"/>
          </w:tcPr>
          <w:p w:rsidR="00AA7909" w:rsidRDefault="00AA7909">
            <w:r>
              <w:t>Kashaf Saleem</w:t>
            </w:r>
          </w:p>
        </w:tc>
        <w:tc>
          <w:tcPr>
            <w:tcW w:w="638" w:type="pct"/>
          </w:tcPr>
          <w:p w:rsidR="00AA7909" w:rsidRDefault="00AA7909">
            <w:r>
              <w:t>105708-P</w:t>
            </w:r>
          </w:p>
        </w:tc>
        <w:tc>
          <w:tcPr>
            <w:tcW w:w="516" w:type="pct"/>
          </w:tcPr>
          <w:p w:rsidR="00AA7909" w:rsidRDefault="00AA7909">
            <w:r>
              <w:t>umer irfan</w:t>
            </w:r>
          </w:p>
        </w:tc>
        <w:tc>
          <w:tcPr>
            <w:tcW w:w="422" w:type="pct"/>
          </w:tcPr>
          <w:p w:rsidR="00AA7909" w:rsidRDefault="00AA7909">
            <w:r>
              <w:t>71.916667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6491</w:t>
            </w:r>
          </w:p>
        </w:tc>
        <w:tc>
          <w:tcPr>
            <w:tcW w:w="507" w:type="pct"/>
          </w:tcPr>
          <w:p w:rsidR="00AA7909" w:rsidRDefault="00AA7909">
            <w:r>
              <w:t>Afaq Ahmed Malik</w:t>
            </w:r>
          </w:p>
        </w:tc>
        <w:tc>
          <w:tcPr>
            <w:tcW w:w="638" w:type="pct"/>
          </w:tcPr>
          <w:p w:rsidR="00AA7909" w:rsidRDefault="00AA7909">
            <w:r>
              <w:t>106163-P</w:t>
            </w:r>
          </w:p>
        </w:tc>
        <w:tc>
          <w:tcPr>
            <w:tcW w:w="516" w:type="pct"/>
          </w:tcPr>
          <w:p w:rsidR="00AA7909" w:rsidRDefault="00AA7909">
            <w:r>
              <w:t>Abdul Sattar</w:t>
            </w:r>
          </w:p>
        </w:tc>
        <w:tc>
          <w:tcPr>
            <w:tcW w:w="422" w:type="pct"/>
          </w:tcPr>
          <w:p w:rsidR="00AA7909" w:rsidRDefault="00AA7909">
            <w:r>
              <w:t>71.445833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7647</w:t>
            </w:r>
          </w:p>
        </w:tc>
        <w:tc>
          <w:tcPr>
            <w:tcW w:w="507" w:type="pct"/>
          </w:tcPr>
          <w:p w:rsidR="00AA7909" w:rsidRDefault="00AA7909">
            <w:r>
              <w:t>Tarhhum Rauf</w:t>
            </w:r>
          </w:p>
        </w:tc>
        <w:tc>
          <w:tcPr>
            <w:tcW w:w="638" w:type="pct"/>
          </w:tcPr>
          <w:p w:rsidR="00AA7909" w:rsidRDefault="00AA7909">
            <w:r>
              <w:t>96637-P</w:t>
            </w:r>
          </w:p>
        </w:tc>
        <w:tc>
          <w:tcPr>
            <w:tcW w:w="516" w:type="pct"/>
          </w:tcPr>
          <w:p w:rsidR="00AA7909" w:rsidRDefault="00AA7909">
            <w:r>
              <w:t>Shazam Ali</w:t>
            </w:r>
          </w:p>
        </w:tc>
        <w:tc>
          <w:tcPr>
            <w:tcW w:w="422" w:type="pct"/>
          </w:tcPr>
          <w:p w:rsidR="00AA7909" w:rsidRDefault="00AA7909">
            <w:r>
              <w:t>76.1625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20955</w:t>
            </w:r>
          </w:p>
        </w:tc>
        <w:tc>
          <w:tcPr>
            <w:tcW w:w="507" w:type="pct"/>
          </w:tcPr>
          <w:p w:rsidR="00AA7909" w:rsidRDefault="00AA7909">
            <w:r>
              <w:t>Muhammad Hasnain</w:t>
            </w:r>
          </w:p>
        </w:tc>
        <w:tc>
          <w:tcPr>
            <w:tcW w:w="638" w:type="pct"/>
          </w:tcPr>
          <w:p w:rsidR="00AA7909" w:rsidRDefault="00AA7909">
            <w:r>
              <w:t>104877-P</w:t>
            </w:r>
          </w:p>
        </w:tc>
        <w:tc>
          <w:tcPr>
            <w:tcW w:w="516" w:type="pct"/>
          </w:tcPr>
          <w:p w:rsidR="00AA7909" w:rsidRDefault="00AA7909">
            <w:r>
              <w:t>Rao Khalid Hameed</w:t>
            </w:r>
          </w:p>
        </w:tc>
        <w:tc>
          <w:tcPr>
            <w:tcW w:w="422" w:type="pct"/>
          </w:tcPr>
          <w:p w:rsidR="00AA7909" w:rsidRDefault="00AA7909">
            <w:r>
              <w:t>69.7375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21858</w:t>
            </w:r>
          </w:p>
        </w:tc>
        <w:tc>
          <w:tcPr>
            <w:tcW w:w="507" w:type="pct"/>
          </w:tcPr>
          <w:p w:rsidR="00AA7909" w:rsidRDefault="00AA7909">
            <w:r>
              <w:t>Maheen Asghar</w:t>
            </w:r>
          </w:p>
        </w:tc>
        <w:tc>
          <w:tcPr>
            <w:tcW w:w="638" w:type="pct"/>
          </w:tcPr>
          <w:p w:rsidR="00AA7909" w:rsidRDefault="00AA7909">
            <w:r>
              <w:t>716659-01-M</w:t>
            </w:r>
          </w:p>
        </w:tc>
        <w:tc>
          <w:tcPr>
            <w:tcW w:w="516" w:type="pct"/>
          </w:tcPr>
          <w:p w:rsidR="00AA7909" w:rsidRDefault="00AA7909">
            <w:r>
              <w:t>Muhammad Asghar</w:t>
            </w:r>
          </w:p>
        </w:tc>
        <w:tc>
          <w:tcPr>
            <w:tcW w:w="422" w:type="pct"/>
          </w:tcPr>
          <w:p w:rsidR="00AA7909" w:rsidRDefault="00AA7909">
            <w:r>
              <w:t>59.595833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5265</w:t>
            </w:r>
          </w:p>
        </w:tc>
        <w:tc>
          <w:tcPr>
            <w:tcW w:w="507" w:type="pct"/>
          </w:tcPr>
          <w:p w:rsidR="00AA7909" w:rsidRDefault="00AA7909">
            <w:r>
              <w:t>Ameer Hamza</w:t>
            </w:r>
          </w:p>
        </w:tc>
        <w:tc>
          <w:tcPr>
            <w:tcW w:w="638" w:type="pct"/>
          </w:tcPr>
          <w:p w:rsidR="00AA7909" w:rsidRDefault="00AA7909">
            <w:r>
              <w:t>101315-P</w:t>
            </w:r>
          </w:p>
        </w:tc>
        <w:tc>
          <w:tcPr>
            <w:tcW w:w="516" w:type="pct"/>
          </w:tcPr>
          <w:p w:rsidR="00AA7909" w:rsidRDefault="00AA7909">
            <w:r>
              <w:t>Muhammad Arshad</w:t>
            </w:r>
          </w:p>
        </w:tc>
        <w:tc>
          <w:tcPr>
            <w:tcW w:w="422" w:type="pct"/>
          </w:tcPr>
          <w:p w:rsidR="00AA7909" w:rsidRDefault="00AA7909">
            <w:r>
              <w:t>64.845833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17055</w:t>
            </w:r>
          </w:p>
        </w:tc>
        <w:tc>
          <w:tcPr>
            <w:tcW w:w="507" w:type="pct"/>
          </w:tcPr>
          <w:p w:rsidR="00AA7909" w:rsidRDefault="00AA7909">
            <w:r>
              <w:t xml:space="preserve"> AIMEN SOHAIL</w:t>
            </w:r>
          </w:p>
        </w:tc>
        <w:tc>
          <w:tcPr>
            <w:tcW w:w="638" w:type="pct"/>
          </w:tcPr>
          <w:p w:rsidR="00AA7909" w:rsidRDefault="00AA7909">
            <w:r>
              <w:t>113185-P</w:t>
            </w:r>
          </w:p>
        </w:tc>
        <w:tc>
          <w:tcPr>
            <w:tcW w:w="516" w:type="pct"/>
          </w:tcPr>
          <w:p w:rsidR="00AA7909" w:rsidRDefault="00AA7909">
            <w:r>
              <w:t>SOHAIL SAQIB</w:t>
            </w:r>
          </w:p>
        </w:tc>
        <w:tc>
          <w:tcPr>
            <w:tcW w:w="422" w:type="pct"/>
          </w:tcPr>
          <w:p w:rsidR="00AA7909" w:rsidRDefault="00AA7909">
            <w:r>
              <w:t>59.725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22327</w:t>
            </w:r>
          </w:p>
        </w:tc>
        <w:tc>
          <w:tcPr>
            <w:tcW w:w="507" w:type="pct"/>
          </w:tcPr>
          <w:p w:rsidR="00AA7909" w:rsidRDefault="00AA7909">
            <w:r>
              <w:t>Mishal Sarfraz</w:t>
            </w:r>
          </w:p>
        </w:tc>
        <w:tc>
          <w:tcPr>
            <w:tcW w:w="638" w:type="pct"/>
          </w:tcPr>
          <w:p w:rsidR="00AA7909" w:rsidRDefault="00AA7909">
            <w:r>
              <w:t>712307-01-M</w:t>
            </w:r>
          </w:p>
        </w:tc>
        <w:tc>
          <w:tcPr>
            <w:tcW w:w="516" w:type="pct"/>
          </w:tcPr>
          <w:p w:rsidR="00AA7909" w:rsidRDefault="00AA7909">
            <w:r>
              <w:t>Muhammad Sarfraz Ahmad</w:t>
            </w:r>
          </w:p>
        </w:tc>
        <w:tc>
          <w:tcPr>
            <w:tcW w:w="422" w:type="pct"/>
          </w:tcPr>
          <w:p w:rsidR="00AA7909" w:rsidRDefault="00AA7909">
            <w:r>
              <w:t>59.970833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459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7423</w:t>
            </w:r>
          </w:p>
        </w:tc>
        <w:tc>
          <w:tcPr>
            <w:tcW w:w="507" w:type="pct"/>
          </w:tcPr>
          <w:p w:rsidR="00AA7909" w:rsidRDefault="00AA7909">
            <w:r>
              <w:t>Ali Abbas</w:t>
            </w:r>
          </w:p>
        </w:tc>
        <w:tc>
          <w:tcPr>
            <w:tcW w:w="638" w:type="pct"/>
          </w:tcPr>
          <w:p w:rsidR="00AA7909" w:rsidRDefault="00AA7909">
            <w:r>
              <w:t>103317-P</w:t>
            </w:r>
          </w:p>
        </w:tc>
        <w:tc>
          <w:tcPr>
            <w:tcW w:w="516" w:type="pct"/>
          </w:tcPr>
          <w:p w:rsidR="00AA7909" w:rsidRDefault="00AA7909">
            <w:r>
              <w:t>Abdul Hamid</w:t>
            </w:r>
          </w:p>
        </w:tc>
        <w:tc>
          <w:tcPr>
            <w:tcW w:w="422" w:type="pct"/>
          </w:tcPr>
          <w:p w:rsidR="00AA7909" w:rsidRDefault="00AA7909">
            <w:r>
              <w:t>74.1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Otorhinolaryngology ENT</w:t>
            </w:r>
          </w:p>
        </w:tc>
        <w:tc>
          <w:tcPr>
            <w:tcW w:w="550" w:type="pct"/>
          </w:tcPr>
          <w:p w:rsidR="00AA7909" w:rsidRDefault="00AA7909">
            <w:r>
              <w:t xml:space="preserve">SZ Hospital, </w:t>
            </w:r>
            <w:r>
              <w:lastRenderedPageBreak/>
              <w:t>Rahim Yar Khan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21211</w:t>
            </w:r>
          </w:p>
        </w:tc>
        <w:tc>
          <w:tcPr>
            <w:tcW w:w="507" w:type="pct"/>
          </w:tcPr>
          <w:p w:rsidR="00AA7909" w:rsidRDefault="00AA7909">
            <w:r>
              <w:t>Mubashir Iqbal Qamar</w:t>
            </w:r>
          </w:p>
        </w:tc>
        <w:tc>
          <w:tcPr>
            <w:tcW w:w="638" w:type="pct"/>
          </w:tcPr>
          <w:p w:rsidR="00AA7909" w:rsidRDefault="00AA7909">
            <w:r>
              <w:t xml:space="preserve">716832-01-M </w:t>
            </w:r>
          </w:p>
        </w:tc>
        <w:tc>
          <w:tcPr>
            <w:tcW w:w="516" w:type="pct"/>
          </w:tcPr>
          <w:p w:rsidR="00AA7909" w:rsidRDefault="00AA7909">
            <w:r>
              <w:t>M.Iqbal Mujahid</w:t>
            </w:r>
          </w:p>
        </w:tc>
        <w:tc>
          <w:tcPr>
            <w:tcW w:w="422" w:type="pct"/>
          </w:tcPr>
          <w:p w:rsidR="00AA7909" w:rsidRDefault="00AA7909">
            <w:r>
              <w:t>65.170833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4294</w:t>
            </w:r>
          </w:p>
        </w:tc>
        <w:tc>
          <w:tcPr>
            <w:tcW w:w="507" w:type="pct"/>
          </w:tcPr>
          <w:p w:rsidR="00AA7909" w:rsidRDefault="00AA7909">
            <w:r>
              <w:t>Uzma Afzal</w:t>
            </w:r>
          </w:p>
        </w:tc>
        <w:tc>
          <w:tcPr>
            <w:tcW w:w="638" w:type="pct"/>
          </w:tcPr>
          <w:p w:rsidR="00AA7909" w:rsidRDefault="00AA7909">
            <w:r>
              <w:t>102403-P</w:t>
            </w:r>
          </w:p>
        </w:tc>
        <w:tc>
          <w:tcPr>
            <w:tcW w:w="516" w:type="pct"/>
          </w:tcPr>
          <w:p w:rsidR="00AA7909" w:rsidRDefault="00AA7909">
            <w:r>
              <w:t>Muhammad Afzal</w:t>
            </w:r>
          </w:p>
        </w:tc>
        <w:tc>
          <w:tcPr>
            <w:tcW w:w="422" w:type="pct"/>
          </w:tcPr>
          <w:p w:rsidR="00AA7909" w:rsidRDefault="00AA7909">
            <w:r>
              <w:t>64.4375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21057</w:t>
            </w:r>
          </w:p>
        </w:tc>
        <w:tc>
          <w:tcPr>
            <w:tcW w:w="507" w:type="pct"/>
          </w:tcPr>
          <w:p w:rsidR="00AA7909" w:rsidRDefault="00AA7909">
            <w:r>
              <w:t>Arfa Hamid</w:t>
            </w:r>
          </w:p>
        </w:tc>
        <w:tc>
          <w:tcPr>
            <w:tcW w:w="638" w:type="pct"/>
          </w:tcPr>
          <w:p w:rsidR="00AA7909" w:rsidRDefault="00AA7909">
            <w:r>
              <w:t>87129-P</w:t>
            </w:r>
          </w:p>
        </w:tc>
        <w:tc>
          <w:tcPr>
            <w:tcW w:w="516" w:type="pct"/>
          </w:tcPr>
          <w:p w:rsidR="00AA7909" w:rsidRDefault="00AA7909">
            <w:r>
              <w:t>Khawja Hamid Rahmani</w:t>
            </w:r>
          </w:p>
        </w:tc>
        <w:tc>
          <w:tcPr>
            <w:tcW w:w="422" w:type="pct"/>
          </w:tcPr>
          <w:p w:rsidR="00AA7909" w:rsidRDefault="00AA7909">
            <w:r>
              <w:t>74.625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21051</w:t>
            </w:r>
          </w:p>
        </w:tc>
        <w:tc>
          <w:tcPr>
            <w:tcW w:w="507" w:type="pct"/>
          </w:tcPr>
          <w:p w:rsidR="00AA7909" w:rsidRDefault="00AA7909">
            <w:r>
              <w:t>Azba Kiran</w:t>
            </w:r>
          </w:p>
        </w:tc>
        <w:tc>
          <w:tcPr>
            <w:tcW w:w="638" w:type="pct"/>
          </w:tcPr>
          <w:p w:rsidR="00AA7909" w:rsidRDefault="00AA7909">
            <w:r>
              <w:t>98868-P</w:t>
            </w:r>
          </w:p>
        </w:tc>
        <w:tc>
          <w:tcPr>
            <w:tcW w:w="516" w:type="pct"/>
          </w:tcPr>
          <w:p w:rsidR="00AA7909" w:rsidRDefault="00AA7909">
            <w:r>
              <w:t>SALAH UD DIN</w:t>
            </w:r>
          </w:p>
        </w:tc>
        <w:tc>
          <w:tcPr>
            <w:tcW w:w="422" w:type="pct"/>
          </w:tcPr>
          <w:p w:rsidR="00AA7909" w:rsidRDefault="00AA7909">
            <w:r>
              <w:t>74.370833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20638</w:t>
            </w:r>
          </w:p>
        </w:tc>
        <w:tc>
          <w:tcPr>
            <w:tcW w:w="507" w:type="pct"/>
          </w:tcPr>
          <w:p w:rsidR="00AA7909" w:rsidRDefault="00AA7909">
            <w:r>
              <w:t>Faisal Ahmad Malik</w:t>
            </w:r>
          </w:p>
        </w:tc>
        <w:tc>
          <w:tcPr>
            <w:tcW w:w="638" w:type="pct"/>
          </w:tcPr>
          <w:p w:rsidR="00AA7909" w:rsidRDefault="00AA7909">
            <w:r>
              <w:t>101805-P</w:t>
            </w:r>
          </w:p>
        </w:tc>
        <w:tc>
          <w:tcPr>
            <w:tcW w:w="516" w:type="pct"/>
          </w:tcPr>
          <w:p w:rsidR="00AA7909" w:rsidRDefault="00AA7909">
            <w:r>
              <w:t>Haji Muzaffar Iqbal zafar</w:t>
            </w:r>
          </w:p>
        </w:tc>
        <w:tc>
          <w:tcPr>
            <w:tcW w:w="422" w:type="pct"/>
          </w:tcPr>
          <w:p w:rsidR="00AA7909" w:rsidRDefault="00AA7909">
            <w:r>
              <w:t>72.4125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465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15587</w:t>
            </w:r>
          </w:p>
        </w:tc>
        <w:tc>
          <w:tcPr>
            <w:tcW w:w="507" w:type="pct"/>
          </w:tcPr>
          <w:p w:rsidR="00AA7909" w:rsidRDefault="00AA7909">
            <w:r>
              <w:t>Uzair Asad</w:t>
            </w:r>
          </w:p>
        </w:tc>
        <w:tc>
          <w:tcPr>
            <w:tcW w:w="638" w:type="pct"/>
          </w:tcPr>
          <w:p w:rsidR="00AA7909" w:rsidRDefault="00AA7909">
            <w:r>
              <w:t>111377-P</w:t>
            </w:r>
          </w:p>
        </w:tc>
        <w:tc>
          <w:tcPr>
            <w:tcW w:w="516" w:type="pct"/>
          </w:tcPr>
          <w:p w:rsidR="00AA7909" w:rsidRDefault="00AA7909">
            <w:r>
              <w:t>Asad Shaffi Bhatti</w:t>
            </w:r>
          </w:p>
        </w:tc>
        <w:tc>
          <w:tcPr>
            <w:tcW w:w="422" w:type="pct"/>
          </w:tcPr>
          <w:p w:rsidR="00AA7909" w:rsidRDefault="00AA7909">
            <w:r>
              <w:t>71.9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20598</w:t>
            </w:r>
          </w:p>
        </w:tc>
        <w:tc>
          <w:tcPr>
            <w:tcW w:w="507" w:type="pct"/>
          </w:tcPr>
          <w:p w:rsidR="00AA7909" w:rsidRDefault="00AA7909">
            <w:r>
              <w:t>Fareeha Jabeen</w:t>
            </w:r>
          </w:p>
        </w:tc>
        <w:tc>
          <w:tcPr>
            <w:tcW w:w="638" w:type="pct"/>
          </w:tcPr>
          <w:p w:rsidR="00AA7909" w:rsidRDefault="00AA7909">
            <w:r>
              <w:t xml:space="preserve">714074-01-M </w:t>
            </w:r>
          </w:p>
        </w:tc>
        <w:tc>
          <w:tcPr>
            <w:tcW w:w="516" w:type="pct"/>
          </w:tcPr>
          <w:p w:rsidR="00AA7909" w:rsidRDefault="00AA7909">
            <w:r>
              <w:t>Muhammad Aslam Nayyar</w:t>
            </w:r>
          </w:p>
        </w:tc>
        <w:tc>
          <w:tcPr>
            <w:tcW w:w="422" w:type="pct"/>
          </w:tcPr>
          <w:p w:rsidR="00AA7909" w:rsidRDefault="00AA7909">
            <w:r>
              <w:t>58.729412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21319</w:t>
            </w:r>
          </w:p>
        </w:tc>
        <w:tc>
          <w:tcPr>
            <w:tcW w:w="507" w:type="pct"/>
          </w:tcPr>
          <w:p w:rsidR="00AA7909" w:rsidRDefault="00AA7909">
            <w:r>
              <w:t>Sibghat Ullah</w:t>
            </w:r>
          </w:p>
        </w:tc>
        <w:tc>
          <w:tcPr>
            <w:tcW w:w="638" w:type="pct"/>
          </w:tcPr>
          <w:p w:rsidR="00AA7909" w:rsidRDefault="00AA7909">
            <w:r>
              <w:t>93882-P</w:t>
            </w:r>
          </w:p>
        </w:tc>
        <w:tc>
          <w:tcPr>
            <w:tcW w:w="516" w:type="pct"/>
          </w:tcPr>
          <w:p w:rsidR="00AA7909" w:rsidRDefault="00AA7909">
            <w:r>
              <w:t>Muhammad Arif Ullah Khan</w:t>
            </w:r>
          </w:p>
        </w:tc>
        <w:tc>
          <w:tcPr>
            <w:tcW w:w="422" w:type="pct"/>
          </w:tcPr>
          <w:p w:rsidR="00AA7909" w:rsidRDefault="00AA7909">
            <w:r>
              <w:t>75.320833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22134</w:t>
            </w:r>
          </w:p>
        </w:tc>
        <w:tc>
          <w:tcPr>
            <w:tcW w:w="507" w:type="pct"/>
          </w:tcPr>
          <w:p w:rsidR="00AA7909" w:rsidRDefault="00AA7909">
            <w:r>
              <w:t>Muhammad Husnain</w:t>
            </w:r>
          </w:p>
        </w:tc>
        <w:tc>
          <w:tcPr>
            <w:tcW w:w="638" w:type="pct"/>
          </w:tcPr>
          <w:p w:rsidR="00AA7909" w:rsidRDefault="00AA7909">
            <w:r>
              <w:t>100457-P</w:t>
            </w:r>
          </w:p>
        </w:tc>
        <w:tc>
          <w:tcPr>
            <w:tcW w:w="516" w:type="pct"/>
          </w:tcPr>
          <w:p w:rsidR="00AA7909" w:rsidRDefault="00AA7909">
            <w:r>
              <w:t xml:space="preserve">HAMEED ULLAH </w:t>
            </w:r>
          </w:p>
        </w:tc>
        <w:tc>
          <w:tcPr>
            <w:tcW w:w="422" w:type="pct"/>
          </w:tcPr>
          <w:p w:rsidR="00AA7909" w:rsidRDefault="00AA7909">
            <w:r>
              <w:t>69.591667</w:t>
            </w:r>
          </w:p>
        </w:tc>
        <w:tc>
          <w:tcPr>
            <w:tcW w:w="423" w:type="pct"/>
          </w:tcPr>
          <w:p w:rsidR="00AA7909" w:rsidRDefault="00AA7909">
            <w:r>
              <w:t>12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469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20954</w:t>
            </w:r>
          </w:p>
        </w:tc>
        <w:tc>
          <w:tcPr>
            <w:tcW w:w="507" w:type="pct"/>
          </w:tcPr>
          <w:p w:rsidR="00AA7909" w:rsidRDefault="00AA7909">
            <w:r>
              <w:t>Tamanna Jafari</w:t>
            </w:r>
          </w:p>
        </w:tc>
        <w:tc>
          <w:tcPr>
            <w:tcW w:w="638" w:type="pct"/>
          </w:tcPr>
          <w:p w:rsidR="00AA7909" w:rsidRDefault="00AA7909">
            <w:r>
              <w:t>4577-F</w:t>
            </w:r>
          </w:p>
        </w:tc>
        <w:tc>
          <w:tcPr>
            <w:tcW w:w="516" w:type="pct"/>
          </w:tcPr>
          <w:p w:rsidR="00AA7909" w:rsidRDefault="00AA7909">
            <w:r>
              <w:t xml:space="preserve">Abdul Aziz </w:t>
            </w:r>
          </w:p>
        </w:tc>
        <w:tc>
          <w:tcPr>
            <w:tcW w:w="422" w:type="pct"/>
          </w:tcPr>
          <w:p w:rsidR="00AA7909" w:rsidRDefault="00AA7909">
            <w:r>
              <w:t>56.189362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17276</w:t>
            </w:r>
          </w:p>
        </w:tc>
        <w:tc>
          <w:tcPr>
            <w:tcW w:w="507" w:type="pct"/>
          </w:tcPr>
          <w:p w:rsidR="00AA7909" w:rsidRDefault="00AA7909">
            <w:r>
              <w:t>Dilawar Abbas</w:t>
            </w:r>
          </w:p>
        </w:tc>
        <w:tc>
          <w:tcPr>
            <w:tcW w:w="638" w:type="pct"/>
          </w:tcPr>
          <w:p w:rsidR="00AA7909" w:rsidRDefault="00AA7909">
            <w:r>
              <w:t>116716-P</w:t>
            </w:r>
          </w:p>
        </w:tc>
        <w:tc>
          <w:tcPr>
            <w:tcW w:w="516" w:type="pct"/>
          </w:tcPr>
          <w:p w:rsidR="00AA7909" w:rsidRDefault="00AA7909">
            <w:r>
              <w:t>Sajjad Hussain</w:t>
            </w:r>
          </w:p>
        </w:tc>
        <w:tc>
          <w:tcPr>
            <w:tcW w:w="422" w:type="pct"/>
          </w:tcPr>
          <w:p w:rsidR="00AA7909" w:rsidRDefault="00AA7909">
            <w:r>
              <w:t>67.441667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21977</w:t>
            </w:r>
          </w:p>
        </w:tc>
        <w:tc>
          <w:tcPr>
            <w:tcW w:w="507" w:type="pct"/>
          </w:tcPr>
          <w:p w:rsidR="00AA7909" w:rsidRDefault="00AA7909">
            <w:r>
              <w:t>Ifra Irfan</w:t>
            </w:r>
          </w:p>
        </w:tc>
        <w:tc>
          <w:tcPr>
            <w:tcW w:w="638" w:type="pct"/>
          </w:tcPr>
          <w:p w:rsidR="00AA7909" w:rsidRDefault="00AA7909">
            <w:r>
              <w:t>719006-01-M</w:t>
            </w:r>
          </w:p>
        </w:tc>
        <w:tc>
          <w:tcPr>
            <w:tcW w:w="516" w:type="pct"/>
          </w:tcPr>
          <w:p w:rsidR="00AA7909" w:rsidRDefault="00AA7909">
            <w:r>
              <w:t>Irfan Majeed</w:t>
            </w:r>
          </w:p>
        </w:tc>
        <w:tc>
          <w:tcPr>
            <w:tcW w:w="422" w:type="pct"/>
          </w:tcPr>
          <w:p w:rsidR="00AA7909" w:rsidRDefault="00AA7909">
            <w:r>
              <w:t>61.204167</w:t>
            </w:r>
          </w:p>
        </w:tc>
        <w:tc>
          <w:tcPr>
            <w:tcW w:w="423" w:type="pct"/>
          </w:tcPr>
          <w:p w:rsidR="00AA7909" w:rsidRDefault="00AA7909">
            <w:r>
              <w:t>15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Institute of Child Health,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21805</w:t>
            </w:r>
          </w:p>
        </w:tc>
        <w:tc>
          <w:tcPr>
            <w:tcW w:w="507" w:type="pct"/>
          </w:tcPr>
          <w:p w:rsidR="00AA7909" w:rsidRDefault="00AA7909">
            <w:r>
              <w:t>Aqsa Arif</w:t>
            </w:r>
          </w:p>
        </w:tc>
        <w:tc>
          <w:tcPr>
            <w:tcW w:w="638" w:type="pct"/>
          </w:tcPr>
          <w:p w:rsidR="00AA7909" w:rsidRDefault="00AA7909">
            <w:r>
              <w:t>102864-P</w:t>
            </w:r>
          </w:p>
        </w:tc>
        <w:tc>
          <w:tcPr>
            <w:tcW w:w="516" w:type="pct"/>
          </w:tcPr>
          <w:p w:rsidR="00AA7909" w:rsidRDefault="00AA7909">
            <w:r>
              <w:t>Muhammad Arif</w:t>
            </w:r>
          </w:p>
        </w:tc>
        <w:tc>
          <w:tcPr>
            <w:tcW w:w="422" w:type="pct"/>
          </w:tcPr>
          <w:p w:rsidR="00AA7909" w:rsidRDefault="00AA7909">
            <w:r>
              <w:t>71.433333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18567</w:t>
            </w:r>
          </w:p>
        </w:tc>
        <w:tc>
          <w:tcPr>
            <w:tcW w:w="507" w:type="pct"/>
          </w:tcPr>
          <w:p w:rsidR="00AA7909" w:rsidRDefault="00AA7909">
            <w:r>
              <w:t>Sohaib Nasir</w:t>
            </w:r>
          </w:p>
        </w:tc>
        <w:tc>
          <w:tcPr>
            <w:tcW w:w="638" w:type="pct"/>
          </w:tcPr>
          <w:p w:rsidR="00AA7909" w:rsidRDefault="00AA7909">
            <w:r>
              <w:t>109694-P</w:t>
            </w:r>
          </w:p>
        </w:tc>
        <w:tc>
          <w:tcPr>
            <w:tcW w:w="516" w:type="pct"/>
          </w:tcPr>
          <w:p w:rsidR="00AA7909" w:rsidRDefault="00AA7909">
            <w:r>
              <w:t>Nasir Mehmood</w:t>
            </w:r>
          </w:p>
        </w:tc>
        <w:tc>
          <w:tcPr>
            <w:tcW w:w="422" w:type="pct"/>
          </w:tcPr>
          <w:p w:rsidR="00AA7909" w:rsidRDefault="00AA7909">
            <w:r>
              <w:t>68.295918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18634</w:t>
            </w:r>
          </w:p>
        </w:tc>
        <w:tc>
          <w:tcPr>
            <w:tcW w:w="507" w:type="pct"/>
          </w:tcPr>
          <w:p w:rsidR="00AA7909" w:rsidRDefault="00AA7909">
            <w:r>
              <w:t>Tayyaba Laraib</w:t>
            </w:r>
          </w:p>
        </w:tc>
        <w:tc>
          <w:tcPr>
            <w:tcW w:w="638" w:type="pct"/>
          </w:tcPr>
          <w:p w:rsidR="00AA7909" w:rsidRDefault="00AA7909">
            <w:r>
              <w:t>101887-p</w:t>
            </w:r>
          </w:p>
        </w:tc>
        <w:tc>
          <w:tcPr>
            <w:tcW w:w="516" w:type="pct"/>
          </w:tcPr>
          <w:p w:rsidR="00AA7909" w:rsidRDefault="00AA7909">
            <w:r>
              <w:t>Hafiz Mohsin Raza</w:t>
            </w:r>
          </w:p>
        </w:tc>
        <w:tc>
          <w:tcPr>
            <w:tcW w:w="422" w:type="pct"/>
          </w:tcPr>
          <w:p w:rsidR="00AA7909" w:rsidRDefault="00AA7909">
            <w:r>
              <w:t>67.343478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18876</w:t>
            </w:r>
          </w:p>
        </w:tc>
        <w:tc>
          <w:tcPr>
            <w:tcW w:w="507" w:type="pct"/>
          </w:tcPr>
          <w:p w:rsidR="00AA7909" w:rsidRDefault="00AA7909">
            <w:r>
              <w:t>Shajee Ud Din</w:t>
            </w:r>
          </w:p>
        </w:tc>
        <w:tc>
          <w:tcPr>
            <w:tcW w:w="638" w:type="pct"/>
          </w:tcPr>
          <w:p w:rsidR="00AA7909" w:rsidRDefault="00AA7909">
            <w:r>
              <w:t>108884-P</w:t>
            </w:r>
          </w:p>
        </w:tc>
        <w:tc>
          <w:tcPr>
            <w:tcW w:w="516" w:type="pct"/>
          </w:tcPr>
          <w:p w:rsidR="00AA7909" w:rsidRDefault="00AA7909">
            <w:r>
              <w:t>Wajeeh Tahir Nazir</w:t>
            </w:r>
          </w:p>
        </w:tc>
        <w:tc>
          <w:tcPr>
            <w:tcW w:w="422" w:type="pct"/>
          </w:tcPr>
          <w:p w:rsidR="00AA7909" w:rsidRDefault="00AA7909">
            <w:r>
              <w:t>66.64898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20825</w:t>
            </w:r>
          </w:p>
        </w:tc>
        <w:tc>
          <w:tcPr>
            <w:tcW w:w="507" w:type="pct"/>
          </w:tcPr>
          <w:p w:rsidR="00AA7909" w:rsidRDefault="00AA7909">
            <w:r>
              <w:t>Ali Raza Farooq</w:t>
            </w:r>
          </w:p>
        </w:tc>
        <w:tc>
          <w:tcPr>
            <w:tcW w:w="638" w:type="pct"/>
          </w:tcPr>
          <w:p w:rsidR="00AA7909" w:rsidRDefault="00AA7909">
            <w:r>
              <w:t>717522-01-M</w:t>
            </w:r>
          </w:p>
        </w:tc>
        <w:tc>
          <w:tcPr>
            <w:tcW w:w="516" w:type="pct"/>
          </w:tcPr>
          <w:p w:rsidR="00AA7909" w:rsidRDefault="00AA7909">
            <w:r>
              <w:t>Farooq Ahmad Khan</w:t>
            </w:r>
          </w:p>
        </w:tc>
        <w:tc>
          <w:tcPr>
            <w:tcW w:w="422" w:type="pct"/>
          </w:tcPr>
          <w:p w:rsidR="00AA7909" w:rsidRDefault="00AA7909">
            <w:r>
              <w:t>60.383333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20559</w:t>
            </w:r>
          </w:p>
        </w:tc>
        <w:tc>
          <w:tcPr>
            <w:tcW w:w="507" w:type="pct"/>
          </w:tcPr>
          <w:p w:rsidR="00AA7909" w:rsidRDefault="00AA7909">
            <w:r>
              <w:t>Imran Khursheed</w:t>
            </w:r>
          </w:p>
        </w:tc>
        <w:tc>
          <w:tcPr>
            <w:tcW w:w="638" w:type="pct"/>
          </w:tcPr>
          <w:p w:rsidR="00AA7909" w:rsidRDefault="00AA7909">
            <w:r>
              <w:t>106833-P</w:t>
            </w:r>
          </w:p>
        </w:tc>
        <w:tc>
          <w:tcPr>
            <w:tcW w:w="516" w:type="pct"/>
          </w:tcPr>
          <w:p w:rsidR="00AA7909" w:rsidRDefault="00AA7909">
            <w:r>
              <w:t>Khursheed Ahmad</w:t>
            </w:r>
          </w:p>
        </w:tc>
        <w:tc>
          <w:tcPr>
            <w:tcW w:w="422" w:type="pct"/>
          </w:tcPr>
          <w:p w:rsidR="00AA7909" w:rsidRDefault="00AA7909">
            <w:r>
              <w:t>68.245833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6173</w:t>
            </w:r>
          </w:p>
        </w:tc>
        <w:tc>
          <w:tcPr>
            <w:tcW w:w="507" w:type="pct"/>
          </w:tcPr>
          <w:p w:rsidR="00AA7909" w:rsidRDefault="00AA7909">
            <w:r>
              <w:t>Rabia Khan</w:t>
            </w:r>
          </w:p>
        </w:tc>
        <w:tc>
          <w:tcPr>
            <w:tcW w:w="638" w:type="pct"/>
          </w:tcPr>
          <w:p w:rsidR="00AA7909" w:rsidRDefault="00AA7909">
            <w:r>
              <w:t>94139-P</w:t>
            </w:r>
          </w:p>
        </w:tc>
        <w:tc>
          <w:tcPr>
            <w:tcW w:w="516" w:type="pct"/>
          </w:tcPr>
          <w:p w:rsidR="00AA7909" w:rsidRDefault="00AA7909">
            <w:r>
              <w:t>Lal Khan</w:t>
            </w:r>
          </w:p>
        </w:tc>
        <w:tc>
          <w:tcPr>
            <w:tcW w:w="422" w:type="pct"/>
          </w:tcPr>
          <w:p w:rsidR="00AA7909" w:rsidRDefault="00AA7909">
            <w:r>
              <w:t>70.782222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 Surgery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47</w:t>
            </w:r>
            <w:r>
              <w:lastRenderedPageBreak/>
              <w:t>9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1</w:t>
            </w:r>
          </w:p>
        </w:tc>
        <w:tc>
          <w:tcPr>
            <w:tcW w:w="385" w:type="pct"/>
          </w:tcPr>
          <w:p w:rsidR="00AA7909" w:rsidRDefault="00AA7909">
            <w:r>
              <w:t>3993</w:t>
            </w:r>
          </w:p>
        </w:tc>
        <w:tc>
          <w:tcPr>
            <w:tcW w:w="507" w:type="pct"/>
          </w:tcPr>
          <w:p w:rsidR="00AA7909" w:rsidRDefault="00AA7909">
            <w:r>
              <w:t xml:space="preserve">Sadaf </w:t>
            </w:r>
            <w:r>
              <w:lastRenderedPageBreak/>
              <w:t>Mubeen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108436-p</w:t>
            </w:r>
          </w:p>
        </w:tc>
        <w:tc>
          <w:tcPr>
            <w:tcW w:w="516" w:type="pct"/>
          </w:tcPr>
          <w:p w:rsidR="00AA7909" w:rsidRDefault="00AA7909">
            <w:r>
              <w:t>Tassawwa</w:t>
            </w:r>
            <w:r>
              <w:lastRenderedPageBreak/>
              <w:t>r Iqbal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74.8833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9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 xml:space="preserve">ABS </w:t>
            </w:r>
            <w:r>
              <w:lastRenderedPageBreak/>
              <w:t>Teaching Hospital, Gujrat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20616</w:t>
            </w:r>
          </w:p>
        </w:tc>
        <w:tc>
          <w:tcPr>
            <w:tcW w:w="507" w:type="pct"/>
          </w:tcPr>
          <w:p w:rsidR="00AA7909" w:rsidRDefault="00AA7909">
            <w:r>
              <w:t>Hadeeqa Abbas</w:t>
            </w:r>
          </w:p>
        </w:tc>
        <w:tc>
          <w:tcPr>
            <w:tcW w:w="638" w:type="pct"/>
          </w:tcPr>
          <w:p w:rsidR="00AA7909" w:rsidRDefault="00AA7909">
            <w:r>
              <w:t>98239-P</w:t>
            </w:r>
          </w:p>
        </w:tc>
        <w:tc>
          <w:tcPr>
            <w:tcW w:w="516" w:type="pct"/>
          </w:tcPr>
          <w:p w:rsidR="00AA7909" w:rsidRDefault="00AA7909">
            <w:r>
              <w:t>Salman Arshed</w:t>
            </w:r>
          </w:p>
        </w:tc>
        <w:tc>
          <w:tcPr>
            <w:tcW w:w="422" w:type="pct"/>
          </w:tcPr>
          <w:p w:rsidR="00AA7909" w:rsidRDefault="00AA7909">
            <w:r>
              <w:t>78.141666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5341</w:t>
            </w:r>
          </w:p>
        </w:tc>
        <w:tc>
          <w:tcPr>
            <w:tcW w:w="507" w:type="pct"/>
          </w:tcPr>
          <w:p w:rsidR="00AA7909" w:rsidRDefault="00AA7909">
            <w:r>
              <w:t>Ali Zulqar Nain</w:t>
            </w:r>
          </w:p>
        </w:tc>
        <w:tc>
          <w:tcPr>
            <w:tcW w:w="638" w:type="pct"/>
          </w:tcPr>
          <w:p w:rsidR="00AA7909" w:rsidRDefault="00AA7909">
            <w:r>
              <w:t>94056-P</w:t>
            </w:r>
          </w:p>
        </w:tc>
        <w:tc>
          <w:tcPr>
            <w:tcW w:w="516" w:type="pct"/>
          </w:tcPr>
          <w:p w:rsidR="00AA7909" w:rsidRDefault="00AA7909">
            <w:r>
              <w:t>Afzaal Ahmad Rehan</w:t>
            </w:r>
          </w:p>
        </w:tc>
        <w:tc>
          <w:tcPr>
            <w:tcW w:w="422" w:type="pct"/>
          </w:tcPr>
          <w:p w:rsidR="00AA7909" w:rsidRDefault="00AA7909">
            <w:r>
              <w:t>75.95</w:t>
            </w:r>
          </w:p>
        </w:tc>
        <w:tc>
          <w:tcPr>
            <w:tcW w:w="423" w:type="pct"/>
          </w:tcPr>
          <w:p w:rsidR="00AA7909" w:rsidRDefault="00AA7909">
            <w:r>
              <w:t>19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AIMH, Sialkot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7560</w:t>
            </w:r>
          </w:p>
        </w:tc>
        <w:tc>
          <w:tcPr>
            <w:tcW w:w="507" w:type="pct"/>
          </w:tcPr>
          <w:p w:rsidR="00AA7909" w:rsidRDefault="00AA7909">
            <w:r>
              <w:t>Fareeha Maqbool</w:t>
            </w:r>
          </w:p>
        </w:tc>
        <w:tc>
          <w:tcPr>
            <w:tcW w:w="638" w:type="pct"/>
          </w:tcPr>
          <w:p w:rsidR="00AA7909" w:rsidRDefault="00AA7909">
            <w:r>
              <w:t>103775-P</w:t>
            </w:r>
          </w:p>
        </w:tc>
        <w:tc>
          <w:tcPr>
            <w:tcW w:w="516" w:type="pct"/>
          </w:tcPr>
          <w:p w:rsidR="00AA7909" w:rsidRDefault="00AA7909">
            <w:r>
              <w:t>Maqbool Ahmad</w:t>
            </w:r>
          </w:p>
        </w:tc>
        <w:tc>
          <w:tcPr>
            <w:tcW w:w="422" w:type="pct"/>
          </w:tcPr>
          <w:p w:rsidR="00AA7909" w:rsidRDefault="00AA7909">
            <w:r>
              <w:t>84.970833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5311</w:t>
            </w:r>
          </w:p>
        </w:tc>
        <w:tc>
          <w:tcPr>
            <w:tcW w:w="507" w:type="pct"/>
          </w:tcPr>
          <w:p w:rsidR="00AA7909" w:rsidRDefault="00AA7909">
            <w:r>
              <w:t>Arfah Shahid</w:t>
            </w:r>
          </w:p>
        </w:tc>
        <w:tc>
          <w:tcPr>
            <w:tcW w:w="638" w:type="pct"/>
          </w:tcPr>
          <w:p w:rsidR="00AA7909" w:rsidRDefault="00AA7909">
            <w:r>
              <w:t>104433-P</w:t>
            </w:r>
          </w:p>
        </w:tc>
        <w:tc>
          <w:tcPr>
            <w:tcW w:w="516" w:type="pct"/>
          </w:tcPr>
          <w:p w:rsidR="00AA7909" w:rsidRDefault="00AA7909">
            <w:r>
              <w:t>Shahid Mahmood</w:t>
            </w:r>
          </w:p>
        </w:tc>
        <w:tc>
          <w:tcPr>
            <w:tcW w:w="422" w:type="pct"/>
          </w:tcPr>
          <w:p w:rsidR="00AA7909" w:rsidRDefault="00AA7909">
            <w:r>
              <w:t>83.720833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4806</w:t>
            </w:r>
          </w:p>
        </w:tc>
        <w:tc>
          <w:tcPr>
            <w:tcW w:w="507" w:type="pct"/>
          </w:tcPr>
          <w:p w:rsidR="00AA7909" w:rsidRDefault="00AA7909">
            <w:r>
              <w:t>Muhammad Rasim</w:t>
            </w:r>
          </w:p>
        </w:tc>
        <w:tc>
          <w:tcPr>
            <w:tcW w:w="638" w:type="pct"/>
          </w:tcPr>
          <w:p w:rsidR="00AA7909" w:rsidRDefault="00AA7909">
            <w:r>
              <w:t>103774-P</w:t>
            </w:r>
          </w:p>
        </w:tc>
        <w:tc>
          <w:tcPr>
            <w:tcW w:w="516" w:type="pct"/>
          </w:tcPr>
          <w:p w:rsidR="00AA7909" w:rsidRDefault="00AA7909">
            <w:r>
              <w:t>Ijaz Ahmed</w:t>
            </w:r>
          </w:p>
        </w:tc>
        <w:tc>
          <w:tcPr>
            <w:tcW w:w="422" w:type="pct"/>
          </w:tcPr>
          <w:p w:rsidR="00AA7909" w:rsidRDefault="00AA7909">
            <w:r>
              <w:t>83.2125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7525</w:t>
            </w:r>
          </w:p>
        </w:tc>
        <w:tc>
          <w:tcPr>
            <w:tcW w:w="507" w:type="pct"/>
          </w:tcPr>
          <w:p w:rsidR="00AA7909" w:rsidRDefault="00AA7909">
            <w:r>
              <w:t xml:space="preserve">Muhammad soomair Akbar </w:t>
            </w:r>
          </w:p>
        </w:tc>
        <w:tc>
          <w:tcPr>
            <w:tcW w:w="638" w:type="pct"/>
          </w:tcPr>
          <w:p w:rsidR="00AA7909" w:rsidRDefault="00AA7909">
            <w:r>
              <w:t>87838p</w:t>
            </w:r>
          </w:p>
        </w:tc>
        <w:tc>
          <w:tcPr>
            <w:tcW w:w="516" w:type="pct"/>
          </w:tcPr>
          <w:p w:rsidR="00AA7909" w:rsidRDefault="00AA7909">
            <w:r>
              <w:t>Muhammad Akbar</w:t>
            </w:r>
          </w:p>
        </w:tc>
        <w:tc>
          <w:tcPr>
            <w:tcW w:w="422" w:type="pct"/>
          </w:tcPr>
          <w:p w:rsidR="00AA7909" w:rsidRDefault="00AA7909">
            <w:r>
              <w:t>78.629167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5118</w:t>
            </w:r>
          </w:p>
        </w:tc>
        <w:tc>
          <w:tcPr>
            <w:tcW w:w="507" w:type="pct"/>
          </w:tcPr>
          <w:p w:rsidR="00AA7909" w:rsidRDefault="00AA7909">
            <w:r>
              <w:t>Mughira Tahir Ch</w:t>
            </w:r>
          </w:p>
        </w:tc>
        <w:tc>
          <w:tcPr>
            <w:tcW w:w="638" w:type="pct"/>
          </w:tcPr>
          <w:p w:rsidR="00AA7909" w:rsidRDefault="00AA7909">
            <w:r>
              <w:t>102430P</w:t>
            </w:r>
          </w:p>
        </w:tc>
        <w:tc>
          <w:tcPr>
            <w:tcW w:w="516" w:type="pct"/>
          </w:tcPr>
          <w:p w:rsidR="00AA7909" w:rsidRDefault="00AA7909">
            <w:r>
              <w:t>Tahir Ahmad</w:t>
            </w:r>
          </w:p>
        </w:tc>
        <w:tc>
          <w:tcPr>
            <w:tcW w:w="422" w:type="pct"/>
          </w:tcPr>
          <w:p w:rsidR="00AA7909" w:rsidRDefault="00AA7909">
            <w:r>
              <w:t>77.8625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487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7086</w:t>
            </w:r>
          </w:p>
        </w:tc>
        <w:tc>
          <w:tcPr>
            <w:tcW w:w="507" w:type="pct"/>
          </w:tcPr>
          <w:p w:rsidR="00AA7909" w:rsidRDefault="00AA7909">
            <w:r>
              <w:t>Muhammad Tahir Iqbal</w:t>
            </w:r>
          </w:p>
        </w:tc>
        <w:tc>
          <w:tcPr>
            <w:tcW w:w="638" w:type="pct"/>
          </w:tcPr>
          <w:p w:rsidR="00AA7909" w:rsidRDefault="00AA7909">
            <w:r>
              <w:t>102006-P</w:t>
            </w:r>
          </w:p>
        </w:tc>
        <w:tc>
          <w:tcPr>
            <w:tcW w:w="516" w:type="pct"/>
          </w:tcPr>
          <w:p w:rsidR="00AA7909" w:rsidRDefault="00AA7909">
            <w:r>
              <w:t>ZIA UD DIN</w:t>
            </w:r>
          </w:p>
        </w:tc>
        <w:tc>
          <w:tcPr>
            <w:tcW w:w="422" w:type="pct"/>
          </w:tcPr>
          <w:p w:rsidR="00AA7909" w:rsidRDefault="00AA7909">
            <w:r>
              <w:t>77.454167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4054</w:t>
            </w:r>
          </w:p>
        </w:tc>
        <w:tc>
          <w:tcPr>
            <w:tcW w:w="507" w:type="pct"/>
          </w:tcPr>
          <w:p w:rsidR="00AA7909" w:rsidRDefault="00AA7909">
            <w:r>
              <w:t>Dr. Rubab Javed Khan Niazi</w:t>
            </w:r>
          </w:p>
        </w:tc>
        <w:tc>
          <w:tcPr>
            <w:tcW w:w="638" w:type="pct"/>
          </w:tcPr>
          <w:p w:rsidR="00AA7909" w:rsidRDefault="00AA7909">
            <w:r>
              <w:t>101800-P</w:t>
            </w:r>
          </w:p>
        </w:tc>
        <w:tc>
          <w:tcPr>
            <w:tcW w:w="516" w:type="pct"/>
          </w:tcPr>
          <w:p w:rsidR="00AA7909" w:rsidRDefault="00AA7909">
            <w:r>
              <w:t>Javed Iqbal Khan Niazi</w:t>
            </w:r>
          </w:p>
        </w:tc>
        <w:tc>
          <w:tcPr>
            <w:tcW w:w="422" w:type="pct"/>
          </w:tcPr>
          <w:p w:rsidR="00AA7909" w:rsidRDefault="00AA7909">
            <w:r>
              <w:t>79.808334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489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19098</w:t>
            </w:r>
          </w:p>
        </w:tc>
        <w:tc>
          <w:tcPr>
            <w:tcW w:w="507" w:type="pct"/>
          </w:tcPr>
          <w:p w:rsidR="00AA7909" w:rsidRDefault="00AA7909">
            <w:r>
              <w:t>Umama Jeelani</w:t>
            </w:r>
          </w:p>
        </w:tc>
        <w:tc>
          <w:tcPr>
            <w:tcW w:w="638" w:type="pct"/>
          </w:tcPr>
          <w:p w:rsidR="00AA7909" w:rsidRDefault="00AA7909">
            <w:r>
              <w:t>102987-P</w:t>
            </w:r>
          </w:p>
        </w:tc>
        <w:tc>
          <w:tcPr>
            <w:tcW w:w="516" w:type="pct"/>
          </w:tcPr>
          <w:p w:rsidR="00AA7909" w:rsidRDefault="00AA7909">
            <w:r>
              <w:t>Ghulam Jeelani</w:t>
            </w:r>
          </w:p>
        </w:tc>
        <w:tc>
          <w:tcPr>
            <w:tcW w:w="422" w:type="pct"/>
          </w:tcPr>
          <w:p w:rsidR="00AA7909" w:rsidRDefault="00AA7909">
            <w:r>
              <w:t>79.325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490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15899</w:t>
            </w:r>
          </w:p>
        </w:tc>
        <w:tc>
          <w:tcPr>
            <w:tcW w:w="507" w:type="pct"/>
          </w:tcPr>
          <w:p w:rsidR="00AA7909" w:rsidRDefault="00AA7909">
            <w:r>
              <w:t>Norena Abdul Ghafar</w:t>
            </w:r>
          </w:p>
        </w:tc>
        <w:tc>
          <w:tcPr>
            <w:tcW w:w="638" w:type="pct"/>
          </w:tcPr>
          <w:p w:rsidR="00AA7909" w:rsidRDefault="00AA7909">
            <w:r>
              <w:t>96331-P</w:t>
            </w:r>
          </w:p>
        </w:tc>
        <w:tc>
          <w:tcPr>
            <w:tcW w:w="516" w:type="pct"/>
          </w:tcPr>
          <w:p w:rsidR="00AA7909" w:rsidRDefault="00AA7909">
            <w:r>
              <w:t>M Zabih ullah</w:t>
            </w:r>
          </w:p>
        </w:tc>
        <w:tc>
          <w:tcPr>
            <w:tcW w:w="422" w:type="pct"/>
          </w:tcPr>
          <w:p w:rsidR="00AA7909" w:rsidRDefault="00AA7909">
            <w:r>
              <w:t>78.575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491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19042</w:t>
            </w:r>
          </w:p>
        </w:tc>
        <w:tc>
          <w:tcPr>
            <w:tcW w:w="507" w:type="pct"/>
          </w:tcPr>
          <w:p w:rsidR="00AA7909" w:rsidRDefault="00AA7909">
            <w:r>
              <w:t>Shiza Shehzadi</w:t>
            </w:r>
          </w:p>
        </w:tc>
        <w:tc>
          <w:tcPr>
            <w:tcW w:w="638" w:type="pct"/>
          </w:tcPr>
          <w:p w:rsidR="00AA7909" w:rsidRDefault="00AA7909">
            <w:r>
              <w:t>93295-P</w:t>
            </w:r>
          </w:p>
        </w:tc>
        <w:tc>
          <w:tcPr>
            <w:tcW w:w="516" w:type="pct"/>
          </w:tcPr>
          <w:p w:rsidR="00AA7909" w:rsidRDefault="00AA7909">
            <w:r>
              <w:t>Muhammad Saleem</w:t>
            </w:r>
          </w:p>
        </w:tc>
        <w:tc>
          <w:tcPr>
            <w:tcW w:w="422" w:type="pct"/>
          </w:tcPr>
          <w:p w:rsidR="00AA7909" w:rsidRDefault="00AA7909">
            <w:r>
              <w:t>77.877273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15519</w:t>
            </w:r>
          </w:p>
        </w:tc>
        <w:tc>
          <w:tcPr>
            <w:tcW w:w="507" w:type="pct"/>
          </w:tcPr>
          <w:p w:rsidR="00AA7909" w:rsidRDefault="00AA7909">
            <w:r>
              <w:t>Sharmeen Mustafa</w:t>
            </w:r>
          </w:p>
        </w:tc>
        <w:tc>
          <w:tcPr>
            <w:tcW w:w="638" w:type="pct"/>
          </w:tcPr>
          <w:p w:rsidR="00AA7909" w:rsidRDefault="00AA7909">
            <w:r>
              <w:t>101159-P</w:t>
            </w:r>
          </w:p>
        </w:tc>
        <w:tc>
          <w:tcPr>
            <w:tcW w:w="516" w:type="pct"/>
          </w:tcPr>
          <w:p w:rsidR="00AA7909" w:rsidRDefault="00AA7909">
            <w:r>
              <w:t>Saad Zafar</w:t>
            </w:r>
          </w:p>
        </w:tc>
        <w:tc>
          <w:tcPr>
            <w:tcW w:w="422" w:type="pct"/>
          </w:tcPr>
          <w:p w:rsidR="00AA7909" w:rsidRDefault="00AA7909">
            <w:r>
              <w:t>81.220833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19000</w:t>
            </w:r>
          </w:p>
        </w:tc>
        <w:tc>
          <w:tcPr>
            <w:tcW w:w="507" w:type="pct"/>
          </w:tcPr>
          <w:p w:rsidR="00AA7909" w:rsidRDefault="00AA7909">
            <w:r>
              <w:t>Hafiz Fatim Jawad</w:t>
            </w:r>
          </w:p>
        </w:tc>
        <w:tc>
          <w:tcPr>
            <w:tcW w:w="638" w:type="pct"/>
          </w:tcPr>
          <w:p w:rsidR="00AA7909" w:rsidRDefault="00AA7909">
            <w:r>
              <w:t>101377-P</w:t>
            </w:r>
          </w:p>
        </w:tc>
        <w:tc>
          <w:tcPr>
            <w:tcW w:w="516" w:type="pct"/>
          </w:tcPr>
          <w:p w:rsidR="00AA7909" w:rsidRDefault="00AA7909">
            <w:r>
              <w:t>Abdul Qadir</w:t>
            </w:r>
          </w:p>
        </w:tc>
        <w:tc>
          <w:tcPr>
            <w:tcW w:w="422" w:type="pct"/>
          </w:tcPr>
          <w:p w:rsidR="00AA7909" w:rsidRDefault="00AA7909">
            <w:r>
              <w:t>79.791667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7888</w:t>
            </w:r>
          </w:p>
        </w:tc>
        <w:tc>
          <w:tcPr>
            <w:tcW w:w="507" w:type="pct"/>
          </w:tcPr>
          <w:p w:rsidR="00AA7909" w:rsidRDefault="00AA7909">
            <w:r>
              <w:t>Rabeiya Ashraf</w:t>
            </w:r>
          </w:p>
        </w:tc>
        <w:tc>
          <w:tcPr>
            <w:tcW w:w="638" w:type="pct"/>
          </w:tcPr>
          <w:p w:rsidR="00AA7909" w:rsidRDefault="00AA7909">
            <w:r>
              <w:t>105437_P</w:t>
            </w:r>
          </w:p>
        </w:tc>
        <w:tc>
          <w:tcPr>
            <w:tcW w:w="516" w:type="pct"/>
          </w:tcPr>
          <w:p w:rsidR="00AA7909" w:rsidRDefault="00AA7909">
            <w:r>
              <w:t>Muhmmad Ashraf</w:t>
            </w:r>
          </w:p>
        </w:tc>
        <w:tc>
          <w:tcPr>
            <w:tcW w:w="422" w:type="pct"/>
          </w:tcPr>
          <w:p w:rsidR="00AA7909" w:rsidRDefault="00AA7909">
            <w:r>
              <w:t>79.1375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495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6775</w:t>
            </w:r>
          </w:p>
        </w:tc>
        <w:tc>
          <w:tcPr>
            <w:tcW w:w="507" w:type="pct"/>
          </w:tcPr>
          <w:p w:rsidR="00AA7909" w:rsidRDefault="00AA7909">
            <w:r>
              <w:t>Hafiza Bushra Shakoor</w:t>
            </w:r>
          </w:p>
        </w:tc>
        <w:tc>
          <w:tcPr>
            <w:tcW w:w="638" w:type="pct"/>
          </w:tcPr>
          <w:p w:rsidR="00AA7909" w:rsidRDefault="00AA7909">
            <w:r>
              <w:t>96914-p</w:t>
            </w:r>
          </w:p>
        </w:tc>
        <w:tc>
          <w:tcPr>
            <w:tcW w:w="516" w:type="pct"/>
          </w:tcPr>
          <w:p w:rsidR="00AA7909" w:rsidRDefault="00AA7909">
            <w:r>
              <w:t>Abdul Shakoor</w:t>
            </w:r>
          </w:p>
        </w:tc>
        <w:tc>
          <w:tcPr>
            <w:tcW w:w="422" w:type="pct"/>
          </w:tcPr>
          <w:p w:rsidR="00AA7909" w:rsidRDefault="00AA7909">
            <w:r>
              <w:t>79.120833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496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4068</w:t>
            </w:r>
          </w:p>
        </w:tc>
        <w:tc>
          <w:tcPr>
            <w:tcW w:w="507" w:type="pct"/>
          </w:tcPr>
          <w:p w:rsidR="00AA7909" w:rsidRDefault="00AA7909">
            <w:r>
              <w:t>Muhammad Jawad</w:t>
            </w:r>
          </w:p>
        </w:tc>
        <w:tc>
          <w:tcPr>
            <w:tcW w:w="638" w:type="pct"/>
          </w:tcPr>
          <w:p w:rsidR="00AA7909" w:rsidRDefault="00AA7909">
            <w:r>
              <w:t>106062-p</w:t>
            </w:r>
          </w:p>
        </w:tc>
        <w:tc>
          <w:tcPr>
            <w:tcW w:w="516" w:type="pct"/>
          </w:tcPr>
          <w:p w:rsidR="00AA7909" w:rsidRDefault="00AA7909">
            <w:r>
              <w:t>MUHAMMAD AMEEN</w:t>
            </w:r>
          </w:p>
        </w:tc>
        <w:tc>
          <w:tcPr>
            <w:tcW w:w="422" w:type="pct"/>
          </w:tcPr>
          <w:p w:rsidR="00AA7909" w:rsidRDefault="00AA7909">
            <w:r>
              <w:t>78.716667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497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15122</w:t>
            </w:r>
          </w:p>
        </w:tc>
        <w:tc>
          <w:tcPr>
            <w:tcW w:w="507" w:type="pct"/>
          </w:tcPr>
          <w:p w:rsidR="00AA7909" w:rsidRDefault="00AA7909">
            <w:r>
              <w:t>Muhammad Salman</w:t>
            </w:r>
          </w:p>
        </w:tc>
        <w:tc>
          <w:tcPr>
            <w:tcW w:w="638" w:type="pct"/>
          </w:tcPr>
          <w:p w:rsidR="00AA7909" w:rsidRDefault="00AA7909">
            <w:r>
              <w:t>95002-P</w:t>
            </w:r>
          </w:p>
        </w:tc>
        <w:tc>
          <w:tcPr>
            <w:tcW w:w="516" w:type="pct"/>
          </w:tcPr>
          <w:p w:rsidR="00AA7909" w:rsidRDefault="00AA7909">
            <w:r>
              <w:t>Munir Ahmad</w:t>
            </w:r>
          </w:p>
        </w:tc>
        <w:tc>
          <w:tcPr>
            <w:tcW w:w="422" w:type="pct"/>
          </w:tcPr>
          <w:p w:rsidR="00AA7909" w:rsidRDefault="00AA7909">
            <w:r>
              <w:t>78.529167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</w:t>
            </w:r>
            <w:r>
              <w:lastRenderedPageBreak/>
              <w:t>8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7</w:t>
            </w:r>
          </w:p>
        </w:tc>
        <w:tc>
          <w:tcPr>
            <w:tcW w:w="385" w:type="pct"/>
          </w:tcPr>
          <w:p w:rsidR="00AA7909" w:rsidRDefault="00AA7909">
            <w:r>
              <w:t>16555</w:t>
            </w:r>
          </w:p>
        </w:tc>
        <w:tc>
          <w:tcPr>
            <w:tcW w:w="507" w:type="pct"/>
          </w:tcPr>
          <w:p w:rsidR="00AA7909" w:rsidRDefault="00AA7909">
            <w:r>
              <w:t xml:space="preserve">Hashir </w:t>
            </w:r>
            <w:r>
              <w:lastRenderedPageBreak/>
              <w:t>Ashraf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95454-P</w:t>
            </w:r>
          </w:p>
        </w:tc>
        <w:tc>
          <w:tcPr>
            <w:tcW w:w="516" w:type="pct"/>
          </w:tcPr>
          <w:p w:rsidR="00AA7909" w:rsidRDefault="00AA7909">
            <w:r>
              <w:t>Muhamma</w:t>
            </w:r>
            <w:r>
              <w:lastRenderedPageBreak/>
              <w:t>d Ashraf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78.0556</w:t>
            </w:r>
            <w:r>
              <w:lastRenderedPageBreak/>
              <w:t>7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6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 xml:space="preserve">Children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499</w:t>
            </w:r>
          </w:p>
        </w:tc>
        <w:tc>
          <w:tcPr>
            <w:tcW w:w="175" w:type="pct"/>
          </w:tcPr>
          <w:p w:rsidR="00AA7909" w:rsidRDefault="00AA7909">
            <w:r>
              <w:t>8</w:t>
            </w:r>
          </w:p>
        </w:tc>
        <w:tc>
          <w:tcPr>
            <w:tcW w:w="385" w:type="pct"/>
          </w:tcPr>
          <w:p w:rsidR="00AA7909" w:rsidRDefault="00AA7909">
            <w:r>
              <w:t>21644</w:t>
            </w:r>
          </w:p>
        </w:tc>
        <w:tc>
          <w:tcPr>
            <w:tcW w:w="507" w:type="pct"/>
          </w:tcPr>
          <w:p w:rsidR="00AA7909" w:rsidRDefault="00AA7909">
            <w:r>
              <w:t>Rida Pervez</w:t>
            </w:r>
          </w:p>
        </w:tc>
        <w:tc>
          <w:tcPr>
            <w:tcW w:w="638" w:type="pct"/>
          </w:tcPr>
          <w:p w:rsidR="00AA7909" w:rsidRDefault="00AA7909">
            <w:r>
              <w:t>101219-P</w:t>
            </w:r>
          </w:p>
        </w:tc>
        <w:tc>
          <w:tcPr>
            <w:tcW w:w="516" w:type="pct"/>
          </w:tcPr>
          <w:p w:rsidR="00AA7909" w:rsidRDefault="00AA7909">
            <w:r>
              <w:t>Muhammad Pervez Aslam</w:t>
            </w:r>
          </w:p>
        </w:tc>
        <w:tc>
          <w:tcPr>
            <w:tcW w:w="422" w:type="pct"/>
          </w:tcPr>
          <w:p w:rsidR="00AA7909" w:rsidRDefault="00AA7909">
            <w:r>
              <w:t>77.916667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500</w:t>
            </w:r>
          </w:p>
        </w:tc>
        <w:tc>
          <w:tcPr>
            <w:tcW w:w="175" w:type="pct"/>
          </w:tcPr>
          <w:p w:rsidR="00AA7909" w:rsidRDefault="00AA7909">
            <w:r>
              <w:t>9</w:t>
            </w:r>
          </w:p>
        </w:tc>
        <w:tc>
          <w:tcPr>
            <w:tcW w:w="385" w:type="pct"/>
          </w:tcPr>
          <w:p w:rsidR="00AA7909" w:rsidRDefault="00AA7909">
            <w:r>
              <w:t>21331</w:t>
            </w:r>
          </w:p>
        </w:tc>
        <w:tc>
          <w:tcPr>
            <w:tcW w:w="507" w:type="pct"/>
          </w:tcPr>
          <w:p w:rsidR="00AA7909" w:rsidRDefault="00AA7909">
            <w:r>
              <w:t>Abdullah Bin Munir</w:t>
            </w:r>
          </w:p>
        </w:tc>
        <w:tc>
          <w:tcPr>
            <w:tcW w:w="638" w:type="pct"/>
          </w:tcPr>
          <w:p w:rsidR="00AA7909" w:rsidRDefault="00AA7909">
            <w:r>
              <w:t>99260-P</w:t>
            </w:r>
          </w:p>
        </w:tc>
        <w:tc>
          <w:tcPr>
            <w:tcW w:w="516" w:type="pct"/>
          </w:tcPr>
          <w:p w:rsidR="00AA7909" w:rsidRDefault="00AA7909">
            <w:r>
              <w:t>Munir Ahmed</w:t>
            </w:r>
          </w:p>
        </w:tc>
        <w:tc>
          <w:tcPr>
            <w:tcW w:w="422" w:type="pct"/>
          </w:tcPr>
          <w:p w:rsidR="00AA7909" w:rsidRDefault="00AA7909">
            <w:r>
              <w:t>77.8375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501</w:t>
            </w:r>
          </w:p>
        </w:tc>
        <w:tc>
          <w:tcPr>
            <w:tcW w:w="175" w:type="pct"/>
          </w:tcPr>
          <w:p w:rsidR="00AA7909" w:rsidRDefault="00AA7909">
            <w:r>
              <w:t>10</w:t>
            </w:r>
          </w:p>
        </w:tc>
        <w:tc>
          <w:tcPr>
            <w:tcW w:w="385" w:type="pct"/>
          </w:tcPr>
          <w:p w:rsidR="00AA7909" w:rsidRDefault="00AA7909">
            <w:r>
              <w:t>16428</w:t>
            </w:r>
          </w:p>
        </w:tc>
        <w:tc>
          <w:tcPr>
            <w:tcW w:w="507" w:type="pct"/>
          </w:tcPr>
          <w:p w:rsidR="00AA7909" w:rsidRDefault="00AA7909">
            <w:r>
              <w:t>Hafiza Iqra Iqbal</w:t>
            </w:r>
          </w:p>
        </w:tc>
        <w:tc>
          <w:tcPr>
            <w:tcW w:w="638" w:type="pct"/>
          </w:tcPr>
          <w:p w:rsidR="00AA7909" w:rsidRDefault="00AA7909">
            <w:r>
              <w:t>102413-P</w:t>
            </w:r>
          </w:p>
        </w:tc>
        <w:tc>
          <w:tcPr>
            <w:tcW w:w="516" w:type="pct"/>
          </w:tcPr>
          <w:p w:rsidR="00AA7909" w:rsidRDefault="00AA7909">
            <w:r>
              <w:t>muhammad iqbal</w:t>
            </w:r>
          </w:p>
        </w:tc>
        <w:tc>
          <w:tcPr>
            <w:tcW w:w="422" w:type="pct"/>
          </w:tcPr>
          <w:p w:rsidR="00AA7909" w:rsidRDefault="00AA7909">
            <w:r>
              <w:t>77.68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502</w:t>
            </w:r>
          </w:p>
        </w:tc>
        <w:tc>
          <w:tcPr>
            <w:tcW w:w="175" w:type="pct"/>
          </w:tcPr>
          <w:p w:rsidR="00AA7909" w:rsidRDefault="00AA7909">
            <w:r>
              <w:t>11</w:t>
            </w:r>
          </w:p>
        </w:tc>
        <w:tc>
          <w:tcPr>
            <w:tcW w:w="385" w:type="pct"/>
          </w:tcPr>
          <w:p w:rsidR="00AA7909" w:rsidRDefault="00AA7909">
            <w:r>
              <w:t>6837</w:t>
            </w:r>
          </w:p>
        </w:tc>
        <w:tc>
          <w:tcPr>
            <w:tcW w:w="507" w:type="pct"/>
          </w:tcPr>
          <w:p w:rsidR="00AA7909" w:rsidRDefault="00AA7909">
            <w:r>
              <w:t>Arshad Ali</w:t>
            </w:r>
          </w:p>
        </w:tc>
        <w:tc>
          <w:tcPr>
            <w:tcW w:w="638" w:type="pct"/>
          </w:tcPr>
          <w:p w:rsidR="00AA7909" w:rsidRDefault="00AA7909">
            <w:r>
              <w:t>105816-P</w:t>
            </w:r>
          </w:p>
        </w:tc>
        <w:tc>
          <w:tcPr>
            <w:tcW w:w="516" w:type="pct"/>
          </w:tcPr>
          <w:p w:rsidR="00AA7909" w:rsidRDefault="00AA7909">
            <w:r>
              <w:t>Muhammad Ali</w:t>
            </w:r>
          </w:p>
        </w:tc>
        <w:tc>
          <w:tcPr>
            <w:tcW w:w="422" w:type="pct"/>
          </w:tcPr>
          <w:p w:rsidR="00AA7909" w:rsidRDefault="00AA7909">
            <w:r>
              <w:t>77.616667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7253</w:t>
            </w:r>
          </w:p>
        </w:tc>
        <w:tc>
          <w:tcPr>
            <w:tcW w:w="507" w:type="pct"/>
          </w:tcPr>
          <w:p w:rsidR="00AA7909" w:rsidRDefault="00AA7909">
            <w:r>
              <w:t>Misbah Mehak</w:t>
            </w:r>
          </w:p>
        </w:tc>
        <w:tc>
          <w:tcPr>
            <w:tcW w:w="638" w:type="pct"/>
          </w:tcPr>
          <w:p w:rsidR="00AA7909" w:rsidRDefault="00AA7909">
            <w:r>
              <w:t>88103-P</w:t>
            </w:r>
          </w:p>
        </w:tc>
        <w:tc>
          <w:tcPr>
            <w:tcW w:w="516" w:type="pct"/>
          </w:tcPr>
          <w:p w:rsidR="00AA7909" w:rsidRDefault="00AA7909">
            <w:r>
              <w:t>Muhammad Khurram</w:t>
            </w:r>
          </w:p>
        </w:tc>
        <w:tc>
          <w:tcPr>
            <w:tcW w:w="422" w:type="pct"/>
          </w:tcPr>
          <w:p w:rsidR="00AA7909" w:rsidRDefault="00AA7909">
            <w:r>
              <w:t>75.091667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Lahore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18345</w:t>
            </w:r>
          </w:p>
        </w:tc>
        <w:tc>
          <w:tcPr>
            <w:tcW w:w="507" w:type="pct"/>
          </w:tcPr>
          <w:p w:rsidR="00AA7909" w:rsidRDefault="00AA7909">
            <w:r>
              <w:t>Hasnain Ahmed</w:t>
            </w:r>
          </w:p>
        </w:tc>
        <w:tc>
          <w:tcPr>
            <w:tcW w:w="638" w:type="pct"/>
          </w:tcPr>
          <w:p w:rsidR="00AA7909" w:rsidRDefault="00AA7909">
            <w:r>
              <w:t>102255-P</w:t>
            </w:r>
          </w:p>
        </w:tc>
        <w:tc>
          <w:tcPr>
            <w:tcW w:w="516" w:type="pct"/>
          </w:tcPr>
          <w:p w:rsidR="00AA7909" w:rsidRDefault="00AA7909">
            <w:r>
              <w:t>Malik Maqsood Ahmed</w:t>
            </w:r>
          </w:p>
        </w:tc>
        <w:tc>
          <w:tcPr>
            <w:tcW w:w="422" w:type="pct"/>
          </w:tcPr>
          <w:p w:rsidR="00AA7909" w:rsidRDefault="00AA7909">
            <w:r>
              <w:t>79.995833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20216</w:t>
            </w:r>
          </w:p>
        </w:tc>
        <w:tc>
          <w:tcPr>
            <w:tcW w:w="507" w:type="pct"/>
          </w:tcPr>
          <w:p w:rsidR="00AA7909" w:rsidRDefault="00AA7909">
            <w:r>
              <w:t>Maria Hussain</w:t>
            </w:r>
          </w:p>
        </w:tc>
        <w:tc>
          <w:tcPr>
            <w:tcW w:w="638" w:type="pct"/>
          </w:tcPr>
          <w:p w:rsidR="00AA7909" w:rsidRDefault="00AA7909">
            <w:r>
              <w:t>95376-P</w:t>
            </w:r>
          </w:p>
        </w:tc>
        <w:tc>
          <w:tcPr>
            <w:tcW w:w="516" w:type="pct"/>
          </w:tcPr>
          <w:p w:rsidR="00AA7909" w:rsidRDefault="00AA7909">
            <w:r>
              <w:t>Muhammad Hussain</w:t>
            </w:r>
          </w:p>
        </w:tc>
        <w:tc>
          <w:tcPr>
            <w:tcW w:w="422" w:type="pct"/>
          </w:tcPr>
          <w:p w:rsidR="00AA7909" w:rsidRDefault="00AA7909">
            <w:r>
              <w:t>79.616667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506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15172</w:t>
            </w:r>
          </w:p>
        </w:tc>
        <w:tc>
          <w:tcPr>
            <w:tcW w:w="507" w:type="pct"/>
          </w:tcPr>
          <w:p w:rsidR="00AA7909" w:rsidRDefault="00AA7909">
            <w:r>
              <w:t>Muhammad Noman</w:t>
            </w:r>
          </w:p>
        </w:tc>
        <w:tc>
          <w:tcPr>
            <w:tcW w:w="638" w:type="pct"/>
          </w:tcPr>
          <w:p w:rsidR="00AA7909" w:rsidRDefault="00AA7909">
            <w:r>
              <w:t>105608-P</w:t>
            </w:r>
          </w:p>
        </w:tc>
        <w:tc>
          <w:tcPr>
            <w:tcW w:w="516" w:type="pct"/>
          </w:tcPr>
          <w:p w:rsidR="00AA7909" w:rsidRDefault="00AA7909">
            <w:r>
              <w:t xml:space="preserve">Abid Hussain </w:t>
            </w:r>
          </w:p>
        </w:tc>
        <w:tc>
          <w:tcPr>
            <w:tcW w:w="422" w:type="pct"/>
          </w:tcPr>
          <w:p w:rsidR="00AA7909" w:rsidRDefault="00AA7909">
            <w:r>
              <w:t>79.108333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507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2961</w:t>
            </w:r>
          </w:p>
        </w:tc>
        <w:tc>
          <w:tcPr>
            <w:tcW w:w="507" w:type="pct"/>
          </w:tcPr>
          <w:p w:rsidR="00AA7909" w:rsidRDefault="00AA7909">
            <w:r>
              <w:t>Ammara Tehreem</w:t>
            </w:r>
          </w:p>
        </w:tc>
        <w:tc>
          <w:tcPr>
            <w:tcW w:w="638" w:type="pct"/>
          </w:tcPr>
          <w:p w:rsidR="00AA7909" w:rsidRDefault="00AA7909">
            <w:r>
              <w:t>99086-P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Sohaib Shahwaiz </w:t>
            </w:r>
          </w:p>
        </w:tc>
        <w:tc>
          <w:tcPr>
            <w:tcW w:w="422" w:type="pct"/>
          </w:tcPr>
          <w:p w:rsidR="00AA7909" w:rsidRDefault="00AA7909">
            <w:r>
              <w:t>78.933333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508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20215</w:t>
            </w:r>
          </w:p>
        </w:tc>
        <w:tc>
          <w:tcPr>
            <w:tcW w:w="507" w:type="pct"/>
          </w:tcPr>
          <w:p w:rsidR="00AA7909" w:rsidRDefault="00AA7909">
            <w:r>
              <w:t>Imtiaz Ahmad</w:t>
            </w:r>
          </w:p>
        </w:tc>
        <w:tc>
          <w:tcPr>
            <w:tcW w:w="638" w:type="pct"/>
          </w:tcPr>
          <w:p w:rsidR="00AA7909" w:rsidRDefault="00AA7909">
            <w:r>
              <w:t>107600-p</w:t>
            </w:r>
          </w:p>
        </w:tc>
        <w:tc>
          <w:tcPr>
            <w:tcW w:w="516" w:type="pct"/>
          </w:tcPr>
          <w:p w:rsidR="00AA7909" w:rsidRDefault="00AA7909">
            <w:r>
              <w:t>muhammad nawab</w:t>
            </w:r>
          </w:p>
        </w:tc>
        <w:tc>
          <w:tcPr>
            <w:tcW w:w="422" w:type="pct"/>
          </w:tcPr>
          <w:p w:rsidR="00AA7909" w:rsidRDefault="00AA7909">
            <w:r>
              <w:t>78.7625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509</w:t>
            </w:r>
          </w:p>
        </w:tc>
        <w:tc>
          <w:tcPr>
            <w:tcW w:w="175" w:type="pct"/>
          </w:tcPr>
          <w:p w:rsidR="00AA7909" w:rsidRDefault="00AA7909">
            <w:r>
              <w:t>6</w:t>
            </w:r>
          </w:p>
        </w:tc>
        <w:tc>
          <w:tcPr>
            <w:tcW w:w="385" w:type="pct"/>
          </w:tcPr>
          <w:p w:rsidR="00AA7909" w:rsidRDefault="00AA7909">
            <w:r>
              <w:t>21748</w:t>
            </w:r>
          </w:p>
        </w:tc>
        <w:tc>
          <w:tcPr>
            <w:tcW w:w="507" w:type="pct"/>
          </w:tcPr>
          <w:p w:rsidR="00AA7909" w:rsidRDefault="00AA7909">
            <w:r>
              <w:t>Sana Tahreem</w:t>
            </w:r>
          </w:p>
        </w:tc>
        <w:tc>
          <w:tcPr>
            <w:tcW w:w="638" w:type="pct"/>
          </w:tcPr>
          <w:p w:rsidR="00AA7909" w:rsidRDefault="00AA7909">
            <w:r>
              <w:t>98959-P</w:t>
            </w:r>
          </w:p>
        </w:tc>
        <w:tc>
          <w:tcPr>
            <w:tcW w:w="516" w:type="pct"/>
          </w:tcPr>
          <w:p w:rsidR="00AA7909" w:rsidRDefault="00AA7909">
            <w:r>
              <w:t xml:space="preserve">Ghulam Yaseen </w:t>
            </w:r>
          </w:p>
        </w:tc>
        <w:tc>
          <w:tcPr>
            <w:tcW w:w="422" w:type="pct"/>
          </w:tcPr>
          <w:p w:rsidR="00AA7909" w:rsidRDefault="00AA7909">
            <w:r>
              <w:t>78.5375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Children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6851</w:t>
            </w:r>
          </w:p>
        </w:tc>
        <w:tc>
          <w:tcPr>
            <w:tcW w:w="507" w:type="pct"/>
          </w:tcPr>
          <w:p w:rsidR="00AA7909" w:rsidRDefault="00AA7909">
            <w:r>
              <w:t>Marriam Rasheed</w:t>
            </w:r>
          </w:p>
        </w:tc>
        <w:tc>
          <w:tcPr>
            <w:tcW w:w="638" w:type="pct"/>
          </w:tcPr>
          <w:p w:rsidR="00AA7909" w:rsidRDefault="00AA7909">
            <w:r>
              <w:t>84537-P</w:t>
            </w:r>
          </w:p>
        </w:tc>
        <w:tc>
          <w:tcPr>
            <w:tcW w:w="516" w:type="pct"/>
          </w:tcPr>
          <w:p w:rsidR="00AA7909" w:rsidRDefault="00AA7909">
            <w:r>
              <w:t>Muhammad Rasheed</w:t>
            </w:r>
          </w:p>
        </w:tc>
        <w:tc>
          <w:tcPr>
            <w:tcW w:w="422" w:type="pct"/>
          </w:tcPr>
          <w:p w:rsidR="00AA7909" w:rsidRDefault="00AA7909">
            <w:r>
              <w:t>76.245833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Civil Hospital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16925</w:t>
            </w:r>
          </w:p>
        </w:tc>
        <w:tc>
          <w:tcPr>
            <w:tcW w:w="507" w:type="pct"/>
          </w:tcPr>
          <w:p w:rsidR="00AA7909" w:rsidRDefault="00AA7909">
            <w:r>
              <w:t>Muhammad Shaheryar</w:t>
            </w:r>
          </w:p>
        </w:tc>
        <w:tc>
          <w:tcPr>
            <w:tcW w:w="638" w:type="pct"/>
          </w:tcPr>
          <w:p w:rsidR="00AA7909" w:rsidRDefault="00AA7909">
            <w:r>
              <w:t>102731-p</w:t>
            </w:r>
          </w:p>
        </w:tc>
        <w:tc>
          <w:tcPr>
            <w:tcW w:w="516" w:type="pct"/>
          </w:tcPr>
          <w:p w:rsidR="00AA7909" w:rsidRDefault="00AA7909">
            <w:r>
              <w:t>Abdul sattar</w:t>
            </w:r>
          </w:p>
        </w:tc>
        <w:tc>
          <w:tcPr>
            <w:tcW w:w="422" w:type="pct"/>
          </w:tcPr>
          <w:p w:rsidR="00AA7909" w:rsidRDefault="00AA7909">
            <w:r>
              <w:t>76.033333</w:t>
            </w:r>
          </w:p>
        </w:tc>
        <w:tc>
          <w:tcPr>
            <w:tcW w:w="423" w:type="pct"/>
          </w:tcPr>
          <w:p w:rsidR="00AA7909" w:rsidRDefault="00AA7909">
            <w:r>
              <w:t>12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Civil Hospital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15866</w:t>
            </w:r>
          </w:p>
        </w:tc>
        <w:tc>
          <w:tcPr>
            <w:tcW w:w="507" w:type="pct"/>
          </w:tcPr>
          <w:p w:rsidR="00AA7909" w:rsidRDefault="00AA7909">
            <w:r>
              <w:t>Dr Sajid Hussain</w:t>
            </w:r>
          </w:p>
        </w:tc>
        <w:tc>
          <w:tcPr>
            <w:tcW w:w="638" w:type="pct"/>
          </w:tcPr>
          <w:p w:rsidR="00AA7909" w:rsidRDefault="00AA7909">
            <w:r>
              <w:t>101523-P</w:t>
            </w:r>
          </w:p>
        </w:tc>
        <w:tc>
          <w:tcPr>
            <w:tcW w:w="516" w:type="pct"/>
          </w:tcPr>
          <w:p w:rsidR="00AA7909" w:rsidRDefault="00AA7909">
            <w:r>
              <w:t>Abdul Ghani</w:t>
            </w:r>
          </w:p>
        </w:tc>
        <w:tc>
          <w:tcPr>
            <w:tcW w:w="422" w:type="pct"/>
          </w:tcPr>
          <w:p w:rsidR="00AA7909" w:rsidRDefault="00AA7909">
            <w:r>
              <w:t>78.229167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19025</w:t>
            </w:r>
          </w:p>
        </w:tc>
        <w:tc>
          <w:tcPr>
            <w:tcW w:w="507" w:type="pct"/>
          </w:tcPr>
          <w:p w:rsidR="00AA7909" w:rsidRDefault="00AA7909">
            <w:r>
              <w:t>Aneeza Nawaz</w:t>
            </w:r>
          </w:p>
        </w:tc>
        <w:tc>
          <w:tcPr>
            <w:tcW w:w="638" w:type="pct"/>
          </w:tcPr>
          <w:p w:rsidR="00AA7909" w:rsidRDefault="00AA7909">
            <w:r>
              <w:t>103718-P</w:t>
            </w:r>
          </w:p>
        </w:tc>
        <w:tc>
          <w:tcPr>
            <w:tcW w:w="516" w:type="pct"/>
          </w:tcPr>
          <w:p w:rsidR="00AA7909" w:rsidRDefault="00AA7909">
            <w:r>
              <w:t>Aftab Hussain</w:t>
            </w:r>
          </w:p>
        </w:tc>
        <w:tc>
          <w:tcPr>
            <w:tcW w:w="422" w:type="pct"/>
          </w:tcPr>
          <w:p w:rsidR="00AA7909" w:rsidRDefault="00AA7909">
            <w:r>
              <w:t>81.070834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1756</w:t>
            </w:r>
          </w:p>
        </w:tc>
        <w:tc>
          <w:tcPr>
            <w:tcW w:w="507" w:type="pct"/>
          </w:tcPr>
          <w:p w:rsidR="00AA7909" w:rsidRDefault="00AA7909">
            <w:r>
              <w:t>Ayesha Ahmad</w:t>
            </w:r>
          </w:p>
        </w:tc>
        <w:tc>
          <w:tcPr>
            <w:tcW w:w="638" w:type="pct"/>
          </w:tcPr>
          <w:p w:rsidR="00AA7909" w:rsidRDefault="00AA7909">
            <w:r>
              <w:t>97664-P</w:t>
            </w:r>
          </w:p>
        </w:tc>
        <w:tc>
          <w:tcPr>
            <w:tcW w:w="516" w:type="pct"/>
          </w:tcPr>
          <w:p w:rsidR="00AA7909" w:rsidRDefault="00AA7909">
            <w:r>
              <w:t>Imtiaz Ahmad</w:t>
            </w:r>
          </w:p>
        </w:tc>
        <w:tc>
          <w:tcPr>
            <w:tcW w:w="422" w:type="pct"/>
          </w:tcPr>
          <w:p w:rsidR="00AA7909" w:rsidRDefault="00AA7909">
            <w:r>
              <w:t>80.829167</w:t>
            </w:r>
          </w:p>
        </w:tc>
        <w:tc>
          <w:tcPr>
            <w:tcW w:w="423" w:type="pct"/>
          </w:tcPr>
          <w:p w:rsidR="00AA7909" w:rsidRDefault="00AA7909">
            <w:r>
              <w:t>14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7408</w:t>
            </w:r>
          </w:p>
        </w:tc>
        <w:tc>
          <w:tcPr>
            <w:tcW w:w="507" w:type="pct"/>
          </w:tcPr>
          <w:p w:rsidR="00AA7909" w:rsidRDefault="00AA7909">
            <w:r>
              <w:t>Roohullah</w:t>
            </w:r>
          </w:p>
        </w:tc>
        <w:tc>
          <w:tcPr>
            <w:tcW w:w="638" w:type="pct"/>
          </w:tcPr>
          <w:p w:rsidR="00AA7909" w:rsidRDefault="00AA7909">
            <w:r>
              <w:t>4495-F</w:t>
            </w:r>
          </w:p>
        </w:tc>
        <w:tc>
          <w:tcPr>
            <w:tcW w:w="516" w:type="pct"/>
          </w:tcPr>
          <w:p w:rsidR="00AA7909" w:rsidRDefault="00AA7909">
            <w:r>
              <w:t xml:space="preserve">Sakhi Jan </w:t>
            </w:r>
          </w:p>
        </w:tc>
        <w:tc>
          <w:tcPr>
            <w:tcW w:w="422" w:type="pct"/>
          </w:tcPr>
          <w:p w:rsidR="00AA7909" w:rsidRDefault="00AA7909">
            <w:r>
              <w:t>55.214894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7878</w:t>
            </w:r>
          </w:p>
        </w:tc>
        <w:tc>
          <w:tcPr>
            <w:tcW w:w="507" w:type="pct"/>
          </w:tcPr>
          <w:p w:rsidR="00AA7909" w:rsidRDefault="00AA7909">
            <w:r>
              <w:t>Fatima Zahid Butt</w:t>
            </w:r>
          </w:p>
        </w:tc>
        <w:tc>
          <w:tcPr>
            <w:tcW w:w="638" w:type="pct"/>
          </w:tcPr>
          <w:p w:rsidR="00AA7909" w:rsidRDefault="00AA7909">
            <w:r>
              <w:t>99223-P</w:t>
            </w:r>
          </w:p>
        </w:tc>
        <w:tc>
          <w:tcPr>
            <w:tcW w:w="516" w:type="pct"/>
          </w:tcPr>
          <w:p w:rsidR="00AA7909" w:rsidRDefault="00AA7909">
            <w:r>
              <w:t>Zahid Pervaiz Butt</w:t>
            </w:r>
          </w:p>
        </w:tc>
        <w:tc>
          <w:tcPr>
            <w:tcW w:w="422" w:type="pct"/>
          </w:tcPr>
          <w:p w:rsidR="00AA7909" w:rsidRDefault="00AA7909">
            <w:r>
              <w:t>77.466667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16651</w:t>
            </w:r>
          </w:p>
        </w:tc>
        <w:tc>
          <w:tcPr>
            <w:tcW w:w="507" w:type="pct"/>
          </w:tcPr>
          <w:p w:rsidR="00AA7909" w:rsidRDefault="00AA7909">
            <w:r>
              <w:t>Farwa Anjum Huma</w:t>
            </w:r>
          </w:p>
        </w:tc>
        <w:tc>
          <w:tcPr>
            <w:tcW w:w="638" w:type="pct"/>
          </w:tcPr>
          <w:p w:rsidR="00AA7909" w:rsidRDefault="00AA7909">
            <w:r>
              <w:t>105218-P</w:t>
            </w:r>
          </w:p>
        </w:tc>
        <w:tc>
          <w:tcPr>
            <w:tcW w:w="516" w:type="pct"/>
          </w:tcPr>
          <w:p w:rsidR="00AA7909" w:rsidRDefault="00AA7909">
            <w:r>
              <w:t>Muhammad Usman Waheed</w:t>
            </w:r>
          </w:p>
        </w:tc>
        <w:tc>
          <w:tcPr>
            <w:tcW w:w="422" w:type="pct"/>
          </w:tcPr>
          <w:p w:rsidR="00AA7909" w:rsidRDefault="00AA7909">
            <w:r>
              <w:t>78.574468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DHQ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2909</w:t>
            </w:r>
          </w:p>
        </w:tc>
        <w:tc>
          <w:tcPr>
            <w:tcW w:w="507" w:type="pct"/>
          </w:tcPr>
          <w:p w:rsidR="00AA7909" w:rsidRDefault="00AA7909">
            <w:r>
              <w:t>Shawana Saeed</w:t>
            </w:r>
          </w:p>
        </w:tc>
        <w:tc>
          <w:tcPr>
            <w:tcW w:w="638" w:type="pct"/>
          </w:tcPr>
          <w:p w:rsidR="00AA7909" w:rsidRDefault="00AA7909">
            <w:r>
              <w:t>94775-P</w:t>
            </w:r>
          </w:p>
        </w:tc>
        <w:tc>
          <w:tcPr>
            <w:tcW w:w="516" w:type="pct"/>
          </w:tcPr>
          <w:p w:rsidR="00AA7909" w:rsidRDefault="00AA7909">
            <w:r>
              <w:t>waqas ahmed</w:t>
            </w:r>
          </w:p>
        </w:tc>
        <w:tc>
          <w:tcPr>
            <w:tcW w:w="422" w:type="pct"/>
          </w:tcPr>
          <w:p w:rsidR="00AA7909" w:rsidRDefault="00AA7909">
            <w:r>
              <w:t>77.183333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51</w:t>
            </w:r>
            <w:r>
              <w:lastRenderedPageBreak/>
              <w:t>9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2</w:t>
            </w:r>
          </w:p>
        </w:tc>
        <w:tc>
          <w:tcPr>
            <w:tcW w:w="385" w:type="pct"/>
          </w:tcPr>
          <w:p w:rsidR="00AA7909" w:rsidRDefault="00AA7909">
            <w:r>
              <w:t>15839</w:t>
            </w:r>
          </w:p>
        </w:tc>
        <w:tc>
          <w:tcPr>
            <w:tcW w:w="507" w:type="pct"/>
          </w:tcPr>
          <w:p w:rsidR="00AA7909" w:rsidRDefault="00AA7909">
            <w:r>
              <w:t>Muhamm</w:t>
            </w:r>
            <w:r>
              <w:lastRenderedPageBreak/>
              <w:t>ad Bilal Kundi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87611-P</w:t>
            </w:r>
          </w:p>
        </w:tc>
        <w:tc>
          <w:tcPr>
            <w:tcW w:w="516" w:type="pct"/>
          </w:tcPr>
          <w:p w:rsidR="00AA7909" w:rsidRDefault="00AA7909">
            <w:r>
              <w:t>Muhamma</w:t>
            </w:r>
            <w:r>
              <w:lastRenderedPageBreak/>
              <w:t>d Asghar Kundi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75.6291</w:t>
            </w:r>
            <w:r>
              <w:lastRenderedPageBreak/>
              <w:t>67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19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 xml:space="preserve">DHQ </w:t>
            </w:r>
            <w:r>
              <w:lastRenderedPageBreak/>
              <w:t>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4283</w:t>
            </w:r>
          </w:p>
        </w:tc>
        <w:tc>
          <w:tcPr>
            <w:tcW w:w="507" w:type="pct"/>
          </w:tcPr>
          <w:p w:rsidR="00AA7909" w:rsidRDefault="00AA7909">
            <w:r>
              <w:t>Mazhar Nadeem</w:t>
            </w:r>
          </w:p>
        </w:tc>
        <w:tc>
          <w:tcPr>
            <w:tcW w:w="638" w:type="pct"/>
          </w:tcPr>
          <w:p w:rsidR="00AA7909" w:rsidRDefault="00AA7909">
            <w:r>
              <w:t>84925-P</w:t>
            </w:r>
          </w:p>
        </w:tc>
        <w:tc>
          <w:tcPr>
            <w:tcW w:w="516" w:type="pct"/>
          </w:tcPr>
          <w:p w:rsidR="00AA7909" w:rsidRDefault="00AA7909">
            <w:r>
              <w:t>Safdar Hussain</w:t>
            </w:r>
          </w:p>
        </w:tc>
        <w:tc>
          <w:tcPr>
            <w:tcW w:w="422" w:type="pct"/>
          </w:tcPr>
          <w:p w:rsidR="00AA7909" w:rsidRDefault="00AA7909">
            <w:r>
              <w:t>75.029167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Govt. Teaching Hospital GM Abad,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810</w:t>
            </w:r>
          </w:p>
        </w:tc>
        <w:tc>
          <w:tcPr>
            <w:tcW w:w="507" w:type="pct"/>
          </w:tcPr>
          <w:p w:rsidR="00AA7909" w:rsidRDefault="00AA7909">
            <w:r>
              <w:t>Tayyaba Fatima</w:t>
            </w:r>
          </w:p>
        </w:tc>
        <w:tc>
          <w:tcPr>
            <w:tcW w:w="638" w:type="pct"/>
          </w:tcPr>
          <w:p w:rsidR="00AA7909" w:rsidRDefault="00AA7909">
            <w:r>
              <w:t>97005-P</w:t>
            </w:r>
          </w:p>
        </w:tc>
        <w:tc>
          <w:tcPr>
            <w:tcW w:w="516" w:type="pct"/>
          </w:tcPr>
          <w:p w:rsidR="00AA7909" w:rsidRDefault="00AA7909">
            <w:r>
              <w:t>Faiz Rasool</w:t>
            </w:r>
          </w:p>
        </w:tc>
        <w:tc>
          <w:tcPr>
            <w:tcW w:w="422" w:type="pct"/>
          </w:tcPr>
          <w:p w:rsidR="00AA7909" w:rsidRDefault="00AA7909">
            <w:r>
              <w:t>76.254167</w:t>
            </w:r>
          </w:p>
        </w:tc>
        <w:tc>
          <w:tcPr>
            <w:tcW w:w="423" w:type="pct"/>
          </w:tcPr>
          <w:p w:rsidR="00AA7909" w:rsidRDefault="00AA7909">
            <w:r>
              <w:t>16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Govt.Teaching Hospital , Shahdra 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18510</w:t>
            </w:r>
          </w:p>
        </w:tc>
        <w:tc>
          <w:tcPr>
            <w:tcW w:w="507" w:type="pct"/>
          </w:tcPr>
          <w:p w:rsidR="00AA7909" w:rsidRDefault="00AA7909">
            <w:r>
              <w:t>Anam Azam</w:t>
            </w:r>
          </w:p>
        </w:tc>
        <w:tc>
          <w:tcPr>
            <w:tcW w:w="638" w:type="pct"/>
          </w:tcPr>
          <w:p w:rsidR="00AA7909" w:rsidRDefault="00AA7909">
            <w:r>
              <w:t>97536-P</w:t>
            </w:r>
          </w:p>
        </w:tc>
        <w:tc>
          <w:tcPr>
            <w:tcW w:w="516" w:type="pct"/>
          </w:tcPr>
          <w:p w:rsidR="00AA7909" w:rsidRDefault="00AA7909">
            <w:r>
              <w:t>Muhammad Azam</w:t>
            </w:r>
          </w:p>
        </w:tc>
        <w:tc>
          <w:tcPr>
            <w:tcW w:w="422" w:type="pct"/>
          </w:tcPr>
          <w:p w:rsidR="00AA7909" w:rsidRDefault="00AA7909">
            <w:r>
              <w:t>84.158333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21730</w:t>
            </w:r>
          </w:p>
        </w:tc>
        <w:tc>
          <w:tcPr>
            <w:tcW w:w="507" w:type="pct"/>
          </w:tcPr>
          <w:p w:rsidR="00AA7909" w:rsidRDefault="00AA7909">
            <w:r>
              <w:t>Fatima Nawaz</w:t>
            </w:r>
          </w:p>
        </w:tc>
        <w:tc>
          <w:tcPr>
            <w:tcW w:w="638" w:type="pct"/>
          </w:tcPr>
          <w:p w:rsidR="00AA7909" w:rsidRDefault="00AA7909">
            <w:r>
              <w:t>92421-p</w:t>
            </w:r>
          </w:p>
        </w:tc>
        <w:tc>
          <w:tcPr>
            <w:tcW w:w="516" w:type="pct"/>
          </w:tcPr>
          <w:p w:rsidR="00AA7909" w:rsidRDefault="00AA7909">
            <w:r>
              <w:t>Muhammad Nawaz Sajid</w:t>
            </w:r>
          </w:p>
        </w:tc>
        <w:tc>
          <w:tcPr>
            <w:tcW w:w="422" w:type="pct"/>
          </w:tcPr>
          <w:p w:rsidR="00AA7909" w:rsidRDefault="00AA7909">
            <w:r>
              <w:t>82.8125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Holy Family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20468</w:t>
            </w:r>
          </w:p>
        </w:tc>
        <w:tc>
          <w:tcPr>
            <w:tcW w:w="507" w:type="pct"/>
          </w:tcPr>
          <w:p w:rsidR="00AA7909" w:rsidRDefault="00AA7909">
            <w:r>
              <w:t>Kiran Tariq</w:t>
            </w:r>
          </w:p>
        </w:tc>
        <w:tc>
          <w:tcPr>
            <w:tcW w:w="638" w:type="pct"/>
          </w:tcPr>
          <w:p w:rsidR="00AA7909" w:rsidRDefault="00AA7909">
            <w:r>
              <w:t>101831-P</w:t>
            </w:r>
          </w:p>
        </w:tc>
        <w:tc>
          <w:tcPr>
            <w:tcW w:w="516" w:type="pct"/>
          </w:tcPr>
          <w:p w:rsidR="00AA7909" w:rsidRDefault="00AA7909">
            <w:r>
              <w:t>Tariq Parwaiz shahid</w:t>
            </w:r>
          </w:p>
        </w:tc>
        <w:tc>
          <w:tcPr>
            <w:tcW w:w="422" w:type="pct"/>
          </w:tcPr>
          <w:p w:rsidR="00AA7909" w:rsidRDefault="00AA7909">
            <w:r>
              <w:t>78.425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Institute of Child Health,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525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4263</w:t>
            </w:r>
          </w:p>
        </w:tc>
        <w:tc>
          <w:tcPr>
            <w:tcW w:w="507" w:type="pct"/>
          </w:tcPr>
          <w:p w:rsidR="00AA7909" w:rsidRDefault="00AA7909">
            <w:r>
              <w:t>Dilawar Hussain</w:t>
            </w:r>
          </w:p>
        </w:tc>
        <w:tc>
          <w:tcPr>
            <w:tcW w:w="638" w:type="pct"/>
          </w:tcPr>
          <w:p w:rsidR="00AA7909" w:rsidRDefault="00AA7909">
            <w:r>
              <w:t>99726-P</w:t>
            </w:r>
          </w:p>
        </w:tc>
        <w:tc>
          <w:tcPr>
            <w:tcW w:w="516" w:type="pct"/>
          </w:tcPr>
          <w:p w:rsidR="00AA7909" w:rsidRDefault="00AA7909">
            <w:r>
              <w:t>Haji Gul Muhammad Ran</w:t>
            </w:r>
          </w:p>
        </w:tc>
        <w:tc>
          <w:tcPr>
            <w:tcW w:w="422" w:type="pct"/>
          </w:tcPr>
          <w:p w:rsidR="00AA7909" w:rsidRDefault="00AA7909">
            <w:r>
              <w:t>78.383871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Institute of Child Health,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526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20369</w:t>
            </w:r>
          </w:p>
        </w:tc>
        <w:tc>
          <w:tcPr>
            <w:tcW w:w="507" w:type="pct"/>
          </w:tcPr>
          <w:p w:rsidR="00AA7909" w:rsidRDefault="00AA7909">
            <w:r>
              <w:t>Ahmad Nawaz Faheem</w:t>
            </w:r>
          </w:p>
        </w:tc>
        <w:tc>
          <w:tcPr>
            <w:tcW w:w="638" w:type="pct"/>
          </w:tcPr>
          <w:p w:rsidR="00AA7909" w:rsidRDefault="00AA7909">
            <w:r>
              <w:t>94162-P</w:t>
            </w:r>
          </w:p>
        </w:tc>
        <w:tc>
          <w:tcPr>
            <w:tcW w:w="516" w:type="pct"/>
          </w:tcPr>
          <w:p w:rsidR="00AA7909" w:rsidRDefault="00AA7909">
            <w:r>
              <w:t>Haq Nawaz</w:t>
            </w:r>
          </w:p>
        </w:tc>
        <w:tc>
          <w:tcPr>
            <w:tcW w:w="422" w:type="pct"/>
          </w:tcPr>
          <w:p w:rsidR="00AA7909" w:rsidRDefault="00AA7909">
            <w:r>
              <w:t>77.35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Institute of Child Health,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20642</w:t>
            </w:r>
          </w:p>
        </w:tc>
        <w:tc>
          <w:tcPr>
            <w:tcW w:w="507" w:type="pct"/>
          </w:tcPr>
          <w:p w:rsidR="00AA7909" w:rsidRDefault="00AA7909">
            <w:r>
              <w:t>Muhammad Farzan Tufail</w:t>
            </w:r>
          </w:p>
        </w:tc>
        <w:tc>
          <w:tcPr>
            <w:tcW w:w="638" w:type="pct"/>
          </w:tcPr>
          <w:p w:rsidR="00AA7909" w:rsidRDefault="00AA7909">
            <w:r>
              <w:t>716385-01-M</w:t>
            </w:r>
          </w:p>
        </w:tc>
        <w:tc>
          <w:tcPr>
            <w:tcW w:w="516" w:type="pct"/>
          </w:tcPr>
          <w:p w:rsidR="00AA7909" w:rsidRDefault="00AA7909">
            <w:r>
              <w:t>Muhammad Tufail Raja</w:t>
            </w:r>
          </w:p>
        </w:tc>
        <w:tc>
          <w:tcPr>
            <w:tcW w:w="422" w:type="pct"/>
          </w:tcPr>
          <w:p w:rsidR="00AA7909" w:rsidRDefault="00AA7909">
            <w:r>
              <w:t>59.745833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Institute of Child Health, Faisalabad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5320</w:t>
            </w:r>
          </w:p>
        </w:tc>
        <w:tc>
          <w:tcPr>
            <w:tcW w:w="507" w:type="pct"/>
          </w:tcPr>
          <w:p w:rsidR="00AA7909" w:rsidRDefault="00AA7909">
            <w:r>
              <w:t>Afifah Zamir</w:t>
            </w:r>
          </w:p>
        </w:tc>
        <w:tc>
          <w:tcPr>
            <w:tcW w:w="638" w:type="pct"/>
          </w:tcPr>
          <w:p w:rsidR="00AA7909" w:rsidRDefault="00AA7909">
            <w:r>
              <w:t>90571-P</w:t>
            </w:r>
          </w:p>
        </w:tc>
        <w:tc>
          <w:tcPr>
            <w:tcW w:w="516" w:type="pct"/>
          </w:tcPr>
          <w:p w:rsidR="00AA7909" w:rsidRDefault="00AA7909">
            <w:r>
              <w:t>Zamir Ahmad</w:t>
            </w:r>
          </w:p>
        </w:tc>
        <w:tc>
          <w:tcPr>
            <w:tcW w:w="422" w:type="pct"/>
          </w:tcPr>
          <w:p w:rsidR="00AA7909" w:rsidRDefault="00AA7909">
            <w:r>
              <w:t>83.9625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529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7957</w:t>
            </w:r>
          </w:p>
        </w:tc>
        <w:tc>
          <w:tcPr>
            <w:tcW w:w="507" w:type="pct"/>
          </w:tcPr>
          <w:p w:rsidR="00AA7909" w:rsidRDefault="00AA7909">
            <w:r>
              <w:t>Muhammad Ihsan Raza Khan</w:t>
            </w:r>
          </w:p>
        </w:tc>
        <w:tc>
          <w:tcPr>
            <w:tcW w:w="638" w:type="pct"/>
          </w:tcPr>
          <w:p w:rsidR="00AA7909" w:rsidRDefault="00AA7909">
            <w:r>
              <w:t>96345-P</w:t>
            </w:r>
          </w:p>
        </w:tc>
        <w:tc>
          <w:tcPr>
            <w:tcW w:w="516" w:type="pct"/>
          </w:tcPr>
          <w:p w:rsidR="00AA7909" w:rsidRDefault="00AA7909">
            <w:r>
              <w:t>Tasawwar Iqbal</w:t>
            </w:r>
          </w:p>
        </w:tc>
        <w:tc>
          <w:tcPr>
            <w:tcW w:w="422" w:type="pct"/>
          </w:tcPr>
          <w:p w:rsidR="00AA7909" w:rsidRDefault="00AA7909">
            <w:r>
              <w:t>83.233333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7783</w:t>
            </w:r>
          </w:p>
        </w:tc>
        <w:tc>
          <w:tcPr>
            <w:tcW w:w="507" w:type="pct"/>
          </w:tcPr>
          <w:p w:rsidR="00AA7909" w:rsidRDefault="00AA7909">
            <w:r>
              <w:t>Mah Jabeen</w:t>
            </w:r>
          </w:p>
        </w:tc>
        <w:tc>
          <w:tcPr>
            <w:tcW w:w="638" w:type="pct"/>
          </w:tcPr>
          <w:p w:rsidR="00AA7909" w:rsidRDefault="00AA7909">
            <w:r>
              <w:t>105335-P</w:t>
            </w:r>
          </w:p>
        </w:tc>
        <w:tc>
          <w:tcPr>
            <w:tcW w:w="516" w:type="pct"/>
          </w:tcPr>
          <w:p w:rsidR="00AA7909" w:rsidRDefault="00AA7909">
            <w:r>
              <w:t>Sadaqat Ali</w:t>
            </w:r>
          </w:p>
        </w:tc>
        <w:tc>
          <w:tcPr>
            <w:tcW w:w="422" w:type="pct"/>
          </w:tcPr>
          <w:p w:rsidR="00AA7909" w:rsidRDefault="00AA7909">
            <w:r>
              <w:t>79.25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16670</w:t>
            </w:r>
          </w:p>
        </w:tc>
        <w:tc>
          <w:tcPr>
            <w:tcW w:w="507" w:type="pct"/>
          </w:tcPr>
          <w:p w:rsidR="00AA7909" w:rsidRDefault="00AA7909">
            <w:r>
              <w:t>Maleeka Asad</w:t>
            </w:r>
          </w:p>
        </w:tc>
        <w:tc>
          <w:tcPr>
            <w:tcW w:w="638" w:type="pct"/>
          </w:tcPr>
          <w:p w:rsidR="00AA7909" w:rsidRDefault="00AA7909">
            <w:r>
              <w:t>109024</w:t>
            </w:r>
          </w:p>
        </w:tc>
        <w:tc>
          <w:tcPr>
            <w:tcW w:w="516" w:type="pct"/>
          </w:tcPr>
          <w:p w:rsidR="00AA7909" w:rsidRDefault="00AA7909">
            <w:r>
              <w:t>Iqbal Hussain Asad</w:t>
            </w:r>
          </w:p>
        </w:tc>
        <w:tc>
          <w:tcPr>
            <w:tcW w:w="422" w:type="pct"/>
          </w:tcPr>
          <w:p w:rsidR="00AA7909" w:rsidRDefault="00AA7909">
            <w:r>
              <w:t>78.758334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21327</w:t>
            </w:r>
          </w:p>
        </w:tc>
        <w:tc>
          <w:tcPr>
            <w:tcW w:w="507" w:type="pct"/>
          </w:tcPr>
          <w:p w:rsidR="00AA7909" w:rsidRDefault="00AA7909">
            <w:r>
              <w:t>Mubashar Munir</w:t>
            </w:r>
          </w:p>
        </w:tc>
        <w:tc>
          <w:tcPr>
            <w:tcW w:w="638" w:type="pct"/>
          </w:tcPr>
          <w:p w:rsidR="00AA7909" w:rsidRDefault="00AA7909">
            <w:r>
              <w:t>105151-P</w:t>
            </w:r>
          </w:p>
        </w:tc>
        <w:tc>
          <w:tcPr>
            <w:tcW w:w="516" w:type="pct"/>
          </w:tcPr>
          <w:p w:rsidR="00AA7909" w:rsidRDefault="00AA7909">
            <w:r>
              <w:t>Muhammad Munir Ahmad</w:t>
            </w:r>
          </w:p>
        </w:tc>
        <w:tc>
          <w:tcPr>
            <w:tcW w:w="422" w:type="pct"/>
          </w:tcPr>
          <w:p w:rsidR="00AA7909" w:rsidRDefault="00AA7909">
            <w:r>
              <w:t>82.872789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15435</w:t>
            </w:r>
          </w:p>
        </w:tc>
        <w:tc>
          <w:tcPr>
            <w:tcW w:w="507" w:type="pct"/>
          </w:tcPr>
          <w:p w:rsidR="00AA7909" w:rsidRDefault="00AA7909">
            <w:r>
              <w:t>Abdur Rehman</w:t>
            </w:r>
          </w:p>
        </w:tc>
        <w:tc>
          <w:tcPr>
            <w:tcW w:w="638" w:type="pct"/>
          </w:tcPr>
          <w:p w:rsidR="00AA7909" w:rsidRDefault="00AA7909">
            <w:r>
              <w:t>104757-P</w:t>
            </w:r>
          </w:p>
        </w:tc>
        <w:tc>
          <w:tcPr>
            <w:tcW w:w="516" w:type="pct"/>
          </w:tcPr>
          <w:p w:rsidR="00AA7909" w:rsidRDefault="00AA7909">
            <w:r>
              <w:t>Maqsood Aziz</w:t>
            </w:r>
          </w:p>
        </w:tc>
        <w:tc>
          <w:tcPr>
            <w:tcW w:w="422" w:type="pct"/>
          </w:tcPr>
          <w:p w:rsidR="00AA7909" w:rsidRDefault="00AA7909">
            <w:r>
              <w:t>80.838096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5746</w:t>
            </w:r>
          </w:p>
        </w:tc>
        <w:tc>
          <w:tcPr>
            <w:tcW w:w="507" w:type="pct"/>
          </w:tcPr>
          <w:p w:rsidR="00AA7909" w:rsidRDefault="00AA7909">
            <w:r>
              <w:t>Shabana</w:t>
            </w:r>
          </w:p>
        </w:tc>
        <w:tc>
          <w:tcPr>
            <w:tcW w:w="638" w:type="pct"/>
          </w:tcPr>
          <w:p w:rsidR="00AA7909" w:rsidRDefault="00AA7909">
            <w:r>
              <w:t>105012-P</w:t>
            </w:r>
          </w:p>
        </w:tc>
        <w:tc>
          <w:tcPr>
            <w:tcW w:w="516" w:type="pct"/>
          </w:tcPr>
          <w:p w:rsidR="00AA7909" w:rsidRDefault="00AA7909">
            <w:r>
              <w:t>Ghulam Muhammad</w:t>
            </w:r>
          </w:p>
        </w:tc>
        <w:tc>
          <w:tcPr>
            <w:tcW w:w="422" w:type="pct"/>
          </w:tcPr>
          <w:p w:rsidR="00AA7909" w:rsidRDefault="00AA7909">
            <w:r>
              <w:t>80.197279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535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5802</w:t>
            </w:r>
          </w:p>
        </w:tc>
        <w:tc>
          <w:tcPr>
            <w:tcW w:w="507" w:type="pct"/>
          </w:tcPr>
          <w:p w:rsidR="00AA7909" w:rsidRDefault="00AA7909">
            <w:r>
              <w:t>Naila Afzal</w:t>
            </w:r>
          </w:p>
        </w:tc>
        <w:tc>
          <w:tcPr>
            <w:tcW w:w="638" w:type="pct"/>
          </w:tcPr>
          <w:p w:rsidR="00AA7909" w:rsidRDefault="00AA7909">
            <w:r>
              <w:t>104234-P</w:t>
            </w:r>
          </w:p>
        </w:tc>
        <w:tc>
          <w:tcPr>
            <w:tcW w:w="516" w:type="pct"/>
          </w:tcPr>
          <w:p w:rsidR="00AA7909" w:rsidRDefault="00AA7909">
            <w:r>
              <w:t>Rana Afzal</w:t>
            </w:r>
          </w:p>
        </w:tc>
        <w:tc>
          <w:tcPr>
            <w:tcW w:w="422" w:type="pct"/>
          </w:tcPr>
          <w:p w:rsidR="00AA7909" w:rsidRDefault="00AA7909">
            <w:r>
              <w:t>79.89932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536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21272</w:t>
            </w:r>
          </w:p>
        </w:tc>
        <w:tc>
          <w:tcPr>
            <w:tcW w:w="507" w:type="pct"/>
          </w:tcPr>
          <w:p w:rsidR="00AA7909" w:rsidRDefault="00AA7909">
            <w:r>
              <w:t>Areeba Jafar</w:t>
            </w:r>
          </w:p>
        </w:tc>
        <w:tc>
          <w:tcPr>
            <w:tcW w:w="638" w:type="pct"/>
          </w:tcPr>
          <w:p w:rsidR="00AA7909" w:rsidRDefault="00AA7909">
            <w:r>
              <w:t>107063-P</w:t>
            </w:r>
          </w:p>
        </w:tc>
        <w:tc>
          <w:tcPr>
            <w:tcW w:w="516" w:type="pct"/>
          </w:tcPr>
          <w:p w:rsidR="00AA7909" w:rsidRDefault="00AA7909">
            <w:r>
              <w:t>Jafar Hussain</w:t>
            </w:r>
          </w:p>
        </w:tc>
        <w:tc>
          <w:tcPr>
            <w:tcW w:w="422" w:type="pct"/>
          </w:tcPr>
          <w:p w:rsidR="00AA7909" w:rsidRDefault="00AA7909">
            <w:r>
              <w:t>79.583333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</w:t>
            </w:r>
            <w:r>
              <w:lastRenderedPageBreak/>
              <w:t>7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22051</w:t>
            </w:r>
          </w:p>
        </w:tc>
        <w:tc>
          <w:tcPr>
            <w:tcW w:w="507" w:type="pct"/>
          </w:tcPr>
          <w:p w:rsidR="00AA7909" w:rsidRDefault="00AA7909">
            <w:r>
              <w:t xml:space="preserve">Syed </w:t>
            </w:r>
            <w:r>
              <w:lastRenderedPageBreak/>
              <w:t>Ehsanullah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751701-07-M</w:t>
            </w:r>
          </w:p>
        </w:tc>
        <w:tc>
          <w:tcPr>
            <w:tcW w:w="516" w:type="pct"/>
          </w:tcPr>
          <w:p w:rsidR="00AA7909" w:rsidRDefault="00AA7909">
            <w:r>
              <w:t xml:space="preserve">Syed </w:t>
            </w:r>
            <w:r>
              <w:lastRenderedPageBreak/>
              <w:t>Muhammad Tahir shah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58.0455</w:t>
            </w:r>
            <w:r>
              <w:lastRenderedPageBreak/>
              <w:t>7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3207</w:t>
            </w:r>
          </w:p>
        </w:tc>
        <w:tc>
          <w:tcPr>
            <w:tcW w:w="507" w:type="pct"/>
          </w:tcPr>
          <w:p w:rsidR="00AA7909" w:rsidRDefault="00AA7909">
            <w:r>
              <w:t>Tahir Munir</w:t>
            </w:r>
          </w:p>
        </w:tc>
        <w:tc>
          <w:tcPr>
            <w:tcW w:w="638" w:type="pct"/>
          </w:tcPr>
          <w:p w:rsidR="00AA7909" w:rsidRDefault="00AA7909">
            <w:r>
              <w:t>101030-P</w:t>
            </w:r>
          </w:p>
        </w:tc>
        <w:tc>
          <w:tcPr>
            <w:tcW w:w="516" w:type="pct"/>
          </w:tcPr>
          <w:p w:rsidR="00AA7909" w:rsidRDefault="00AA7909">
            <w:r>
              <w:t>Munir Ahmad</w:t>
            </w:r>
          </w:p>
        </w:tc>
        <w:tc>
          <w:tcPr>
            <w:tcW w:w="422" w:type="pct"/>
          </w:tcPr>
          <w:p w:rsidR="00AA7909" w:rsidRDefault="00AA7909">
            <w:r>
              <w:t>87.133333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539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20913</w:t>
            </w:r>
          </w:p>
        </w:tc>
        <w:tc>
          <w:tcPr>
            <w:tcW w:w="507" w:type="pct"/>
          </w:tcPr>
          <w:p w:rsidR="00AA7909" w:rsidRDefault="00AA7909">
            <w:r>
              <w:t>Shair Ali</w:t>
            </w:r>
          </w:p>
        </w:tc>
        <w:tc>
          <w:tcPr>
            <w:tcW w:w="638" w:type="pct"/>
          </w:tcPr>
          <w:p w:rsidR="00AA7909" w:rsidRDefault="00AA7909">
            <w:r>
              <w:t>111288-P</w:t>
            </w:r>
          </w:p>
        </w:tc>
        <w:tc>
          <w:tcPr>
            <w:tcW w:w="516" w:type="pct"/>
          </w:tcPr>
          <w:p w:rsidR="00AA7909" w:rsidRDefault="00AA7909">
            <w:r>
              <w:t>Mehmood Aslam</w:t>
            </w:r>
          </w:p>
        </w:tc>
        <w:tc>
          <w:tcPr>
            <w:tcW w:w="422" w:type="pct"/>
          </w:tcPr>
          <w:p w:rsidR="00AA7909" w:rsidRDefault="00AA7909">
            <w:r>
              <w:t>83.9375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16741</w:t>
            </w:r>
          </w:p>
        </w:tc>
        <w:tc>
          <w:tcPr>
            <w:tcW w:w="507" w:type="pct"/>
          </w:tcPr>
          <w:p w:rsidR="00AA7909" w:rsidRDefault="00AA7909">
            <w:r>
              <w:t>Hafiz Mamoon Aslam</w:t>
            </w:r>
          </w:p>
        </w:tc>
        <w:tc>
          <w:tcPr>
            <w:tcW w:w="638" w:type="pct"/>
          </w:tcPr>
          <w:p w:rsidR="00AA7909" w:rsidRDefault="00AA7909">
            <w:r>
              <w:t>107488-p</w:t>
            </w:r>
          </w:p>
        </w:tc>
        <w:tc>
          <w:tcPr>
            <w:tcW w:w="516" w:type="pct"/>
          </w:tcPr>
          <w:p w:rsidR="00AA7909" w:rsidRDefault="00AA7909">
            <w:r>
              <w:t xml:space="preserve"> MUHAMMAD ASLAM</w:t>
            </w:r>
          </w:p>
        </w:tc>
        <w:tc>
          <w:tcPr>
            <w:tcW w:w="422" w:type="pct"/>
          </w:tcPr>
          <w:p w:rsidR="00AA7909" w:rsidRDefault="00AA7909">
            <w:r>
              <w:t>78.079167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541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16821</w:t>
            </w:r>
          </w:p>
        </w:tc>
        <w:tc>
          <w:tcPr>
            <w:tcW w:w="507" w:type="pct"/>
          </w:tcPr>
          <w:p w:rsidR="00AA7909" w:rsidRDefault="00AA7909">
            <w:r>
              <w:t>Aleena Khan</w:t>
            </w:r>
          </w:p>
        </w:tc>
        <w:tc>
          <w:tcPr>
            <w:tcW w:w="638" w:type="pct"/>
          </w:tcPr>
          <w:p w:rsidR="00AA7909" w:rsidRDefault="00AA7909">
            <w:r>
              <w:t>95777-P</w:t>
            </w:r>
          </w:p>
        </w:tc>
        <w:tc>
          <w:tcPr>
            <w:tcW w:w="516" w:type="pct"/>
          </w:tcPr>
          <w:p w:rsidR="00AA7909" w:rsidRDefault="00AA7909">
            <w:r>
              <w:t>Muhammad Farhan Akbar</w:t>
            </w:r>
          </w:p>
        </w:tc>
        <w:tc>
          <w:tcPr>
            <w:tcW w:w="422" w:type="pct"/>
          </w:tcPr>
          <w:p w:rsidR="00AA7909" w:rsidRDefault="00AA7909">
            <w:r>
              <w:t>75.6125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21094</w:t>
            </w:r>
          </w:p>
        </w:tc>
        <w:tc>
          <w:tcPr>
            <w:tcW w:w="507" w:type="pct"/>
          </w:tcPr>
          <w:p w:rsidR="00AA7909" w:rsidRDefault="00AA7909">
            <w:r>
              <w:t>Muhammad Zeeshan Hassan</w:t>
            </w:r>
          </w:p>
        </w:tc>
        <w:tc>
          <w:tcPr>
            <w:tcW w:w="638" w:type="pct"/>
          </w:tcPr>
          <w:p w:rsidR="00AA7909" w:rsidRDefault="00AA7909">
            <w:r>
              <w:t>99389-P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Mujahid Hussain Taoqeer </w:t>
            </w:r>
          </w:p>
        </w:tc>
        <w:tc>
          <w:tcPr>
            <w:tcW w:w="422" w:type="pct"/>
          </w:tcPr>
          <w:p w:rsidR="00AA7909" w:rsidRDefault="00AA7909">
            <w:r>
              <w:t>82.270833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543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7770</w:t>
            </w:r>
          </w:p>
        </w:tc>
        <w:tc>
          <w:tcPr>
            <w:tcW w:w="507" w:type="pct"/>
          </w:tcPr>
          <w:p w:rsidR="00AA7909" w:rsidRDefault="00AA7909">
            <w:r>
              <w:t>Ansub Mateen</w:t>
            </w:r>
          </w:p>
        </w:tc>
        <w:tc>
          <w:tcPr>
            <w:tcW w:w="638" w:type="pct"/>
          </w:tcPr>
          <w:p w:rsidR="00AA7909" w:rsidRDefault="00AA7909">
            <w:r>
              <w:t>107414-P</w:t>
            </w:r>
          </w:p>
        </w:tc>
        <w:tc>
          <w:tcPr>
            <w:tcW w:w="516" w:type="pct"/>
          </w:tcPr>
          <w:p w:rsidR="00AA7909" w:rsidRDefault="00AA7909">
            <w:r>
              <w:t>Abdul Mateen</w:t>
            </w:r>
          </w:p>
        </w:tc>
        <w:tc>
          <w:tcPr>
            <w:tcW w:w="422" w:type="pct"/>
          </w:tcPr>
          <w:p w:rsidR="00AA7909" w:rsidRDefault="00AA7909">
            <w:r>
              <w:t>82.104167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544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7324</w:t>
            </w:r>
          </w:p>
        </w:tc>
        <w:tc>
          <w:tcPr>
            <w:tcW w:w="507" w:type="pct"/>
          </w:tcPr>
          <w:p w:rsidR="00AA7909" w:rsidRDefault="00AA7909">
            <w:r>
              <w:t>Faiqa Falak</w:t>
            </w:r>
          </w:p>
        </w:tc>
        <w:tc>
          <w:tcPr>
            <w:tcW w:w="638" w:type="pct"/>
          </w:tcPr>
          <w:p w:rsidR="00AA7909" w:rsidRDefault="00AA7909">
            <w:r>
              <w:t>107105-P</w:t>
            </w:r>
          </w:p>
        </w:tc>
        <w:tc>
          <w:tcPr>
            <w:tcW w:w="516" w:type="pct"/>
          </w:tcPr>
          <w:p w:rsidR="00AA7909" w:rsidRDefault="00AA7909">
            <w:r>
              <w:t>Falak Sher Wattoo</w:t>
            </w:r>
          </w:p>
        </w:tc>
        <w:tc>
          <w:tcPr>
            <w:tcW w:w="422" w:type="pct"/>
          </w:tcPr>
          <w:p w:rsidR="00AA7909" w:rsidRDefault="00AA7909">
            <w:r>
              <w:t>82.033333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15085</w:t>
            </w:r>
          </w:p>
        </w:tc>
        <w:tc>
          <w:tcPr>
            <w:tcW w:w="507" w:type="pct"/>
          </w:tcPr>
          <w:p w:rsidR="00AA7909" w:rsidRDefault="00AA7909">
            <w:r>
              <w:t>Aniqa Mariyum</w:t>
            </w:r>
          </w:p>
        </w:tc>
        <w:tc>
          <w:tcPr>
            <w:tcW w:w="638" w:type="pct"/>
          </w:tcPr>
          <w:p w:rsidR="00AA7909" w:rsidRDefault="00AA7909">
            <w:r>
              <w:t>107129_P</w:t>
            </w:r>
          </w:p>
        </w:tc>
        <w:tc>
          <w:tcPr>
            <w:tcW w:w="516" w:type="pct"/>
          </w:tcPr>
          <w:p w:rsidR="00AA7909" w:rsidRDefault="00AA7909">
            <w:r>
              <w:t>AHMED RAZA</w:t>
            </w:r>
          </w:p>
        </w:tc>
        <w:tc>
          <w:tcPr>
            <w:tcW w:w="422" w:type="pct"/>
          </w:tcPr>
          <w:p w:rsidR="00AA7909" w:rsidRDefault="00AA7909">
            <w:r>
              <w:t>83.708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17770</w:t>
            </w:r>
          </w:p>
        </w:tc>
        <w:tc>
          <w:tcPr>
            <w:tcW w:w="507" w:type="pct"/>
          </w:tcPr>
          <w:p w:rsidR="00AA7909" w:rsidRDefault="00AA7909">
            <w:r>
              <w:t>Asma Zaib</w:t>
            </w:r>
          </w:p>
        </w:tc>
        <w:tc>
          <w:tcPr>
            <w:tcW w:w="638" w:type="pct"/>
          </w:tcPr>
          <w:p w:rsidR="00AA7909" w:rsidRDefault="00AA7909">
            <w:r>
              <w:t>102454-P</w:t>
            </w:r>
          </w:p>
        </w:tc>
        <w:tc>
          <w:tcPr>
            <w:tcW w:w="516" w:type="pct"/>
          </w:tcPr>
          <w:p w:rsidR="00AA7909" w:rsidRDefault="00AA7909">
            <w:r>
              <w:t>Rana Aurangzaib</w:t>
            </w:r>
          </w:p>
        </w:tc>
        <w:tc>
          <w:tcPr>
            <w:tcW w:w="422" w:type="pct"/>
          </w:tcPr>
          <w:p w:rsidR="00AA7909" w:rsidRDefault="00AA7909">
            <w:r>
              <w:t>78.120833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4990</w:t>
            </w:r>
          </w:p>
        </w:tc>
        <w:tc>
          <w:tcPr>
            <w:tcW w:w="507" w:type="pct"/>
          </w:tcPr>
          <w:p w:rsidR="00AA7909" w:rsidRDefault="00AA7909">
            <w:r>
              <w:t>Hafiz Muhammad Nadeem Bashir</w:t>
            </w:r>
          </w:p>
        </w:tc>
        <w:tc>
          <w:tcPr>
            <w:tcW w:w="638" w:type="pct"/>
          </w:tcPr>
          <w:p w:rsidR="00AA7909" w:rsidRDefault="00AA7909">
            <w:r>
              <w:t>103214-P</w:t>
            </w:r>
          </w:p>
        </w:tc>
        <w:tc>
          <w:tcPr>
            <w:tcW w:w="516" w:type="pct"/>
          </w:tcPr>
          <w:p w:rsidR="00AA7909" w:rsidRDefault="00AA7909">
            <w:r>
              <w:t>Hafiz Bashir Ahmad</w:t>
            </w:r>
          </w:p>
        </w:tc>
        <w:tc>
          <w:tcPr>
            <w:tcW w:w="422" w:type="pct"/>
          </w:tcPr>
          <w:p w:rsidR="00AA7909" w:rsidRDefault="00AA7909">
            <w:r>
              <w:t>77.570833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2299</w:t>
            </w:r>
          </w:p>
        </w:tc>
        <w:tc>
          <w:tcPr>
            <w:tcW w:w="507" w:type="pct"/>
          </w:tcPr>
          <w:p w:rsidR="00AA7909" w:rsidRDefault="00AA7909">
            <w:r>
              <w:t>Dr Muhammad Waqar Nazir</w:t>
            </w:r>
          </w:p>
        </w:tc>
        <w:tc>
          <w:tcPr>
            <w:tcW w:w="638" w:type="pct"/>
          </w:tcPr>
          <w:p w:rsidR="00AA7909" w:rsidRDefault="00AA7909">
            <w:r>
              <w:t>103987-p</w:t>
            </w:r>
          </w:p>
        </w:tc>
        <w:tc>
          <w:tcPr>
            <w:tcW w:w="516" w:type="pct"/>
          </w:tcPr>
          <w:p w:rsidR="00AA7909" w:rsidRDefault="00AA7909">
            <w:r>
              <w:t>Nazir Ahmad</w:t>
            </w:r>
          </w:p>
        </w:tc>
        <w:tc>
          <w:tcPr>
            <w:tcW w:w="422" w:type="pct"/>
          </w:tcPr>
          <w:p w:rsidR="00AA7909" w:rsidRDefault="00AA7909">
            <w:r>
              <w:t>76.458333</w:t>
            </w:r>
          </w:p>
        </w:tc>
        <w:tc>
          <w:tcPr>
            <w:tcW w:w="423" w:type="pct"/>
          </w:tcPr>
          <w:p w:rsidR="00AA7909" w:rsidRDefault="00AA7909">
            <w:r>
              <w:t>8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549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4200</w:t>
            </w:r>
          </w:p>
        </w:tc>
        <w:tc>
          <w:tcPr>
            <w:tcW w:w="507" w:type="pct"/>
          </w:tcPr>
          <w:p w:rsidR="00AA7909" w:rsidRDefault="00AA7909">
            <w:r>
              <w:t>Sheikh Ali Ahmad Ajmal</w:t>
            </w:r>
          </w:p>
        </w:tc>
        <w:tc>
          <w:tcPr>
            <w:tcW w:w="638" w:type="pct"/>
          </w:tcPr>
          <w:p w:rsidR="00AA7909" w:rsidRDefault="00AA7909">
            <w:r>
              <w:t>94723-P</w:t>
            </w:r>
          </w:p>
        </w:tc>
        <w:tc>
          <w:tcPr>
            <w:tcW w:w="516" w:type="pct"/>
          </w:tcPr>
          <w:p w:rsidR="00AA7909" w:rsidRDefault="00AA7909">
            <w:r>
              <w:t>Sheikh Muhammad Ajmal Tahir</w:t>
            </w:r>
          </w:p>
        </w:tc>
        <w:tc>
          <w:tcPr>
            <w:tcW w:w="422" w:type="pct"/>
          </w:tcPr>
          <w:p w:rsidR="00AA7909" w:rsidRDefault="00AA7909">
            <w:r>
              <w:t>75.9125</w:t>
            </w:r>
          </w:p>
        </w:tc>
        <w:tc>
          <w:tcPr>
            <w:tcW w:w="423" w:type="pct"/>
          </w:tcPr>
          <w:p w:rsidR="00AA7909" w:rsidRDefault="00AA7909">
            <w:r>
              <w:t>12</w:t>
            </w:r>
          </w:p>
        </w:tc>
        <w:tc>
          <w:tcPr>
            <w:tcW w:w="729" w:type="pct"/>
          </w:tcPr>
          <w:p w:rsidR="00AA7909" w:rsidRDefault="00AA7909">
            <w:r>
              <w:t>Pediatrics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20517</w:t>
            </w:r>
          </w:p>
        </w:tc>
        <w:tc>
          <w:tcPr>
            <w:tcW w:w="507" w:type="pct"/>
          </w:tcPr>
          <w:p w:rsidR="00AA7909" w:rsidRDefault="00AA7909">
            <w:r>
              <w:t>Arfa Saleem</w:t>
            </w:r>
          </w:p>
        </w:tc>
        <w:tc>
          <w:tcPr>
            <w:tcW w:w="638" w:type="pct"/>
          </w:tcPr>
          <w:p w:rsidR="00AA7909" w:rsidRDefault="00AA7909">
            <w:r>
              <w:t>715148-01-M</w:t>
            </w:r>
          </w:p>
        </w:tc>
        <w:tc>
          <w:tcPr>
            <w:tcW w:w="516" w:type="pct"/>
          </w:tcPr>
          <w:p w:rsidR="00AA7909" w:rsidRDefault="00AA7909">
            <w:r>
              <w:t>Muhammad Saleem</w:t>
            </w:r>
          </w:p>
        </w:tc>
        <w:tc>
          <w:tcPr>
            <w:tcW w:w="422" w:type="pct"/>
          </w:tcPr>
          <w:p w:rsidR="00AA7909" w:rsidRDefault="00AA7909">
            <w:r>
              <w:t>64.853061</w:t>
            </w:r>
          </w:p>
        </w:tc>
        <w:tc>
          <w:tcPr>
            <w:tcW w:w="423" w:type="pct"/>
          </w:tcPr>
          <w:p w:rsidR="00AA7909" w:rsidRDefault="00AA7909">
            <w:r>
              <w:t>20</w:t>
            </w:r>
          </w:p>
        </w:tc>
        <w:tc>
          <w:tcPr>
            <w:tcW w:w="729" w:type="pct"/>
          </w:tcPr>
          <w:p w:rsidR="00AA7909" w:rsidRDefault="00AA7909">
            <w:r>
              <w:t>Pharmacology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18907</w:t>
            </w:r>
          </w:p>
        </w:tc>
        <w:tc>
          <w:tcPr>
            <w:tcW w:w="507" w:type="pct"/>
          </w:tcPr>
          <w:p w:rsidR="00AA7909" w:rsidRDefault="00AA7909">
            <w:r>
              <w:t>Ali Zain Hafeez</w:t>
            </w:r>
          </w:p>
        </w:tc>
        <w:tc>
          <w:tcPr>
            <w:tcW w:w="638" w:type="pct"/>
          </w:tcPr>
          <w:p w:rsidR="00AA7909" w:rsidRDefault="00AA7909">
            <w:r>
              <w:t>106347-P</w:t>
            </w:r>
          </w:p>
        </w:tc>
        <w:tc>
          <w:tcPr>
            <w:tcW w:w="516" w:type="pct"/>
          </w:tcPr>
          <w:p w:rsidR="00AA7909" w:rsidRDefault="00AA7909">
            <w:r>
              <w:t>Muhammad Hafeez Fidai</w:t>
            </w:r>
          </w:p>
        </w:tc>
        <w:tc>
          <w:tcPr>
            <w:tcW w:w="422" w:type="pct"/>
          </w:tcPr>
          <w:p w:rsidR="00AA7909" w:rsidRDefault="00AA7909">
            <w:r>
              <w:t>67.908333</w:t>
            </w:r>
          </w:p>
        </w:tc>
        <w:tc>
          <w:tcPr>
            <w:tcW w:w="423" w:type="pct"/>
          </w:tcPr>
          <w:p w:rsidR="00AA7909" w:rsidRDefault="00AA7909">
            <w:r>
              <w:t>73</w:t>
            </w:r>
          </w:p>
        </w:tc>
        <w:tc>
          <w:tcPr>
            <w:tcW w:w="729" w:type="pct"/>
          </w:tcPr>
          <w:p w:rsidR="00AA7909" w:rsidRDefault="00AA7909">
            <w:r>
              <w:t>Physiology</w:t>
            </w:r>
          </w:p>
        </w:tc>
        <w:tc>
          <w:tcPr>
            <w:tcW w:w="550" w:type="pct"/>
          </w:tcPr>
          <w:p w:rsidR="00AA7909" w:rsidRDefault="00AA7909">
            <w:r>
              <w:t>RMU Allied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552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20925</w:t>
            </w:r>
          </w:p>
        </w:tc>
        <w:tc>
          <w:tcPr>
            <w:tcW w:w="507" w:type="pct"/>
          </w:tcPr>
          <w:p w:rsidR="00AA7909" w:rsidRDefault="00AA7909">
            <w:r>
              <w:t>Afsheen Batool</w:t>
            </w:r>
          </w:p>
        </w:tc>
        <w:tc>
          <w:tcPr>
            <w:tcW w:w="638" w:type="pct"/>
          </w:tcPr>
          <w:p w:rsidR="00AA7909" w:rsidRDefault="00AA7909">
            <w:r>
              <w:t>114526-P</w:t>
            </w:r>
          </w:p>
        </w:tc>
        <w:tc>
          <w:tcPr>
            <w:tcW w:w="516" w:type="pct"/>
          </w:tcPr>
          <w:p w:rsidR="00AA7909" w:rsidRDefault="00AA7909">
            <w:r>
              <w:t>zain abbas</w:t>
            </w:r>
          </w:p>
        </w:tc>
        <w:tc>
          <w:tcPr>
            <w:tcW w:w="422" w:type="pct"/>
          </w:tcPr>
          <w:p w:rsidR="00AA7909" w:rsidRDefault="00AA7909">
            <w:r>
              <w:t>67.120833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Physiology</w:t>
            </w:r>
          </w:p>
        </w:tc>
        <w:tc>
          <w:tcPr>
            <w:tcW w:w="550" w:type="pct"/>
          </w:tcPr>
          <w:p w:rsidR="00AA7909" w:rsidRDefault="00AA7909">
            <w:r>
              <w:t>RMU Allied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553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21597</w:t>
            </w:r>
          </w:p>
        </w:tc>
        <w:tc>
          <w:tcPr>
            <w:tcW w:w="507" w:type="pct"/>
          </w:tcPr>
          <w:p w:rsidR="00AA7909" w:rsidRDefault="00AA7909">
            <w:r>
              <w:t>Farwa Shabbir</w:t>
            </w:r>
          </w:p>
        </w:tc>
        <w:tc>
          <w:tcPr>
            <w:tcW w:w="638" w:type="pct"/>
          </w:tcPr>
          <w:p w:rsidR="00AA7909" w:rsidRDefault="00AA7909">
            <w:r>
              <w:t>716755-01-M</w:t>
            </w:r>
          </w:p>
        </w:tc>
        <w:tc>
          <w:tcPr>
            <w:tcW w:w="516" w:type="pct"/>
          </w:tcPr>
          <w:p w:rsidR="00AA7909" w:rsidRDefault="00AA7909">
            <w:r>
              <w:t>Muhammad Shabbir</w:t>
            </w:r>
          </w:p>
        </w:tc>
        <w:tc>
          <w:tcPr>
            <w:tcW w:w="422" w:type="pct"/>
          </w:tcPr>
          <w:p w:rsidR="00AA7909" w:rsidRDefault="00AA7909">
            <w:r>
              <w:t>65.691667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Physiology</w:t>
            </w:r>
          </w:p>
        </w:tc>
        <w:tc>
          <w:tcPr>
            <w:tcW w:w="550" w:type="pct"/>
          </w:tcPr>
          <w:p w:rsidR="00AA7909" w:rsidRDefault="00AA7909">
            <w:r>
              <w:t>RMU Allied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21680</w:t>
            </w:r>
          </w:p>
        </w:tc>
        <w:tc>
          <w:tcPr>
            <w:tcW w:w="507" w:type="pct"/>
          </w:tcPr>
          <w:p w:rsidR="00AA7909" w:rsidRDefault="00AA7909">
            <w:r>
              <w:t>Talha Irshad</w:t>
            </w:r>
          </w:p>
        </w:tc>
        <w:tc>
          <w:tcPr>
            <w:tcW w:w="638" w:type="pct"/>
          </w:tcPr>
          <w:p w:rsidR="00AA7909" w:rsidRDefault="00AA7909">
            <w:r>
              <w:t>742652-01-M</w:t>
            </w:r>
          </w:p>
        </w:tc>
        <w:tc>
          <w:tcPr>
            <w:tcW w:w="516" w:type="pct"/>
          </w:tcPr>
          <w:p w:rsidR="00AA7909" w:rsidRDefault="00AA7909">
            <w:r>
              <w:t>Irshad Ahmad</w:t>
            </w:r>
          </w:p>
        </w:tc>
        <w:tc>
          <w:tcPr>
            <w:tcW w:w="422" w:type="pct"/>
          </w:tcPr>
          <w:p w:rsidR="00AA7909" w:rsidRDefault="00AA7909">
            <w:r>
              <w:t>64.770833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3999</w:t>
            </w:r>
          </w:p>
        </w:tc>
        <w:tc>
          <w:tcPr>
            <w:tcW w:w="507" w:type="pct"/>
          </w:tcPr>
          <w:p w:rsidR="00AA7909" w:rsidRDefault="00AA7909">
            <w:r>
              <w:t xml:space="preserve">Hafiz Muhammad Hamza Tahir </w:t>
            </w:r>
            <w:r>
              <w:lastRenderedPageBreak/>
              <w:t>Saleemi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103577-P</w:t>
            </w:r>
          </w:p>
        </w:tc>
        <w:tc>
          <w:tcPr>
            <w:tcW w:w="516" w:type="pct"/>
          </w:tcPr>
          <w:p w:rsidR="00AA7909" w:rsidRDefault="00AA7909">
            <w:r>
              <w:t>Tahir Mehmood Ahmad</w:t>
            </w:r>
          </w:p>
        </w:tc>
        <w:tc>
          <w:tcPr>
            <w:tcW w:w="422" w:type="pct"/>
          </w:tcPr>
          <w:p w:rsidR="00AA7909" w:rsidRDefault="00AA7909">
            <w:r>
              <w:t>72.054166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</w:t>
            </w:r>
            <w:r>
              <w:lastRenderedPageBreak/>
              <w:t>r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22128</w:t>
            </w:r>
          </w:p>
        </w:tc>
        <w:tc>
          <w:tcPr>
            <w:tcW w:w="507" w:type="pct"/>
          </w:tcPr>
          <w:p w:rsidR="00AA7909" w:rsidRDefault="00AA7909">
            <w:r>
              <w:t>Muhammad Daniyal Haider</w:t>
            </w:r>
          </w:p>
        </w:tc>
        <w:tc>
          <w:tcPr>
            <w:tcW w:w="638" w:type="pct"/>
          </w:tcPr>
          <w:p w:rsidR="00AA7909" w:rsidRDefault="00AA7909">
            <w:r>
              <w:t>747569-01-M</w:t>
            </w:r>
          </w:p>
        </w:tc>
        <w:tc>
          <w:tcPr>
            <w:tcW w:w="516" w:type="pct"/>
          </w:tcPr>
          <w:p w:rsidR="00AA7909" w:rsidRDefault="00AA7909">
            <w:r>
              <w:t>Shafqat Ali</w:t>
            </w:r>
          </w:p>
        </w:tc>
        <w:tc>
          <w:tcPr>
            <w:tcW w:w="422" w:type="pct"/>
          </w:tcPr>
          <w:p w:rsidR="00AA7909" w:rsidRDefault="00AA7909">
            <w:r>
              <w:t>64.516667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21219</w:t>
            </w:r>
          </w:p>
        </w:tc>
        <w:tc>
          <w:tcPr>
            <w:tcW w:w="507" w:type="pct"/>
          </w:tcPr>
          <w:p w:rsidR="00AA7909" w:rsidRDefault="00AA7909">
            <w:r>
              <w:t>Muhammad Usaid Khan</w:t>
            </w:r>
          </w:p>
        </w:tc>
        <w:tc>
          <w:tcPr>
            <w:tcW w:w="638" w:type="pct"/>
          </w:tcPr>
          <w:p w:rsidR="00AA7909" w:rsidRDefault="00AA7909">
            <w:r>
              <w:t>65943-P</w:t>
            </w:r>
          </w:p>
        </w:tc>
        <w:tc>
          <w:tcPr>
            <w:tcW w:w="516" w:type="pct"/>
          </w:tcPr>
          <w:p w:rsidR="00AA7909" w:rsidRDefault="00AA7909">
            <w:r>
              <w:t>Khalid Khan</w:t>
            </w:r>
          </w:p>
        </w:tc>
        <w:tc>
          <w:tcPr>
            <w:tcW w:w="422" w:type="pct"/>
          </w:tcPr>
          <w:p w:rsidR="00AA7909" w:rsidRDefault="00AA7909">
            <w:r>
              <w:t>79.16087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20476</w:t>
            </w:r>
          </w:p>
        </w:tc>
        <w:tc>
          <w:tcPr>
            <w:tcW w:w="507" w:type="pct"/>
          </w:tcPr>
          <w:p w:rsidR="00AA7909" w:rsidRDefault="00AA7909">
            <w:r>
              <w:t>Rukhsana Perveen</w:t>
            </w:r>
          </w:p>
        </w:tc>
        <w:tc>
          <w:tcPr>
            <w:tcW w:w="638" w:type="pct"/>
          </w:tcPr>
          <w:p w:rsidR="00AA7909" w:rsidRDefault="00AA7909">
            <w:r>
              <w:t>85071-P</w:t>
            </w:r>
          </w:p>
        </w:tc>
        <w:tc>
          <w:tcPr>
            <w:tcW w:w="516" w:type="pct"/>
          </w:tcPr>
          <w:p w:rsidR="00AA7909" w:rsidRDefault="00AA7909">
            <w:r>
              <w:t>Muhammad Yousaf</w:t>
            </w:r>
          </w:p>
        </w:tc>
        <w:tc>
          <w:tcPr>
            <w:tcW w:w="422" w:type="pct"/>
          </w:tcPr>
          <w:p w:rsidR="00AA7909" w:rsidRDefault="00AA7909">
            <w:r>
              <w:t>77.9375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559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21179</w:t>
            </w:r>
          </w:p>
        </w:tc>
        <w:tc>
          <w:tcPr>
            <w:tcW w:w="507" w:type="pct"/>
          </w:tcPr>
          <w:p w:rsidR="00AA7909" w:rsidRDefault="00AA7909">
            <w:r>
              <w:t>Fiza Munir</w:t>
            </w:r>
          </w:p>
        </w:tc>
        <w:tc>
          <w:tcPr>
            <w:tcW w:w="638" w:type="pct"/>
          </w:tcPr>
          <w:p w:rsidR="00AA7909" w:rsidRDefault="00AA7909">
            <w:r>
              <w:t>96457-p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Munir </w:t>
            </w:r>
          </w:p>
        </w:tc>
        <w:tc>
          <w:tcPr>
            <w:tcW w:w="422" w:type="pct"/>
          </w:tcPr>
          <w:p w:rsidR="00AA7909" w:rsidRDefault="00AA7909">
            <w:r>
              <w:t>74.920833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5028</w:t>
            </w:r>
          </w:p>
        </w:tc>
        <w:tc>
          <w:tcPr>
            <w:tcW w:w="507" w:type="pct"/>
          </w:tcPr>
          <w:p w:rsidR="00AA7909" w:rsidRDefault="00AA7909">
            <w:r>
              <w:t>Amir Shahzad</w:t>
            </w:r>
          </w:p>
        </w:tc>
        <w:tc>
          <w:tcPr>
            <w:tcW w:w="638" w:type="pct"/>
          </w:tcPr>
          <w:p w:rsidR="00AA7909" w:rsidRDefault="00AA7909">
            <w:r>
              <w:t>107247-P</w:t>
            </w:r>
          </w:p>
        </w:tc>
        <w:tc>
          <w:tcPr>
            <w:tcW w:w="516" w:type="pct"/>
          </w:tcPr>
          <w:p w:rsidR="00AA7909" w:rsidRDefault="00AA7909">
            <w:r>
              <w:t>Abdul Majeed</w:t>
            </w:r>
          </w:p>
        </w:tc>
        <w:tc>
          <w:tcPr>
            <w:tcW w:w="422" w:type="pct"/>
          </w:tcPr>
          <w:p w:rsidR="00AA7909" w:rsidRDefault="00AA7909">
            <w:r>
              <w:t>77.2625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18863</w:t>
            </w:r>
          </w:p>
        </w:tc>
        <w:tc>
          <w:tcPr>
            <w:tcW w:w="507" w:type="pct"/>
          </w:tcPr>
          <w:p w:rsidR="00AA7909" w:rsidRDefault="00AA7909">
            <w:r>
              <w:t>Aqsa Saeed</w:t>
            </w:r>
          </w:p>
        </w:tc>
        <w:tc>
          <w:tcPr>
            <w:tcW w:w="638" w:type="pct"/>
          </w:tcPr>
          <w:p w:rsidR="00AA7909" w:rsidRDefault="00AA7909">
            <w:r>
              <w:t>101216-P</w:t>
            </w:r>
          </w:p>
        </w:tc>
        <w:tc>
          <w:tcPr>
            <w:tcW w:w="516" w:type="pct"/>
          </w:tcPr>
          <w:p w:rsidR="00AA7909" w:rsidRDefault="00AA7909">
            <w:r>
              <w:t xml:space="preserve">Saeed Ahmad </w:t>
            </w:r>
          </w:p>
        </w:tc>
        <w:tc>
          <w:tcPr>
            <w:tcW w:w="422" w:type="pct"/>
          </w:tcPr>
          <w:p w:rsidR="00AA7909" w:rsidRDefault="00AA7909">
            <w:r>
              <w:t>77.25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Plastic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22256</w:t>
            </w:r>
          </w:p>
        </w:tc>
        <w:tc>
          <w:tcPr>
            <w:tcW w:w="507" w:type="pct"/>
          </w:tcPr>
          <w:p w:rsidR="00AA7909" w:rsidRDefault="00AA7909">
            <w:r>
              <w:t>Abdul Mohsin</w:t>
            </w:r>
          </w:p>
        </w:tc>
        <w:tc>
          <w:tcPr>
            <w:tcW w:w="638" w:type="pct"/>
          </w:tcPr>
          <w:p w:rsidR="00AA7909" w:rsidRDefault="00AA7909">
            <w:r>
              <w:t>113342-P</w:t>
            </w:r>
          </w:p>
        </w:tc>
        <w:tc>
          <w:tcPr>
            <w:tcW w:w="516" w:type="pct"/>
          </w:tcPr>
          <w:p w:rsidR="00AA7909" w:rsidRDefault="00AA7909">
            <w:r>
              <w:t xml:space="preserve">Abdul Saboor </w:t>
            </w:r>
          </w:p>
        </w:tc>
        <w:tc>
          <w:tcPr>
            <w:tcW w:w="422" w:type="pct"/>
          </w:tcPr>
          <w:p w:rsidR="00AA7909" w:rsidRDefault="00AA7909">
            <w:r>
              <w:t>66.716666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1055</w:t>
            </w:r>
          </w:p>
        </w:tc>
        <w:tc>
          <w:tcPr>
            <w:tcW w:w="507" w:type="pct"/>
          </w:tcPr>
          <w:p w:rsidR="00AA7909" w:rsidRDefault="00AA7909">
            <w:r>
              <w:t>Sidra Rasheed</w:t>
            </w:r>
          </w:p>
        </w:tc>
        <w:tc>
          <w:tcPr>
            <w:tcW w:w="638" w:type="pct"/>
          </w:tcPr>
          <w:p w:rsidR="00AA7909" w:rsidRDefault="00AA7909">
            <w:r>
              <w:t>89509–P</w:t>
            </w:r>
          </w:p>
        </w:tc>
        <w:tc>
          <w:tcPr>
            <w:tcW w:w="516" w:type="pct"/>
          </w:tcPr>
          <w:p w:rsidR="00AA7909" w:rsidRDefault="00AA7909">
            <w:r>
              <w:t>Muhammad Rasheed</w:t>
            </w:r>
          </w:p>
        </w:tc>
        <w:tc>
          <w:tcPr>
            <w:tcW w:w="422" w:type="pct"/>
          </w:tcPr>
          <w:p w:rsidR="00AA7909" w:rsidRDefault="00AA7909">
            <w:r>
              <w:t>77.441667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21791</w:t>
            </w:r>
          </w:p>
        </w:tc>
        <w:tc>
          <w:tcPr>
            <w:tcW w:w="507" w:type="pct"/>
          </w:tcPr>
          <w:p w:rsidR="00AA7909" w:rsidRDefault="00AA7909">
            <w:r>
              <w:t>Asra Batool</w:t>
            </w:r>
          </w:p>
        </w:tc>
        <w:tc>
          <w:tcPr>
            <w:tcW w:w="638" w:type="pct"/>
          </w:tcPr>
          <w:p w:rsidR="00AA7909" w:rsidRDefault="00AA7909">
            <w:r>
              <w:t>114210-P</w:t>
            </w:r>
          </w:p>
        </w:tc>
        <w:tc>
          <w:tcPr>
            <w:tcW w:w="516" w:type="pct"/>
          </w:tcPr>
          <w:p w:rsidR="00AA7909" w:rsidRDefault="00AA7909">
            <w:r>
              <w:t>Muhammad Ramzan</w:t>
            </w:r>
          </w:p>
        </w:tc>
        <w:tc>
          <w:tcPr>
            <w:tcW w:w="422" w:type="pct"/>
          </w:tcPr>
          <w:p w:rsidR="00AA7909" w:rsidRDefault="00AA7909">
            <w:r>
              <w:t>76.583333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21271</w:t>
            </w:r>
          </w:p>
        </w:tc>
        <w:tc>
          <w:tcPr>
            <w:tcW w:w="507" w:type="pct"/>
          </w:tcPr>
          <w:p w:rsidR="00AA7909" w:rsidRDefault="00AA7909">
            <w:r>
              <w:t>Hina Khalid</w:t>
            </w:r>
          </w:p>
        </w:tc>
        <w:tc>
          <w:tcPr>
            <w:tcW w:w="638" w:type="pct"/>
          </w:tcPr>
          <w:p w:rsidR="00AA7909" w:rsidRDefault="00AA7909">
            <w:r>
              <w:t>99287-P</w:t>
            </w:r>
          </w:p>
        </w:tc>
        <w:tc>
          <w:tcPr>
            <w:tcW w:w="516" w:type="pct"/>
          </w:tcPr>
          <w:p w:rsidR="00AA7909" w:rsidRDefault="00AA7909">
            <w:r>
              <w:t>Ahmed khalid</w:t>
            </w:r>
          </w:p>
        </w:tc>
        <w:tc>
          <w:tcPr>
            <w:tcW w:w="422" w:type="pct"/>
          </w:tcPr>
          <w:p w:rsidR="00AA7909" w:rsidRDefault="00AA7909">
            <w:r>
              <w:t>62.320833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21087</w:t>
            </w:r>
          </w:p>
        </w:tc>
        <w:tc>
          <w:tcPr>
            <w:tcW w:w="507" w:type="pct"/>
          </w:tcPr>
          <w:p w:rsidR="00AA7909" w:rsidRDefault="00AA7909">
            <w:r>
              <w:t>Waiza Batool</w:t>
            </w:r>
          </w:p>
        </w:tc>
        <w:tc>
          <w:tcPr>
            <w:tcW w:w="638" w:type="pct"/>
          </w:tcPr>
          <w:p w:rsidR="00AA7909" w:rsidRDefault="00AA7909">
            <w:r>
              <w:t>711739-01-M</w:t>
            </w:r>
          </w:p>
        </w:tc>
        <w:tc>
          <w:tcPr>
            <w:tcW w:w="516" w:type="pct"/>
          </w:tcPr>
          <w:p w:rsidR="00AA7909" w:rsidRDefault="00AA7909">
            <w:r>
              <w:t>Amjad Ali</w:t>
            </w:r>
          </w:p>
        </w:tc>
        <w:tc>
          <w:tcPr>
            <w:tcW w:w="422" w:type="pct"/>
          </w:tcPr>
          <w:p w:rsidR="00AA7909" w:rsidRDefault="00AA7909">
            <w:r>
              <w:t>60.281633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20667</w:t>
            </w:r>
          </w:p>
        </w:tc>
        <w:tc>
          <w:tcPr>
            <w:tcW w:w="507" w:type="pct"/>
          </w:tcPr>
          <w:p w:rsidR="00AA7909" w:rsidRDefault="00AA7909">
            <w:r>
              <w:t>Asma Suleman</w:t>
            </w:r>
          </w:p>
        </w:tc>
        <w:tc>
          <w:tcPr>
            <w:tcW w:w="638" w:type="pct"/>
          </w:tcPr>
          <w:p w:rsidR="00AA7909" w:rsidRDefault="00AA7909">
            <w:r>
              <w:t>97587-P</w:t>
            </w:r>
          </w:p>
        </w:tc>
        <w:tc>
          <w:tcPr>
            <w:tcW w:w="516" w:type="pct"/>
          </w:tcPr>
          <w:p w:rsidR="00AA7909" w:rsidRDefault="00AA7909">
            <w:r>
              <w:t>Muhammad Suleman Zahid</w:t>
            </w:r>
          </w:p>
        </w:tc>
        <w:tc>
          <w:tcPr>
            <w:tcW w:w="422" w:type="pct"/>
          </w:tcPr>
          <w:p w:rsidR="00AA7909" w:rsidRDefault="00AA7909">
            <w:r>
              <w:t>59.183333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Punjab Institute of Mental Health,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568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20538</w:t>
            </w:r>
          </w:p>
        </w:tc>
        <w:tc>
          <w:tcPr>
            <w:tcW w:w="507" w:type="pct"/>
          </w:tcPr>
          <w:p w:rsidR="00AA7909" w:rsidRDefault="00AA7909">
            <w:r>
              <w:t>Haider Jamal</w:t>
            </w:r>
          </w:p>
        </w:tc>
        <w:tc>
          <w:tcPr>
            <w:tcW w:w="638" w:type="pct"/>
          </w:tcPr>
          <w:p w:rsidR="00AA7909" w:rsidRDefault="00AA7909">
            <w:r>
              <w:t>112659-P</w:t>
            </w:r>
          </w:p>
        </w:tc>
        <w:tc>
          <w:tcPr>
            <w:tcW w:w="516" w:type="pct"/>
          </w:tcPr>
          <w:p w:rsidR="00AA7909" w:rsidRDefault="00AA7909">
            <w:r>
              <w:t>Muzaffar Ahmad</w:t>
            </w:r>
          </w:p>
        </w:tc>
        <w:tc>
          <w:tcPr>
            <w:tcW w:w="422" w:type="pct"/>
          </w:tcPr>
          <w:p w:rsidR="00AA7909" w:rsidRDefault="00AA7909">
            <w:r>
              <w:t>59.008333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Punjab Institute of Mental Health,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569</w:t>
            </w:r>
          </w:p>
        </w:tc>
        <w:tc>
          <w:tcPr>
            <w:tcW w:w="175" w:type="pct"/>
          </w:tcPr>
          <w:p w:rsidR="00AA7909" w:rsidRDefault="00AA7909">
            <w:r>
              <w:t>3</w:t>
            </w:r>
          </w:p>
        </w:tc>
        <w:tc>
          <w:tcPr>
            <w:tcW w:w="385" w:type="pct"/>
          </w:tcPr>
          <w:p w:rsidR="00AA7909" w:rsidRDefault="00AA7909">
            <w:r>
              <w:t>20393</w:t>
            </w:r>
          </w:p>
        </w:tc>
        <w:tc>
          <w:tcPr>
            <w:tcW w:w="507" w:type="pct"/>
          </w:tcPr>
          <w:p w:rsidR="00AA7909" w:rsidRDefault="00AA7909">
            <w:r>
              <w:t>Momina Nasir</w:t>
            </w:r>
          </w:p>
        </w:tc>
        <w:tc>
          <w:tcPr>
            <w:tcW w:w="638" w:type="pct"/>
          </w:tcPr>
          <w:p w:rsidR="00AA7909" w:rsidRDefault="00AA7909">
            <w:r>
              <w:t>713875-01-M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Nasir Hayat </w:t>
            </w:r>
          </w:p>
        </w:tc>
        <w:tc>
          <w:tcPr>
            <w:tcW w:w="422" w:type="pct"/>
          </w:tcPr>
          <w:p w:rsidR="00AA7909" w:rsidRDefault="00AA7909">
            <w:r>
              <w:t>58.584314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Punjab Institute of Mental Health,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570</w:t>
            </w:r>
          </w:p>
        </w:tc>
        <w:tc>
          <w:tcPr>
            <w:tcW w:w="175" w:type="pct"/>
          </w:tcPr>
          <w:p w:rsidR="00AA7909" w:rsidRDefault="00AA7909">
            <w:r>
              <w:t>4</w:t>
            </w:r>
          </w:p>
        </w:tc>
        <w:tc>
          <w:tcPr>
            <w:tcW w:w="385" w:type="pct"/>
          </w:tcPr>
          <w:p w:rsidR="00AA7909" w:rsidRDefault="00AA7909">
            <w:r>
              <w:t>15381</w:t>
            </w:r>
          </w:p>
        </w:tc>
        <w:tc>
          <w:tcPr>
            <w:tcW w:w="507" w:type="pct"/>
          </w:tcPr>
          <w:p w:rsidR="00AA7909" w:rsidRDefault="00AA7909">
            <w:r>
              <w:t>Aqsa Shahbaz</w:t>
            </w:r>
          </w:p>
        </w:tc>
        <w:tc>
          <w:tcPr>
            <w:tcW w:w="638" w:type="pct"/>
          </w:tcPr>
          <w:p w:rsidR="00AA7909" w:rsidRDefault="00AA7909">
            <w:r>
              <w:t>114794-P</w:t>
            </w:r>
          </w:p>
        </w:tc>
        <w:tc>
          <w:tcPr>
            <w:tcW w:w="516" w:type="pct"/>
          </w:tcPr>
          <w:p w:rsidR="00AA7909" w:rsidRDefault="00AA7909">
            <w:r>
              <w:t>Shahbaz hussain</w:t>
            </w:r>
          </w:p>
        </w:tc>
        <w:tc>
          <w:tcPr>
            <w:tcW w:w="422" w:type="pct"/>
          </w:tcPr>
          <w:p w:rsidR="00AA7909" w:rsidRDefault="00AA7909">
            <w:r>
              <w:t>58.10495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Punjab Institute of Mental Health,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571</w:t>
            </w:r>
          </w:p>
        </w:tc>
        <w:tc>
          <w:tcPr>
            <w:tcW w:w="175" w:type="pct"/>
          </w:tcPr>
          <w:p w:rsidR="00AA7909" w:rsidRDefault="00AA7909">
            <w:r>
              <w:t>5</w:t>
            </w:r>
          </w:p>
        </w:tc>
        <w:tc>
          <w:tcPr>
            <w:tcW w:w="385" w:type="pct"/>
          </w:tcPr>
          <w:p w:rsidR="00AA7909" w:rsidRDefault="00AA7909">
            <w:r>
              <w:t>21398</w:t>
            </w:r>
          </w:p>
        </w:tc>
        <w:tc>
          <w:tcPr>
            <w:tcW w:w="507" w:type="pct"/>
          </w:tcPr>
          <w:p w:rsidR="00AA7909" w:rsidRDefault="00AA7909">
            <w:r>
              <w:t>Faiqa Jannat</w:t>
            </w:r>
          </w:p>
        </w:tc>
        <w:tc>
          <w:tcPr>
            <w:tcW w:w="638" w:type="pct"/>
          </w:tcPr>
          <w:p w:rsidR="00AA7909" w:rsidRDefault="00AA7909">
            <w:r>
              <w:t>118848-P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Aslam </w:t>
            </w:r>
          </w:p>
        </w:tc>
        <w:tc>
          <w:tcPr>
            <w:tcW w:w="422" w:type="pct"/>
          </w:tcPr>
          <w:p w:rsidR="00AA7909" w:rsidRDefault="00AA7909">
            <w:r>
              <w:t>55.991667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Punjab Institute of Mental Health,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20437</w:t>
            </w:r>
          </w:p>
        </w:tc>
        <w:tc>
          <w:tcPr>
            <w:tcW w:w="507" w:type="pct"/>
          </w:tcPr>
          <w:p w:rsidR="00AA7909" w:rsidRDefault="00AA7909">
            <w:r>
              <w:t>Baila  Haseeb</w:t>
            </w:r>
          </w:p>
        </w:tc>
        <w:tc>
          <w:tcPr>
            <w:tcW w:w="638" w:type="pct"/>
          </w:tcPr>
          <w:p w:rsidR="00AA7909" w:rsidRDefault="00AA7909">
            <w:r>
              <w:t>716172-01-M</w:t>
            </w:r>
          </w:p>
        </w:tc>
        <w:tc>
          <w:tcPr>
            <w:tcW w:w="516" w:type="pct"/>
          </w:tcPr>
          <w:p w:rsidR="00AA7909" w:rsidRDefault="00AA7909">
            <w:r>
              <w:t>Haseeb Ahmed Bhatti</w:t>
            </w:r>
          </w:p>
        </w:tc>
        <w:tc>
          <w:tcPr>
            <w:tcW w:w="422" w:type="pct"/>
          </w:tcPr>
          <w:p w:rsidR="00AA7909" w:rsidRDefault="00AA7909">
            <w:r>
              <w:t>60.375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20590</w:t>
            </w:r>
          </w:p>
        </w:tc>
        <w:tc>
          <w:tcPr>
            <w:tcW w:w="507" w:type="pct"/>
          </w:tcPr>
          <w:p w:rsidR="00AA7909" w:rsidRDefault="00AA7909">
            <w:r>
              <w:t>Sumayyah Azhar</w:t>
            </w:r>
          </w:p>
        </w:tc>
        <w:tc>
          <w:tcPr>
            <w:tcW w:w="638" w:type="pct"/>
          </w:tcPr>
          <w:p w:rsidR="00AA7909" w:rsidRDefault="00AA7909">
            <w:r>
              <w:t>713830-01-M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Azhar </w:t>
            </w:r>
            <w:r>
              <w:lastRenderedPageBreak/>
              <w:t>Majeed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64.596078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6704</w:t>
            </w:r>
          </w:p>
        </w:tc>
        <w:tc>
          <w:tcPr>
            <w:tcW w:w="507" w:type="pct"/>
          </w:tcPr>
          <w:p w:rsidR="00AA7909" w:rsidRDefault="00AA7909">
            <w:r>
              <w:t>Hamza Farooq</w:t>
            </w:r>
          </w:p>
        </w:tc>
        <w:tc>
          <w:tcPr>
            <w:tcW w:w="638" w:type="pct"/>
          </w:tcPr>
          <w:p w:rsidR="00AA7909" w:rsidRDefault="00AA7909">
            <w:r>
              <w:t>103458-P</w:t>
            </w:r>
          </w:p>
        </w:tc>
        <w:tc>
          <w:tcPr>
            <w:tcW w:w="516" w:type="pct"/>
          </w:tcPr>
          <w:p w:rsidR="00AA7909" w:rsidRDefault="00AA7909">
            <w:r>
              <w:t xml:space="preserve">Umar Farooq </w:t>
            </w:r>
          </w:p>
        </w:tc>
        <w:tc>
          <w:tcPr>
            <w:tcW w:w="422" w:type="pct"/>
          </w:tcPr>
          <w:p w:rsidR="00AA7909" w:rsidRDefault="00AA7909">
            <w:r>
              <w:t>56.95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Psychiatry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17375</w:t>
            </w:r>
          </w:p>
        </w:tc>
        <w:tc>
          <w:tcPr>
            <w:tcW w:w="507" w:type="pct"/>
          </w:tcPr>
          <w:p w:rsidR="00AA7909" w:rsidRDefault="00AA7909">
            <w:r>
              <w:t>Muhammad Mudassir Amin Shah</w:t>
            </w:r>
          </w:p>
        </w:tc>
        <w:tc>
          <w:tcPr>
            <w:tcW w:w="638" w:type="pct"/>
          </w:tcPr>
          <w:p w:rsidR="00AA7909" w:rsidRDefault="00AA7909">
            <w:r>
              <w:t>107566-P</w:t>
            </w:r>
          </w:p>
        </w:tc>
        <w:tc>
          <w:tcPr>
            <w:tcW w:w="516" w:type="pct"/>
          </w:tcPr>
          <w:p w:rsidR="00AA7909" w:rsidRDefault="00AA7909">
            <w:r>
              <w:t>Muhammad Amin Shah</w:t>
            </w:r>
          </w:p>
        </w:tc>
        <w:tc>
          <w:tcPr>
            <w:tcW w:w="422" w:type="pct"/>
          </w:tcPr>
          <w:p w:rsidR="00AA7909" w:rsidRDefault="00AA7909">
            <w:r>
              <w:t>76.741666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3122</w:t>
            </w:r>
          </w:p>
        </w:tc>
        <w:tc>
          <w:tcPr>
            <w:tcW w:w="507" w:type="pct"/>
          </w:tcPr>
          <w:p w:rsidR="00AA7909" w:rsidRDefault="00AA7909">
            <w:r>
              <w:t>Babur Murtaza</w:t>
            </w:r>
          </w:p>
        </w:tc>
        <w:tc>
          <w:tcPr>
            <w:tcW w:w="638" w:type="pct"/>
          </w:tcPr>
          <w:p w:rsidR="00AA7909" w:rsidRDefault="00AA7909">
            <w:r>
              <w:t>100591-P</w:t>
            </w:r>
          </w:p>
        </w:tc>
        <w:tc>
          <w:tcPr>
            <w:tcW w:w="516" w:type="pct"/>
          </w:tcPr>
          <w:p w:rsidR="00AA7909" w:rsidRDefault="00AA7909">
            <w:r>
              <w:t>Ghulam Murtaza</w:t>
            </w:r>
          </w:p>
        </w:tc>
        <w:tc>
          <w:tcPr>
            <w:tcW w:w="422" w:type="pct"/>
          </w:tcPr>
          <w:p w:rsidR="00AA7909" w:rsidRDefault="00AA7909">
            <w:r>
              <w:t>75.828</w:t>
            </w:r>
          </w:p>
        </w:tc>
        <w:tc>
          <w:tcPr>
            <w:tcW w:w="423" w:type="pct"/>
          </w:tcPr>
          <w:p w:rsidR="00AA7909" w:rsidRDefault="00AA7909">
            <w:r>
              <w:t>7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1492</w:t>
            </w:r>
          </w:p>
        </w:tc>
        <w:tc>
          <w:tcPr>
            <w:tcW w:w="507" w:type="pct"/>
          </w:tcPr>
          <w:p w:rsidR="00AA7909" w:rsidRDefault="00AA7909">
            <w:r>
              <w:t>Anjum Zahra</w:t>
            </w:r>
          </w:p>
        </w:tc>
        <w:tc>
          <w:tcPr>
            <w:tcW w:w="638" w:type="pct"/>
          </w:tcPr>
          <w:p w:rsidR="00AA7909" w:rsidRDefault="00AA7909">
            <w:r>
              <w:t>98913-P</w:t>
            </w:r>
          </w:p>
        </w:tc>
        <w:tc>
          <w:tcPr>
            <w:tcW w:w="516" w:type="pct"/>
          </w:tcPr>
          <w:p w:rsidR="00AA7909" w:rsidRDefault="00AA7909">
            <w:r>
              <w:t>Amjad Ali Shah</w:t>
            </w:r>
          </w:p>
        </w:tc>
        <w:tc>
          <w:tcPr>
            <w:tcW w:w="422" w:type="pct"/>
          </w:tcPr>
          <w:p w:rsidR="00AA7909" w:rsidRDefault="00AA7909">
            <w:r>
              <w:t>77.054167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15063</w:t>
            </w:r>
          </w:p>
        </w:tc>
        <w:tc>
          <w:tcPr>
            <w:tcW w:w="507" w:type="pct"/>
          </w:tcPr>
          <w:p w:rsidR="00AA7909" w:rsidRDefault="00AA7909">
            <w:r>
              <w:t>Muhammad Nouman Manzoor</w:t>
            </w:r>
          </w:p>
        </w:tc>
        <w:tc>
          <w:tcPr>
            <w:tcW w:w="638" w:type="pct"/>
          </w:tcPr>
          <w:p w:rsidR="00AA7909" w:rsidRDefault="00AA7909">
            <w:r>
              <w:t>107465-P</w:t>
            </w:r>
          </w:p>
        </w:tc>
        <w:tc>
          <w:tcPr>
            <w:tcW w:w="516" w:type="pct"/>
          </w:tcPr>
          <w:p w:rsidR="00AA7909" w:rsidRDefault="00AA7909">
            <w:r>
              <w:t>Manzoor Ahmad</w:t>
            </w:r>
          </w:p>
        </w:tc>
        <w:tc>
          <w:tcPr>
            <w:tcW w:w="422" w:type="pct"/>
          </w:tcPr>
          <w:p w:rsidR="00AA7909" w:rsidRDefault="00AA7909">
            <w:r>
              <w:t>83.729167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579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16905</w:t>
            </w:r>
          </w:p>
        </w:tc>
        <w:tc>
          <w:tcPr>
            <w:tcW w:w="507" w:type="pct"/>
          </w:tcPr>
          <w:p w:rsidR="00AA7909" w:rsidRDefault="00AA7909">
            <w:r>
              <w:t>Arsalan Nasir</w:t>
            </w:r>
          </w:p>
        </w:tc>
        <w:tc>
          <w:tcPr>
            <w:tcW w:w="638" w:type="pct"/>
          </w:tcPr>
          <w:p w:rsidR="00AA7909" w:rsidRDefault="00AA7909">
            <w:r>
              <w:t>89017-P</w:t>
            </w:r>
          </w:p>
        </w:tc>
        <w:tc>
          <w:tcPr>
            <w:tcW w:w="516" w:type="pct"/>
          </w:tcPr>
          <w:p w:rsidR="00AA7909" w:rsidRDefault="00AA7909">
            <w:r>
              <w:t>Nasir Ali Zaidi</w:t>
            </w:r>
          </w:p>
        </w:tc>
        <w:tc>
          <w:tcPr>
            <w:tcW w:w="422" w:type="pct"/>
          </w:tcPr>
          <w:p w:rsidR="00AA7909" w:rsidRDefault="00AA7909">
            <w:r>
              <w:t>77.183333</w:t>
            </w:r>
          </w:p>
        </w:tc>
        <w:tc>
          <w:tcPr>
            <w:tcW w:w="423" w:type="pct"/>
          </w:tcPr>
          <w:p w:rsidR="00AA7909" w:rsidRDefault="00AA7909">
            <w:r>
              <w:t>13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DHQ Hospital, Gujranwala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7418</w:t>
            </w:r>
          </w:p>
        </w:tc>
        <w:tc>
          <w:tcPr>
            <w:tcW w:w="507" w:type="pct"/>
          </w:tcPr>
          <w:p w:rsidR="00AA7909" w:rsidRDefault="00AA7909">
            <w:r>
              <w:t>Muhammad Idrees</w:t>
            </w:r>
          </w:p>
        </w:tc>
        <w:tc>
          <w:tcPr>
            <w:tcW w:w="638" w:type="pct"/>
          </w:tcPr>
          <w:p w:rsidR="00AA7909" w:rsidRDefault="00AA7909">
            <w:r>
              <w:t>94800-P</w:t>
            </w:r>
          </w:p>
        </w:tc>
        <w:tc>
          <w:tcPr>
            <w:tcW w:w="516" w:type="pct"/>
          </w:tcPr>
          <w:p w:rsidR="00AA7909" w:rsidRDefault="00AA7909">
            <w:r>
              <w:t>Mulazim Hussain</w:t>
            </w:r>
          </w:p>
        </w:tc>
        <w:tc>
          <w:tcPr>
            <w:tcW w:w="422" w:type="pct"/>
          </w:tcPr>
          <w:p w:rsidR="00AA7909" w:rsidRDefault="00AA7909">
            <w:r>
              <w:t>80.225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15161</w:t>
            </w:r>
          </w:p>
        </w:tc>
        <w:tc>
          <w:tcPr>
            <w:tcW w:w="507" w:type="pct"/>
          </w:tcPr>
          <w:p w:rsidR="00AA7909" w:rsidRDefault="00AA7909">
            <w:r>
              <w:t>Muhammad Nadeem</w:t>
            </w:r>
          </w:p>
        </w:tc>
        <w:tc>
          <w:tcPr>
            <w:tcW w:w="638" w:type="pct"/>
          </w:tcPr>
          <w:p w:rsidR="00AA7909" w:rsidRDefault="00AA7909">
            <w:r>
              <w:t>7198-B</w:t>
            </w:r>
          </w:p>
        </w:tc>
        <w:tc>
          <w:tcPr>
            <w:tcW w:w="516" w:type="pct"/>
          </w:tcPr>
          <w:p w:rsidR="00AA7909" w:rsidRDefault="00AA7909">
            <w:r>
              <w:t>Muhammad Naseem</w:t>
            </w:r>
          </w:p>
        </w:tc>
        <w:tc>
          <w:tcPr>
            <w:tcW w:w="422" w:type="pct"/>
          </w:tcPr>
          <w:p w:rsidR="00AA7909" w:rsidRDefault="00AA7909">
            <w:r>
              <w:t>61.033333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KPK, Sindh, Balochistan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17927</w:t>
            </w:r>
          </w:p>
        </w:tc>
        <w:tc>
          <w:tcPr>
            <w:tcW w:w="507" w:type="pct"/>
          </w:tcPr>
          <w:p w:rsidR="00AA7909" w:rsidRDefault="00AA7909">
            <w:r>
              <w:t>Amina Bibi</w:t>
            </w:r>
          </w:p>
        </w:tc>
        <w:tc>
          <w:tcPr>
            <w:tcW w:w="638" w:type="pct"/>
          </w:tcPr>
          <w:p w:rsidR="00AA7909" w:rsidRDefault="00AA7909">
            <w:r>
              <w:t>101657-P</w:t>
            </w:r>
          </w:p>
        </w:tc>
        <w:tc>
          <w:tcPr>
            <w:tcW w:w="516" w:type="pct"/>
          </w:tcPr>
          <w:p w:rsidR="00AA7909" w:rsidRDefault="00AA7909">
            <w:r>
              <w:t>Muhammad munir</w:t>
            </w:r>
          </w:p>
        </w:tc>
        <w:tc>
          <w:tcPr>
            <w:tcW w:w="422" w:type="pct"/>
          </w:tcPr>
          <w:p w:rsidR="00AA7909" w:rsidRDefault="00AA7909">
            <w:r>
              <w:t>80.025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5612</w:t>
            </w:r>
          </w:p>
        </w:tc>
        <w:tc>
          <w:tcPr>
            <w:tcW w:w="507" w:type="pct"/>
          </w:tcPr>
          <w:p w:rsidR="00AA7909" w:rsidRDefault="00AA7909">
            <w:r>
              <w:t>Muhammad Yaseen</w:t>
            </w:r>
          </w:p>
        </w:tc>
        <w:tc>
          <w:tcPr>
            <w:tcW w:w="638" w:type="pct"/>
          </w:tcPr>
          <w:p w:rsidR="00AA7909" w:rsidRDefault="00AA7909">
            <w:r>
              <w:t>93935-P</w:t>
            </w:r>
          </w:p>
        </w:tc>
        <w:tc>
          <w:tcPr>
            <w:tcW w:w="516" w:type="pct"/>
          </w:tcPr>
          <w:p w:rsidR="00AA7909" w:rsidRDefault="00AA7909">
            <w:r>
              <w:t>Rehmat Ullah</w:t>
            </w:r>
          </w:p>
        </w:tc>
        <w:tc>
          <w:tcPr>
            <w:tcW w:w="422" w:type="pct"/>
          </w:tcPr>
          <w:p w:rsidR="00AA7909" w:rsidRDefault="00AA7909">
            <w:r>
              <w:t>80.05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584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4260</w:t>
            </w:r>
          </w:p>
        </w:tc>
        <w:tc>
          <w:tcPr>
            <w:tcW w:w="507" w:type="pct"/>
          </w:tcPr>
          <w:p w:rsidR="00AA7909" w:rsidRDefault="00AA7909">
            <w:r>
              <w:t>Moazza Muzzammil</w:t>
            </w:r>
          </w:p>
        </w:tc>
        <w:tc>
          <w:tcPr>
            <w:tcW w:w="638" w:type="pct"/>
          </w:tcPr>
          <w:p w:rsidR="00AA7909" w:rsidRDefault="00AA7909">
            <w:r>
              <w:t>105677-P</w:t>
            </w:r>
          </w:p>
        </w:tc>
        <w:tc>
          <w:tcPr>
            <w:tcW w:w="516" w:type="pct"/>
          </w:tcPr>
          <w:p w:rsidR="00AA7909" w:rsidRDefault="00AA7909">
            <w:r>
              <w:t>Muzzammil Hussain Siddiue</w:t>
            </w:r>
          </w:p>
        </w:tc>
        <w:tc>
          <w:tcPr>
            <w:tcW w:w="422" w:type="pct"/>
          </w:tcPr>
          <w:p w:rsidR="00AA7909" w:rsidRDefault="00AA7909">
            <w:r>
              <w:t>77.889796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20678</w:t>
            </w:r>
          </w:p>
        </w:tc>
        <w:tc>
          <w:tcPr>
            <w:tcW w:w="507" w:type="pct"/>
          </w:tcPr>
          <w:p w:rsidR="00AA7909" w:rsidRDefault="00AA7909">
            <w:r>
              <w:t>Shahzad Jamil</w:t>
            </w:r>
          </w:p>
        </w:tc>
        <w:tc>
          <w:tcPr>
            <w:tcW w:w="638" w:type="pct"/>
          </w:tcPr>
          <w:p w:rsidR="00AA7909" w:rsidRDefault="00AA7909">
            <w:r>
              <w:t>101027-P</w:t>
            </w:r>
          </w:p>
        </w:tc>
        <w:tc>
          <w:tcPr>
            <w:tcW w:w="516" w:type="pct"/>
          </w:tcPr>
          <w:p w:rsidR="00AA7909" w:rsidRDefault="00AA7909">
            <w:r>
              <w:t xml:space="preserve">Peer Jamil Ahmed Shah </w:t>
            </w:r>
          </w:p>
        </w:tc>
        <w:tc>
          <w:tcPr>
            <w:tcW w:w="422" w:type="pct"/>
          </w:tcPr>
          <w:p w:rsidR="00AA7909" w:rsidRDefault="00AA7909">
            <w:r>
              <w:t>83.433333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586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21756</w:t>
            </w:r>
          </w:p>
        </w:tc>
        <w:tc>
          <w:tcPr>
            <w:tcW w:w="507" w:type="pct"/>
          </w:tcPr>
          <w:p w:rsidR="00AA7909" w:rsidRDefault="00AA7909">
            <w:r>
              <w:t>Muhammad Iqbal</w:t>
            </w:r>
          </w:p>
        </w:tc>
        <w:tc>
          <w:tcPr>
            <w:tcW w:w="638" w:type="pct"/>
          </w:tcPr>
          <w:p w:rsidR="00AA7909" w:rsidRDefault="00AA7909">
            <w:r>
              <w:t>107368-P</w:t>
            </w:r>
          </w:p>
        </w:tc>
        <w:tc>
          <w:tcPr>
            <w:tcW w:w="516" w:type="pct"/>
          </w:tcPr>
          <w:p w:rsidR="00AA7909" w:rsidRDefault="00AA7909">
            <w:r>
              <w:t>Muhammad kamal</w:t>
            </w:r>
          </w:p>
        </w:tc>
        <w:tc>
          <w:tcPr>
            <w:tcW w:w="422" w:type="pct"/>
          </w:tcPr>
          <w:p w:rsidR="00AA7909" w:rsidRDefault="00AA7909">
            <w:r>
              <w:t>82.9125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20125</w:t>
            </w:r>
          </w:p>
        </w:tc>
        <w:tc>
          <w:tcPr>
            <w:tcW w:w="507" w:type="pct"/>
          </w:tcPr>
          <w:p w:rsidR="00AA7909" w:rsidRDefault="00AA7909">
            <w:r>
              <w:t>Abberah Ibrahim</w:t>
            </w:r>
          </w:p>
        </w:tc>
        <w:tc>
          <w:tcPr>
            <w:tcW w:w="638" w:type="pct"/>
          </w:tcPr>
          <w:p w:rsidR="00AA7909" w:rsidRDefault="00AA7909">
            <w:r>
              <w:t>105473-P</w:t>
            </w:r>
          </w:p>
        </w:tc>
        <w:tc>
          <w:tcPr>
            <w:tcW w:w="516" w:type="pct"/>
          </w:tcPr>
          <w:p w:rsidR="00AA7909" w:rsidRDefault="00AA7909">
            <w:r>
              <w:t>MUHAMMAD IBRAHIM</w:t>
            </w:r>
          </w:p>
        </w:tc>
        <w:tc>
          <w:tcPr>
            <w:tcW w:w="422" w:type="pct"/>
          </w:tcPr>
          <w:p w:rsidR="00AA7909" w:rsidRDefault="00AA7909">
            <w:r>
              <w:t>78.316667</w:t>
            </w:r>
          </w:p>
        </w:tc>
        <w:tc>
          <w:tcPr>
            <w:tcW w:w="423" w:type="pct"/>
          </w:tcPr>
          <w:p w:rsidR="00AA7909" w:rsidRDefault="00AA7909">
            <w:r>
              <w:t>18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20522</w:t>
            </w:r>
          </w:p>
        </w:tc>
        <w:tc>
          <w:tcPr>
            <w:tcW w:w="507" w:type="pct"/>
          </w:tcPr>
          <w:p w:rsidR="00AA7909" w:rsidRDefault="00AA7909">
            <w:r>
              <w:t>Muhammad Ali</w:t>
            </w:r>
          </w:p>
        </w:tc>
        <w:tc>
          <w:tcPr>
            <w:tcW w:w="638" w:type="pct"/>
          </w:tcPr>
          <w:p w:rsidR="00AA7909" w:rsidRDefault="00AA7909">
            <w:r>
              <w:t>107162-P</w:t>
            </w:r>
          </w:p>
        </w:tc>
        <w:tc>
          <w:tcPr>
            <w:tcW w:w="516" w:type="pct"/>
          </w:tcPr>
          <w:p w:rsidR="00AA7909" w:rsidRDefault="00AA7909">
            <w:r>
              <w:t>Murad Ali</w:t>
            </w:r>
          </w:p>
        </w:tc>
        <w:tc>
          <w:tcPr>
            <w:tcW w:w="422" w:type="pct"/>
          </w:tcPr>
          <w:p w:rsidR="00AA7909" w:rsidRDefault="00AA7909">
            <w:r>
              <w:t>83.525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589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20617</w:t>
            </w:r>
          </w:p>
        </w:tc>
        <w:tc>
          <w:tcPr>
            <w:tcW w:w="507" w:type="pct"/>
          </w:tcPr>
          <w:p w:rsidR="00AA7909" w:rsidRDefault="00AA7909">
            <w:r>
              <w:t>Hafiza Amna Aman</w:t>
            </w:r>
          </w:p>
        </w:tc>
        <w:tc>
          <w:tcPr>
            <w:tcW w:w="638" w:type="pct"/>
          </w:tcPr>
          <w:p w:rsidR="00AA7909" w:rsidRDefault="00AA7909">
            <w:r>
              <w:t>87858-P</w:t>
            </w:r>
          </w:p>
        </w:tc>
        <w:tc>
          <w:tcPr>
            <w:tcW w:w="516" w:type="pct"/>
          </w:tcPr>
          <w:p w:rsidR="00AA7909" w:rsidRDefault="00AA7909">
            <w:r>
              <w:t>Amanullah</w:t>
            </w:r>
          </w:p>
        </w:tc>
        <w:tc>
          <w:tcPr>
            <w:tcW w:w="422" w:type="pct"/>
          </w:tcPr>
          <w:p w:rsidR="00AA7909" w:rsidRDefault="00AA7909">
            <w:r>
              <w:t>76.841666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Pulmonology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3829</w:t>
            </w:r>
          </w:p>
        </w:tc>
        <w:tc>
          <w:tcPr>
            <w:tcW w:w="507" w:type="pct"/>
          </w:tcPr>
          <w:p w:rsidR="00AA7909" w:rsidRDefault="00AA7909">
            <w:r>
              <w:t>Hadiqua Noreen</w:t>
            </w:r>
          </w:p>
        </w:tc>
        <w:tc>
          <w:tcPr>
            <w:tcW w:w="638" w:type="pct"/>
          </w:tcPr>
          <w:p w:rsidR="00AA7909" w:rsidRDefault="00AA7909">
            <w:r>
              <w:t>96757-P</w:t>
            </w:r>
          </w:p>
        </w:tc>
        <w:tc>
          <w:tcPr>
            <w:tcW w:w="516" w:type="pct"/>
          </w:tcPr>
          <w:p w:rsidR="00AA7909" w:rsidRDefault="00AA7909">
            <w:r>
              <w:t>Abdul Razzaq</w:t>
            </w:r>
          </w:p>
        </w:tc>
        <w:tc>
          <w:tcPr>
            <w:tcW w:w="422" w:type="pct"/>
          </w:tcPr>
          <w:p w:rsidR="00AA7909" w:rsidRDefault="00AA7909">
            <w:r>
              <w:t>76.320833</w:t>
            </w:r>
          </w:p>
        </w:tc>
        <w:tc>
          <w:tcPr>
            <w:tcW w:w="423" w:type="pct"/>
          </w:tcPr>
          <w:p w:rsidR="00AA7909" w:rsidRDefault="00AA7909">
            <w:r>
              <w:t>10</w:t>
            </w:r>
          </w:p>
        </w:tc>
        <w:tc>
          <w:tcPr>
            <w:tcW w:w="729" w:type="pct"/>
          </w:tcPr>
          <w:p w:rsidR="00AA7909" w:rsidRDefault="00AA7909">
            <w:r>
              <w:t>Radiotherapy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20447</w:t>
            </w:r>
          </w:p>
        </w:tc>
        <w:tc>
          <w:tcPr>
            <w:tcW w:w="507" w:type="pct"/>
          </w:tcPr>
          <w:p w:rsidR="00AA7909" w:rsidRDefault="00AA7909">
            <w:r>
              <w:t xml:space="preserve">Waleed tariq </w:t>
            </w:r>
          </w:p>
        </w:tc>
        <w:tc>
          <w:tcPr>
            <w:tcW w:w="638" w:type="pct"/>
          </w:tcPr>
          <w:p w:rsidR="00AA7909" w:rsidRDefault="00AA7909">
            <w:r>
              <w:t>720699-01-M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Tariq </w:t>
            </w:r>
          </w:p>
        </w:tc>
        <w:tc>
          <w:tcPr>
            <w:tcW w:w="422" w:type="pct"/>
          </w:tcPr>
          <w:p w:rsidR="00AA7909" w:rsidRDefault="00AA7909">
            <w:r>
              <w:t>65.454167</w:t>
            </w:r>
          </w:p>
        </w:tc>
        <w:tc>
          <w:tcPr>
            <w:tcW w:w="423" w:type="pct"/>
          </w:tcPr>
          <w:p w:rsidR="00AA7909" w:rsidRDefault="00AA7909">
            <w:r>
              <w:t>9</w:t>
            </w:r>
          </w:p>
        </w:tc>
        <w:tc>
          <w:tcPr>
            <w:tcW w:w="729" w:type="pct"/>
          </w:tcPr>
          <w:p w:rsidR="00AA7909" w:rsidRDefault="00AA7909">
            <w:r>
              <w:t>Thoracic Surgery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</w:t>
            </w:r>
            <w:r>
              <w:lastRenderedPageBreak/>
              <w:t>2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21421</w:t>
            </w:r>
          </w:p>
        </w:tc>
        <w:tc>
          <w:tcPr>
            <w:tcW w:w="507" w:type="pct"/>
          </w:tcPr>
          <w:p w:rsidR="00AA7909" w:rsidRDefault="00AA7909">
            <w:r>
              <w:t>Muhamm</w:t>
            </w:r>
            <w:r>
              <w:lastRenderedPageBreak/>
              <w:t>ad Bilal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>99887-P</w:t>
            </w:r>
          </w:p>
        </w:tc>
        <w:tc>
          <w:tcPr>
            <w:tcW w:w="516" w:type="pct"/>
          </w:tcPr>
          <w:p w:rsidR="00AA7909" w:rsidRDefault="00AA7909">
            <w:r>
              <w:t xml:space="preserve">Ghulam </w:t>
            </w:r>
            <w:r>
              <w:lastRenderedPageBreak/>
              <w:t>Abbas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74.4224</w:t>
            </w:r>
            <w:r>
              <w:lastRenderedPageBreak/>
              <w:t>49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3</w:t>
            </w:r>
          </w:p>
        </w:tc>
        <w:tc>
          <w:tcPr>
            <w:tcW w:w="729" w:type="pct"/>
          </w:tcPr>
          <w:p w:rsidR="00AA7909" w:rsidRDefault="00AA7909">
            <w:r>
              <w:t xml:space="preserve">Thoracic </w:t>
            </w:r>
            <w:r>
              <w:lastRenderedPageBreak/>
              <w:t>Surgery</w:t>
            </w:r>
          </w:p>
        </w:tc>
        <w:tc>
          <w:tcPr>
            <w:tcW w:w="550" w:type="pct"/>
          </w:tcPr>
          <w:p w:rsidR="00AA7909" w:rsidRDefault="00AA7909">
            <w:r>
              <w:lastRenderedPageBreak/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21874</w:t>
            </w:r>
          </w:p>
        </w:tc>
        <w:tc>
          <w:tcPr>
            <w:tcW w:w="507" w:type="pct"/>
          </w:tcPr>
          <w:p w:rsidR="00AA7909" w:rsidRDefault="00AA7909">
            <w:r>
              <w:t>Hamna Riaz</w:t>
            </w:r>
          </w:p>
        </w:tc>
        <w:tc>
          <w:tcPr>
            <w:tcW w:w="638" w:type="pct"/>
          </w:tcPr>
          <w:p w:rsidR="00AA7909" w:rsidRDefault="00AA7909">
            <w:r>
              <w:t>716808-01-M</w:t>
            </w:r>
          </w:p>
        </w:tc>
        <w:tc>
          <w:tcPr>
            <w:tcW w:w="516" w:type="pct"/>
          </w:tcPr>
          <w:p w:rsidR="00AA7909" w:rsidRDefault="00AA7909">
            <w:r>
              <w:t>Muhammad Riaz</w:t>
            </w:r>
          </w:p>
        </w:tc>
        <w:tc>
          <w:tcPr>
            <w:tcW w:w="422" w:type="pct"/>
          </w:tcPr>
          <w:p w:rsidR="00AA7909" w:rsidRDefault="00AA7909">
            <w:r>
              <w:t>64.5125</w:t>
            </w:r>
          </w:p>
        </w:tc>
        <w:tc>
          <w:tcPr>
            <w:tcW w:w="423" w:type="pct"/>
          </w:tcPr>
          <w:p w:rsidR="00AA7909" w:rsidRDefault="00AA7909">
            <w:r>
              <w:t>22</w:t>
            </w:r>
          </w:p>
        </w:tc>
        <w:tc>
          <w:tcPr>
            <w:tcW w:w="729" w:type="pct"/>
          </w:tcPr>
          <w:p w:rsidR="00AA7909" w:rsidRDefault="00AA7909">
            <w:r>
              <w:t>Thoracic Surgery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20808</w:t>
            </w:r>
          </w:p>
        </w:tc>
        <w:tc>
          <w:tcPr>
            <w:tcW w:w="507" w:type="pct"/>
          </w:tcPr>
          <w:p w:rsidR="00AA7909" w:rsidRDefault="00AA7909">
            <w:r>
              <w:t>Zameera Hafeez</w:t>
            </w:r>
          </w:p>
        </w:tc>
        <w:tc>
          <w:tcPr>
            <w:tcW w:w="638" w:type="pct"/>
          </w:tcPr>
          <w:p w:rsidR="00AA7909" w:rsidRDefault="00AA7909">
            <w:r>
              <w:t>112437-P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Hafeez </w:t>
            </w:r>
          </w:p>
        </w:tc>
        <w:tc>
          <w:tcPr>
            <w:tcW w:w="422" w:type="pct"/>
          </w:tcPr>
          <w:p w:rsidR="00AA7909" w:rsidRDefault="00AA7909">
            <w:r>
              <w:t>64.9125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Thoracic Surgery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20419</w:t>
            </w:r>
          </w:p>
        </w:tc>
        <w:tc>
          <w:tcPr>
            <w:tcW w:w="507" w:type="pct"/>
          </w:tcPr>
          <w:p w:rsidR="00AA7909" w:rsidRDefault="00AA7909">
            <w:r>
              <w:t>Muhammad Salman Khan</w:t>
            </w:r>
          </w:p>
        </w:tc>
        <w:tc>
          <w:tcPr>
            <w:tcW w:w="638" w:type="pct"/>
          </w:tcPr>
          <w:p w:rsidR="00AA7909" w:rsidRDefault="00AA7909">
            <w:r>
              <w:t>94751-P</w:t>
            </w:r>
          </w:p>
        </w:tc>
        <w:tc>
          <w:tcPr>
            <w:tcW w:w="516" w:type="pct"/>
          </w:tcPr>
          <w:p w:rsidR="00AA7909" w:rsidRDefault="00AA7909">
            <w:r>
              <w:t xml:space="preserve">Muhammad Afzal </w:t>
            </w:r>
          </w:p>
        </w:tc>
        <w:tc>
          <w:tcPr>
            <w:tcW w:w="422" w:type="pct"/>
          </w:tcPr>
          <w:p w:rsidR="00AA7909" w:rsidRDefault="00AA7909">
            <w:r>
              <w:t>75.620833</w:t>
            </w:r>
          </w:p>
        </w:tc>
        <w:tc>
          <w:tcPr>
            <w:tcW w:w="423" w:type="pct"/>
          </w:tcPr>
          <w:p w:rsidR="00AA7909" w:rsidRDefault="00AA7909">
            <w:r>
              <w:t>20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17614</w:t>
            </w:r>
          </w:p>
        </w:tc>
        <w:tc>
          <w:tcPr>
            <w:tcW w:w="507" w:type="pct"/>
          </w:tcPr>
          <w:p w:rsidR="00AA7909" w:rsidRDefault="00AA7909">
            <w:r>
              <w:t>Wazir Karamat Hussain</w:t>
            </w:r>
          </w:p>
        </w:tc>
        <w:tc>
          <w:tcPr>
            <w:tcW w:w="638" w:type="pct"/>
          </w:tcPr>
          <w:p w:rsidR="00AA7909" w:rsidRDefault="00AA7909">
            <w:r>
              <w:t>6021-AJK</w:t>
            </w:r>
          </w:p>
        </w:tc>
        <w:tc>
          <w:tcPr>
            <w:tcW w:w="516" w:type="pct"/>
          </w:tcPr>
          <w:p w:rsidR="00AA7909" w:rsidRDefault="00AA7909">
            <w:r>
              <w:t>Wazir Hussain</w:t>
            </w:r>
          </w:p>
        </w:tc>
        <w:tc>
          <w:tcPr>
            <w:tcW w:w="422" w:type="pct"/>
          </w:tcPr>
          <w:p w:rsidR="00AA7909" w:rsidRDefault="00AA7909">
            <w:r>
              <w:t>57.677551</w:t>
            </w:r>
          </w:p>
        </w:tc>
        <w:tc>
          <w:tcPr>
            <w:tcW w:w="423" w:type="pct"/>
          </w:tcPr>
          <w:p w:rsidR="00AA7909" w:rsidRDefault="00AA7909">
            <w:r>
              <w:t>6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ABS Teaching Hospital, Gujrat</w:t>
            </w:r>
          </w:p>
        </w:tc>
        <w:tc>
          <w:tcPr>
            <w:tcW w:w="448" w:type="pct"/>
          </w:tcPr>
          <w:p w:rsidR="00AA7909" w:rsidRDefault="00AA7909">
            <w:r>
              <w:t>AJK, G&amp;B, FATA, ICT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597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20483</w:t>
            </w:r>
          </w:p>
        </w:tc>
        <w:tc>
          <w:tcPr>
            <w:tcW w:w="507" w:type="pct"/>
          </w:tcPr>
          <w:p w:rsidR="00AA7909" w:rsidRDefault="00AA7909">
            <w:r>
              <w:t>Hafiz Muhammad Faraz Hassan</w:t>
            </w:r>
          </w:p>
        </w:tc>
        <w:tc>
          <w:tcPr>
            <w:tcW w:w="638" w:type="pct"/>
          </w:tcPr>
          <w:p w:rsidR="00AA7909" w:rsidRDefault="00AA7909">
            <w:r>
              <w:t>104095-P</w:t>
            </w:r>
          </w:p>
        </w:tc>
        <w:tc>
          <w:tcPr>
            <w:tcW w:w="516" w:type="pct"/>
          </w:tcPr>
          <w:p w:rsidR="00AA7909" w:rsidRDefault="00AA7909">
            <w:r>
              <w:t>Muhammad Ijaz</w:t>
            </w:r>
          </w:p>
        </w:tc>
        <w:tc>
          <w:tcPr>
            <w:tcW w:w="422" w:type="pct"/>
          </w:tcPr>
          <w:p w:rsidR="00AA7909" w:rsidRDefault="00AA7909">
            <w:r>
              <w:t>83.054167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Allied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21689</w:t>
            </w:r>
          </w:p>
        </w:tc>
        <w:tc>
          <w:tcPr>
            <w:tcW w:w="507" w:type="pct"/>
          </w:tcPr>
          <w:p w:rsidR="00AA7909" w:rsidRDefault="00AA7909">
            <w:r>
              <w:t>Hafiz Muhammad Usama Anees</w:t>
            </w:r>
          </w:p>
        </w:tc>
        <w:tc>
          <w:tcPr>
            <w:tcW w:w="638" w:type="pct"/>
          </w:tcPr>
          <w:p w:rsidR="00AA7909" w:rsidRDefault="00AA7909">
            <w:r>
              <w:t>98592-P</w:t>
            </w:r>
          </w:p>
        </w:tc>
        <w:tc>
          <w:tcPr>
            <w:tcW w:w="516" w:type="pct"/>
          </w:tcPr>
          <w:p w:rsidR="00AA7909" w:rsidRDefault="00AA7909">
            <w:r>
              <w:t>Muhammad Anees</w:t>
            </w:r>
          </w:p>
        </w:tc>
        <w:tc>
          <w:tcPr>
            <w:tcW w:w="422" w:type="pct"/>
          </w:tcPr>
          <w:p w:rsidR="00AA7909" w:rsidRDefault="00AA7909">
            <w:r>
              <w:t>83.354167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599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7205</w:t>
            </w:r>
          </w:p>
        </w:tc>
        <w:tc>
          <w:tcPr>
            <w:tcW w:w="507" w:type="pct"/>
          </w:tcPr>
          <w:p w:rsidR="00AA7909" w:rsidRDefault="00AA7909">
            <w:r>
              <w:t>Muhammad Akram</w:t>
            </w:r>
          </w:p>
        </w:tc>
        <w:tc>
          <w:tcPr>
            <w:tcW w:w="638" w:type="pct"/>
          </w:tcPr>
          <w:p w:rsidR="00AA7909" w:rsidRDefault="00AA7909">
            <w:r>
              <w:t>106714-P</w:t>
            </w:r>
          </w:p>
        </w:tc>
        <w:tc>
          <w:tcPr>
            <w:tcW w:w="516" w:type="pct"/>
          </w:tcPr>
          <w:p w:rsidR="00AA7909" w:rsidRDefault="00AA7909">
            <w:r>
              <w:t>Muhammad Qasim</w:t>
            </w:r>
          </w:p>
        </w:tc>
        <w:tc>
          <w:tcPr>
            <w:tcW w:w="422" w:type="pct"/>
          </w:tcPr>
          <w:p w:rsidR="00AA7909" w:rsidRDefault="00AA7909">
            <w:r>
              <w:t>78.029167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Bahawal Victoria Hospital, Bahawalpur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600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22058</w:t>
            </w:r>
          </w:p>
        </w:tc>
        <w:tc>
          <w:tcPr>
            <w:tcW w:w="507" w:type="pct"/>
          </w:tcPr>
          <w:p w:rsidR="00AA7909" w:rsidRDefault="00AA7909">
            <w:r>
              <w:t>Mustaeen Ud Din</w:t>
            </w:r>
          </w:p>
        </w:tc>
        <w:tc>
          <w:tcPr>
            <w:tcW w:w="638" w:type="pct"/>
          </w:tcPr>
          <w:p w:rsidR="00AA7909" w:rsidRDefault="00AA7909">
            <w:r>
              <w:t>106395-P</w:t>
            </w:r>
          </w:p>
        </w:tc>
        <w:tc>
          <w:tcPr>
            <w:tcW w:w="516" w:type="pct"/>
          </w:tcPr>
          <w:p w:rsidR="00AA7909" w:rsidRDefault="00AA7909">
            <w:r>
              <w:t>Nizam Ud Din</w:t>
            </w:r>
          </w:p>
        </w:tc>
        <w:tc>
          <w:tcPr>
            <w:tcW w:w="422" w:type="pct"/>
          </w:tcPr>
          <w:p w:rsidR="00AA7909" w:rsidRDefault="00AA7909">
            <w:r>
              <w:t>77.579167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Benazir Bhutto Hospital, Rawalpindi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20464</w:t>
            </w:r>
          </w:p>
        </w:tc>
        <w:tc>
          <w:tcPr>
            <w:tcW w:w="507" w:type="pct"/>
          </w:tcPr>
          <w:p w:rsidR="00AA7909" w:rsidRDefault="00AA7909">
            <w:r>
              <w:t>Muhammad Luqman</w:t>
            </w:r>
          </w:p>
        </w:tc>
        <w:tc>
          <w:tcPr>
            <w:tcW w:w="638" w:type="pct"/>
          </w:tcPr>
          <w:p w:rsidR="00AA7909" w:rsidRDefault="00AA7909">
            <w:r>
              <w:t>106903-P</w:t>
            </w:r>
          </w:p>
        </w:tc>
        <w:tc>
          <w:tcPr>
            <w:tcW w:w="516" w:type="pct"/>
          </w:tcPr>
          <w:p w:rsidR="00AA7909" w:rsidRDefault="00AA7909">
            <w:r>
              <w:t>Muhammad Aslam</w:t>
            </w:r>
          </w:p>
        </w:tc>
        <w:tc>
          <w:tcPr>
            <w:tcW w:w="422" w:type="pct"/>
          </w:tcPr>
          <w:p w:rsidR="00AA7909" w:rsidRDefault="00AA7909">
            <w:r>
              <w:t>79.904167</w:t>
            </w:r>
          </w:p>
        </w:tc>
        <w:tc>
          <w:tcPr>
            <w:tcW w:w="423" w:type="pct"/>
          </w:tcPr>
          <w:p w:rsidR="00AA7909" w:rsidRDefault="00AA7909">
            <w:r>
              <w:t>3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DHQ Hospital, DG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21668</w:t>
            </w:r>
          </w:p>
        </w:tc>
        <w:tc>
          <w:tcPr>
            <w:tcW w:w="507" w:type="pct"/>
          </w:tcPr>
          <w:p w:rsidR="00AA7909" w:rsidRDefault="00AA7909">
            <w:r>
              <w:t>Muhammad Yousuf</w:t>
            </w:r>
          </w:p>
        </w:tc>
        <w:tc>
          <w:tcPr>
            <w:tcW w:w="638" w:type="pct"/>
          </w:tcPr>
          <w:p w:rsidR="00AA7909" w:rsidRDefault="00AA7909">
            <w:r>
              <w:t>107579</w:t>
            </w:r>
          </w:p>
        </w:tc>
        <w:tc>
          <w:tcPr>
            <w:tcW w:w="516" w:type="pct"/>
          </w:tcPr>
          <w:p w:rsidR="00AA7909" w:rsidRDefault="00AA7909">
            <w:r>
              <w:t>Muhammad Moosa</w:t>
            </w:r>
          </w:p>
        </w:tc>
        <w:tc>
          <w:tcPr>
            <w:tcW w:w="422" w:type="pct"/>
          </w:tcPr>
          <w:p w:rsidR="00AA7909" w:rsidRDefault="00AA7909">
            <w:r>
              <w:t>76.554167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DHQ Hospital, Faisalabad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22111</w:t>
            </w:r>
          </w:p>
        </w:tc>
        <w:tc>
          <w:tcPr>
            <w:tcW w:w="507" w:type="pct"/>
          </w:tcPr>
          <w:p w:rsidR="00AA7909" w:rsidRDefault="00AA7909">
            <w:r>
              <w:t>Muhammad Usman Malik</w:t>
            </w:r>
          </w:p>
        </w:tc>
        <w:tc>
          <w:tcPr>
            <w:tcW w:w="638" w:type="pct"/>
          </w:tcPr>
          <w:p w:rsidR="00AA7909" w:rsidRDefault="00AA7909">
            <w:r>
              <w:t>57173-P</w:t>
            </w:r>
          </w:p>
        </w:tc>
        <w:tc>
          <w:tcPr>
            <w:tcW w:w="516" w:type="pct"/>
          </w:tcPr>
          <w:p w:rsidR="00AA7909" w:rsidRDefault="00AA7909">
            <w:r>
              <w:t>MALIK MANZOOR HUSSAIN</w:t>
            </w:r>
          </w:p>
        </w:tc>
        <w:tc>
          <w:tcPr>
            <w:tcW w:w="422" w:type="pct"/>
          </w:tcPr>
          <w:p w:rsidR="00AA7909" w:rsidRDefault="00AA7909">
            <w:r>
              <w:t>74.613636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DHQ Teaching Hospital, Sargodha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604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16966</w:t>
            </w:r>
          </w:p>
        </w:tc>
        <w:tc>
          <w:tcPr>
            <w:tcW w:w="507" w:type="pct"/>
          </w:tcPr>
          <w:p w:rsidR="00AA7909" w:rsidRDefault="00AA7909">
            <w:r>
              <w:t>Muhammad Shafqat Ullah</w:t>
            </w:r>
          </w:p>
        </w:tc>
        <w:tc>
          <w:tcPr>
            <w:tcW w:w="638" w:type="pct"/>
          </w:tcPr>
          <w:p w:rsidR="00AA7909" w:rsidRDefault="00AA7909">
            <w:r>
              <w:t>98483- P</w:t>
            </w:r>
          </w:p>
        </w:tc>
        <w:tc>
          <w:tcPr>
            <w:tcW w:w="516" w:type="pct"/>
          </w:tcPr>
          <w:p w:rsidR="00AA7909" w:rsidRDefault="00AA7909">
            <w:r>
              <w:t>Ubaid ullah</w:t>
            </w:r>
          </w:p>
        </w:tc>
        <w:tc>
          <w:tcPr>
            <w:tcW w:w="422" w:type="pct"/>
          </w:tcPr>
          <w:p w:rsidR="00AA7909" w:rsidRDefault="00AA7909">
            <w:r>
              <w:t>81.891667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Jinnah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605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17851</w:t>
            </w:r>
          </w:p>
        </w:tc>
        <w:tc>
          <w:tcPr>
            <w:tcW w:w="507" w:type="pct"/>
          </w:tcPr>
          <w:p w:rsidR="00AA7909" w:rsidRDefault="00AA7909">
            <w:r>
              <w:t>Zubair</w:t>
            </w:r>
          </w:p>
        </w:tc>
        <w:tc>
          <w:tcPr>
            <w:tcW w:w="638" w:type="pct"/>
          </w:tcPr>
          <w:p w:rsidR="00AA7909" w:rsidRDefault="00AA7909">
            <w:r>
              <w:t>114517-P</w:t>
            </w:r>
          </w:p>
        </w:tc>
        <w:tc>
          <w:tcPr>
            <w:tcW w:w="516" w:type="pct"/>
          </w:tcPr>
          <w:p w:rsidR="00AA7909" w:rsidRDefault="00AA7909">
            <w:r>
              <w:t>Muhammad ali</w:t>
            </w:r>
          </w:p>
        </w:tc>
        <w:tc>
          <w:tcPr>
            <w:tcW w:w="422" w:type="pct"/>
          </w:tcPr>
          <w:p w:rsidR="00AA7909" w:rsidRDefault="00AA7909">
            <w:r>
              <w:t>78.308334</w:t>
            </w:r>
          </w:p>
        </w:tc>
        <w:tc>
          <w:tcPr>
            <w:tcW w:w="423" w:type="pct"/>
          </w:tcPr>
          <w:p w:rsidR="00AA7909" w:rsidRDefault="00AA7909">
            <w:r>
              <w:t>11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Lahore General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606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21246</w:t>
            </w:r>
          </w:p>
        </w:tc>
        <w:tc>
          <w:tcPr>
            <w:tcW w:w="507" w:type="pct"/>
          </w:tcPr>
          <w:p w:rsidR="00AA7909" w:rsidRDefault="00AA7909">
            <w:r>
              <w:t>Muhammad Tahir Maqsood</w:t>
            </w:r>
          </w:p>
        </w:tc>
        <w:tc>
          <w:tcPr>
            <w:tcW w:w="638" w:type="pct"/>
          </w:tcPr>
          <w:p w:rsidR="00AA7909" w:rsidRDefault="00AA7909">
            <w:r>
              <w:t>104137-P</w:t>
            </w:r>
          </w:p>
        </w:tc>
        <w:tc>
          <w:tcPr>
            <w:tcW w:w="516" w:type="pct"/>
          </w:tcPr>
          <w:p w:rsidR="00AA7909" w:rsidRDefault="00AA7909">
            <w:r>
              <w:t>Maqsood Ahmad</w:t>
            </w:r>
          </w:p>
        </w:tc>
        <w:tc>
          <w:tcPr>
            <w:tcW w:w="422" w:type="pct"/>
          </w:tcPr>
          <w:p w:rsidR="00AA7909" w:rsidRDefault="00AA7909">
            <w:r>
              <w:t>76.521622</w:t>
            </w:r>
          </w:p>
        </w:tc>
        <w:tc>
          <w:tcPr>
            <w:tcW w:w="423" w:type="pct"/>
          </w:tcPr>
          <w:p w:rsidR="00AA7909" w:rsidRDefault="00AA7909">
            <w:r>
              <w:t>5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607</w:t>
            </w:r>
          </w:p>
        </w:tc>
        <w:tc>
          <w:tcPr>
            <w:tcW w:w="175" w:type="pct"/>
          </w:tcPr>
          <w:p w:rsidR="00AA7909" w:rsidRDefault="00AA7909">
            <w:r>
              <w:t>2</w:t>
            </w:r>
          </w:p>
        </w:tc>
        <w:tc>
          <w:tcPr>
            <w:tcW w:w="385" w:type="pct"/>
          </w:tcPr>
          <w:p w:rsidR="00AA7909" w:rsidRDefault="00AA7909">
            <w:r>
              <w:t>6277</w:t>
            </w:r>
          </w:p>
        </w:tc>
        <w:tc>
          <w:tcPr>
            <w:tcW w:w="507" w:type="pct"/>
          </w:tcPr>
          <w:p w:rsidR="00AA7909" w:rsidRDefault="00AA7909">
            <w:r>
              <w:t>Muhammad Muzzamal Irshad</w:t>
            </w:r>
          </w:p>
        </w:tc>
        <w:tc>
          <w:tcPr>
            <w:tcW w:w="638" w:type="pct"/>
          </w:tcPr>
          <w:p w:rsidR="00AA7909" w:rsidRDefault="00AA7909">
            <w:r>
              <w:t>98771-P</w:t>
            </w:r>
          </w:p>
        </w:tc>
        <w:tc>
          <w:tcPr>
            <w:tcW w:w="516" w:type="pct"/>
          </w:tcPr>
          <w:p w:rsidR="00AA7909" w:rsidRDefault="00AA7909">
            <w:r>
              <w:t>Irshad Ahmed</w:t>
            </w:r>
          </w:p>
        </w:tc>
        <w:tc>
          <w:tcPr>
            <w:tcW w:w="422" w:type="pct"/>
          </w:tcPr>
          <w:p w:rsidR="00AA7909" w:rsidRDefault="00AA7909">
            <w:r>
              <w:t>75.821739</w:t>
            </w:r>
          </w:p>
        </w:tc>
        <w:tc>
          <w:tcPr>
            <w:tcW w:w="423" w:type="pct"/>
          </w:tcPr>
          <w:p w:rsidR="00AA7909" w:rsidRDefault="00AA7909">
            <w:r>
              <w:t>12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Mayo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608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21776</w:t>
            </w:r>
          </w:p>
        </w:tc>
        <w:tc>
          <w:tcPr>
            <w:tcW w:w="507" w:type="pct"/>
          </w:tcPr>
          <w:p w:rsidR="00AA7909" w:rsidRDefault="00AA7909">
            <w:r>
              <w:t>Dr.M.Manan Javed</w:t>
            </w:r>
          </w:p>
        </w:tc>
        <w:tc>
          <w:tcPr>
            <w:tcW w:w="638" w:type="pct"/>
          </w:tcPr>
          <w:p w:rsidR="00AA7909" w:rsidRDefault="00AA7909">
            <w:r>
              <w:t>10009P</w:t>
            </w:r>
          </w:p>
        </w:tc>
        <w:tc>
          <w:tcPr>
            <w:tcW w:w="516" w:type="pct"/>
          </w:tcPr>
          <w:p w:rsidR="00AA7909" w:rsidRDefault="00AA7909">
            <w:r>
              <w:t>Muhammad Amjad Javed</w:t>
            </w:r>
          </w:p>
        </w:tc>
        <w:tc>
          <w:tcPr>
            <w:tcW w:w="422" w:type="pct"/>
          </w:tcPr>
          <w:p w:rsidR="00AA7909" w:rsidRDefault="00AA7909">
            <w:r>
              <w:t>81.249824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Nishtar Hospital, Multan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609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20949</w:t>
            </w:r>
          </w:p>
        </w:tc>
        <w:tc>
          <w:tcPr>
            <w:tcW w:w="507" w:type="pct"/>
          </w:tcPr>
          <w:p w:rsidR="00AA7909" w:rsidRDefault="00AA7909">
            <w:r>
              <w:t>Zia Shahid</w:t>
            </w:r>
          </w:p>
        </w:tc>
        <w:tc>
          <w:tcPr>
            <w:tcW w:w="638" w:type="pct"/>
          </w:tcPr>
          <w:p w:rsidR="00AA7909" w:rsidRDefault="00AA7909">
            <w:r>
              <w:t>89827-P</w:t>
            </w:r>
          </w:p>
        </w:tc>
        <w:tc>
          <w:tcPr>
            <w:tcW w:w="516" w:type="pct"/>
          </w:tcPr>
          <w:p w:rsidR="00AA7909" w:rsidRDefault="00AA7909">
            <w:r>
              <w:t>Faqir Muhammad</w:t>
            </w:r>
          </w:p>
        </w:tc>
        <w:tc>
          <w:tcPr>
            <w:tcW w:w="422" w:type="pct"/>
          </w:tcPr>
          <w:p w:rsidR="00AA7909" w:rsidRDefault="00AA7909">
            <w:r>
              <w:t>82.533333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Sahiwal Teaching Hospital, Sahiwal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61</w:t>
            </w:r>
            <w:r>
              <w:lastRenderedPageBreak/>
              <w:t>0</w:t>
            </w:r>
          </w:p>
        </w:tc>
        <w:tc>
          <w:tcPr>
            <w:tcW w:w="175" w:type="pct"/>
          </w:tcPr>
          <w:p w:rsidR="00AA7909" w:rsidRDefault="00AA7909">
            <w:r>
              <w:lastRenderedPageBreak/>
              <w:t>1</w:t>
            </w:r>
          </w:p>
        </w:tc>
        <w:tc>
          <w:tcPr>
            <w:tcW w:w="385" w:type="pct"/>
          </w:tcPr>
          <w:p w:rsidR="00AA7909" w:rsidRDefault="00AA7909">
            <w:r>
              <w:t>20572</w:t>
            </w:r>
          </w:p>
        </w:tc>
        <w:tc>
          <w:tcPr>
            <w:tcW w:w="507" w:type="pct"/>
          </w:tcPr>
          <w:p w:rsidR="00AA7909" w:rsidRDefault="00AA7909">
            <w:r>
              <w:t xml:space="preserve">Noor Ul </w:t>
            </w:r>
            <w:r>
              <w:lastRenderedPageBreak/>
              <w:t>Haq Khan</w:t>
            </w:r>
          </w:p>
        </w:tc>
        <w:tc>
          <w:tcPr>
            <w:tcW w:w="638" w:type="pct"/>
          </w:tcPr>
          <w:p w:rsidR="00AA7909" w:rsidRDefault="00AA7909">
            <w:r>
              <w:lastRenderedPageBreak/>
              <w:t xml:space="preserve">4187-F </w:t>
            </w:r>
          </w:p>
        </w:tc>
        <w:tc>
          <w:tcPr>
            <w:tcW w:w="516" w:type="pct"/>
          </w:tcPr>
          <w:p w:rsidR="00AA7909" w:rsidRDefault="00AA7909">
            <w:r>
              <w:t xml:space="preserve">Haji </w:t>
            </w:r>
            <w:r>
              <w:lastRenderedPageBreak/>
              <w:t xml:space="preserve">Hikmatullah </w:t>
            </w:r>
          </w:p>
        </w:tc>
        <w:tc>
          <w:tcPr>
            <w:tcW w:w="422" w:type="pct"/>
          </w:tcPr>
          <w:p w:rsidR="00AA7909" w:rsidRDefault="00AA7909">
            <w:r>
              <w:lastRenderedPageBreak/>
              <w:t>56.9458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AA7909" w:rsidRDefault="00AA7909">
            <w:r>
              <w:lastRenderedPageBreak/>
              <w:t>4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448" w:type="pct"/>
          </w:tcPr>
          <w:p w:rsidR="00AA7909" w:rsidRDefault="00AA7909">
            <w:r>
              <w:lastRenderedPageBreak/>
              <w:t>Foriegn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611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16926</w:t>
            </w:r>
          </w:p>
        </w:tc>
        <w:tc>
          <w:tcPr>
            <w:tcW w:w="507" w:type="pct"/>
          </w:tcPr>
          <w:p w:rsidR="00AA7909" w:rsidRDefault="00AA7909">
            <w:r>
              <w:t>Muhammad Asghar Khan</w:t>
            </w:r>
          </w:p>
        </w:tc>
        <w:tc>
          <w:tcPr>
            <w:tcW w:w="638" w:type="pct"/>
          </w:tcPr>
          <w:p w:rsidR="00AA7909" w:rsidRDefault="00AA7909">
            <w:r>
              <w:t>105921-P</w:t>
            </w:r>
          </w:p>
        </w:tc>
        <w:tc>
          <w:tcPr>
            <w:tcW w:w="516" w:type="pct"/>
          </w:tcPr>
          <w:p w:rsidR="00AA7909" w:rsidRDefault="00AA7909">
            <w:r>
              <w:t>Murid Hussain</w:t>
            </w:r>
          </w:p>
        </w:tc>
        <w:tc>
          <w:tcPr>
            <w:tcW w:w="422" w:type="pct"/>
          </w:tcPr>
          <w:p w:rsidR="00AA7909" w:rsidRDefault="00AA7909">
            <w:r>
              <w:t>82.475</w:t>
            </w:r>
          </w:p>
        </w:tc>
        <w:tc>
          <w:tcPr>
            <w:tcW w:w="423" w:type="pct"/>
          </w:tcPr>
          <w:p w:rsidR="00AA7909" w:rsidRDefault="00AA7909">
            <w:r>
              <w:t>1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Services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612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21417</w:t>
            </w:r>
          </w:p>
        </w:tc>
        <w:tc>
          <w:tcPr>
            <w:tcW w:w="507" w:type="pct"/>
          </w:tcPr>
          <w:p w:rsidR="00AA7909" w:rsidRDefault="00AA7909">
            <w:r>
              <w:t>Waqas Butt</w:t>
            </w:r>
          </w:p>
        </w:tc>
        <w:tc>
          <w:tcPr>
            <w:tcW w:w="638" w:type="pct"/>
          </w:tcPr>
          <w:p w:rsidR="00AA7909" w:rsidRDefault="00AA7909">
            <w:r>
              <w:t>93136-P</w:t>
            </w:r>
          </w:p>
        </w:tc>
        <w:tc>
          <w:tcPr>
            <w:tcW w:w="516" w:type="pct"/>
          </w:tcPr>
          <w:p w:rsidR="00AA7909" w:rsidRDefault="00AA7909">
            <w:r>
              <w:t>Tariq pervaiz butt</w:t>
            </w:r>
          </w:p>
        </w:tc>
        <w:tc>
          <w:tcPr>
            <w:tcW w:w="422" w:type="pct"/>
          </w:tcPr>
          <w:p w:rsidR="00AA7909" w:rsidRDefault="00AA7909">
            <w:r>
              <w:t>76.738095</w:t>
            </w:r>
          </w:p>
        </w:tc>
        <w:tc>
          <w:tcPr>
            <w:tcW w:w="423" w:type="pct"/>
          </w:tcPr>
          <w:p w:rsidR="00AA7909" w:rsidRDefault="00AA7909">
            <w:r>
              <w:t>2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Sir Ganga Ram Hospital, Lahore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  <w:tr w:rsidR="00AA7909" w:rsidTr="00AA7909">
        <w:tc>
          <w:tcPr>
            <w:tcW w:w="209" w:type="pct"/>
          </w:tcPr>
          <w:p w:rsidR="00AA7909" w:rsidRDefault="00AA7909">
            <w:r>
              <w:t>613</w:t>
            </w:r>
          </w:p>
        </w:tc>
        <w:tc>
          <w:tcPr>
            <w:tcW w:w="175" w:type="pct"/>
          </w:tcPr>
          <w:p w:rsidR="00AA7909" w:rsidRDefault="00AA7909">
            <w:r>
              <w:t>1</w:t>
            </w:r>
          </w:p>
        </w:tc>
        <w:tc>
          <w:tcPr>
            <w:tcW w:w="385" w:type="pct"/>
          </w:tcPr>
          <w:p w:rsidR="00AA7909" w:rsidRDefault="00AA7909">
            <w:r>
              <w:t>2968</w:t>
            </w:r>
          </w:p>
        </w:tc>
        <w:tc>
          <w:tcPr>
            <w:tcW w:w="507" w:type="pct"/>
          </w:tcPr>
          <w:p w:rsidR="00AA7909" w:rsidRDefault="00AA7909">
            <w:r>
              <w:t>Usama Ibrar</w:t>
            </w:r>
          </w:p>
        </w:tc>
        <w:tc>
          <w:tcPr>
            <w:tcW w:w="638" w:type="pct"/>
          </w:tcPr>
          <w:p w:rsidR="00AA7909" w:rsidRDefault="00AA7909">
            <w:r>
              <w:t>94863-P</w:t>
            </w:r>
          </w:p>
        </w:tc>
        <w:tc>
          <w:tcPr>
            <w:tcW w:w="516" w:type="pct"/>
          </w:tcPr>
          <w:p w:rsidR="00AA7909" w:rsidRDefault="00AA7909">
            <w:r>
              <w:t>Ibrar Hussain</w:t>
            </w:r>
          </w:p>
        </w:tc>
        <w:tc>
          <w:tcPr>
            <w:tcW w:w="422" w:type="pct"/>
          </w:tcPr>
          <w:p w:rsidR="00AA7909" w:rsidRDefault="00AA7909">
            <w:r>
              <w:t>76.241667</w:t>
            </w:r>
          </w:p>
        </w:tc>
        <w:tc>
          <w:tcPr>
            <w:tcW w:w="423" w:type="pct"/>
          </w:tcPr>
          <w:p w:rsidR="00AA7909" w:rsidRDefault="00AA7909">
            <w:r>
              <w:t>4</w:t>
            </w:r>
          </w:p>
        </w:tc>
        <w:tc>
          <w:tcPr>
            <w:tcW w:w="729" w:type="pct"/>
          </w:tcPr>
          <w:p w:rsidR="00AA7909" w:rsidRDefault="00AA7909">
            <w:r>
              <w:t>Urology</w:t>
            </w:r>
          </w:p>
        </w:tc>
        <w:tc>
          <w:tcPr>
            <w:tcW w:w="550" w:type="pct"/>
          </w:tcPr>
          <w:p w:rsidR="00AA7909" w:rsidRDefault="00AA7909">
            <w:r>
              <w:t>SZ Hospital, Rahim Yar Khan</w:t>
            </w:r>
          </w:p>
        </w:tc>
        <w:tc>
          <w:tcPr>
            <w:tcW w:w="448" w:type="pct"/>
          </w:tcPr>
          <w:p w:rsidR="00AA7909" w:rsidRDefault="00AA7909">
            <w:r>
              <w:t>Punjab</w:t>
            </w:r>
          </w:p>
        </w:tc>
      </w:tr>
    </w:tbl>
    <w:p w:rsidR="00EF2033" w:rsidRDefault="00EF2033"/>
    <w:sectPr w:rsidR="00EF2033" w:rsidSect="00AA7909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375826">
    <w:abstractNumId w:val="8"/>
  </w:num>
  <w:num w:numId="2" w16cid:durableId="282926268">
    <w:abstractNumId w:val="6"/>
  </w:num>
  <w:num w:numId="3" w16cid:durableId="206374753">
    <w:abstractNumId w:val="5"/>
  </w:num>
  <w:num w:numId="4" w16cid:durableId="820930551">
    <w:abstractNumId w:val="4"/>
  </w:num>
  <w:num w:numId="5" w16cid:durableId="1822772482">
    <w:abstractNumId w:val="7"/>
  </w:num>
  <w:num w:numId="6" w16cid:durableId="832793505">
    <w:abstractNumId w:val="3"/>
  </w:num>
  <w:num w:numId="7" w16cid:durableId="1195383150">
    <w:abstractNumId w:val="2"/>
  </w:num>
  <w:num w:numId="8" w16cid:durableId="1620337278">
    <w:abstractNumId w:val="1"/>
  </w:num>
  <w:num w:numId="9" w16cid:durableId="194938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909"/>
    <w:rsid w:val="00B249F8"/>
    <w:rsid w:val="00B47730"/>
    <w:rsid w:val="00CB0664"/>
    <w:rsid w:val="00EF20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CC6ADCF-DC92-4449-AFDC-56ECEB8D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10606</Words>
  <Characters>60458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2023-01-28T18:56:00Z</dcterms:modified>
  <cp:category/>
</cp:coreProperties>
</file>
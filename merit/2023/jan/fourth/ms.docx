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4"/>
        <w:gridCol w:w="420"/>
        <w:gridCol w:w="926"/>
        <w:gridCol w:w="1188"/>
        <w:gridCol w:w="1249"/>
        <w:gridCol w:w="1496"/>
        <w:gridCol w:w="1016"/>
        <w:gridCol w:w="1018"/>
        <w:gridCol w:w="1755"/>
        <w:gridCol w:w="1325"/>
        <w:gridCol w:w="1077"/>
      </w:tblGrid>
      <w:tr w:rsidR="00211DDD" w:rsidTr="00211DDD">
        <w:tc>
          <w:tcPr>
            <w:tcW w:w="210" w:type="pct"/>
          </w:tcPr>
          <w:p w:rsidR="00211DDD" w:rsidRDefault="00211DDD">
            <w:r>
              <w:t>Sr</w:t>
            </w:r>
          </w:p>
        </w:tc>
        <w:tc>
          <w:tcPr>
            <w:tcW w:w="175" w:type="pct"/>
          </w:tcPr>
          <w:p w:rsidR="00211DDD" w:rsidRDefault="00211DDD">
            <w:r>
              <w:t>Rn</w:t>
            </w:r>
          </w:p>
        </w:tc>
        <w:tc>
          <w:tcPr>
            <w:tcW w:w="387" w:type="pct"/>
          </w:tcPr>
          <w:p w:rsidR="00211DDD" w:rsidRDefault="00211DDD">
            <w:r>
              <w:t>Applicant Id</w:t>
            </w:r>
          </w:p>
        </w:tc>
        <w:tc>
          <w:tcPr>
            <w:tcW w:w="496" w:type="pct"/>
          </w:tcPr>
          <w:p w:rsidR="00211DDD" w:rsidRDefault="00211DDD">
            <w:r>
              <w:t>Name</w:t>
            </w:r>
          </w:p>
        </w:tc>
        <w:tc>
          <w:tcPr>
            <w:tcW w:w="522" w:type="pct"/>
          </w:tcPr>
          <w:p w:rsidR="00211DDD" w:rsidRDefault="00211DDD">
            <w:r>
              <w:t>Pmdc No</w:t>
            </w:r>
          </w:p>
        </w:tc>
        <w:tc>
          <w:tcPr>
            <w:tcW w:w="625" w:type="pct"/>
          </w:tcPr>
          <w:p w:rsidR="00211DDD" w:rsidRDefault="00211DDD">
            <w:r>
              <w:t>Father Name</w:t>
            </w:r>
          </w:p>
        </w:tc>
        <w:tc>
          <w:tcPr>
            <w:tcW w:w="424" w:type="pct"/>
          </w:tcPr>
          <w:p w:rsidR="00211DDD" w:rsidRDefault="00211DDD">
            <w:r>
              <w:t>Marks</w:t>
            </w:r>
          </w:p>
        </w:tc>
        <w:tc>
          <w:tcPr>
            <w:tcW w:w="425" w:type="pct"/>
          </w:tcPr>
          <w:p w:rsidR="00211DDD" w:rsidRDefault="00211DDD">
            <w:r>
              <w:t>Preference No</w:t>
            </w:r>
          </w:p>
        </w:tc>
        <w:tc>
          <w:tcPr>
            <w:tcW w:w="733" w:type="pct"/>
          </w:tcPr>
          <w:p w:rsidR="00211DDD" w:rsidRDefault="00211DDD">
            <w:r>
              <w:t>Speciality Name</w:t>
            </w:r>
          </w:p>
        </w:tc>
        <w:tc>
          <w:tcPr>
            <w:tcW w:w="553" w:type="pct"/>
          </w:tcPr>
          <w:p w:rsidR="00211DDD" w:rsidRDefault="00211DDD">
            <w:r>
              <w:t>Hospital Name</w:t>
            </w:r>
          </w:p>
        </w:tc>
        <w:tc>
          <w:tcPr>
            <w:tcW w:w="450" w:type="pct"/>
          </w:tcPr>
          <w:p w:rsidR="00211DDD" w:rsidRDefault="00211DDD">
            <w:r>
              <w:t>Quota Name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21287</w:t>
            </w:r>
          </w:p>
        </w:tc>
        <w:tc>
          <w:tcPr>
            <w:tcW w:w="496" w:type="pct"/>
          </w:tcPr>
          <w:p w:rsidR="00211DDD" w:rsidRDefault="00211DDD">
            <w:r>
              <w:t>Rabia Akram</w:t>
            </w:r>
          </w:p>
        </w:tc>
        <w:tc>
          <w:tcPr>
            <w:tcW w:w="522" w:type="pct"/>
          </w:tcPr>
          <w:p w:rsidR="00211DDD" w:rsidRDefault="00211DDD">
            <w:r>
              <w:t>719944-01-M</w:t>
            </w:r>
          </w:p>
        </w:tc>
        <w:tc>
          <w:tcPr>
            <w:tcW w:w="625" w:type="pct"/>
          </w:tcPr>
          <w:p w:rsidR="00211DDD" w:rsidRDefault="00211DDD">
            <w:r>
              <w:t>Mohammad Akram</w:t>
            </w:r>
          </w:p>
        </w:tc>
        <w:tc>
          <w:tcPr>
            <w:tcW w:w="424" w:type="pct"/>
          </w:tcPr>
          <w:p w:rsidR="00211DDD" w:rsidRDefault="00211DDD">
            <w:r>
              <w:t>49.4225</w:t>
            </w:r>
          </w:p>
        </w:tc>
        <w:tc>
          <w:tcPr>
            <w:tcW w:w="425" w:type="pct"/>
          </w:tcPr>
          <w:p w:rsidR="00211DDD" w:rsidRDefault="00211DDD">
            <w:r>
              <w:t>34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18474</w:t>
            </w:r>
          </w:p>
        </w:tc>
        <w:tc>
          <w:tcPr>
            <w:tcW w:w="496" w:type="pct"/>
          </w:tcPr>
          <w:p w:rsidR="00211DDD" w:rsidRDefault="00211DDD">
            <w:r>
              <w:t>Afia Rafique</w:t>
            </w:r>
          </w:p>
        </w:tc>
        <w:tc>
          <w:tcPr>
            <w:tcW w:w="522" w:type="pct"/>
          </w:tcPr>
          <w:p w:rsidR="00211DDD" w:rsidRDefault="00211DDD">
            <w:r>
              <w:t>110640-P</w:t>
            </w:r>
          </w:p>
        </w:tc>
        <w:tc>
          <w:tcPr>
            <w:tcW w:w="625" w:type="pct"/>
          </w:tcPr>
          <w:p w:rsidR="00211DDD" w:rsidRDefault="00211DDD">
            <w:r>
              <w:t>Muhammad Rafique</w:t>
            </w:r>
          </w:p>
        </w:tc>
        <w:tc>
          <w:tcPr>
            <w:tcW w:w="424" w:type="pct"/>
          </w:tcPr>
          <w:p w:rsidR="00211DDD" w:rsidRDefault="00211DDD">
            <w:r>
              <w:t>49.94</w:t>
            </w:r>
          </w:p>
        </w:tc>
        <w:tc>
          <w:tcPr>
            <w:tcW w:w="425" w:type="pct"/>
          </w:tcPr>
          <w:p w:rsidR="00211DDD" w:rsidRDefault="00211DDD">
            <w:r>
              <w:t>5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17766</w:t>
            </w:r>
          </w:p>
        </w:tc>
        <w:tc>
          <w:tcPr>
            <w:tcW w:w="496" w:type="pct"/>
          </w:tcPr>
          <w:p w:rsidR="00211DDD" w:rsidRDefault="00211DDD">
            <w:r>
              <w:t>Hira Hassan</w:t>
            </w:r>
          </w:p>
        </w:tc>
        <w:tc>
          <w:tcPr>
            <w:tcW w:w="522" w:type="pct"/>
          </w:tcPr>
          <w:p w:rsidR="00211DDD" w:rsidRDefault="00211DDD">
            <w:r>
              <w:t>114597-P</w:t>
            </w:r>
          </w:p>
        </w:tc>
        <w:tc>
          <w:tcPr>
            <w:tcW w:w="625" w:type="pct"/>
          </w:tcPr>
          <w:p w:rsidR="00211DDD" w:rsidRDefault="00211DDD">
            <w:r>
              <w:t>Muhammad Hassan</w:t>
            </w:r>
          </w:p>
        </w:tc>
        <w:tc>
          <w:tcPr>
            <w:tcW w:w="424" w:type="pct"/>
          </w:tcPr>
          <w:p w:rsidR="00211DDD" w:rsidRDefault="00211DDD">
            <w:r>
              <w:t>48.9725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Children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7587</w:t>
            </w:r>
          </w:p>
        </w:tc>
        <w:tc>
          <w:tcPr>
            <w:tcW w:w="496" w:type="pct"/>
          </w:tcPr>
          <w:p w:rsidR="00211DDD" w:rsidRDefault="00211DDD">
            <w:r>
              <w:t>Syed Ammad Saeed</w:t>
            </w:r>
          </w:p>
        </w:tc>
        <w:tc>
          <w:tcPr>
            <w:tcW w:w="522" w:type="pct"/>
          </w:tcPr>
          <w:p w:rsidR="00211DDD" w:rsidRDefault="00211DDD">
            <w:r>
              <w:t>101404-P</w:t>
            </w:r>
          </w:p>
        </w:tc>
        <w:tc>
          <w:tcPr>
            <w:tcW w:w="625" w:type="pct"/>
          </w:tcPr>
          <w:p w:rsidR="00211DDD" w:rsidRDefault="00211DDD">
            <w:r>
              <w:t>Syed Saeed Hussain</w:t>
            </w:r>
          </w:p>
        </w:tc>
        <w:tc>
          <w:tcPr>
            <w:tcW w:w="424" w:type="pct"/>
          </w:tcPr>
          <w:p w:rsidR="00211DDD" w:rsidRDefault="00211DDD">
            <w:r>
              <w:t>48.760833</w:t>
            </w:r>
          </w:p>
        </w:tc>
        <w:tc>
          <w:tcPr>
            <w:tcW w:w="425" w:type="pct"/>
          </w:tcPr>
          <w:p w:rsidR="00211DDD" w:rsidRDefault="00211DDD">
            <w:r>
              <w:t>12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Children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20587</w:t>
            </w:r>
          </w:p>
        </w:tc>
        <w:tc>
          <w:tcPr>
            <w:tcW w:w="496" w:type="pct"/>
          </w:tcPr>
          <w:p w:rsidR="00211DDD" w:rsidRDefault="00211DDD">
            <w:r>
              <w:t>Yalda</w:t>
            </w:r>
          </w:p>
        </w:tc>
        <w:tc>
          <w:tcPr>
            <w:tcW w:w="522" w:type="pct"/>
          </w:tcPr>
          <w:p w:rsidR="00211DDD" w:rsidRDefault="00211DDD">
            <w:r>
              <w:t>4558-F</w:t>
            </w:r>
          </w:p>
        </w:tc>
        <w:tc>
          <w:tcPr>
            <w:tcW w:w="625" w:type="pct"/>
          </w:tcPr>
          <w:p w:rsidR="00211DDD" w:rsidRDefault="00211DDD">
            <w:r>
              <w:t>Nasir  Mansoor</w:t>
            </w:r>
          </w:p>
        </w:tc>
        <w:tc>
          <w:tcPr>
            <w:tcW w:w="424" w:type="pct"/>
          </w:tcPr>
          <w:p w:rsidR="00211DDD" w:rsidRDefault="00211DDD">
            <w:r>
              <w:t>41.7875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Children Hospital, Lahore</w:t>
            </w:r>
          </w:p>
        </w:tc>
        <w:tc>
          <w:tcPr>
            <w:tcW w:w="450" w:type="pct"/>
          </w:tcPr>
          <w:p w:rsidR="00211DDD" w:rsidRDefault="00211DDD">
            <w:r>
              <w:t>Foriegn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21948</w:t>
            </w:r>
          </w:p>
        </w:tc>
        <w:tc>
          <w:tcPr>
            <w:tcW w:w="496" w:type="pct"/>
          </w:tcPr>
          <w:p w:rsidR="00211DDD" w:rsidRDefault="00211DDD">
            <w:r>
              <w:t>Abdul Mannan</w:t>
            </w:r>
          </w:p>
        </w:tc>
        <w:tc>
          <w:tcPr>
            <w:tcW w:w="522" w:type="pct"/>
          </w:tcPr>
          <w:p w:rsidR="00211DDD" w:rsidRDefault="00211DDD">
            <w:r>
              <w:t>118655-P</w:t>
            </w:r>
          </w:p>
        </w:tc>
        <w:tc>
          <w:tcPr>
            <w:tcW w:w="625" w:type="pct"/>
          </w:tcPr>
          <w:p w:rsidR="00211DDD" w:rsidRDefault="00211DDD">
            <w:r>
              <w:t>Fakhru-din-babar</w:t>
            </w:r>
          </w:p>
        </w:tc>
        <w:tc>
          <w:tcPr>
            <w:tcW w:w="424" w:type="pct"/>
          </w:tcPr>
          <w:p w:rsidR="00211DDD" w:rsidRDefault="00211DDD">
            <w:r>
              <w:t>48.173469</w:t>
            </w:r>
          </w:p>
        </w:tc>
        <w:tc>
          <w:tcPr>
            <w:tcW w:w="425" w:type="pct"/>
          </w:tcPr>
          <w:p w:rsidR="00211DDD" w:rsidRDefault="00211DDD">
            <w:r>
              <w:t>6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Children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18277</w:t>
            </w:r>
          </w:p>
        </w:tc>
        <w:tc>
          <w:tcPr>
            <w:tcW w:w="496" w:type="pct"/>
          </w:tcPr>
          <w:p w:rsidR="00211DDD" w:rsidRDefault="00211DDD">
            <w:r>
              <w:t>Mubashir Saeed</w:t>
            </w:r>
          </w:p>
        </w:tc>
        <w:tc>
          <w:tcPr>
            <w:tcW w:w="522" w:type="pct"/>
          </w:tcPr>
          <w:p w:rsidR="00211DDD" w:rsidRDefault="00211DDD">
            <w:r>
              <w:t>112560-P</w:t>
            </w:r>
          </w:p>
        </w:tc>
        <w:tc>
          <w:tcPr>
            <w:tcW w:w="625" w:type="pct"/>
          </w:tcPr>
          <w:p w:rsidR="00211DDD" w:rsidRDefault="00211DDD">
            <w:r>
              <w:t>Saeed Akhtar Shafiq</w:t>
            </w:r>
          </w:p>
        </w:tc>
        <w:tc>
          <w:tcPr>
            <w:tcW w:w="424" w:type="pct"/>
          </w:tcPr>
          <w:p w:rsidR="00211DDD" w:rsidRDefault="00211DDD">
            <w:r>
              <w:t>49.015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Choudhary Prevez Ilahi Institute of Cardiology 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21485</w:t>
            </w:r>
          </w:p>
        </w:tc>
        <w:tc>
          <w:tcPr>
            <w:tcW w:w="496" w:type="pct"/>
          </w:tcPr>
          <w:p w:rsidR="00211DDD" w:rsidRDefault="00211DDD">
            <w:r>
              <w:t>Qaiser Yaseen</w:t>
            </w:r>
          </w:p>
        </w:tc>
        <w:tc>
          <w:tcPr>
            <w:tcW w:w="522" w:type="pct"/>
          </w:tcPr>
          <w:p w:rsidR="00211DDD" w:rsidRDefault="00211DDD">
            <w:r>
              <w:t>746144-01-M</w:t>
            </w:r>
          </w:p>
        </w:tc>
        <w:tc>
          <w:tcPr>
            <w:tcW w:w="625" w:type="pct"/>
          </w:tcPr>
          <w:p w:rsidR="00211DDD" w:rsidRDefault="00211DDD">
            <w:r>
              <w:t>Muhammad Yaseen</w:t>
            </w:r>
          </w:p>
        </w:tc>
        <w:tc>
          <w:tcPr>
            <w:tcW w:w="424" w:type="pct"/>
          </w:tcPr>
          <w:p w:rsidR="00211DDD" w:rsidRDefault="00211DDD">
            <w:r>
              <w:t>48.173333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Choudhary Prevez Ilahi Institute of Cardiology 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20557</w:t>
            </w:r>
          </w:p>
        </w:tc>
        <w:tc>
          <w:tcPr>
            <w:tcW w:w="496" w:type="pct"/>
          </w:tcPr>
          <w:p w:rsidR="00211DDD" w:rsidRDefault="00211DDD">
            <w:r>
              <w:t>Saba Tariq</w:t>
            </w:r>
          </w:p>
        </w:tc>
        <w:tc>
          <w:tcPr>
            <w:tcW w:w="522" w:type="pct"/>
          </w:tcPr>
          <w:p w:rsidR="00211DDD" w:rsidRDefault="00211DDD">
            <w:r>
              <w:t>715939-01-M</w:t>
            </w:r>
          </w:p>
        </w:tc>
        <w:tc>
          <w:tcPr>
            <w:tcW w:w="625" w:type="pct"/>
          </w:tcPr>
          <w:p w:rsidR="00211DDD" w:rsidRDefault="00211DDD">
            <w:r>
              <w:t>Tariq Mehmood</w:t>
            </w:r>
          </w:p>
        </w:tc>
        <w:tc>
          <w:tcPr>
            <w:tcW w:w="424" w:type="pct"/>
          </w:tcPr>
          <w:p w:rsidR="00211DDD" w:rsidRDefault="00211DDD">
            <w:r>
              <w:t>47.903333</w:t>
            </w:r>
          </w:p>
        </w:tc>
        <w:tc>
          <w:tcPr>
            <w:tcW w:w="425" w:type="pct"/>
          </w:tcPr>
          <w:p w:rsidR="00211DDD" w:rsidRDefault="00211DDD">
            <w:r>
              <w:t>32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Choudhary Prevez Ilahi Institute of Cardiology 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20682</w:t>
            </w:r>
          </w:p>
        </w:tc>
        <w:tc>
          <w:tcPr>
            <w:tcW w:w="496" w:type="pct"/>
          </w:tcPr>
          <w:p w:rsidR="00211DDD" w:rsidRDefault="00211DDD">
            <w:r>
              <w:t>Madiha Sattar</w:t>
            </w:r>
          </w:p>
        </w:tc>
        <w:tc>
          <w:tcPr>
            <w:tcW w:w="522" w:type="pct"/>
          </w:tcPr>
          <w:p w:rsidR="00211DDD" w:rsidRDefault="00211DDD">
            <w:r>
              <w:t>106362-P</w:t>
            </w:r>
          </w:p>
        </w:tc>
        <w:tc>
          <w:tcPr>
            <w:tcW w:w="625" w:type="pct"/>
          </w:tcPr>
          <w:p w:rsidR="00211DDD" w:rsidRDefault="00211DDD">
            <w:r>
              <w:t>Abdul Sattar</w:t>
            </w:r>
          </w:p>
        </w:tc>
        <w:tc>
          <w:tcPr>
            <w:tcW w:w="424" w:type="pct"/>
          </w:tcPr>
          <w:p w:rsidR="00211DDD" w:rsidRDefault="00211DDD">
            <w:r>
              <w:t>48.276667</w:t>
            </w:r>
          </w:p>
        </w:tc>
        <w:tc>
          <w:tcPr>
            <w:tcW w:w="425" w:type="pct"/>
          </w:tcPr>
          <w:p w:rsidR="00211DDD" w:rsidRDefault="00211DDD">
            <w:r>
              <w:t>42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20427</w:t>
            </w:r>
          </w:p>
        </w:tc>
        <w:tc>
          <w:tcPr>
            <w:tcW w:w="496" w:type="pct"/>
          </w:tcPr>
          <w:p w:rsidR="00211DDD" w:rsidRDefault="00211DDD">
            <w:r>
              <w:t>Muhammad Safullah</w:t>
            </w:r>
          </w:p>
        </w:tc>
        <w:tc>
          <w:tcPr>
            <w:tcW w:w="522" w:type="pct"/>
          </w:tcPr>
          <w:p w:rsidR="00211DDD" w:rsidRDefault="00211DDD">
            <w:r>
              <w:t>101339-p</w:t>
            </w:r>
          </w:p>
        </w:tc>
        <w:tc>
          <w:tcPr>
            <w:tcW w:w="625" w:type="pct"/>
          </w:tcPr>
          <w:p w:rsidR="00211DDD" w:rsidRDefault="00211DDD">
            <w:r>
              <w:t>Rana Muhammad Zawar</w:t>
            </w:r>
          </w:p>
        </w:tc>
        <w:tc>
          <w:tcPr>
            <w:tcW w:w="424" w:type="pct"/>
          </w:tcPr>
          <w:p w:rsidR="00211DDD" w:rsidRDefault="00211DDD">
            <w:r>
              <w:t>54.931667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DHQ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16315</w:t>
            </w:r>
          </w:p>
        </w:tc>
        <w:tc>
          <w:tcPr>
            <w:tcW w:w="496" w:type="pct"/>
          </w:tcPr>
          <w:p w:rsidR="00211DDD" w:rsidRDefault="00211DDD">
            <w:r>
              <w:t>Omaima Masood</w:t>
            </w:r>
          </w:p>
        </w:tc>
        <w:tc>
          <w:tcPr>
            <w:tcW w:w="522" w:type="pct"/>
          </w:tcPr>
          <w:p w:rsidR="00211DDD" w:rsidRDefault="00211DDD">
            <w:r>
              <w:t>90053-p</w:t>
            </w:r>
          </w:p>
        </w:tc>
        <w:tc>
          <w:tcPr>
            <w:tcW w:w="625" w:type="pct"/>
          </w:tcPr>
          <w:p w:rsidR="00211DDD" w:rsidRDefault="00211DDD">
            <w:r>
              <w:t>Masood Manzoor Ahmad</w:t>
            </w:r>
          </w:p>
        </w:tc>
        <w:tc>
          <w:tcPr>
            <w:tcW w:w="424" w:type="pct"/>
          </w:tcPr>
          <w:p w:rsidR="00211DDD" w:rsidRDefault="00211DDD">
            <w:r>
              <w:t>58.791292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18515</w:t>
            </w:r>
          </w:p>
        </w:tc>
        <w:tc>
          <w:tcPr>
            <w:tcW w:w="496" w:type="pct"/>
          </w:tcPr>
          <w:p w:rsidR="00211DDD" w:rsidRDefault="00211DDD">
            <w:r>
              <w:t>Muhammad Arslan Rasheed Cheema</w:t>
            </w:r>
          </w:p>
        </w:tc>
        <w:tc>
          <w:tcPr>
            <w:tcW w:w="522" w:type="pct"/>
          </w:tcPr>
          <w:p w:rsidR="00211DDD" w:rsidRDefault="00211DDD">
            <w:r>
              <w:t>84729-P</w:t>
            </w:r>
          </w:p>
        </w:tc>
        <w:tc>
          <w:tcPr>
            <w:tcW w:w="625" w:type="pct"/>
          </w:tcPr>
          <w:p w:rsidR="00211DDD" w:rsidRDefault="00211DDD">
            <w:r>
              <w:t>Arshad imtiaz cheema</w:t>
            </w:r>
          </w:p>
        </w:tc>
        <w:tc>
          <w:tcPr>
            <w:tcW w:w="424" w:type="pct"/>
          </w:tcPr>
          <w:p w:rsidR="00211DDD" w:rsidRDefault="00211DDD">
            <w:r>
              <w:t>57.554386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7766</w:t>
            </w:r>
          </w:p>
        </w:tc>
        <w:tc>
          <w:tcPr>
            <w:tcW w:w="496" w:type="pct"/>
          </w:tcPr>
          <w:p w:rsidR="00211DDD" w:rsidRDefault="00211DDD">
            <w:r>
              <w:t>Asifa Saeed</w:t>
            </w:r>
          </w:p>
        </w:tc>
        <w:tc>
          <w:tcPr>
            <w:tcW w:w="522" w:type="pct"/>
          </w:tcPr>
          <w:p w:rsidR="00211DDD" w:rsidRDefault="00211DDD">
            <w:r>
              <w:t>97523-P</w:t>
            </w:r>
          </w:p>
        </w:tc>
        <w:tc>
          <w:tcPr>
            <w:tcW w:w="625" w:type="pct"/>
          </w:tcPr>
          <w:p w:rsidR="00211DDD" w:rsidRDefault="00211DDD">
            <w:r>
              <w:t>Muhammad Saeed</w:t>
            </w:r>
          </w:p>
        </w:tc>
        <w:tc>
          <w:tcPr>
            <w:tcW w:w="424" w:type="pct"/>
          </w:tcPr>
          <w:p w:rsidR="00211DDD" w:rsidRDefault="00211DDD">
            <w:r>
              <w:t>49.7975</w:t>
            </w:r>
          </w:p>
        </w:tc>
        <w:tc>
          <w:tcPr>
            <w:tcW w:w="425" w:type="pct"/>
          </w:tcPr>
          <w:p w:rsidR="00211DDD" w:rsidRDefault="00211DDD">
            <w:r>
              <w:t>33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DHQ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7736</w:t>
            </w:r>
          </w:p>
        </w:tc>
        <w:tc>
          <w:tcPr>
            <w:tcW w:w="496" w:type="pct"/>
          </w:tcPr>
          <w:p w:rsidR="00211DDD" w:rsidRDefault="00211DDD">
            <w:r>
              <w:t>Asia Zafar</w:t>
            </w:r>
          </w:p>
        </w:tc>
        <w:tc>
          <w:tcPr>
            <w:tcW w:w="522" w:type="pct"/>
          </w:tcPr>
          <w:p w:rsidR="00211DDD" w:rsidRDefault="00211DDD">
            <w:r>
              <w:t>111054-P</w:t>
            </w:r>
          </w:p>
        </w:tc>
        <w:tc>
          <w:tcPr>
            <w:tcW w:w="625" w:type="pct"/>
          </w:tcPr>
          <w:p w:rsidR="00211DDD" w:rsidRDefault="00211DDD">
            <w:r>
              <w:t>Zafar Bashir</w:t>
            </w:r>
          </w:p>
        </w:tc>
        <w:tc>
          <w:tcPr>
            <w:tcW w:w="424" w:type="pct"/>
          </w:tcPr>
          <w:p w:rsidR="00211DDD" w:rsidRDefault="00211DDD">
            <w:r>
              <w:t>48.966667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DHQ Teaching Hospital, Sargodha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20812</w:t>
            </w:r>
          </w:p>
        </w:tc>
        <w:tc>
          <w:tcPr>
            <w:tcW w:w="496" w:type="pct"/>
          </w:tcPr>
          <w:p w:rsidR="00211DDD" w:rsidRDefault="00211DDD">
            <w:r>
              <w:t>Raazia Javed</w:t>
            </w:r>
          </w:p>
        </w:tc>
        <w:tc>
          <w:tcPr>
            <w:tcW w:w="522" w:type="pct"/>
          </w:tcPr>
          <w:p w:rsidR="00211DDD" w:rsidRDefault="00211DDD">
            <w:r>
              <w:t>119130-P</w:t>
            </w:r>
          </w:p>
        </w:tc>
        <w:tc>
          <w:tcPr>
            <w:tcW w:w="625" w:type="pct"/>
          </w:tcPr>
          <w:p w:rsidR="00211DDD" w:rsidRDefault="00211DDD">
            <w:r>
              <w:t xml:space="preserve">Javed Iqbal Bajwa </w:t>
            </w:r>
          </w:p>
        </w:tc>
        <w:tc>
          <w:tcPr>
            <w:tcW w:w="424" w:type="pct"/>
          </w:tcPr>
          <w:p w:rsidR="00211DDD" w:rsidRDefault="00211DDD">
            <w:r>
              <w:t>39.686512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DHQ Teaching Hospital, Sargodha</w:t>
            </w:r>
          </w:p>
        </w:tc>
        <w:tc>
          <w:tcPr>
            <w:tcW w:w="450" w:type="pct"/>
          </w:tcPr>
          <w:p w:rsidR="00211DDD" w:rsidRDefault="00211DDD">
            <w:r>
              <w:t>AJK, G&amp;B, FATA, ICT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20594</w:t>
            </w:r>
          </w:p>
        </w:tc>
        <w:tc>
          <w:tcPr>
            <w:tcW w:w="496" w:type="pct"/>
          </w:tcPr>
          <w:p w:rsidR="00211DDD" w:rsidRDefault="00211DDD">
            <w:r>
              <w:t>Maryam</w:t>
            </w:r>
          </w:p>
        </w:tc>
        <w:tc>
          <w:tcPr>
            <w:tcW w:w="522" w:type="pct"/>
          </w:tcPr>
          <w:p w:rsidR="00211DDD" w:rsidRDefault="00211DDD">
            <w:r>
              <w:t xml:space="preserve">718312-01-M </w:t>
            </w:r>
          </w:p>
        </w:tc>
        <w:tc>
          <w:tcPr>
            <w:tcW w:w="625" w:type="pct"/>
          </w:tcPr>
          <w:p w:rsidR="00211DDD" w:rsidRDefault="00211DDD">
            <w:r>
              <w:t>Muhammad Ishfaq</w:t>
            </w:r>
          </w:p>
        </w:tc>
        <w:tc>
          <w:tcPr>
            <w:tcW w:w="424" w:type="pct"/>
          </w:tcPr>
          <w:p w:rsidR="00211DDD" w:rsidRDefault="00211DDD">
            <w:r>
              <w:t>50.609167</w:t>
            </w:r>
          </w:p>
        </w:tc>
        <w:tc>
          <w:tcPr>
            <w:tcW w:w="425" w:type="pct"/>
          </w:tcPr>
          <w:p w:rsidR="00211DDD" w:rsidRDefault="00211DDD">
            <w:r>
              <w:t>82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 xml:space="preserve">Holy Family Hospital, </w:t>
            </w:r>
            <w:r>
              <w:lastRenderedPageBreak/>
              <w:t>Rawalpindi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21450</w:t>
            </w:r>
          </w:p>
        </w:tc>
        <w:tc>
          <w:tcPr>
            <w:tcW w:w="496" w:type="pct"/>
          </w:tcPr>
          <w:p w:rsidR="00211DDD" w:rsidRDefault="00211DDD">
            <w:r>
              <w:t>Rabia Saeed Malik</w:t>
            </w:r>
          </w:p>
        </w:tc>
        <w:tc>
          <w:tcPr>
            <w:tcW w:w="522" w:type="pct"/>
          </w:tcPr>
          <w:p w:rsidR="00211DDD" w:rsidRDefault="00211DDD">
            <w:r>
              <w:t>717402-01-M</w:t>
            </w:r>
          </w:p>
        </w:tc>
        <w:tc>
          <w:tcPr>
            <w:tcW w:w="625" w:type="pct"/>
          </w:tcPr>
          <w:p w:rsidR="00211DDD" w:rsidRDefault="00211DDD">
            <w:r>
              <w:t>Ayyaz Saeed Malik</w:t>
            </w:r>
          </w:p>
        </w:tc>
        <w:tc>
          <w:tcPr>
            <w:tcW w:w="424" w:type="pct"/>
          </w:tcPr>
          <w:p w:rsidR="00211DDD" w:rsidRDefault="00211DDD">
            <w:r>
              <w:t>50.004167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21119</w:t>
            </w:r>
          </w:p>
        </w:tc>
        <w:tc>
          <w:tcPr>
            <w:tcW w:w="496" w:type="pct"/>
          </w:tcPr>
          <w:p w:rsidR="00211DDD" w:rsidRDefault="00211DDD">
            <w:r>
              <w:t>Muhammad Zain Ul Abideen</w:t>
            </w:r>
          </w:p>
        </w:tc>
        <w:tc>
          <w:tcPr>
            <w:tcW w:w="522" w:type="pct"/>
          </w:tcPr>
          <w:p w:rsidR="00211DDD" w:rsidRDefault="00211DDD">
            <w:r>
              <w:t>717508-01-M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Zafar Iqbal Rehmani </w:t>
            </w:r>
          </w:p>
        </w:tc>
        <w:tc>
          <w:tcPr>
            <w:tcW w:w="424" w:type="pct"/>
          </w:tcPr>
          <w:p w:rsidR="00211DDD" w:rsidRDefault="00211DDD">
            <w:r>
              <w:t>56.551667</w:t>
            </w:r>
          </w:p>
        </w:tc>
        <w:tc>
          <w:tcPr>
            <w:tcW w:w="425" w:type="pct"/>
          </w:tcPr>
          <w:p w:rsidR="00211DDD" w:rsidRDefault="00211DDD">
            <w:r>
              <w:t>13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21321</w:t>
            </w:r>
          </w:p>
        </w:tc>
        <w:tc>
          <w:tcPr>
            <w:tcW w:w="496" w:type="pct"/>
          </w:tcPr>
          <w:p w:rsidR="00211DDD" w:rsidRDefault="00211DDD">
            <w:r>
              <w:t>Rafia Tariq</w:t>
            </w:r>
          </w:p>
        </w:tc>
        <w:tc>
          <w:tcPr>
            <w:tcW w:w="522" w:type="pct"/>
          </w:tcPr>
          <w:p w:rsidR="00211DDD" w:rsidRDefault="00211DDD">
            <w:r>
              <w:t xml:space="preserve">717928-01-M 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Tariq </w:t>
            </w:r>
          </w:p>
        </w:tc>
        <w:tc>
          <w:tcPr>
            <w:tcW w:w="424" w:type="pct"/>
          </w:tcPr>
          <w:p w:rsidR="00211DDD" w:rsidRDefault="00211DDD">
            <w:r>
              <w:t>53.538333</w:t>
            </w:r>
          </w:p>
        </w:tc>
        <w:tc>
          <w:tcPr>
            <w:tcW w:w="425" w:type="pct"/>
          </w:tcPr>
          <w:p w:rsidR="00211DDD" w:rsidRDefault="00211DDD">
            <w:r>
              <w:t>13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17240</w:t>
            </w:r>
          </w:p>
        </w:tc>
        <w:tc>
          <w:tcPr>
            <w:tcW w:w="496" w:type="pct"/>
          </w:tcPr>
          <w:p w:rsidR="00211DDD" w:rsidRDefault="00211DDD">
            <w:r>
              <w:t>Babar Ali</w:t>
            </w:r>
          </w:p>
        </w:tc>
        <w:tc>
          <w:tcPr>
            <w:tcW w:w="522" w:type="pct"/>
          </w:tcPr>
          <w:p w:rsidR="00211DDD" w:rsidRDefault="00211DDD">
            <w:r>
              <w:t>114216-P</w:t>
            </w:r>
          </w:p>
        </w:tc>
        <w:tc>
          <w:tcPr>
            <w:tcW w:w="625" w:type="pct"/>
          </w:tcPr>
          <w:p w:rsidR="00211DDD" w:rsidRDefault="00211DDD">
            <w:r>
              <w:t>Farid Ahmad</w:t>
            </w:r>
          </w:p>
        </w:tc>
        <w:tc>
          <w:tcPr>
            <w:tcW w:w="424" w:type="pct"/>
          </w:tcPr>
          <w:p w:rsidR="00211DDD" w:rsidRDefault="00211DDD">
            <w:r>
              <w:t>53.485833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20623</w:t>
            </w:r>
          </w:p>
        </w:tc>
        <w:tc>
          <w:tcPr>
            <w:tcW w:w="496" w:type="pct"/>
          </w:tcPr>
          <w:p w:rsidR="00211DDD" w:rsidRDefault="00211DDD">
            <w:r>
              <w:t>Muhammad Ali</w:t>
            </w:r>
          </w:p>
        </w:tc>
        <w:tc>
          <w:tcPr>
            <w:tcW w:w="522" w:type="pct"/>
          </w:tcPr>
          <w:p w:rsidR="00211DDD" w:rsidRDefault="00211DDD">
            <w:r>
              <w:t>720632-01-M</w:t>
            </w:r>
          </w:p>
        </w:tc>
        <w:tc>
          <w:tcPr>
            <w:tcW w:w="625" w:type="pct"/>
          </w:tcPr>
          <w:p w:rsidR="00211DDD" w:rsidRDefault="00211DDD">
            <w:r>
              <w:t>Muhammad Akhtar</w:t>
            </w:r>
          </w:p>
        </w:tc>
        <w:tc>
          <w:tcPr>
            <w:tcW w:w="424" w:type="pct"/>
          </w:tcPr>
          <w:p w:rsidR="00211DDD" w:rsidRDefault="00211DDD">
            <w:r>
              <w:t>52.683333</w:t>
            </w:r>
          </w:p>
        </w:tc>
        <w:tc>
          <w:tcPr>
            <w:tcW w:w="425" w:type="pct"/>
          </w:tcPr>
          <w:p w:rsidR="00211DDD" w:rsidRDefault="00211DDD">
            <w:r>
              <w:t>14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21334</w:t>
            </w:r>
          </w:p>
        </w:tc>
        <w:tc>
          <w:tcPr>
            <w:tcW w:w="496" w:type="pct"/>
          </w:tcPr>
          <w:p w:rsidR="00211DDD" w:rsidRDefault="00211DDD">
            <w:r>
              <w:t>Aqsa Khalid</w:t>
            </w:r>
          </w:p>
        </w:tc>
        <w:tc>
          <w:tcPr>
            <w:tcW w:w="522" w:type="pct"/>
          </w:tcPr>
          <w:p w:rsidR="00211DDD" w:rsidRDefault="00211DDD">
            <w:r>
              <w:t>720614-01-M</w:t>
            </w:r>
          </w:p>
        </w:tc>
        <w:tc>
          <w:tcPr>
            <w:tcW w:w="625" w:type="pct"/>
          </w:tcPr>
          <w:p w:rsidR="00211DDD" w:rsidRDefault="00211DDD">
            <w:r>
              <w:t>Khalid Mustafa Butt</w:t>
            </w:r>
          </w:p>
        </w:tc>
        <w:tc>
          <w:tcPr>
            <w:tcW w:w="424" w:type="pct"/>
          </w:tcPr>
          <w:p w:rsidR="00211DDD" w:rsidRDefault="00211DDD">
            <w:r>
              <w:t>50.573333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20384</w:t>
            </w:r>
          </w:p>
        </w:tc>
        <w:tc>
          <w:tcPr>
            <w:tcW w:w="496" w:type="pct"/>
          </w:tcPr>
          <w:p w:rsidR="00211DDD" w:rsidRDefault="00211DDD">
            <w:r>
              <w:t>Sumbal Shahbaz</w:t>
            </w:r>
          </w:p>
        </w:tc>
        <w:tc>
          <w:tcPr>
            <w:tcW w:w="522" w:type="pct"/>
          </w:tcPr>
          <w:p w:rsidR="00211DDD" w:rsidRDefault="00211DDD">
            <w:r>
              <w:t>720742-01-M</w:t>
            </w:r>
          </w:p>
        </w:tc>
        <w:tc>
          <w:tcPr>
            <w:tcW w:w="625" w:type="pct"/>
          </w:tcPr>
          <w:p w:rsidR="00211DDD" w:rsidRDefault="00211DDD">
            <w:r>
              <w:t>Muhammad shahbaz</w:t>
            </w:r>
          </w:p>
        </w:tc>
        <w:tc>
          <w:tcPr>
            <w:tcW w:w="424" w:type="pct"/>
          </w:tcPr>
          <w:p w:rsidR="00211DDD" w:rsidRDefault="00211DDD">
            <w:r>
              <w:t>50.238333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1987</w:t>
            </w:r>
          </w:p>
        </w:tc>
        <w:tc>
          <w:tcPr>
            <w:tcW w:w="496" w:type="pct"/>
          </w:tcPr>
          <w:p w:rsidR="00211DDD" w:rsidRDefault="00211DDD">
            <w:r>
              <w:t>Eisham Mudassar</w:t>
            </w:r>
          </w:p>
        </w:tc>
        <w:tc>
          <w:tcPr>
            <w:tcW w:w="522" w:type="pct"/>
          </w:tcPr>
          <w:p w:rsidR="00211DDD" w:rsidRDefault="00211DDD">
            <w:r>
              <w:t>95429-P</w:t>
            </w:r>
          </w:p>
        </w:tc>
        <w:tc>
          <w:tcPr>
            <w:tcW w:w="625" w:type="pct"/>
          </w:tcPr>
          <w:p w:rsidR="00211DDD" w:rsidRDefault="00211DDD">
            <w:r>
              <w:t>Mudassar Azeem</w:t>
            </w:r>
          </w:p>
        </w:tc>
        <w:tc>
          <w:tcPr>
            <w:tcW w:w="424" w:type="pct"/>
          </w:tcPr>
          <w:p w:rsidR="00211DDD" w:rsidRDefault="00211DDD">
            <w:r>
              <w:t>55.694166</w:t>
            </w:r>
          </w:p>
        </w:tc>
        <w:tc>
          <w:tcPr>
            <w:tcW w:w="425" w:type="pct"/>
          </w:tcPr>
          <w:p w:rsidR="00211DDD" w:rsidRDefault="00211DDD">
            <w:r>
              <w:t>11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21185</w:t>
            </w:r>
          </w:p>
        </w:tc>
        <w:tc>
          <w:tcPr>
            <w:tcW w:w="496" w:type="pct"/>
          </w:tcPr>
          <w:p w:rsidR="00211DDD" w:rsidRDefault="00211DDD">
            <w:r>
              <w:t>Najiyah Noor</w:t>
            </w:r>
          </w:p>
        </w:tc>
        <w:tc>
          <w:tcPr>
            <w:tcW w:w="522" w:type="pct"/>
          </w:tcPr>
          <w:p w:rsidR="00211DDD" w:rsidRDefault="00211DDD">
            <w:r>
              <w:t>717868-01-M</w:t>
            </w:r>
          </w:p>
        </w:tc>
        <w:tc>
          <w:tcPr>
            <w:tcW w:w="625" w:type="pct"/>
          </w:tcPr>
          <w:p w:rsidR="00211DDD" w:rsidRDefault="00211DDD">
            <w:r>
              <w:t>Zia Ahmad Khan</w:t>
            </w:r>
          </w:p>
        </w:tc>
        <w:tc>
          <w:tcPr>
            <w:tcW w:w="424" w:type="pct"/>
          </w:tcPr>
          <w:p w:rsidR="00211DDD" w:rsidRDefault="00211DDD">
            <w:r>
              <w:t>55.277551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20549</w:t>
            </w:r>
          </w:p>
        </w:tc>
        <w:tc>
          <w:tcPr>
            <w:tcW w:w="496" w:type="pct"/>
          </w:tcPr>
          <w:p w:rsidR="00211DDD" w:rsidRDefault="00211DDD">
            <w:r>
              <w:t>Sana Fatima</w:t>
            </w:r>
          </w:p>
        </w:tc>
        <w:tc>
          <w:tcPr>
            <w:tcW w:w="522" w:type="pct"/>
          </w:tcPr>
          <w:p w:rsidR="00211DDD" w:rsidRDefault="00211DDD">
            <w:r>
              <w:t>718888-01-M</w:t>
            </w:r>
          </w:p>
        </w:tc>
        <w:tc>
          <w:tcPr>
            <w:tcW w:w="625" w:type="pct"/>
          </w:tcPr>
          <w:p w:rsidR="00211DDD" w:rsidRDefault="00211DDD">
            <w:r>
              <w:t>Faisal Anwar</w:t>
            </w:r>
          </w:p>
        </w:tc>
        <w:tc>
          <w:tcPr>
            <w:tcW w:w="424" w:type="pct"/>
          </w:tcPr>
          <w:p w:rsidR="00211DDD" w:rsidRDefault="00211DDD">
            <w:r>
              <w:t>52.076735</w:t>
            </w:r>
          </w:p>
        </w:tc>
        <w:tc>
          <w:tcPr>
            <w:tcW w:w="425" w:type="pct"/>
          </w:tcPr>
          <w:p w:rsidR="00211DDD" w:rsidRDefault="00211DDD">
            <w:r>
              <w:t>16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18695</w:t>
            </w:r>
          </w:p>
        </w:tc>
        <w:tc>
          <w:tcPr>
            <w:tcW w:w="496" w:type="pct"/>
          </w:tcPr>
          <w:p w:rsidR="00211DDD" w:rsidRDefault="00211DDD">
            <w:r>
              <w:t>Inbsaat Iqbal</w:t>
            </w:r>
          </w:p>
        </w:tc>
        <w:tc>
          <w:tcPr>
            <w:tcW w:w="522" w:type="pct"/>
          </w:tcPr>
          <w:p w:rsidR="00211DDD" w:rsidRDefault="00211DDD">
            <w:r>
              <w:t>111887-P</w:t>
            </w:r>
          </w:p>
        </w:tc>
        <w:tc>
          <w:tcPr>
            <w:tcW w:w="625" w:type="pct"/>
          </w:tcPr>
          <w:p w:rsidR="00211DDD" w:rsidRDefault="00211DDD">
            <w:r>
              <w:t>Muhammad Iqbal</w:t>
            </w:r>
          </w:p>
        </w:tc>
        <w:tc>
          <w:tcPr>
            <w:tcW w:w="424" w:type="pct"/>
          </w:tcPr>
          <w:p w:rsidR="00211DDD" w:rsidRDefault="00211DDD">
            <w:r>
              <w:t>51.9525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</w:t>
            </w:r>
          </w:p>
        </w:tc>
        <w:tc>
          <w:tcPr>
            <w:tcW w:w="175" w:type="pct"/>
          </w:tcPr>
          <w:p w:rsidR="00211DDD" w:rsidRDefault="00211DDD">
            <w:r>
              <w:t>5</w:t>
            </w:r>
          </w:p>
        </w:tc>
        <w:tc>
          <w:tcPr>
            <w:tcW w:w="387" w:type="pct"/>
          </w:tcPr>
          <w:p w:rsidR="00211DDD" w:rsidRDefault="00211DDD">
            <w:r>
              <w:t>21796</w:t>
            </w:r>
          </w:p>
        </w:tc>
        <w:tc>
          <w:tcPr>
            <w:tcW w:w="496" w:type="pct"/>
          </w:tcPr>
          <w:p w:rsidR="00211DDD" w:rsidRDefault="00211DDD">
            <w:r>
              <w:t>Ume-Amara</w:t>
            </w:r>
          </w:p>
        </w:tc>
        <w:tc>
          <w:tcPr>
            <w:tcW w:w="522" w:type="pct"/>
          </w:tcPr>
          <w:p w:rsidR="00211DDD" w:rsidRDefault="00211DDD">
            <w:r>
              <w:t xml:space="preserve">717639-01-M 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Arif </w:t>
            </w:r>
          </w:p>
        </w:tc>
        <w:tc>
          <w:tcPr>
            <w:tcW w:w="424" w:type="pct"/>
          </w:tcPr>
          <w:p w:rsidR="00211DDD" w:rsidRDefault="00211DDD">
            <w:r>
              <w:t>51.049796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30</w:t>
            </w:r>
          </w:p>
        </w:tc>
        <w:tc>
          <w:tcPr>
            <w:tcW w:w="175" w:type="pct"/>
          </w:tcPr>
          <w:p w:rsidR="00211DDD" w:rsidRDefault="00211DDD">
            <w:r>
              <w:t>6</w:t>
            </w:r>
          </w:p>
        </w:tc>
        <w:tc>
          <w:tcPr>
            <w:tcW w:w="387" w:type="pct"/>
          </w:tcPr>
          <w:p w:rsidR="00211DDD" w:rsidRDefault="00211DDD">
            <w:r>
              <w:t>20517</w:t>
            </w:r>
          </w:p>
        </w:tc>
        <w:tc>
          <w:tcPr>
            <w:tcW w:w="496" w:type="pct"/>
          </w:tcPr>
          <w:p w:rsidR="00211DDD" w:rsidRDefault="00211DDD">
            <w:r>
              <w:t>Arfa Saleem</w:t>
            </w:r>
          </w:p>
        </w:tc>
        <w:tc>
          <w:tcPr>
            <w:tcW w:w="522" w:type="pct"/>
          </w:tcPr>
          <w:p w:rsidR="00211DDD" w:rsidRDefault="00211DDD">
            <w:r>
              <w:t>715148-01-M</w:t>
            </w:r>
          </w:p>
        </w:tc>
        <w:tc>
          <w:tcPr>
            <w:tcW w:w="625" w:type="pct"/>
          </w:tcPr>
          <w:p w:rsidR="00211DDD" w:rsidRDefault="00211DDD">
            <w:r>
              <w:t>Muhammad Saleem</w:t>
            </w:r>
          </w:p>
        </w:tc>
        <w:tc>
          <w:tcPr>
            <w:tcW w:w="424" w:type="pct"/>
          </w:tcPr>
          <w:p w:rsidR="00211DDD" w:rsidRDefault="00211DDD">
            <w:r>
              <w:t>50.773061</w:t>
            </w:r>
          </w:p>
        </w:tc>
        <w:tc>
          <w:tcPr>
            <w:tcW w:w="425" w:type="pct"/>
          </w:tcPr>
          <w:p w:rsidR="00211DDD" w:rsidRDefault="00211DDD">
            <w:r>
              <w:t>13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31</w:t>
            </w:r>
          </w:p>
        </w:tc>
        <w:tc>
          <w:tcPr>
            <w:tcW w:w="175" w:type="pct"/>
          </w:tcPr>
          <w:p w:rsidR="00211DDD" w:rsidRDefault="00211DDD">
            <w:r>
              <w:t>7</w:t>
            </w:r>
          </w:p>
        </w:tc>
        <w:tc>
          <w:tcPr>
            <w:tcW w:w="387" w:type="pct"/>
          </w:tcPr>
          <w:p w:rsidR="00211DDD" w:rsidRDefault="00211DDD">
            <w:r>
              <w:t>4684</w:t>
            </w:r>
          </w:p>
        </w:tc>
        <w:tc>
          <w:tcPr>
            <w:tcW w:w="496" w:type="pct"/>
          </w:tcPr>
          <w:p w:rsidR="00211DDD" w:rsidRDefault="00211DDD">
            <w:r>
              <w:t>Rabiya Afzaal</w:t>
            </w:r>
          </w:p>
        </w:tc>
        <w:tc>
          <w:tcPr>
            <w:tcW w:w="522" w:type="pct"/>
          </w:tcPr>
          <w:p w:rsidR="00211DDD" w:rsidRDefault="00211DDD">
            <w:r>
              <w:t>105028-P</w:t>
            </w:r>
          </w:p>
        </w:tc>
        <w:tc>
          <w:tcPr>
            <w:tcW w:w="625" w:type="pct"/>
          </w:tcPr>
          <w:p w:rsidR="00211DDD" w:rsidRDefault="00211DDD">
            <w:r>
              <w:t>Muhammad Zeeshan</w:t>
            </w:r>
          </w:p>
        </w:tc>
        <w:tc>
          <w:tcPr>
            <w:tcW w:w="424" w:type="pct"/>
          </w:tcPr>
          <w:p w:rsidR="00211DDD" w:rsidRDefault="00211DDD">
            <w:r>
              <w:t>50.765714</w:t>
            </w:r>
          </w:p>
        </w:tc>
        <w:tc>
          <w:tcPr>
            <w:tcW w:w="425" w:type="pct"/>
          </w:tcPr>
          <w:p w:rsidR="00211DDD" w:rsidRDefault="00211DDD">
            <w:r>
              <w:t>11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18363</w:t>
            </w:r>
          </w:p>
        </w:tc>
        <w:tc>
          <w:tcPr>
            <w:tcW w:w="496" w:type="pct"/>
          </w:tcPr>
          <w:p w:rsidR="00211DDD" w:rsidRDefault="00211DDD">
            <w:r>
              <w:t>Safa Sardar</w:t>
            </w:r>
          </w:p>
        </w:tc>
        <w:tc>
          <w:tcPr>
            <w:tcW w:w="522" w:type="pct"/>
          </w:tcPr>
          <w:p w:rsidR="00211DDD" w:rsidRDefault="00211DDD">
            <w:r>
              <w:t xml:space="preserve">112200-p </w:t>
            </w:r>
          </w:p>
        </w:tc>
        <w:tc>
          <w:tcPr>
            <w:tcW w:w="625" w:type="pct"/>
          </w:tcPr>
          <w:p w:rsidR="00211DDD" w:rsidRDefault="00211DDD">
            <w:r>
              <w:t>shafqat ali</w:t>
            </w:r>
          </w:p>
        </w:tc>
        <w:tc>
          <w:tcPr>
            <w:tcW w:w="424" w:type="pct"/>
          </w:tcPr>
          <w:p w:rsidR="00211DDD" w:rsidRDefault="00211DDD">
            <w:r>
              <w:t>53.638333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33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5396</w:t>
            </w:r>
          </w:p>
        </w:tc>
        <w:tc>
          <w:tcPr>
            <w:tcW w:w="496" w:type="pct"/>
          </w:tcPr>
          <w:p w:rsidR="00211DDD" w:rsidRDefault="00211DDD">
            <w:r>
              <w:t>Hala Mehboob</w:t>
            </w:r>
          </w:p>
        </w:tc>
        <w:tc>
          <w:tcPr>
            <w:tcW w:w="522" w:type="pct"/>
          </w:tcPr>
          <w:p w:rsidR="00211DDD" w:rsidRDefault="00211DDD">
            <w:r>
              <w:t>98118-P</w:t>
            </w:r>
          </w:p>
        </w:tc>
        <w:tc>
          <w:tcPr>
            <w:tcW w:w="625" w:type="pct"/>
          </w:tcPr>
          <w:p w:rsidR="00211DDD" w:rsidRDefault="00211DDD">
            <w:r>
              <w:t>Mehboob Ahmed</w:t>
            </w:r>
          </w:p>
        </w:tc>
        <w:tc>
          <w:tcPr>
            <w:tcW w:w="424" w:type="pct"/>
          </w:tcPr>
          <w:p w:rsidR="00211DDD" w:rsidRDefault="00211DDD">
            <w:r>
              <w:t>52.911667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34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21482</w:t>
            </w:r>
          </w:p>
        </w:tc>
        <w:tc>
          <w:tcPr>
            <w:tcW w:w="496" w:type="pct"/>
          </w:tcPr>
          <w:p w:rsidR="00211DDD" w:rsidRDefault="00211DDD">
            <w:r>
              <w:t>Tajjala Manahil</w:t>
            </w:r>
          </w:p>
        </w:tc>
        <w:tc>
          <w:tcPr>
            <w:tcW w:w="522" w:type="pct"/>
          </w:tcPr>
          <w:p w:rsidR="00211DDD" w:rsidRDefault="00211DDD">
            <w:r>
              <w:t>718690-01-M</w:t>
            </w:r>
          </w:p>
        </w:tc>
        <w:tc>
          <w:tcPr>
            <w:tcW w:w="625" w:type="pct"/>
          </w:tcPr>
          <w:p w:rsidR="00211DDD" w:rsidRDefault="00211DDD">
            <w:r>
              <w:t>Abdul Majid Malik</w:t>
            </w:r>
          </w:p>
        </w:tc>
        <w:tc>
          <w:tcPr>
            <w:tcW w:w="424" w:type="pct"/>
          </w:tcPr>
          <w:p w:rsidR="00211DDD" w:rsidRDefault="00211DDD">
            <w:r>
              <w:t>52.054167</w:t>
            </w:r>
          </w:p>
        </w:tc>
        <w:tc>
          <w:tcPr>
            <w:tcW w:w="425" w:type="pct"/>
          </w:tcPr>
          <w:p w:rsidR="00211DDD" w:rsidRDefault="00211DDD">
            <w:r>
              <w:t>14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35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21474</w:t>
            </w:r>
          </w:p>
        </w:tc>
        <w:tc>
          <w:tcPr>
            <w:tcW w:w="496" w:type="pct"/>
          </w:tcPr>
          <w:p w:rsidR="00211DDD" w:rsidRDefault="00211DDD">
            <w:r>
              <w:t>Fatima Tu Zahra</w:t>
            </w:r>
          </w:p>
        </w:tc>
        <w:tc>
          <w:tcPr>
            <w:tcW w:w="522" w:type="pct"/>
          </w:tcPr>
          <w:p w:rsidR="00211DDD" w:rsidRDefault="00211DDD">
            <w:r>
              <w:t xml:space="preserve">718805-01-M </w:t>
            </w:r>
          </w:p>
        </w:tc>
        <w:tc>
          <w:tcPr>
            <w:tcW w:w="625" w:type="pct"/>
          </w:tcPr>
          <w:p w:rsidR="00211DDD" w:rsidRDefault="00211DDD">
            <w:r>
              <w:t xml:space="preserve">Ahsan Ullah Khan </w:t>
            </w:r>
          </w:p>
        </w:tc>
        <w:tc>
          <w:tcPr>
            <w:tcW w:w="424" w:type="pct"/>
          </w:tcPr>
          <w:p w:rsidR="00211DDD" w:rsidRDefault="00211DDD">
            <w:r>
              <w:t>51.924167</w:t>
            </w:r>
          </w:p>
        </w:tc>
        <w:tc>
          <w:tcPr>
            <w:tcW w:w="425" w:type="pct"/>
          </w:tcPr>
          <w:p w:rsidR="00211DDD" w:rsidRDefault="00211DDD">
            <w:r>
              <w:t>26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36</w:t>
            </w:r>
          </w:p>
        </w:tc>
        <w:tc>
          <w:tcPr>
            <w:tcW w:w="175" w:type="pct"/>
          </w:tcPr>
          <w:p w:rsidR="00211DDD" w:rsidRDefault="00211DDD">
            <w:r>
              <w:t>5</w:t>
            </w:r>
          </w:p>
        </w:tc>
        <w:tc>
          <w:tcPr>
            <w:tcW w:w="387" w:type="pct"/>
          </w:tcPr>
          <w:p w:rsidR="00211DDD" w:rsidRDefault="00211DDD">
            <w:r>
              <w:t>17848</w:t>
            </w:r>
          </w:p>
        </w:tc>
        <w:tc>
          <w:tcPr>
            <w:tcW w:w="496" w:type="pct"/>
          </w:tcPr>
          <w:p w:rsidR="00211DDD" w:rsidRDefault="00211DDD">
            <w:r>
              <w:t>Aliza Khalid</w:t>
            </w:r>
          </w:p>
        </w:tc>
        <w:tc>
          <w:tcPr>
            <w:tcW w:w="522" w:type="pct"/>
          </w:tcPr>
          <w:p w:rsidR="00211DDD" w:rsidRDefault="00211DDD">
            <w:r>
              <w:t>119102-P</w:t>
            </w:r>
          </w:p>
        </w:tc>
        <w:tc>
          <w:tcPr>
            <w:tcW w:w="625" w:type="pct"/>
          </w:tcPr>
          <w:p w:rsidR="00211DDD" w:rsidRDefault="00211DDD">
            <w:r>
              <w:t>Muhammad Khalid Sohail</w:t>
            </w:r>
          </w:p>
        </w:tc>
        <w:tc>
          <w:tcPr>
            <w:tcW w:w="424" w:type="pct"/>
          </w:tcPr>
          <w:p w:rsidR="00211DDD" w:rsidRDefault="00211DDD">
            <w:r>
              <w:t>51.066667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4686</w:t>
            </w:r>
          </w:p>
        </w:tc>
        <w:tc>
          <w:tcPr>
            <w:tcW w:w="496" w:type="pct"/>
          </w:tcPr>
          <w:p w:rsidR="00211DDD" w:rsidRDefault="00211DDD">
            <w:r>
              <w:t>Tehrim Asif</w:t>
            </w:r>
          </w:p>
        </w:tc>
        <w:tc>
          <w:tcPr>
            <w:tcW w:w="522" w:type="pct"/>
          </w:tcPr>
          <w:p w:rsidR="00211DDD" w:rsidRDefault="00211DDD">
            <w:r>
              <w:t>105426-P</w:t>
            </w:r>
          </w:p>
        </w:tc>
        <w:tc>
          <w:tcPr>
            <w:tcW w:w="625" w:type="pct"/>
          </w:tcPr>
          <w:p w:rsidR="00211DDD" w:rsidRDefault="00211DDD">
            <w:r>
              <w:t>Chauhdary Muhammad Asif</w:t>
            </w:r>
          </w:p>
        </w:tc>
        <w:tc>
          <w:tcPr>
            <w:tcW w:w="424" w:type="pct"/>
          </w:tcPr>
          <w:p w:rsidR="00211DDD" w:rsidRDefault="00211DDD">
            <w:r>
              <w:t>48.88</w:t>
            </w:r>
          </w:p>
        </w:tc>
        <w:tc>
          <w:tcPr>
            <w:tcW w:w="425" w:type="pct"/>
          </w:tcPr>
          <w:p w:rsidR="00211DDD" w:rsidRDefault="00211DDD">
            <w:r>
              <w:t>19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Punjab Institute of Cardiology,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6592</w:t>
            </w:r>
          </w:p>
        </w:tc>
        <w:tc>
          <w:tcPr>
            <w:tcW w:w="496" w:type="pct"/>
          </w:tcPr>
          <w:p w:rsidR="00211DDD" w:rsidRDefault="00211DDD">
            <w:r>
              <w:t xml:space="preserve">Sana </w:t>
            </w:r>
            <w:r>
              <w:lastRenderedPageBreak/>
              <w:t>Jamil</w:t>
            </w:r>
          </w:p>
        </w:tc>
        <w:tc>
          <w:tcPr>
            <w:tcW w:w="522" w:type="pct"/>
          </w:tcPr>
          <w:p w:rsidR="00211DDD" w:rsidRDefault="00211DDD">
            <w:r>
              <w:lastRenderedPageBreak/>
              <w:t>88461-P</w:t>
            </w:r>
          </w:p>
        </w:tc>
        <w:tc>
          <w:tcPr>
            <w:tcW w:w="625" w:type="pct"/>
          </w:tcPr>
          <w:p w:rsidR="00211DDD" w:rsidRDefault="00211DDD">
            <w:r>
              <w:t>Jamil Ahmed</w:t>
            </w:r>
          </w:p>
        </w:tc>
        <w:tc>
          <w:tcPr>
            <w:tcW w:w="424" w:type="pct"/>
          </w:tcPr>
          <w:p w:rsidR="00211DDD" w:rsidRDefault="00211DDD">
            <w:r>
              <w:t>48.4139</w:t>
            </w:r>
            <w:r>
              <w:lastRenderedPageBreak/>
              <w:t>13</w:t>
            </w:r>
          </w:p>
        </w:tc>
        <w:tc>
          <w:tcPr>
            <w:tcW w:w="425" w:type="pct"/>
          </w:tcPr>
          <w:p w:rsidR="00211DDD" w:rsidRDefault="00211DDD">
            <w:r>
              <w:lastRenderedPageBreak/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 xml:space="preserve">Rawalpindi </w:t>
            </w:r>
            <w:r>
              <w:lastRenderedPageBreak/>
              <w:t>Institute of Cardiology , Rawalpindi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18368</w:t>
            </w:r>
          </w:p>
        </w:tc>
        <w:tc>
          <w:tcPr>
            <w:tcW w:w="496" w:type="pct"/>
          </w:tcPr>
          <w:p w:rsidR="00211DDD" w:rsidRDefault="00211DDD">
            <w:r>
              <w:t>Mudassar Ali</w:t>
            </w:r>
          </w:p>
        </w:tc>
        <w:tc>
          <w:tcPr>
            <w:tcW w:w="522" w:type="pct"/>
          </w:tcPr>
          <w:p w:rsidR="00211DDD" w:rsidRDefault="00211DDD">
            <w:r>
              <w:t>52979-p</w:t>
            </w:r>
          </w:p>
        </w:tc>
        <w:tc>
          <w:tcPr>
            <w:tcW w:w="625" w:type="pct"/>
          </w:tcPr>
          <w:p w:rsidR="00211DDD" w:rsidRDefault="00211DDD">
            <w:r>
              <w:t>Allah Ditta</w:t>
            </w:r>
          </w:p>
        </w:tc>
        <w:tc>
          <w:tcPr>
            <w:tcW w:w="424" w:type="pct"/>
          </w:tcPr>
          <w:p w:rsidR="00211DDD" w:rsidRDefault="00211DDD">
            <w:r>
              <w:t>61.403636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40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20409</w:t>
            </w:r>
          </w:p>
        </w:tc>
        <w:tc>
          <w:tcPr>
            <w:tcW w:w="496" w:type="pct"/>
          </w:tcPr>
          <w:p w:rsidR="00211DDD" w:rsidRDefault="00211DDD">
            <w:r>
              <w:t>Mehvish Irshad</w:t>
            </w:r>
          </w:p>
        </w:tc>
        <w:tc>
          <w:tcPr>
            <w:tcW w:w="522" w:type="pct"/>
          </w:tcPr>
          <w:p w:rsidR="00211DDD" w:rsidRDefault="00211DDD">
            <w:r>
              <w:t>714690-01-M</w:t>
            </w:r>
          </w:p>
        </w:tc>
        <w:tc>
          <w:tcPr>
            <w:tcW w:w="625" w:type="pct"/>
          </w:tcPr>
          <w:p w:rsidR="00211DDD" w:rsidRDefault="00211DDD">
            <w:r>
              <w:t>Muhammad Irshad</w:t>
            </w:r>
          </w:p>
        </w:tc>
        <w:tc>
          <w:tcPr>
            <w:tcW w:w="424" w:type="pct"/>
          </w:tcPr>
          <w:p w:rsidR="00211DDD" w:rsidRDefault="00211DDD">
            <w:r>
              <w:t>46.778723</w:t>
            </w:r>
          </w:p>
        </w:tc>
        <w:tc>
          <w:tcPr>
            <w:tcW w:w="425" w:type="pct"/>
          </w:tcPr>
          <w:p w:rsidR="00211DDD" w:rsidRDefault="00211DDD">
            <w:r>
              <w:t>76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22031</w:t>
            </w:r>
          </w:p>
        </w:tc>
        <w:tc>
          <w:tcPr>
            <w:tcW w:w="496" w:type="pct"/>
          </w:tcPr>
          <w:p w:rsidR="00211DDD" w:rsidRDefault="00211DDD">
            <w:r>
              <w:t>Noor Fatima</w:t>
            </w:r>
          </w:p>
        </w:tc>
        <w:tc>
          <w:tcPr>
            <w:tcW w:w="522" w:type="pct"/>
          </w:tcPr>
          <w:p w:rsidR="00211DDD" w:rsidRDefault="00211DDD">
            <w:r>
              <w:t>115423-P</w:t>
            </w:r>
          </w:p>
        </w:tc>
        <w:tc>
          <w:tcPr>
            <w:tcW w:w="625" w:type="pct"/>
          </w:tcPr>
          <w:p w:rsidR="00211DDD" w:rsidRDefault="00211DDD">
            <w:r>
              <w:t>Imtiaz Ahmed Sheikh</w:t>
            </w:r>
          </w:p>
        </w:tc>
        <w:tc>
          <w:tcPr>
            <w:tcW w:w="424" w:type="pct"/>
          </w:tcPr>
          <w:p w:rsidR="00211DDD" w:rsidRDefault="00211DDD">
            <w:r>
              <w:t>54.233333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42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16680</w:t>
            </w:r>
          </w:p>
        </w:tc>
        <w:tc>
          <w:tcPr>
            <w:tcW w:w="496" w:type="pct"/>
          </w:tcPr>
          <w:p w:rsidR="00211DDD" w:rsidRDefault="00211DDD">
            <w:r>
              <w:t>Ayesha Nawaz</w:t>
            </w:r>
          </w:p>
        </w:tc>
        <w:tc>
          <w:tcPr>
            <w:tcW w:w="522" w:type="pct"/>
          </w:tcPr>
          <w:p w:rsidR="00211DDD" w:rsidRDefault="00211DDD">
            <w:r>
              <w:t>115944-P</w:t>
            </w:r>
          </w:p>
        </w:tc>
        <w:tc>
          <w:tcPr>
            <w:tcW w:w="625" w:type="pct"/>
          </w:tcPr>
          <w:p w:rsidR="00211DDD" w:rsidRDefault="00211DDD">
            <w:r>
              <w:t>Muhammad nawaz</w:t>
            </w:r>
          </w:p>
        </w:tc>
        <w:tc>
          <w:tcPr>
            <w:tcW w:w="424" w:type="pct"/>
          </w:tcPr>
          <w:p w:rsidR="00211DDD" w:rsidRDefault="00211DDD">
            <w:r>
              <w:t>51.823333</w:t>
            </w:r>
          </w:p>
        </w:tc>
        <w:tc>
          <w:tcPr>
            <w:tcW w:w="425" w:type="pct"/>
          </w:tcPr>
          <w:p w:rsidR="00211DDD" w:rsidRDefault="00211DDD">
            <w:r>
              <w:t>7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43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21744</w:t>
            </w:r>
          </w:p>
        </w:tc>
        <w:tc>
          <w:tcPr>
            <w:tcW w:w="496" w:type="pct"/>
          </w:tcPr>
          <w:p w:rsidR="00211DDD" w:rsidRDefault="00211DDD">
            <w:r>
              <w:t>Syeda Amina Sajid</w:t>
            </w:r>
          </w:p>
        </w:tc>
        <w:tc>
          <w:tcPr>
            <w:tcW w:w="522" w:type="pct"/>
          </w:tcPr>
          <w:p w:rsidR="00211DDD" w:rsidRDefault="00211DDD">
            <w:r>
              <w:t>716489-01-M</w:t>
            </w:r>
          </w:p>
        </w:tc>
        <w:tc>
          <w:tcPr>
            <w:tcW w:w="625" w:type="pct"/>
          </w:tcPr>
          <w:p w:rsidR="00211DDD" w:rsidRDefault="00211DDD">
            <w:r>
              <w:t>Hafiz Mirza Muhammad Usman</w:t>
            </w:r>
          </w:p>
        </w:tc>
        <w:tc>
          <w:tcPr>
            <w:tcW w:w="424" w:type="pct"/>
          </w:tcPr>
          <w:p w:rsidR="00211DDD" w:rsidRDefault="00211DDD">
            <w:r>
              <w:t>51.419167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17452</w:t>
            </w:r>
          </w:p>
        </w:tc>
        <w:tc>
          <w:tcPr>
            <w:tcW w:w="496" w:type="pct"/>
          </w:tcPr>
          <w:p w:rsidR="00211DDD" w:rsidRDefault="00211DDD">
            <w:r>
              <w:t>Mahnoor Ishfaq</w:t>
            </w:r>
          </w:p>
        </w:tc>
        <w:tc>
          <w:tcPr>
            <w:tcW w:w="522" w:type="pct"/>
          </w:tcPr>
          <w:p w:rsidR="00211DDD" w:rsidRDefault="00211DDD">
            <w:r>
              <w:t>98038-P</w:t>
            </w:r>
          </w:p>
        </w:tc>
        <w:tc>
          <w:tcPr>
            <w:tcW w:w="625" w:type="pct"/>
          </w:tcPr>
          <w:p w:rsidR="00211DDD" w:rsidRDefault="00211DDD">
            <w:r>
              <w:t>Rahat Malik</w:t>
            </w:r>
          </w:p>
        </w:tc>
        <w:tc>
          <w:tcPr>
            <w:tcW w:w="424" w:type="pct"/>
          </w:tcPr>
          <w:p w:rsidR="00211DDD" w:rsidRDefault="00211DDD">
            <w:r>
              <w:t>64.732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45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21000</w:t>
            </w:r>
          </w:p>
        </w:tc>
        <w:tc>
          <w:tcPr>
            <w:tcW w:w="496" w:type="pct"/>
          </w:tcPr>
          <w:p w:rsidR="00211DDD" w:rsidRDefault="00211DDD">
            <w:r>
              <w:t>Sana Arshad</w:t>
            </w:r>
          </w:p>
        </w:tc>
        <w:tc>
          <w:tcPr>
            <w:tcW w:w="522" w:type="pct"/>
          </w:tcPr>
          <w:p w:rsidR="00211DDD" w:rsidRDefault="00211DDD">
            <w:r>
              <w:t xml:space="preserve">111505-P </w:t>
            </w:r>
          </w:p>
        </w:tc>
        <w:tc>
          <w:tcPr>
            <w:tcW w:w="625" w:type="pct"/>
          </w:tcPr>
          <w:p w:rsidR="00211DDD" w:rsidRDefault="00211DDD">
            <w:r>
              <w:t>Muhammad Arshad</w:t>
            </w:r>
          </w:p>
        </w:tc>
        <w:tc>
          <w:tcPr>
            <w:tcW w:w="424" w:type="pct"/>
          </w:tcPr>
          <w:p w:rsidR="00211DDD" w:rsidRDefault="00211DDD">
            <w:r>
              <w:t>49.028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46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21829</w:t>
            </w:r>
          </w:p>
        </w:tc>
        <w:tc>
          <w:tcPr>
            <w:tcW w:w="496" w:type="pct"/>
          </w:tcPr>
          <w:p w:rsidR="00211DDD" w:rsidRDefault="00211DDD">
            <w:r>
              <w:t>Maheen Sarwar</w:t>
            </w:r>
          </w:p>
        </w:tc>
        <w:tc>
          <w:tcPr>
            <w:tcW w:w="522" w:type="pct"/>
          </w:tcPr>
          <w:p w:rsidR="00211DDD" w:rsidRDefault="00211DDD">
            <w:r>
              <w:t>112556P</w:t>
            </w:r>
          </w:p>
        </w:tc>
        <w:tc>
          <w:tcPr>
            <w:tcW w:w="625" w:type="pct"/>
          </w:tcPr>
          <w:p w:rsidR="00211DDD" w:rsidRDefault="00211DDD">
            <w:r>
              <w:t>MUHAMMAD SARWAR</w:t>
            </w:r>
          </w:p>
        </w:tc>
        <w:tc>
          <w:tcPr>
            <w:tcW w:w="424" w:type="pct"/>
          </w:tcPr>
          <w:p w:rsidR="00211DDD" w:rsidRDefault="00211DDD">
            <w:r>
              <w:t>48.996</w:t>
            </w:r>
          </w:p>
        </w:tc>
        <w:tc>
          <w:tcPr>
            <w:tcW w:w="425" w:type="pct"/>
          </w:tcPr>
          <w:p w:rsidR="00211DDD" w:rsidRDefault="00211DDD">
            <w:r>
              <w:t>5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2559</w:t>
            </w:r>
          </w:p>
        </w:tc>
        <w:tc>
          <w:tcPr>
            <w:tcW w:w="496" w:type="pct"/>
          </w:tcPr>
          <w:p w:rsidR="00211DDD" w:rsidRDefault="00211DDD">
            <w:r>
              <w:t>Amna Zahir</w:t>
            </w:r>
          </w:p>
        </w:tc>
        <w:tc>
          <w:tcPr>
            <w:tcW w:w="522" w:type="pct"/>
          </w:tcPr>
          <w:p w:rsidR="00211DDD" w:rsidRDefault="00211DDD">
            <w:r>
              <w:t>98197-P</w:t>
            </w:r>
          </w:p>
        </w:tc>
        <w:tc>
          <w:tcPr>
            <w:tcW w:w="625" w:type="pct"/>
          </w:tcPr>
          <w:p w:rsidR="00211DDD" w:rsidRDefault="00211DDD">
            <w:r>
              <w:t>Zahir Naeem Khan</w:t>
            </w:r>
          </w:p>
        </w:tc>
        <w:tc>
          <w:tcPr>
            <w:tcW w:w="424" w:type="pct"/>
          </w:tcPr>
          <w:p w:rsidR="00211DDD" w:rsidRDefault="00211DDD">
            <w:r>
              <w:t>56.0725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Anaesthesia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20658</w:t>
            </w:r>
          </w:p>
        </w:tc>
        <w:tc>
          <w:tcPr>
            <w:tcW w:w="496" w:type="pct"/>
          </w:tcPr>
          <w:p w:rsidR="00211DDD" w:rsidRDefault="00211DDD">
            <w:r>
              <w:t>Aitzaz Ahsan</w:t>
            </w:r>
          </w:p>
        </w:tc>
        <w:tc>
          <w:tcPr>
            <w:tcW w:w="522" w:type="pct"/>
          </w:tcPr>
          <w:p w:rsidR="00211DDD" w:rsidRDefault="00211DDD">
            <w:r>
              <w:t>715653-01-M</w:t>
            </w:r>
          </w:p>
        </w:tc>
        <w:tc>
          <w:tcPr>
            <w:tcW w:w="625" w:type="pct"/>
          </w:tcPr>
          <w:p w:rsidR="00211DDD" w:rsidRDefault="00211DDD">
            <w:r>
              <w:t>Shahid Imran</w:t>
            </w:r>
          </w:p>
        </w:tc>
        <w:tc>
          <w:tcPr>
            <w:tcW w:w="424" w:type="pct"/>
          </w:tcPr>
          <w:p w:rsidR="00211DDD" w:rsidRDefault="00211DDD">
            <w:r>
              <w:t>49.180833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49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17168</w:t>
            </w:r>
          </w:p>
        </w:tc>
        <w:tc>
          <w:tcPr>
            <w:tcW w:w="496" w:type="pct"/>
          </w:tcPr>
          <w:p w:rsidR="00211DDD" w:rsidRDefault="00211DDD">
            <w:r>
              <w:t>Mahrukh Iqbal</w:t>
            </w:r>
          </w:p>
        </w:tc>
        <w:tc>
          <w:tcPr>
            <w:tcW w:w="522" w:type="pct"/>
          </w:tcPr>
          <w:p w:rsidR="00211DDD" w:rsidRDefault="00211DDD">
            <w:r>
              <w:t>112149-P</w:t>
            </w:r>
          </w:p>
        </w:tc>
        <w:tc>
          <w:tcPr>
            <w:tcW w:w="625" w:type="pct"/>
          </w:tcPr>
          <w:p w:rsidR="00211DDD" w:rsidRDefault="00211DDD">
            <w:r>
              <w:t>Muhammad Iqbal</w:t>
            </w:r>
          </w:p>
        </w:tc>
        <w:tc>
          <w:tcPr>
            <w:tcW w:w="424" w:type="pct"/>
          </w:tcPr>
          <w:p w:rsidR="00211DDD" w:rsidRDefault="00211DDD">
            <w:r>
              <w:t>45.805833</w:t>
            </w:r>
          </w:p>
        </w:tc>
        <w:tc>
          <w:tcPr>
            <w:tcW w:w="425" w:type="pct"/>
          </w:tcPr>
          <w:p w:rsidR="00211DDD" w:rsidRDefault="00211DDD">
            <w:r>
              <w:t>39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Choudhary Prevez Ilahi Institute of Cardiology 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50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21790</w:t>
            </w:r>
          </w:p>
        </w:tc>
        <w:tc>
          <w:tcPr>
            <w:tcW w:w="496" w:type="pct"/>
          </w:tcPr>
          <w:p w:rsidR="00211DDD" w:rsidRDefault="00211DDD">
            <w:r>
              <w:t>Ume Farwa</w:t>
            </w:r>
          </w:p>
        </w:tc>
        <w:tc>
          <w:tcPr>
            <w:tcW w:w="522" w:type="pct"/>
          </w:tcPr>
          <w:p w:rsidR="00211DDD" w:rsidRDefault="00211DDD">
            <w:r>
              <w:t>12239-P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Hassaan </w:t>
            </w:r>
          </w:p>
        </w:tc>
        <w:tc>
          <w:tcPr>
            <w:tcW w:w="424" w:type="pct"/>
          </w:tcPr>
          <w:p w:rsidR="00211DDD" w:rsidRDefault="00211DDD">
            <w:r>
              <w:t>45.5825</w:t>
            </w:r>
          </w:p>
        </w:tc>
        <w:tc>
          <w:tcPr>
            <w:tcW w:w="425" w:type="pct"/>
          </w:tcPr>
          <w:p w:rsidR="00211DDD" w:rsidRDefault="00211DDD">
            <w:r>
              <w:t>15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Choudhary Prevez Ilahi Institute of Cardiology 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7027</w:t>
            </w:r>
          </w:p>
        </w:tc>
        <w:tc>
          <w:tcPr>
            <w:tcW w:w="496" w:type="pct"/>
          </w:tcPr>
          <w:p w:rsidR="00211DDD" w:rsidRDefault="00211DDD">
            <w:r>
              <w:t>Muhammad Usman Qureshi</w:t>
            </w:r>
          </w:p>
        </w:tc>
        <w:tc>
          <w:tcPr>
            <w:tcW w:w="522" w:type="pct"/>
          </w:tcPr>
          <w:p w:rsidR="00211DDD" w:rsidRDefault="00211DDD">
            <w:r>
              <w:t>107148-P</w:t>
            </w:r>
          </w:p>
        </w:tc>
        <w:tc>
          <w:tcPr>
            <w:tcW w:w="625" w:type="pct"/>
          </w:tcPr>
          <w:p w:rsidR="00211DDD" w:rsidRDefault="00211DDD">
            <w:r>
              <w:t>Qamar Hameed Qureshi</w:t>
            </w:r>
          </w:p>
        </w:tc>
        <w:tc>
          <w:tcPr>
            <w:tcW w:w="424" w:type="pct"/>
          </w:tcPr>
          <w:p w:rsidR="00211DDD" w:rsidRDefault="00211DDD">
            <w:r>
              <w:t>47.146667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Faisalabad Institute of Cardiology,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52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18362</w:t>
            </w:r>
          </w:p>
        </w:tc>
        <w:tc>
          <w:tcPr>
            <w:tcW w:w="496" w:type="pct"/>
          </w:tcPr>
          <w:p w:rsidR="00211DDD" w:rsidRDefault="00211DDD">
            <w:r>
              <w:t>Rumla</w:t>
            </w:r>
          </w:p>
        </w:tc>
        <w:tc>
          <w:tcPr>
            <w:tcW w:w="522" w:type="pct"/>
          </w:tcPr>
          <w:p w:rsidR="00211DDD" w:rsidRDefault="00211DDD">
            <w:r>
              <w:t>98676-P</w:t>
            </w:r>
          </w:p>
        </w:tc>
        <w:tc>
          <w:tcPr>
            <w:tcW w:w="625" w:type="pct"/>
          </w:tcPr>
          <w:p w:rsidR="00211DDD" w:rsidRDefault="00211DDD">
            <w:r>
              <w:t>Muhammad Saleem</w:t>
            </w:r>
          </w:p>
        </w:tc>
        <w:tc>
          <w:tcPr>
            <w:tcW w:w="424" w:type="pct"/>
          </w:tcPr>
          <w:p w:rsidR="00211DDD" w:rsidRDefault="00211DDD">
            <w:r>
              <w:t>45.551667</w:t>
            </w:r>
          </w:p>
        </w:tc>
        <w:tc>
          <w:tcPr>
            <w:tcW w:w="425" w:type="pct"/>
          </w:tcPr>
          <w:p w:rsidR="00211DDD" w:rsidRDefault="00211DDD">
            <w:r>
              <w:t>11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Faisalabad Institute of Cardiology,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21682</w:t>
            </w:r>
          </w:p>
        </w:tc>
        <w:tc>
          <w:tcPr>
            <w:tcW w:w="496" w:type="pct"/>
          </w:tcPr>
          <w:p w:rsidR="00211DDD" w:rsidRDefault="00211DDD">
            <w:r>
              <w:t>Wajiha Qasim</w:t>
            </w:r>
          </w:p>
        </w:tc>
        <w:tc>
          <w:tcPr>
            <w:tcW w:w="522" w:type="pct"/>
          </w:tcPr>
          <w:p w:rsidR="00211DDD" w:rsidRDefault="00211DDD">
            <w:r>
              <w:t>717422-01-M</w:t>
            </w:r>
          </w:p>
        </w:tc>
        <w:tc>
          <w:tcPr>
            <w:tcW w:w="625" w:type="pct"/>
          </w:tcPr>
          <w:p w:rsidR="00211DDD" w:rsidRDefault="00211DDD">
            <w:r>
              <w:t>Ghulam Qasim</w:t>
            </w:r>
          </w:p>
        </w:tc>
        <w:tc>
          <w:tcPr>
            <w:tcW w:w="424" w:type="pct"/>
          </w:tcPr>
          <w:p w:rsidR="00211DDD" w:rsidRDefault="00211DDD">
            <w:r>
              <w:t>50.7825</w:t>
            </w:r>
          </w:p>
        </w:tc>
        <w:tc>
          <w:tcPr>
            <w:tcW w:w="425" w:type="pct"/>
          </w:tcPr>
          <w:p w:rsidR="00211DDD" w:rsidRDefault="00211DDD">
            <w:r>
              <w:t>24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21918</w:t>
            </w:r>
          </w:p>
        </w:tc>
        <w:tc>
          <w:tcPr>
            <w:tcW w:w="496" w:type="pct"/>
          </w:tcPr>
          <w:p w:rsidR="00211DDD" w:rsidRDefault="00211DDD">
            <w:r>
              <w:t>Osama Afzal</w:t>
            </w:r>
          </w:p>
        </w:tc>
        <w:tc>
          <w:tcPr>
            <w:tcW w:w="522" w:type="pct"/>
          </w:tcPr>
          <w:p w:rsidR="00211DDD" w:rsidRDefault="00211DDD">
            <w:r>
              <w:t>745000-01-M</w:t>
            </w:r>
          </w:p>
        </w:tc>
        <w:tc>
          <w:tcPr>
            <w:tcW w:w="625" w:type="pct"/>
          </w:tcPr>
          <w:p w:rsidR="00211DDD" w:rsidRDefault="00211DDD">
            <w:r>
              <w:t>Muhammad Afzal Shahid</w:t>
            </w:r>
          </w:p>
        </w:tc>
        <w:tc>
          <w:tcPr>
            <w:tcW w:w="424" w:type="pct"/>
          </w:tcPr>
          <w:p w:rsidR="00211DDD" w:rsidRDefault="00211DDD">
            <w:r>
              <w:t>49.768163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lastRenderedPageBreak/>
              <w:t>55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17837</w:t>
            </w:r>
          </w:p>
        </w:tc>
        <w:tc>
          <w:tcPr>
            <w:tcW w:w="496" w:type="pct"/>
          </w:tcPr>
          <w:p w:rsidR="00211DDD" w:rsidRDefault="00211DDD">
            <w:r>
              <w:t>Zobia Awais</w:t>
            </w:r>
          </w:p>
        </w:tc>
        <w:tc>
          <w:tcPr>
            <w:tcW w:w="522" w:type="pct"/>
          </w:tcPr>
          <w:p w:rsidR="00211DDD" w:rsidRDefault="00211DDD">
            <w:r>
              <w:t>97727-P</w:t>
            </w:r>
          </w:p>
        </w:tc>
        <w:tc>
          <w:tcPr>
            <w:tcW w:w="625" w:type="pct"/>
          </w:tcPr>
          <w:p w:rsidR="00211DDD" w:rsidRDefault="00211DDD">
            <w:r>
              <w:t>Muhammad Awais Waris</w:t>
            </w:r>
          </w:p>
        </w:tc>
        <w:tc>
          <w:tcPr>
            <w:tcW w:w="424" w:type="pct"/>
          </w:tcPr>
          <w:p w:rsidR="00211DDD" w:rsidRDefault="00211DDD">
            <w:r>
              <w:t>48.255833</w:t>
            </w:r>
          </w:p>
        </w:tc>
        <w:tc>
          <w:tcPr>
            <w:tcW w:w="425" w:type="pct"/>
          </w:tcPr>
          <w:p w:rsidR="00211DDD" w:rsidRDefault="00211DDD">
            <w:r>
              <w:t>41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Cardiology,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56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21749</w:t>
            </w:r>
          </w:p>
        </w:tc>
        <w:tc>
          <w:tcPr>
            <w:tcW w:w="496" w:type="pct"/>
          </w:tcPr>
          <w:p w:rsidR="00211DDD" w:rsidRDefault="00211DDD">
            <w:r>
              <w:t>Aiman Sahar</w:t>
            </w:r>
          </w:p>
        </w:tc>
        <w:tc>
          <w:tcPr>
            <w:tcW w:w="522" w:type="pct"/>
          </w:tcPr>
          <w:p w:rsidR="00211DDD" w:rsidRDefault="00211DDD">
            <w:r>
              <w:t>105071-P</w:t>
            </w:r>
          </w:p>
        </w:tc>
        <w:tc>
          <w:tcPr>
            <w:tcW w:w="625" w:type="pct"/>
          </w:tcPr>
          <w:p w:rsidR="00211DDD" w:rsidRDefault="00211DDD">
            <w:r>
              <w:t>Sohail Akram</w:t>
            </w:r>
          </w:p>
        </w:tc>
        <w:tc>
          <w:tcPr>
            <w:tcW w:w="424" w:type="pct"/>
          </w:tcPr>
          <w:p w:rsidR="00211DDD" w:rsidRDefault="00211DDD">
            <w:r>
              <w:t>47.210833</w:t>
            </w:r>
          </w:p>
        </w:tc>
        <w:tc>
          <w:tcPr>
            <w:tcW w:w="425" w:type="pct"/>
          </w:tcPr>
          <w:p w:rsidR="00211DDD" w:rsidRDefault="00211DDD">
            <w:r>
              <w:t>63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Cardiology,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57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15571</w:t>
            </w:r>
          </w:p>
        </w:tc>
        <w:tc>
          <w:tcPr>
            <w:tcW w:w="496" w:type="pct"/>
          </w:tcPr>
          <w:p w:rsidR="00211DDD" w:rsidRDefault="00211DDD">
            <w:r>
              <w:t>Tazmeen Zahra</w:t>
            </w:r>
          </w:p>
        </w:tc>
        <w:tc>
          <w:tcPr>
            <w:tcW w:w="522" w:type="pct"/>
          </w:tcPr>
          <w:p w:rsidR="00211DDD" w:rsidRDefault="00211DDD">
            <w:r>
              <w:t>81824-p</w:t>
            </w:r>
          </w:p>
        </w:tc>
        <w:tc>
          <w:tcPr>
            <w:tcW w:w="625" w:type="pct"/>
          </w:tcPr>
          <w:p w:rsidR="00211DDD" w:rsidRDefault="00211DDD">
            <w:r>
              <w:t>Muhammad Usman</w:t>
            </w:r>
          </w:p>
        </w:tc>
        <w:tc>
          <w:tcPr>
            <w:tcW w:w="424" w:type="pct"/>
          </w:tcPr>
          <w:p w:rsidR="00211DDD" w:rsidRDefault="00211DDD">
            <w:r>
              <w:t>46.986667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Cardiology,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21291</w:t>
            </w:r>
          </w:p>
        </w:tc>
        <w:tc>
          <w:tcPr>
            <w:tcW w:w="496" w:type="pct"/>
          </w:tcPr>
          <w:p w:rsidR="00211DDD" w:rsidRDefault="00211DDD">
            <w:r>
              <w:t>Zainullah Niazmand</w:t>
            </w:r>
          </w:p>
        </w:tc>
        <w:tc>
          <w:tcPr>
            <w:tcW w:w="522" w:type="pct"/>
          </w:tcPr>
          <w:p w:rsidR="00211DDD" w:rsidRDefault="00211DDD">
            <w:r>
              <w:t>AMC-R10925</w:t>
            </w:r>
          </w:p>
        </w:tc>
        <w:tc>
          <w:tcPr>
            <w:tcW w:w="625" w:type="pct"/>
          </w:tcPr>
          <w:p w:rsidR="00211DDD" w:rsidRDefault="00211DDD">
            <w:r>
              <w:t xml:space="preserve">Azizullah </w:t>
            </w:r>
          </w:p>
        </w:tc>
        <w:tc>
          <w:tcPr>
            <w:tcW w:w="424" w:type="pct"/>
          </w:tcPr>
          <w:p w:rsidR="00211DDD" w:rsidRDefault="00211DDD">
            <w:r>
              <w:t>43.968193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Cardiology, Lahore</w:t>
            </w:r>
          </w:p>
        </w:tc>
        <w:tc>
          <w:tcPr>
            <w:tcW w:w="450" w:type="pct"/>
          </w:tcPr>
          <w:p w:rsidR="00211DDD" w:rsidRDefault="00211DDD">
            <w:r>
              <w:t>Foriegn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59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18682</w:t>
            </w:r>
          </w:p>
        </w:tc>
        <w:tc>
          <w:tcPr>
            <w:tcW w:w="496" w:type="pct"/>
          </w:tcPr>
          <w:p w:rsidR="00211DDD" w:rsidRDefault="00211DDD">
            <w:r>
              <w:t>Zainab Shamim</w:t>
            </w:r>
          </w:p>
        </w:tc>
        <w:tc>
          <w:tcPr>
            <w:tcW w:w="522" w:type="pct"/>
          </w:tcPr>
          <w:p w:rsidR="00211DDD" w:rsidRDefault="00211DDD">
            <w:r>
              <w:t>112806-P</w:t>
            </w:r>
          </w:p>
        </w:tc>
        <w:tc>
          <w:tcPr>
            <w:tcW w:w="625" w:type="pct"/>
          </w:tcPr>
          <w:p w:rsidR="00211DDD" w:rsidRDefault="00211DDD">
            <w:r>
              <w:t>Shamim Ahmed</w:t>
            </w:r>
          </w:p>
        </w:tc>
        <w:tc>
          <w:tcPr>
            <w:tcW w:w="424" w:type="pct"/>
          </w:tcPr>
          <w:p w:rsidR="00211DDD" w:rsidRDefault="00211DDD">
            <w:r>
              <w:t>47.513334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Rawalpindi Institute of Cardiology 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18219</w:t>
            </w:r>
          </w:p>
        </w:tc>
        <w:tc>
          <w:tcPr>
            <w:tcW w:w="496" w:type="pct"/>
          </w:tcPr>
          <w:p w:rsidR="00211DDD" w:rsidRDefault="00211DDD">
            <w:r>
              <w:t>Syed Muhammad Baqar Raza</w:t>
            </w:r>
          </w:p>
        </w:tc>
        <w:tc>
          <w:tcPr>
            <w:tcW w:w="522" w:type="pct"/>
          </w:tcPr>
          <w:p w:rsidR="00211DDD" w:rsidRDefault="00211DDD">
            <w:r>
              <w:t>110690-P</w:t>
            </w:r>
          </w:p>
        </w:tc>
        <w:tc>
          <w:tcPr>
            <w:tcW w:w="625" w:type="pct"/>
          </w:tcPr>
          <w:p w:rsidR="00211DDD" w:rsidRDefault="00211DDD">
            <w:r>
              <w:t xml:space="preserve">Syed Qasim Raza Naqvi </w:t>
            </w:r>
          </w:p>
        </w:tc>
        <w:tc>
          <w:tcPr>
            <w:tcW w:w="424" w:type="pct"/>
          </w:tcPr>
          <w:p w:rsidR="00211DDD" w:rsidRDefault="00211DDD">
            <w:r>
              <w:t>40.6825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Rawalpindi Institute of Cardiology , Rawalpindi</w:t>
            </w:r>
          </w:p>
        </w:tc>
        <w:tc>
          <w:tcPr>
            <w:tcW w:w="450" w:type="pct"/>
          </w:tcPr>
          <w:p w:rsidR="00211DDD" w:rsidRDefault="00211DDD">
            <w:r>
              <w:t>KPK, Sindh, Balochistan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15799</w:t>
            </w:r>
          </w:p>
        </w:tc>
        <w:tc>
          <w:tcPr>
            <w:tcW w:w="496" w:type="pct"/>
          </w:tcPr>
          <w:p w:rsidR="00211DDD" w:rsidRDefault="00211DDD">
            <w:r>
              <w:t>Abdul Rehman</w:t>
            </w:r>
          </w:p>
        </w:tc>
        <w:tc>
          <w:tcPr>
            <w:tcW w:w="522" w:type="pct"/>
          </w:tcPr>
          <w:p w:rsidR="00211DDD" w:rsidRDefault="00211DDD">
            <w:r>
              <w:t>116816-P</w:t>
            </w:r>
          </w:p>
        </w:tc>
        <w:tc>
          <w:tcPr>
            <w:tcW w:w="625" w:type="pct"/>
          </w:tcPr>
          <w:p w:rsidR="00211DDD" w:rsidRDefault="00211DDD">
            <w:r>
              <w:t>Muhammad Aslam</w:t>
            </w:r>
          </w:p>
        </w:tc>
        <w:tc>
          <w:tcPr>
            <w:tcW w:w="424" w:type="pct"/>
          </w:tcPr>
          <w:p w:rsidR="00211DDD" w:rsidRDefault="00211DDD">
            <w:r>
              <w:t>49.581667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Wazirabad  Institute of Cardiology, Warzirabad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62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16852</w:t>
            </w:r>
          </w:p>
        </w:tc>
        <w:tc>
          <w:tcPr>
            <w:tcW w:w="496" w:type="pct"/>
          </w:tcPr>
          <w:p w:rsidR="00211DDD" w:rsidRDefault="00211DDD">
            <w:r>
              <w:t>Wajeeha Rafi</w:t>
            </w:r>
          </w:p>
        </w:tc>
        <w:tc>
          <w:tcPr>
            <w:tcW w:w="522" w:type="pct"/>
          </w:tcPr>
          <w:p w:rsidR="00211DDD" w:rsidRDefault="00211DDD">
            <w:r>
              <w:t>110941-P</w:t>
            </w:r>
          </w:p>
        </w:tc>
        <w:tc>
          <w:tcPr>
            <w:tcW w:w="625" w:type="pct"/>
          </w:tcPr>
          <w:p w:rsidR="00211DDD" w:rsidRDefault="00211DDD">
            <w:r>
              <w:t>Muhammad Rafi</w:t>
            </w:r>
          </w:p>
        </w:tc>
        <w:tc>
          <w:tcPr>
            <w:tcW w:w="424" w:type="pct"/>
          </w:tcPr>
          <w:p w:rsidR="00211DDD" w:rsidRDefault="00211DDD">
            <w:r>
              <w:t>49.060833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Cardiac Surgery</w:t>
            </w:r>
          </w:p>
        </w:tc>
        <w:tc>
          <w:tcPr>
            <w:tcW w:w="553" w:type="pct"/>
          </w:tcPr>
          <w:p w:rsidR="00211DDD" w:rsidRDefault="00211DDD">
            <w:r>
              <w:t>Wazirabad  Institute of Cardiology, Warzirabad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18967</w:t>
            </w:r>
          </w:p>
        </w:tc>
        <w:tc>
          <w:tcPr>
            <w:tcW w:w="496" w:type="pct"/>
          </w:tcPr>
          <w:p w:rsidR="00211DDD" w:rsidRDefault="00211DDD">
            <w:r>
              <w:t>Muhammad Masood Iqbal</w:t>
            </w:r>
          </w:p>
        </w:tc>
        <w:tc>
          <w:tcPr>
            <w:tcW w:w="522" w:type="pct"/>
          </w:tcPr>
          <w:p w:rsidR="00211DDD" w:rsidRDefault="00211DDD">
            <w:r>
              <w:t>101290-P</w:t>
            </w:r>
          </w:p>
        </w:tc>
        <w:tc>
          <w:tcPr>
            <w:tcW w:w="625" w:type="pct"/>
          </w:tcPr>
          <w:p w:rsidR="00211DDD" w:rsidRDefault="00211DDD">
            <w:r>
              <w:t>Mian Khursheed Ahmed</w:t>
            </w:r>
          </w:p>
        </w:tc>
        <w:tc>
          <w:tcPr>
            <w:tcW w:w="424" w:type="pct"/>
          </w:tcPr>
          <w:p w:rsidR="00211DDD" w:rsidRDefault="00211DDD">
            <w:r>
              <w:t>48.386667</w:t>
            </w:r>
          </w:p>
        </w:tc>
        <w:tc>
          <w:tcPr>
            <w:tcW w:w="425" w:type="pct"/>
          </w:tcPr>
          <w:p w:rsidR="00211DDD" w:rsidRDefault="00211DDD">
            <w:r>
              <w:t>7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ABS Teaching Hospital, Gujrat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64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22060</w:t>
            </w:r>
          </w:p>
        </w:tc>
        <w:tc>
          <w:tcPr>
            <w:tcW w:w="496" w:type="pct"/>
          </w:tcPr>
          <w:p w:rsidR="00211DDD" w:rsidRDefault="00211DDD">
            <w:r>
              <w:t>Farwa Kaleem</w:t>
            </w:r>
          </w:p>
        </w:tc>
        <w:tc>
          <w:tcPr>
            <w:tcW w:w="522" w:type="pct"/>
          </w:tcPr>
          <w:p w:rsidR="00211DDD" w:rsidRDefault="00211DDD">
            <w:r>
              <w:t>111627-P</w:t>
            </w:r>
          </w:p>
        </w:tc>
        <w:tc>
          <w:tcPr>
            <w:tcW w:w="625" w:type="pct"/>
          </w:tcPr>
          <w:p w:rsidR="00211DDD" w:rsidRDefault="00211DDD">
            <w:r>
              <w:t>Muhammad Kaleem</w:t>
            </w:r>
          </w:p>
        </w:tc>
        <w:tc>
          <w:tcPr>
            <w:tcW w:w="424" w:type="pct"/>
          </w:tcPr>
          <w:p w:rsidR="00211DDD" w:rsidRDefault="00211DDD">
            <w:r>
              <w:t>46.99</w:t>
            </w:r>
          </w:p>
        </w:tc>
        <w:tc>
          <w:tcPr>
            <w:tcW w:w="425" w:type="pct"/>
          </w:tcPr>
          <w:p w:rsidR="00211DDD" w:rsidRDefault="00211DDD">
            <w:r>
              <w:t>8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ABS Teaching Hospital, Gujrat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16725</w:t>
            </w:r>
          </w:p>
        </w:tc>
        <w:tc>
          <w:tcPr>
            <w:tcW w:w="496" w:type="pct"/>
          </w:tcPr>
          <w:p w:rsidR="00211DDD" w:rsidRDefault="00211DDD">
            <w:r>
              <w:t>Muhammad Sohaib</w:t>
            </w:r>
          </w:p>
        </w:tc>
        <w:tc>
          <w:tcPr>
            <w:tcW w:w="522" w:type="pct"/>
          </w:tcPr>
          <w:p w:rsidR="00211DDD" w:rsidRDefault="00211DDD">
            <w:r>
              <w:t>104999-P</w:t>
            </w:r>
          </w:p>
        </w:tc>
        <w:tc>
          <w:tcPr>
            <w:tcW w:w="625" w:type="pct"/>
          </w:tcPr>
          <w:p w:rsidR="00211DDD" w:rsidRDefault="00211DDD">
            <w:r>
              <w:t>Munawar Hussain</w:t>
            </w:r>
          </w:p>
        </w:tc>
        <w:tc>
          <w:tcPr>
            <w:tcW w:w="424" w:type="pct"/>
          </w:tcPr>
          <w:p w:rsidR="00211DDD" w:rsidRDefault="00211DDD">
            <w:r>
              <w:t>50.834167</w:t>
            </w:r>
          </w:p>
        </w:tc>
        <w:tc>
          <w:tcPr>
            <w:tcW w:w="425" w:type="pct"/>
          </w:tcPr>
          <w:p w:rsidR="00211DDD" w:rsidRDefault="00211DDD">
            <w:r>
              <w:t>21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AIMH, Sialkot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66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17246</w:t>
            </w:r>
          </w:p>
        </w:tc>
        <w:tc>
          <w:tcPr>
            <w:tcW w:w="496" w:type="pct"/>
          </w:tcPr>
          <w:p w:rsidR="00211DDD" w:rsidRDefault="00211DDD">
            <w:r>
              <w:t>Javeria Ayyaz</w:t>
            </w:r>
          </w:p>
        </w:tc>
        <w:tc>
          <w:tcPr>
            <w:tcW w:w="522" w:type="pct"/>
          </w:tcPr>
          <w:p w:rsidR="00211DDD" w:rsidRDefault="00211DDD">
            <w:r>
              <w:t>113577-P</w:t>
            </w:r>
          </w:p>
        </w:tc>
        <w:tc>
          <w:tcPr>
            <w:tcW w:w="625" w:type="pct"/>
          </w:tcPr>
          <w:p w:rsidR="00211DDD" w:rsidRDefault="00211DDD">
            <w:r>
              <w:t>Ayyaz Ahmed</w:t>
            </w:r>
          </w:p>
        </w:tc>
        <w:tc>
          <w:tcPr>
            <w:tcW w:w="424" w:type="pct"/>
          </w:tcPr>
          <w:p w:rsidR="00211DDD" w:rsidRDefault="00211DDD">
            <w:r>
              <w:t>49.796667</w:t>
            </w:r>
          </w:p>
        </w:tc>
        <w:tc>
          <w:tcPr>
            <w:tcW w:w="425" w:type="pct"/>
          </w:tcPr>
          <w:p w:rsidR="00211DDD" w:rsidRDefault="00211DDD">
            <w:r>
              <w:t>11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AIMH, Sialkot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21121</w:t>
            </w:r>
          </w:p>
        </w:tc>
        <w:tc>
          <w:tcPr>
            <w:tcW w:w="496" w:type="pct"/>
          </w:tcPr>
          <w:p w:rsidR="00211DDD" w:rsidRDefault="00211DDD">
            <w:r>
              <w:t>Jahanzaib Saeed</w:t>
            </w:r>
          </w:p>
        </w:tc>
        <w:tc>
          <w:tcPr>
            <w:tcW w:w="522" w:type="pct"/>
          </w:tcPr>
          <w:p w:rsidR="00211DDD" w:rsidRDefault="00211DDD">
            <w:r>
              <w:t>717342-01-M</w:t>
            </w:r>
          </w:p>
        </w:tc>
        <w:tc>
          <w:tcPr>
            <w:tcW w:w="625" w:type="pct"/>
          </w:tcPr>
          <w:p w:rsidR="00211DDD" w:rsidRDefault="00211DDD">
            <w:r>
              <w:t>Saeed Ahmad</w:t>
            </w:r>
          </w:p>
        </w:tc>
        <w:tc>
          <w:tcPr>
            <w:tcW w:w="424" w:type="pct"/>
          </w:tcPr>
          <w:p w:rsidR="00211DDD" w:rsidRDefault="00211DDD">
            <w:r>
              <w:t>56.139167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68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21913</w:t>
            </w:r>
          </w:p>
        </w:tc>
        <w:tc>
          <w:tcPr>
            <w:tcW w:w="496" w:type="pct"/>
          </w:tcPr>
          <w:p w:rsidR="00211DDD" w:rsidRDefault="00211DDD">
            <w:r>
              <w:t>Usama Ashraf</w:t>
            </w:r>
          </w:p>
        </w:tc>
        <w:tc>
          <w:tcPr>
            <w:tcW w:w="522" w:type="pct"/>
          </w:tcPr>
          <w:p w:rsidR="00211DDD" w:rsidRDefault="00211DDD">
            <w:r>
              <w:t>721168-01-M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Ashraf Ali </w:t>
            </w:r>
          </w:p>
        </w:tc>
        <w:tc>
          <w:tcPr>
            <w:tcW w:w="424" w:type="pct"/>
          </w:tcPr>
          <w:p w:rsidR="00211DDD" w:rsidRDefault="00211DDD">
            <w:r>
              <w:t>51.138333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69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20747</w:t>
            </w:r>
          </w:p>
        </w:tc>
        <w:tc>
          <w:tcPr>
            <w:tcW w:w="496" w:type="pct"/>
          </w:tcPr>
          <w:p w:rsidR="00211DDD" w:rsidRDefault="00211DDD">
            <w:r>
              <w:t>Muhammad Umar Shahzad</w:t>
            </w:r>
          </w:p>
        </w:tc>
        <w:tc>
          <w:tcPr>
            <w:tcW w:w="522" w:type="pct"/>
          </w:tcPr>
          <w:p w:rsidR="00211DDD" w:rsidRDefault="00211DDD">
            <w:r>
              <w:t>717002-01-M</w:t>
            </w:r>
          </w:p>
        </w:tc>
        <w:tc>
          <w:tcPr>
            <w:tcW w:w="625" w:type="pct"/>
          </w:tcPr>
          <w:p w:rsidR="00211DDD" w:rsidRDefault="00211DDD">
            <w:r>
              <w:t>Shahzad Ahmad</w:t>
            </w:r>
          </w:p>
        </w:tc>
        <w:tc>
          <w:tcPr>
            <w:tcW w:w="424" w:type="pct"/>
          </w:tcPr>
          <w:p w:rsidR="00211DDD" w:rsidRDefault="00211DDD">
            <w:r>
              <w:t>51.116667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70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21118</w:t>
            </w:r>
          </w:p>
        </w:tc>
        <w:tc>
          <w:tcPr>
            <w:tcW w:w="496" w:type="pct"/>
          </w:tcPr>
          <w:p w:rsidR="00211DDD" w:rsidRDefault="00211DDD">
            <w:r>
              <w:t>Muhammad Muawaz</w:t>
            </w:r>
          </w:p>
        </w:tc>
        <w:tc>
          <w:tcPr>
            <w:tcW w:w="522" w:type="pct"/>
          </w:tcPr>
          <w:p w:rsidR="00211DDD" w:rsidRDefault="00211DDD">
            <w:r>
              <w:t>714512-01-M</w:t>
            </w:r>
          </w:p>
        </w:tc>
        <w:tc>
          <w:tcPr>
            <w:tcW w:w="625" w:type="pct"/>
          </w:tcPr>
          <w:p w:rsidR="00211DDD" w:rsidRDefault="00211DDD">
            <w:r>
              <w:t>Maqsood Ahmad</w:t>
            </w:r>
          </w:p>
        </w:tc>
        <w:tc>
          <w:tcPr>
            <w:tcW w:w="424" w:type="pct"/>
          </w:tcPr>
          <w:p w:rsidR="00211DDD" w:rsidRDefault="00211DDD">
            <w:r>
              <w:t>50.855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21600</w:t>
            </w:r>
          </w:p>
        </w:tc>
        <w:tc>
          <w:tcPr>
            <w:tcW w:w="496" w:type="pct"/>
          </w:tcPr>
          <w:p w:rsidR="00211DDD" w:rsidRDefault="00211DDD">
            <w:r>
              <w:t>Ayesha Zulfiqar</w:t>
            </w:r>
          </w:p>
        </w:tc>
        <w:tc>
          <w:tcPr>
            <w:tcW w:w="522" w:type="pct"/>
          </w:tcPr>
          <w:p w:rsidR="00211DDD" w:rsidRDefault="00211DDD">
            <w:r>
              <w:t>102418-P</w:t>
            </w:r>
          </w:p>
        </w:tc>
        <w:tc>
          <w:tcPr>
            <w:tcW w:w="625" w:type="pct"/>
          </w:tcPr>
          <w:p w:rsidR="00211DDD" w:rsidRDefault="00211DDD">
            <w:r>
              <w:t>Imam Saad Awais</w:t>
            </w:r>
          </w:p>
        </w:tc>
        <w:tc>
          <w:tcPr>
            <w:tcW w:w="424" w:type="pct"/>
          </w:tcPr>
          <w:p w:rsidR="00211DDD" w:rsidRDefault="00211DDD">
            <w:r>
              <w:t>50.855833</w:t>
            </w:r>
          </w:p>
        </w:tc>
        <w:tc>
          <w:tcPr>
            <w:tcW w:w="425" w:type="pct"/>
          </w:tcPr>
          <w:p w:rsidR="00211DDD" w:rsidRDefault="00211DDD">
            <w:r>
              <w:t>11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72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4294</w:t>
            </w:r>
          </w:p>
        </w:tc>
        <w:tc>
          <w:tcPr>
            <w:tcW w:w="496" w:type="pct"/>
          </w:tcPr>
          <w:p w:rsidR="00211DDD" w:rsidRDefault="00211DDD">
            <w:r>
              <w:t>Uzma Afzal</w:t>
            </w:r>
          </w:p>
        </w:tc>
        <w:tc>
          <w:tcPr>
            <w:tcW w:w="522" w:type="pct"/>
          </w:tcPr>
          <w:p w:rsidR="00211DDD" w:rsidRDefault="00211DDD">
            <w:r>
              <w:t>102403-P</w:t>
            </w:r>
          </w:p>
        </w:tc>
        <w:tc>
          <w:tcPr>
            <w:tcW w:w="625" w:type="pct"/>
          </w:tcPr>
          <w:p w:rsidR="00211DDD" w:rsidRDefault="00211DDD">
            <w:r>
              <w:t>Muhammad Afzal</w:t>
            </w:r>
          </w:p>
        </w:tc>
        <w:tc>
          <w:tcPr>
            <w:tcW w:w="424" w:type="pct"/>
          </w:tcPr>
          <w:p w:rsidR="00211DDD" w:rsidRDefault="00211DDD">
            <w:r>
              <w:t>50.0375</w:t>
            </w:r>
          </w:p>
        </w:tc>
        <w:tc>
          <w:tcPr>
            <w:tcW w:w="425" w:type="pct"/>
          </w:tcPr>
          <w:p w:rsidR="00211DDD" w:rsidRDefault="00211DDD">
            <w:r>
              <w:t>6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73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21782</w:t>
            </w:r>
          </w:p>
        </w:tc>
        <w:tc>
          <w:tcPr>
            <w:tcW w:w="496" w:type="pct"/>
          </w:tcPr>
          <w:p w:rsidR="00211DDD" w:rsidRDefault="00211DDD">
            <w:r>
              <w:t>Muhammad Sumeed Khan</w:t>
            </w:r>
          </w:p>
        </w:tc>
        <w:tc>
          <w:tcPr>
            <w:tcW w:w="522" w:type="pct"/>
          </w:tcPr>
          <w:p w:rsidR="00211DDD" w:rsidRDefault="00211DDD">
            <w:r>
              <w:t>715457-01-M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Hameed Ullah Khan </w:t>
            </w:r>
          </w:p>
        </w:tc>
        <w:tc>
          <w:tcPr>
            <w:tcW w:w="424" w:type="pct"/>
          </w:tcPr>
          <w:p w:rsidR="00211DDD" w:rsidRDefault="00211DDD">
            <w:r>
              <w:t>49.738333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74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15716</w:t>
            </w:r>
          </w:p>
        </w:tc>
        <w:tc>
          <w:tcPr>
            <w:tcW w:w="496" w:type="pct"/>
          </w:tcPr>
          <w:p w:rsidR="00211DDD" w:rsidRDefault="00211DDD">
            <w:r>
              <w:t>Sidra Bukhari</w:t>
            </w:r>
          </w:p>
        </w:tc>
        <w:tc>
          <w:tcPr>
            <w:tcW w:w="522" w:type="pct"/>
          </w:tcPr>
          <w:p w:rsidR="00211DDD" w:rsidRDefault="00211DDD">
            <w:r>
              <w:t>108965-P</w:t>
            </w:r>
          </w:p>
        </w:tc>
        <w:tc>
          <w:tcPr>
            <w:tcW w:w="625" w:type="pct"/>
          </w:tcPr>
          <w:p w:rsidR="00211DDD" w:rsidRDefault="00211DDD">
            <w:r>
              <w:t>Syed Javaid Aslam Bukhari</w:t>
            </w:r>
          </w:p>
        </w:tc>
        <w:tc>
          <w:tcPr>
            <w:tcW w:w="424" w:type="pct"/>
          </w:tcPr>
          <w:p w:rsidR="00211DDD" w:rsidRDefault="00211DDD">
            <w:r>
              <w:t>49.54</w:t>
            </w:r>
          </w:p>
        </w:tc>
        <w:tc>
          <w:tcPr>
            <w:tcW w:w="425" w:type="pct"/>
          </w:tcPr>
          <w:p w:rsidR="00211DDD" w:rsidRDefault="00211DDD">
            <w:r>
              <w:t>10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21098</w:t>
            </w:r>
          </w:p>
        </w:tc>
        <w:tc>
          <w:tcPr>
            <w:tcW w:w="496" w:type="pct"/>
          </w:tcPr>
          <w:p w:rsidR="00211DDD" w:rsidRDefault="00211DDD">
            <w:r>
              <w:t>Chaudhry Arslan Shahid</w:t>
            </w:r>
          </w:p>
        </w:tc>
        <w:tc>
          <w:tcPr>
            <w:tcW w:w="522" w:type="pct"/>
          </w:tcPr>
          <w:p w:rsidR="00211DDD" w:rsidRDefault="00211DDD">
            <w:r>
              <w:t>711932-01-M</w:t>
            </w:r>
          </w:p>
        </w:tc>
        <w:tc>
          <w:tcPr>
            <w:tcW w:w="625" w:type="pct"/>
          </w:tcPr>
          <w:p w:rsidR="00211DDD" w:rsidRDefault="00211DDD">
            <w:r>
              <w:t>Muhammad Aslam Shahid</w:t>
            </w:r>
          </w:p>
        </w:tc>
        <w:tc>
          <w:tcPr>
            <w:tcW w:w="424" w:type="pct"/>
          </w:tcPr>
          <w:p w:rsidR="00211DDD" w:rsidRDefault="00211DDD">
            <w:r>
              <w:t>49.848163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76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18285</w:t>
            </w:r>
          </w:p>
        </w:tc>
        <w:tc>
          <w:tcPr>
            <w:tcW w:w="496" w:type="pct"/>
          </w:tcPr>
          <w:p w:rsidR="00211DDD" w:rsidRDefault="00211DDD">
            <w:r>
              <w:t>Muhammad Daniyal Sajid</w:t>
            </w:r>
          </w:p>
        </w:tc>
        <w:tc>
          <w:tcPr>
            <w:tcW w:w="522" w:type="pct"/>
          </w:tcPr>
          <w:p w:rsidR="00211DDD" w:rsidRDefault="00211DDD">
            <w:r>
              <w:t>115376-P</w:t>
            </w:r>
          </w:p>
        </w:tc>
        <w:tc>
          <w:tcPr>
            <w:tcW w:w="625" w:type="pct"/>
          </w:tcPr>
          <w:p w:rsidR="00211DDD" w:rsidRDefault="00211DDD">
            <w:r>
              <w:t>Sajid Latif</w:t>
            </w:r>
          </w:p>
        </w:tc>
        <w:tc>
          <w:tcPr>
            <w:tcW w:w="424" w:type="pct"/>
          </w:tcPr>
          <w:p w:rsidR="00211DDD" w:rsidRDefault="00211DDD">
            <w:r>
              <w:t>48.283404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18736</w:t>
            </w:r>
          </w:p>
        </w:tc>
        <w:tc>
          <w:tcPr>
            <w:tcW w:w="496" w:type="pct"/>
          </w:tcPr>
          <w:p w:rsidR="00211DDD" w:rsidRDefault="00211DDD">
            <w:r>
              <w:t>Sidra Tul Muntha</w:t>
            </w:r>
          </w:p>
        </w:tc>
        <w:tc>
          <w:tcPr>
            <w:tcW w:w="522" w:type="pct"/>
          </w:tcPr>
          <w:p w:rsidR="00211DDD" w:rsidRDefault="00211DDD">
            <w:r>
              <w:t>114604-P</w:t>
            </w:r>
          </w:p>
        </w:tc>
        <w:tc>
          <w:tcPr>
            <w:tcW w:w="625" w:type="pct"/>
          </w:tcPr>
          <w:p w:rsidR="00211DDD" w:rsidRDefault="00211DDD">
            <w:r>
              <w:t>Malik Zahoor Hussain</w:t>
            </w:r>
          </w:p>
        </w:tc>
        <w:tc>
          <w:tcPr>
            <w:tcW w:w="424" w:type="pct"/>
          </w:tcPr>
          <w:p w:rsidR="00211DDD" w:rsidRDefault="00211DDD">
            <w:r>
              <w:t>50.503333</w:t>
            </w:r>
          </w:p>
        </w:tc>
        <w:tc>
          <w:tcPr>
            <w:tcW w:w="425" w:type="pct"/>
          </w:tcPr>
          <w:p w:rsidR="00211DDD" w:rsidRDefault="00211DDD">
            <w:r>
              <w:t>7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78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21624</w:t>
            </w:r>
          </w:p>
        </w:tc>
        <w:tc>
          <w:tcPr>
            <w:tcW w:w="496" w:type="pct"/>
          </w:tcPr>
          <w:p w:rsidR="00211DDD" w:rsidRDefault="00211DDD">
            <w:r>
              <w:t>Muhammad Bilal Khalid</w:t>
            </w:r>
          </w:p>
        </w:tc>
        <w:tc>
          <w:tcPr>
            <w:tcW w:w="522" w:type="pct"/>
          </w:tcPr>
          <w:p w:rsidR="00211DDD" w:rsidRDefault="00211DDD">
            <w:r>
              <w:t>714789-01-M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Khalid parvaiz </w:t>
            </w:r>
          </w:p>
        </w:tc>
        <w:tc>
          <w:tcPr>
            <w:tcW w:w="424" w:type="pct"/>
          </w:tcPr>
          <w:p w:rsidR="00211DDD" w:rsidRDefault="00211DDD">
            <w:r>
              <w:t>49.559167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79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22285</w:t>
            </w:r>
          </w:p>
        </w:tc>
        <w:tc>
          <w:tcPr>
            <w:tcW w:w="496" w:type="pct"/>
          </w:tcPr>
          <w:p w:rsidR="00211DDD" w:rsidRDefault="00211DDD">
            <w:r>
              <w:t>Muhammad Talha Ishtiaq</w:t>
            </w:r>
          </w:p>
        </w:tc>
        <w:tc>
          <w:tcPr>
            <w:tcW w:w="522" w:type="pct"/>
          </w:tcPr>
          <w:p w:rsidR="00211DDD" w:rsidRDefault="00211DDD">
            <w:r>
              <w:t>717483-01-M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Ishtiaq Ahmad </w:t>
            </w:r>
          </w:p>
        </w:tc>
        <w:tc>
          <w:tcPr>
            <w:tcW w:w="424" w:type="pct"/>
          </w:tcPr>
          <w:p w:rsidR="00211DDD" w:rsidRDefault="00211DDD">
            <w:r>
              <w:t>50.806667</w:t>
            </w:r>
          </w:p>
        </w:tc>
        <w:tc>
          <w:tcPr>
            <w:tcW w:w="425" w:type="pct"/>
          </w:tcPr>
          <w:p w:rsidR="00211DDD" w:rsidRDefault="00211DDD">
            <w:r>
              <w:t>7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DHQ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80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21387</w:t>
            </w:r>
          </w:p>
        </w:tc>
        <w:tc>
          <w:tcPr>
            <w:tcW w:w="496" w:type="pct"/>
          </w:tcPr>
          <w:p w:rsidR="00211DDD" w:rsidRDefault="00211DDD">
            <w:r>
              <w:t>Muhammad Numan Afzal</w:t>
            </w:r>
          </w:p>
        </w:tc>
        <w:tc>
          <w:tcPr>
            <w:tcW w:w="522" w:type="pct"/>
          </w:tcPr>
          <w:p w:rsidR="00211DDD" w:rsidRDefault="00211DDD">
            <w:r>
              <w:t>718439-01-M</w:t>
            </w:r>
          </w:p>
        </w:tc>
        <w:tc>
          <w:tcPr>
            <w:tcW w:w="625" w:type="pct"/>
          </w:tcPr>
          <w:p w:rsidR="00211DDD" w:rsidRDefault="00211DDD">
            <w:r>
              <w:t>Muhammad Afzal</w:t>
            </w:r>
          </w:p>
        </w:tc>
        <w:tc>
          <w:tcPr>
            <w:tcW w:w="424" w:type="pct"/>
          </w:tcPr>
          <w:p w:rsidR="00211DDD" w:rsidRDefault="00211DDD">
            <w:r>
              <w:t>50.653333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DHQ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20928</w:t>
            </w:r>
          </w:p>
        </w:tc>
        <w:tc>
          <w:tcPr>
            <w:tcW w:w="496" w:type="pct"/>
          </w:tcPr>
          <w:p w:rsidR="00211DDD" w:rsidRDefault="00211DDD">
            <w:r>
              <w:t>Muhammad Abdul Rehman</w:t>
            </w:r>
          </w:p>
        </w:tc>
        <w:tc>
          <w:tcPr>
            <w:tcW w:w="522" w:type="pct"/>
          </w:tcPr>
          <w:p w:rsidR="00211DDD" w:rsidRDefault="00211DDD">
            <w:r>
              <w:t>720192-01-M</w:t>
            </w:r>
          </w:p>
        </w:tc>
        <w:tc>
          <w:tcPr>
            <w:tcW w:w="625" w:type="pct"/>
          </w:tcPr>
          <w:p w:rsidR="00211DDD" w:rsidRDefault="00211DDD">
            <w:r>
              <w:t>Muhammad Iqbal</w:t>
            </w:r>
          </w:p>
        </w:tc>
        <w:tc>
          <w:tcPr>
            <w:tcW w:w="424" w:type="pct"/>
          </w:tcPr>
          <w:p w:rsidR="00211DDD" w:rsidRDefault="00211DDD">
            <w:r>
              <w:t>52.034167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82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16047</w:t>
            </w:r>
          </w:p>
        </w:tc>
        <w:tc>
          <w:tcPr>
            <w:tcW w:w="496" w:type="pct"/>
          </w:tcPr>
          <w:p w:rsidR="00211DDD" w:rsidRDefault="00211DDD">
            <w:r>
              <w:t>Hareem Zafar</w:t>
            </w:r>
          </w:p>
        </w:tc>
        <w:tc>
          <w:tcPr>
            <w:tcW w:w="522" w:type="pct"/>
          </w:tcPr>
          <w:p w:rsidR="00211DDD" w:rsidRDefault="00211DDD">
            <w:r>
              <w:t>110667-P</w:t>
            </w:r>
          </w:p>
        </w:tc>
        <w:tc>
          <w:tcPr>
            <w:tcW w:w="625" w:type="pct"/>
          </w:tcPr>
          <w:p w:rsidR="00211DDD" w:rsidRDefault="00211DDD">
            <w:r>
              <w:t>Shahroze Mumtaz</w:t>
            </w:r>
          </w:p>
        </w:tc>
        <w:tc>
          <w:tcPr>
            <w:tcW w:w="424" w:type="pct"/>
          </w:tcPr>
          <w:p w:rsidR="00211DDD" w:rsidRDefault="00211DDD">
            <w:r>
              <w:t>51.665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21977</w:t>
            </w:r>
          </w:p>
        </w:tc>
        <w:tc>
          <w:tcPr>
            <w:tcW w:w="496" w:type="pct"/>
          </w:tcPr>
          <w:p w:rsidR="00211DDD" w:rsidRDefault="00211DDD">
            <w:r>
              <w:t>Ifra Irfan</w:t>
            </w:r>
          </w:p>
        </w:tc>
        <w:tc>
          <w:tcPr>
            <w:tcW w:w="522" w:type="pct"/>
          </w:tcPr>
          <w:p w:rsidR="00211DDD" w:rsidRDefault="00211DDD">
            <w:r>
              <w:t>719006-01-M</w:t>
            </w:r>
          </w:p>
        </w:tc>
        <w:tc>
          <w:tcPr>
            <w:tcW w:w="625" w:type="pct"/>
          </w:tcPr>
          <w:p w:rsidR="00211DDD" w:rsidRDefault="00211DDD">
            <w:r>
              <w:t>Irfan Majeed</w:t>
            </w:r>
          </w:p>
        </w:tc>
        <w:tc>
          <w:tcPr>
            <w:tcW w:w="424" w:type="pct"/>
          </w:tcPr>
          <w:p w:rsidR="00211DDD" w:rsidRDefault="00211DDD">
            <w:r>
              <w:t>47.124167</w:t>
            </w:r>
          </w:p>
        </w:tc>
        <w:tc>
          <w:tcPr>
            <w:tcW w:w="425" w:type="pct"/>
          </w:tcPr>
          <w:p w:rsidR="00211DDD" w:rsidRDefault="00211DDD">
            <w:r>
              <w:t>8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DHQ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21561</w:t>
            </w:r>
          </w:p>
        </w:tc>
        <w:tc>
          <w:tcPr>
            <w:tcW w:w="496" w:type="pct"/>
          </w:tcPr>
          <w:p w:rsidR="00211DDD" w:rsidRDefault="00211DDD">
            <w:r>
              <w:t>Mahnoor Tariq</w:t>
            </w:r>
          </w:p>
        </w:tc>
        <w:tc>
          <w:tcPr>
            <w:tcW w:w="522" w:type="pct"/>
          </w:tcPr>
          <w:p w:rsidR="00211DDD" w:rsidRDefault="00211DDD">
            <w:r>
              <w:t>718592-01-M</w:t>
            </w:r>
          </w:p>
        </w:tc>
        <w:tc>
          <w:tcPr>
            <w:tcW w:w="625" w:type="pct"/>
          </w:tcPr>
          <w:p w:rsidR="00211DDD" w:rsidRDefault="00211DDD">
            <w:r>
              <w:t>Muhammad Tariq</w:t>
            </w:r>
          </w:p>
        </w:tc>
        <w:tc>
          <w:tcPr>
            <w:tcW w:w="424" w:type="pct"/>
          </w:tcPr>
          <w:p w:rsidR="00211DDD" w:rsidRDefault="00211DDD">
            <w:r>
              <w:t>48.841667</w:t>
            </w:r>
          </w:p>
        </w:tc>
        <w:tc>
          <w:tcPr>
            <w:tcW w:w="425" w:type="pct"/>
          </w:tcPr>
          <w:p w:rsidR="00211DDD" w:rsidRDefault="00211DDD">
            <w:r>
              <w:t>16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DHQ Teaching Hospital, Sargodha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85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21416</w:t>
            </w:r>
          </w:p>
        </w:tc>
        <w:tc>
          <w:tcPr>
            <w:tcW w:w="496" w:type="pct"/>
          </w:tcPr>
          <w:p w:rsidR="00211DDD" w:rsidRDefault="00211DDD">
            <w:r>
              <w:t>Nimra Ayuub</w:t>
            </w:r>
          </w:p>
        </w:tc>
        <w:tc>
          <w:tcPr>
            <w:tcW w:w="522" w:type="pct"/>
          </w:tcPr>
          <w:p w:rsidR="00211DDD" w:rsidRDefault="00211DDD">
            <w:r>
              <w:t>718694_01_M</w:t>
            </w:r>
          </w:p>
        </w:tc>
        <w:tc>
          <w:tcPr>
            <w:tcW w:w="625" w:type="pct"/>
          </w:tcPr>
          <w:p w:rsidR="00211DDD" w:rsidRDefault="00211DDD">
            <w:r>
              <w:t>Muhammad Ayub</w:t>
            </w:r>
          </w:p>
        </w:tc>
        <w:tc>
          <w:tcPr>
            <w:tcW w:w="424" w:type="pct"/>
          </w:tcPr>
          <w:p w:rsidR="00211DDD" w:rsidRDefault="00211DDD">
            <w:r>
              <w:t>47.241633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DHQ Teaching Hospital, Sargodha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20760</w:t>
            </w:r>
          </w:p>
        </w:tc>
        <w:tc>
          <w:tcPr>
            <w:tcW w:w="496" w:type="pct"/>
          </w:tcPr>
          <w:p w:rsidR="00211DDD" w:rsidRDefault="00211DDD">
            <w:r>
              <w:t>Muhammad Sabeeh Ahsan</w:t>
            </w:r>
          </w:p>
        </w:tc>
        <w:tc>
          <w:tcPr>
            <w:tcW w:w="522" w:type="pct"/>
          </w:tcPr>
          <w:p w:rsidR="00211DDD" w:rsidRDefault="00211DDD">
            <w:r>
              <w:t>100339-P</w:t>
            </w:r>
          </w:p>
        </w:tc>
        <w:tc>
          <w:tcPr>
            <w:tcW w:w="625" w:type="pct"/>
          </w:tcPr>
          <w:p w:rsidR="00211DDD" w:rsidRDefault="00211DDD">
            <w:r>
              <w:t>Ghulam Hussain</w:t>
            </w:r>
          </w:p>
        </w:tc>
        <w:tc>
          <w:tcPr>
            <w:tcW w:w="424" w:type="pct"/>
          </w:tcPr>
          <w:p w:rsidR="00211DDD" w:rsidRDefault="00211DDD">
            <w:r>
              <w:t>51.366383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87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21320</w:t>
            </w:r>
          </w:p>
        </w:tc>
        <w:tc>
          <w:tcPr>
            <w:tcW w:w="496" w:type="pct"/>
          </w:tcPr>
          <w:p w:rsidR="00211DDD" w:rsidRDefault="00211DDD">
            <w:r>
              <w:t>Hiba Farooq</w:t>
            </w:r>
          </w:p>
        </w:tc>
        <w:tc>
          <w:tcPr>
            <w:tcW w:w="522" w:type="pct"/>
          </w:tcPr>
          <w:p w:rsidR="00211DDD" w:rsidRDefault="00211DDD">
            <w:r>
              <w:t>114576-P</w:t>
            </w:r>
          </w:p>
        </w:tc>
        <w:tc>
          <w:tcPr>
            <w:tcW w:w="625" w:type="pct"/>
          </w:tcPr>
          <w:p w:rsidR="00211DDD" w:rsidRDefault="00211DDD">
            <w:r>
              <w:t>Farooq Aslam</w:t>
            </w:r>
          </w:p>
        </w:tc>
        <w:tc>
          <w:tcPr>
            <w:tcW w:w="424" w:type="pct"/>
          </w:tcPr>
          <w:p w:rsidR="00211DDD" w:rsidRDefault="00211DDD">
            <w:r>
              <w:t>47.733333</w:t>
            </w:r>
          </w:p>
        </w:tc>
        <w:tc>
          <w:tcPr>
            <w:tcW w:w="425" w:type="pct"/>
          </w:tcPr>
          <w:p w:rsidR="00211DDD" w:rsidRDefault="00211DDD">
            <w:r>
              <w:t>21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88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17993</w:t>
            </w:r>
          </w:p>
        </w:tc>
        <w:tc>
          <w:tcPr>
            <w:tcW w:w="496" w:type="pct"/>
          </w:tcPr>
          <w:p w:rsidR="00211DDD" w:rsidRDefault="00211DDD">
            <w:r>
              <w:t>Rana Rawiza Fida</w:t>
            </w:r>
          </w:p>
        </w:tc>
        <w:tc>
          <w:tcPr>
            <w:tcW w:w="522" w:type="pct"/>
          </w:tcPr>
          <w:p w:rsidR="00211DDD" w:rsidRDefault="00211DDD">
            <w:r>
              <w:t>111634-P</w:t>
            </w:r>
          </w:p>
        </w:tc>
        <w:tc>
          <w:tcPr>
            <w:tcW w:w="625" w:type="pct"/>
          </w:tcPr>
          <w:p w:rsidR="00211DDD" w:rsidRDefault="00211DDD">
            <w:r>
              <w:t>Rana Fida Hussain</w:t>
            </w:r>
          </w:p>
        </w:tc>
        <w:tc>
          <w:tcPr>
            <w:tcW w:w="424" w:type="pct"/>
          </w:tcPr>
          <w:p w:rsidR="00211DDD" w:rsidRDefault="00211DDD">
            <w:r>
              <w:t>47.5425</w:t>
            </w:r>
          </w:p>
        </w:tc>
        <w:tc>
          <w:tcPr>
            <w:tcW w:w="425" w:type="pct"/>
          </w:tcPr>
          <w:p w:rsidR="00211DDD" w:rsidRDefault="00211DDD">
            <w:r>
              <w:t>9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89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21473</w:t>
            </w:r>
          </w:p>
        </w:tc>
        <w:tc>
          <w:tcPr>
            <w:tcW w:w="496" w:type="pct"/>
          </w:tcPr>
          <w:p w:rsidR="00211DDD" w:rsidRDefault="00211DDD">
            <w:r>
              <w:t>Rida Iqbal</w:t>
            </w:r>
          </w:p>
        </w:tc>
        <w:tc>
          <w:tcPr>
            <w:tcW w:w="522" w:type="pct"/>
          </w:tcPr>
          <w:p w:rsidR="00211DDD" w:rsidRDefault="00211DDD">
            <w:r>
              <w:t>715880-01-M</w:t>
            </w:r>
          </w:p>
        </w:tc>
        <w:tc>
          <w:tcPr>
            <w:tcW w:w="625" w:type="pct"/>
          </w:tcPr>
          <w:p w:rsidR="00211DDD" w:rsidRDefault="00211DDD">
            <w:r>
              <w:t>Muhammed iqbal</w:t>
            </w:r>
          </w:p>
        </w:tc>
        <w:tc>
          <w:tcPr>
            <w:tcW w:w="424" w:type="pct"/>
          </w:tcPr>
          <w:p w:rsidR="00211DDD" w:rsidRDefault="00211DDD">
            <w:r>
              <w:t>53.184167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90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21498</w:t>
            </w:r>
          </w:p>
        </w:tc>
        <w:tc>
          <w:tcPr>
            <w:tcW w:w="496" w:type="pct"/>
          </w:tcPr>
          <w:p w:rsidR="00211DDD" w:rsidRDefault="00211DDD">
            <w:r>
              <w:t>Hafsa Abid</w:t>
            </w:r>
          </w:p>
        </w:tc>
        <w:tc>
          <w:tcPr>
            <w:tcW w:w="522" w:type="pct"/>
          </w:tcPr>
          <w:p w:rsidR="00211DDD" w:rsidRDefault="00211DDD">
            <w:r>
              <w:t>111231-P</w:t>
            </w:r>
          </w:p>
        </w:tc>
        <w:tc>
          <w:tcPr>
            <w:tcW w:w="625" w:type="pct"/>
          </w:tcPr>
          <w:p w:rsidR="00211DDD" w:rsidRDefault="00211DDD">
            <w:r>
              <w:t>Abid Waheed</w:t>
            </w:r>
          </w:p>
        </w:tc>
        <w:tc>
          <w:tcPr>
            <w:tcW w:w="424" w:type="pct"/>
          </w:tcPr>
          <w:p w:rsidR="00211DDD" w:rsidRDefault="00211DDD">
            <w:r>
              <w:t>51.110833</w:t>
            </w:r>
          </w:p>
        </w:tc>
        <w:tc>
          <w:tcPr>
            <w:tcW w:w="425" w:type="pct"/>
          </w:tcPr>
          <w:p w:rsidR="00211DDD" w:rsidRDefault="00211DDD">
            <w:r>
              <w:t>5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lastRenderedPageBreak/>
              <w:t>91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22048</w:t>
            </w:r>
          </w:p>
        </w:tc>
        <w:tc>
          <w:tcPr>
            <w:tcW w:w="496" w:type="pct"/>
          </w:tcPr>
          <w:p w:rsidR="00211DDD" w:rsidRDefault="00211DDD">
            <w:r>
              <w:t>Muhammad Hassan Maqsood</w:t>
            </w:r>
          </w:p>
        </w:tc>
        <w:tc>
          <w:tcPr>
            <w:tcW w:w="522" w:type="pct"/>
          </w:tcPr>
          <w:p w:rsidR="00211DDD" w:rsidRDefault="00211DDD">
            <w:r>
              <w:t>716901-01-M</w:t>
            </w:r>
          </w:p>
        </w:tc>
        <w:tc>
          <w:tcPr>
            <w:tcW w:w="625" w:type="pct"/>
          </w:tcPr>
          <w:p w:rsidR="00211DDD" w:rsidRDefault="00211DDD">
            <w:r>
              <w:t>MAQSOOD AHMAD</w:t>
            </w:r>
          </w:p>
        </w:tc>
        <w:tc>
          <w:tcPr>
            <w:tcW w:w="424" w:type="pct"/>
          </w:tcPr>
          <w:p w:rsidR="00211DDD" w:rsidRDefault="00211DDD">
            <w:r>
              <w:t>50.846667</w:t>
            </w:r>
          </w:p>
        </w:tc>
        <w:tc>
          <w:tcPr>
            <w:tcW w:w="425" w:type="pct"/>
          </w:tcPr>
          <w:p w:rsidR="00211DDD" w:rsidRDefault="00211DDD">
            <w:r>
              <w:t>7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92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22410</w:t>
            </w:r>
          </w:p>
        </w:tc>
        <w:tc>
          <w:tcPr>
            <w:tcW w:w="496" w:type="pct"/>
          </w:tcPr>
          <w:p w:rsidR="00211DDD" w:rsidRDefault="00211DDD">
            <w:r>
              <w:t>Sadia Iftikhar</w:t>
            </w:r>
          </w:p>
        </w:tc>
        <w:tc>
          <w:tcPr>
            <w:tcW w:w="522" w:type="pct"/>
          </w:tcPr>
          <w:p w:rsidR="00211DDD" w:rsidRDefault="00211DDD">
            <w:r>
              <w:t>717705-01-M</w:t>
            </w:r>
          </w:p>
        </w:tc>
        <w:tc>
          <w:tcPr>
            <w:tcW w:w="625" w:type="pct"/>
          </w:tcPr>
          <w:p w:rsidR="00211DDD" w:rsidRDefault="00211DDD">
            <w:r>
              <w:t>Malik Ghulam Iftikhar</w:t>
            </w:r>
          </w:p>
        </w:tc>
        <w:tc>
          <w:tcPr>
            <w:tcW w:w="424" w:type="pct"/>
          </w:tcPr>
          <w:p w:rsidR="00211DDD" w:rsidRDefault="00211DDD">
            <w:r>
              <w:t>50.844167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15121</w:t>
            </w:r>
          </w:p>
        </w:tc>
        <w:tc>
          <w:tcPr>
            <w:tcW w:w="496" w:type="pct"/>
          </w:tcPr>
          <w:p w:rsidR="00211DDD" w:rsidRDefault="00211DDD">
            <w:r>
              <w:t>Rizwan Ul Haq</w:t>
            </w:r>
          </w:p>
        </w:tc>
        <w:tc>
          <w:tcPr>
            <w:tcW w:w="522" w:type="pct"/>
          </w:tcPr>
          <w:p w:rsidR="00211DDD" w:rsidRDefault="00211DDD">
            <w:r>
              <w:t>5858-AJK</w:t>
            </w:r>
          </w:p>
        </w:tc>
        <w:tc>
          <w:tcPr>
            <w:tcW w:w="625" w:type="pct"/>
          </w:tcPr>
          <w:p w:rsidR="00211DDD" w:rsidRDefault="00211DDD">
            <w:r>
              <w:t>Zishan ul haq</w:t>
            </w:r>
          </w:p>
        </w:tc>
        <w:tc>
          <w:tcPr>
            <w:tcW w:w="424" w:type="pct"/>
          </w:tcPr>
          <w:p w:rsidR="00211DDD" w:rsidRDefault="00211DDD">
            <w:r>
              <w:t>48.366667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AJK, G&amp;B, FATA, ICT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21792</w:t>
            </w:r>
          </w:p>
        </w:tc>
        <w:tc>
          <w:tcPr>
            <w:tcW w:w="496" w:type="pct"/>
          </w:tcPr>
          <w:p w:rsidR="00211DDD" w:rsidRDefault="00211DDD">
            <w:r>
              <w:t>Asim Ali</w:t>
            </w:r>
          </w:p>
        </w:tc>
        <w:tc>
          <w:tcPr>
            <w:tcW w:w="522" w:type="pct"/>
          </w:tcPr>
          <w:p w:rsidR="00211DDD" w:rsidRDefault="00211DDD">
            <w:r>
              <w:t>744825-01-M</w:t>
            </w:r>
          </w:p>
        </w:tc>
        <w:tc>
          <w:tcPr>
            <w:tcW w:w="625" w:type="pct"/>
          </w:tcPr>
          <w:p w:rsidR="00211DDD" w:rsidRDefault="00211DDD">
            <w:r>
              <w:t>Khadam Hussain</w:t>
            </w:r>
          </w:p>
        </w:tc>
        <w:tc>
          <w:tcPr>
            <w:tcW w:w="424" w:type="pct"/>
          </w:tcPr>
          <w:p w:rsidR="00211DDD" w:rsidRDefault="00211DDD">
            <w:r>
              <w:t>52.868936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95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20564</w:t>
            </w:r>
          </w:p>
        </w:tc>
        <w:tc>
          <w:tcPr>
            <w:tcW w:w="496" w:type="pct"/>
          </w:tcPr>
          <w:p w:rsidR="00211DDD" w:rsidRDefault="00211DDD">
            <w:r>
              <w:t>Aman Ullah</w:t>
            </w:r>
          </w:p>
        </w:tc>
        <w:tc>
          <w:tcPr>
            <w:tcW w:w="522" w:type="pct"/>
          </w:tcPr>
          <w:p w:rsidR="00211DDD" w:rsidRDefault="00211DDD">
            <w:r>
              <w:t>720625-01-M</w:t>
            </w:r>
          </w:p>
        </w:tc>
        <w:tc>
          <w:tcPr>
            <w:tcW w:w="625" w:type="pct"/>
          </w:tcPr>
          <w:p w:rsidR="00211DDD" w:rsidRDefault="00211DDD">
            <w:r>
              <w:t>Abaid Ullah</w:t>
            </w:r>
          </w:p>
        </w:tc>
        <w:tc>
          <w:tcPr>
            <w:tcW w:w="424" w:type="pct"/>
          </w:tcPr>
          <w:p w:rsidR="00211DDD" w:rsidRDefault="00211DDD">
            <w:r>
              <w:t>49.941667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96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22312</w:t>
            </w:r>
          </w:p>
        </w:tc>
        <w:tc>
          <w:tcPr>
            <w:tcW w:w="496" w:type="pct"/>
          </w:tcPr>
          <w:p w:rsidR="00211DDD" w:rsidRDefault="00211DDD">
            <w:r>
              <w:t>Ayeshaamir</w:t>
            </w:r>
          </w:p>
        </w:tc>
        <w:tc>
          <w:tcPr>
            <w:tcW w:w="522" w:type="pct"/>
          </w:tcPr>
          <w:p w:rsidR="00211DDD" w:rsidRDefault="00211DDD">
            <w:r>
              <w:t>109722-P</w:t>
            </w:r>
          </w:p>
        </w:tc>
        <w:tc>
          <w:tcPr>
            <w:tcW w:w="625" w:type="pct"/>
          </w:tcPr>
          <w:p w:rsidR="00211DDD" w:rsidRDefault="00211DDD">
            <w:r>
              <w:t>M. Amir Mukhtar</w:t>
            </w:r>
          </w:p>
        </w:tc>
        <w:tc>
          <w:tcPr>
            <w:tcW w:w="424" w:type="pct"/>
          </w:tcPr>
          <w:p w:rsidR="00211DDD" w:rsidRDefault="00211DDD">
            <w:r>
              <w:t>48.6775</w:t>
            </w:r>
          </w:p>
        </w:tc>
        <w:tc>
          <w:tcPr>
            <w:tcW w:w="425" w:type="pct"/>
          </w:tcPr>
          <w:p w:rsidR="00211DDD" w:rsidRDefault="00211DDD">
            <w:r>
              <w:t>7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22239</w:t>
            </w:r>
          </w:p>
        </w:tc>
        <w:tc>
          <w:tcPr>
            <w:tcW w:w="496" w:type="pct"/>
          </w:tcPr>
          <w:p w:rsidR="00211DDD" w:rsidRDefault="00211DDD">
            <w:r>
              <w:t>Sajid Mehmood</w:t>
            </w:r>
          </w:p>
        </w:tc>
        <w:tc>
          <w:tcPr>
            <w:tcW w:w="522" w:type="pct"/>
          </w:tcPr>
          <w:p w:rsidR="00211DDD" w:rsidRDefault="00211DDD">
            <w:r>
              <w:t xml:space="preserve">75299-P </w:t>
            </w:r>
          </w:p>
        </w:tc>
        <w:tc>
          <w:tcPr>
            <w:tcW w:w="625" w:type="pct"/>
          </w:tcPr>
          <w:p w:rsidR="00211DDD" w:rsidRDefault="00211DDD">
            <w:r>
              <w:t>Mutti ur Rehman</w:t>
            </w:r>
          </w:p>
        </w:tc>
        <w:tc>
          <w:tcPr>
            <w:tcW w:w="424" w:type="pct"/>
          </w:tcPr>
          <w:p w:rsidR="00211DDD" w:rsidRDefault="00211DDD">
            <w:r>
              <w:t>60.667442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98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20400</w:t>
            </w:r>
          </w:p>
        </w:tc>
        <w:tc>
          <w:tcPr>
            <w:tcW w:w="496" w:type="pct"/>
          </w:tcPr>
          <w:p w:rsidR="00211DDD" w:rsidRDefault="00211DDD">
            <w:r>
              <w:t>Rahat Abbas</w:t>
            </w:r>
          </w:p>
        </w:tc>
        <w:tc>
          <w:tcPr>
            <w:tcW w:w="522" w:type="pct"/>
          </w:tcPr>
          <w:p w:rsidR="00211DDD" w:rsidRDefault="00211DDD">
            <w:r>
              <w:t>101395-P</w:t>
            </w:r>
          </w:p>
        </w:tc>
        <w:tc>
          <w:tcPr>
            <w:tcW w:w="625" w:type="pct"/>
          </w:tcPr>
          <w:p w:rsidR="00211DDD" w:rsidRDefault="00211DDD">
            <w:r>
              <w:t>Siddique Ahmad Sadiq</w:t>
            </w:r>
          </w:p>
        </w:tc>
        <w:tc>
          <w:tcPr>
            <w:tcW w:w="424" w:type="pct"/>
          </w:tcPr>
          <w:p w:rsidR="00211DDD" w:rsidRDefault="00211DDD">
            <w:r>
              <w:t>59.825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99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18598</w:t>
            </w:r>
          </w:p>
        </w:tc>
        <w:tc>
          <w:tcPr>
            <w:tcW w:w="496" w:type="pct"/>
          </w:tcPr>
          <w:p w:rsidR="00211DDD" w:rsidRDefault="00211DDD">
            <w:r>
              <w:t>Aamir Hameed</w:t>
            </w:r>
          </w:p>
        </w:tc>
        <w:tc>
          <w:tcPr>
            <w:tcW w:w="522" w:type="pct"/>
          </w:tcPr>
          <w:p w:rsidR="00211DDD" w:rsidRDefault="00211DDD">
            <w:r>
              <w:t xml:space="preserve">104576-P </w:t>
            </w:r>
          </w:p>
        </w:tc>
        <w:tc>
          <w:tcPr>
            <w:tcW w:w="625" w:type="pct"/>
          </w:tcPr>
          <w:p w:rsidR="00211DDD" w:rsidRDefault="00211DDD">
            <w:r>
              <w:t>Abdul Hameed Shahzad</w:t>
            </w:r>
          </w:p>
        </w:tc>
        <w:tc>
          <w:tcPr>
            <w:tcW w:w="424" w:type="pct"/>
          </w:tcPr>
          <w:p w:rsidR="00211DDD" w:rsidRDefault="00211DDD">
            <w:r>
              <w:t>54.923333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100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21106</w:t>
            </w:r>
          </w:p>
        </w:tc>
        <w:tc>
          <w:tcPr>
            <w:tcW w:w="496" w:type="pct"/>
          </w:tcPr>
          <w:p w:rsidR="00211DDD" w:rsidRDefault="00211DDD">
            <w:r>
              <w:t>Sunia Riaz</w:t>
            </w:r>
          </w:p>
        </w:tc>
        <w:tc>
          <w:tcPr>
            <w:tcW w:w="522" w:type="pct"/>
          </w:tcPr>
          <w:p w:rsidR="00211DDD" w:rsidRDefault="00211DDD">
            <w:r>
              <w:t>715079-01-M</w:t>
            </w:r>
          </w:p>
        </w:tc>
        <w:tc>
          <w:tcPr>
            <w:tcW w:w="625" w:type="pct"/>
          </w:tcPr>
          <w:p w:rsidR="00211DDD" w:rsidRDefault="00211DDD">
            <w:r>
              <w:t>Muhammad Riaz Shakir</w:t>
            </w:r>
          </w:p>
        </w:tc>
        <w:tc>
          <w:tcPr>
            <w:tcW w:w="424" w:type="pct"/>
          </w:tcPr>
          <w:p w:rsidR="00211DDD" w:rsidRDefault="00211DDD">
            <w:r>
              <w:t>53.245714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101</w:t>
            </w:r>
          </w:p>
        </w:tc>
        <w:tc>
          <w:tcPr>
            <w:tcW w:w="175" w:type="pct"/>
          </w:tcPr>
          <w:p w:rsidR="00211DDD" w:rsidRDefault="00211DDD">
            <w:r>
              <w:t>5</w:t>
            </w:r>
          </w:p>
        </w:tc>
        <w:tc>
          <w:tcPr>
            <w:tcW w:w="387" w:type="pct"/>
          </w:tcPr>
          <w:p w:rsidR="00211DDD" w:rsidRDefault="00211DDD">
            <w:r>
              <w:t>22261</w:t>
            </w:r>
          </w:p>
        </w:tc>
        <w:tc>
          <w:tcPr>
            <w:tcW w:w="496" w:type="pct"/>
          </w:tcPr>
          <w:p w:rsidR="00211DDD" w:rsidRDefault="00211DDD">
            <w:r>
              <w:t>Ali Raza Ihsan</w:t>
            </w:r>
          </w:p>
        </w:tc>
        <w:tc>
          <w:tcPr>
            <w:tcW w:w="522" w:type="pct"/>
          </w:tcPr>
          <w:p w:rsidR="00211DDD" w:rsidRDefault="00211DDD">
            <w:r>
              <w:t>718196-01-M</w:t>
            </w:r>
          </w:p>
        </w:tc>
        <w:tc>
          <w:tcPr>
            <w:tcW w:w="625" w:type="pct"/>
          </w:tcPr>
          <w:p w:rsidR="00211DDD" w:rsidRDefault="00211DDD">
            <w:r>
              <w:t>Ihsan Ullah</w:t>
            </w:r>
          </w:p>
        </w:tc>
        <w:tc>
          <w:tcPr>
            <w:tcW w:w="424" w:type="pct"/>
          </w:tcPr>
          <w:p w:rsidR="00211DDD" w:rsidRDefault="00211DDD">
            <w:r>
              <w:t>49.57551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102</w:t>
            </w:r>
          </w:p>
        </w:tc>
        <w:tc>
          <w:tcPr>
            <w:tcW w:w="175" w:type="pct"/>
          </w:tcPr>
          <w:p w:rsidR="00211DDD" w:rsidRDefault="00211DDD">
            <w:r>
              <w:t>6</w:t>
            </w:r>
          </w:p>
        </w:tc>
        <w:tc>
          <w:tcPr>
            <w:tcW w:w="387" w:type="pct"/>
          </w:tcPr>
          <w:p w:rsidR="00211DDD" w:rsidRDefault="00211DDD">
            <w:r>
              <w:t>20551</w:t>
            </w:r>
          </w:p>
        </w:tc>
        <w:tc>
          <w:tcPr>
            <w:tcW w:w="496" w:type="pct"/>
          </w:tcPr>
          <w:p w:rsidR="00211DDD" w:rsidRDefault="00211DDD">
            <w:r>
              <w:t>Abdul Aleem Bhatti</w:t>
            </w:r>
          </w:p>
        </w:tc>
        <w:tc>
          <w:tcPr>
            <w:tcW w:w="522" w:type="pct"/>
          </w:tcPr>
          <w:p w:rsidR="00211DDD" w:rsidRDefault="00211DDD">
            <w:r>
              <w:t>715308-01-M</w:t>
            </w:r>
          </w:p>
        </w:tc>
        <w:tc>
          <w:tcPr>
            <w:tcW w:w="625" w:type="pct"/>
          </w:tcPr>
          <w:p w:rsidR="00211DDD" w:rsidRDefault="00211DDD">
            <w:r>
              <w:t>Muhammad Tanveer Bhatti</w:t>
            </w:r>
          </w:p>
        </w:tc>
        <w:tc>
          <w:tcPr>
            <w:tcW w:w="424" w:type="pct"/>
          </w:tcPr>
          <w:p w:rsidR="00211DDD" w:rsidRDefault="00211DDD">
            <w:r>
              <w:t>49.571429</w:t>
            </w:r>
          </w:p>
        </w:tc>
        <w:tc>
          <w:tcPr>
            <w:tcW w:w="425" w:type="pct"/>
          </w:tcPr>
          <w:p w:rsidR="00211DDD" w:rsidRDefault="00211DDD">
            <w:r>
              <w:t>9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103</w:t>
            </w:r>
          </w:p>
        </w:tc>
        <w:tc>
          <w:tcPr>
            <w:tcW w:w="175" w:type="pct"/>
          </w:tcPr>
          <w:p w:rsidR="00211DDD" w:rsidRDefault="00211DDD">
            <w:r>
              <w:t>7</w:t>
            </w:r>
          </w:p>
        </w:tc>
        <w:tc>
          <w:tcPr>
            <w:tcW w:w="387" w:type="pct"/>
          </w:tcPr>
          <w:p w:rsidR="00211DDD" w:rsidRDefault="00211DDD">
            <w:r>
              <w:t>21558</w:t>
            </w:r>
          </w:p>
        </w:tc>
        <w:tc>
          <w:tcPr>
            <w:tcW w:w="496" w:type="pct"/>
          </w:tcPr>
          <w:p w:rsidR="00211DDD" w:rsidRDefault="00211DDD">
            <w:r>
              <w:t>Komal Arif</w:t>
            </w:r>
          </w:p>
        </w:tc>
        <w:tc>
          <w:tcPr>
            <w:tcW w:w="522" w:type="pct"/>
          </w:tcPr>
          <w:p w:rsidR="00211DDD" w:rsidRDefault="00211DDD">
            <w:r>
              <w:t>715609-01-M</w:t>
            </w:r>
          </w:p>
        </w:tc>
        <w:tc>
          <w:tcPr>
            <w:tcW w:w="625" w:type="pct"/>
          </w:tcPr>
          <w:p w:rsidR="00211DDD" w:rsidRDefault="00211DDD">
            <w:r>
              <w:t>Muhammad Arif</w:t>
            </w:r>
          </w:p>
        </w:tc>
        <w:tc>
          <w:tcPr>
            <w:tcW w:w="424" w:type="pct"/>
          </w:tcPr>
          <w:p w:rsidR="00211DDD" w:rsidRDefault="00211DDD">
            <w:r>
              <w:t>49.39102</w:t>
            </w:r>
          </w:p>
        </w:tc>
        <w:tc>
          <w:tcPr>
            <w:tcW w:w="425" w:type="pct"/>
          </w:tcPr>
          <w:p w:rsidR="00211DDD" w:rsidRDefault="00211DDD">
            <w:r>
              <w:t>60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104</w:t>
            </w:r>
          </w:p>
        </w:tc>
        <w:tc>
          <w:tcPr>
            <w:tcW w:w="175" w:type="pct"/>
          </w:tcPr>
          <w:p w:rsidR="00211DDD" w:rsidRDefault="00211DDD">
            <w:r>
              <w:t>8</w:t>
            </w:r>
          </w:p>
        </w:tc>
        <w:tc>
          <w:tcPr>
            <w:tcW w:w="387" w:type="pct"/>
          </w:tcPr>
          <w:p w:rsidR="00211DDD" w:rsidRDefault="00211DDD">
            <w:r>
              <w:t>15332</w:t>
            </w:r>
          </w:p>
        </w:tc>
        <w:tc>
          <w:tcPr>
            <w:tcW w:w="496" w:type="pct"/>
          </w:tcPr>
          <w:p w:rsidR="00211DDD" w:rsidRDefault="00211DDD">
            <w:r>
              <w:t>Asma Waheed</w:t>
            </w:r>
          </w:p>
        </w:tc>
        <w:tc>
          <w:tcPr>
            <w:tcW w:w="522" w:type="pct"/>
          </w:tcPr>
          <w:p w:rsidR="00211DDD" w:rsidRDefault="00211DDD">
            <w:r>
              <w:t>109318-P</w:t>
            </w:r>
          </w:p>
        </w:tc>
        <w:tc>
          <w:tcPr>
            <w:tcW w:w="625" w:type="pct"/>
          </w:tcPr>
          <w:p w:rsidR="00211DDD" w:rsidRDefault="00211DDD">
            <w:r>
              <w:t>Muhammad Waheed Ahmad</w:t>
            </w:r>
          </w:p>
        </w:tc>
        <w:tc>
          <w:tcPr>
            <w:tcW w:w="424" w:type="pct"/>
          </w:tcPr>
          <w:p w:rsidR="00211DDD" w:rsidRDefault="00211DDD">
            <w:r>
              <w:t>49.145306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105</w:t>
            </w:r>
          </w:p>
        </w:tc>
        <w:tc>
          <w:tcPr>
            <w:tcW w:w="175" w:type="pct"/>
          </w:tcPr>
          <w:p w:rsidR="00211DDD" w:rsidRDefault="00211DDD">
            <w:r>
              <w:t>9</w:t>
            </w:r>
          </w:p>
        </w:tc>
        <w:tc>
          <w:tcPr>
            <w:tcW w:w="387" w:type="pct"/>
          </w:tcPr>
          <w:p w:rsidR="00211DDD" w:rsidRDefault="00211DDD">
            <w:r>
              <w:t>20410</w:t>
            </w:r>
          </w:p>
        </w:tc>
        <w:tc>
          <w:tcPr>
            <w:tcW w:w="496" w:type="pct"/>
          </w:tcPr>
          <w:p w:rsidR="00211DDD" w:rsidRDefault="00211DDD">
            <w:r>
              <w:t>Aleeza Zafar</w:t>
            </w:r>
          </w:p>
        </w:tc>
        <w:tc>
          <w:tcPr>
            <w:tcW w:w="522" w:type="pct"/>
          </w:tcPr>
          <w:p w:rsidR="00211DDD" w:rsidRDefault="00211DDD">
            <w:r>
              <w:t>716974-01-M</w:t>
            </w:r>
          </w:p>
        </w:tc>
        <w:tc>
          <w:tcPr>
            <w:tcW w:w="625" w:type="pct"/>
          </w:tcPr>
          <w:p w:rsidR="00211DDD" w:rsidRDefault="00211DDD">
            <w:r>
              <w:t>Zafar Iqbal</w:t>
            </w:r>
          </w:p>
        </w:tc>
        <w:tc>
          <w:tcPr>
            <w:tcW w:w="424" w:type="pct"/>
          </w:tcPr>
          <w:p w:rsidR="00211DDD" w:rsidRDefault="00211DDD">
            <w:r>
              <w:t>48.276667</w:t>
            </w:r>
          </w:p>
        </w:tc>
        <w:tc>
          <w:tcPr>
            <w:tcW w:w="425" w:type="pct"/>
          </w:tcPr>
          <w:p w:rsidR="00211DDD" w:rsidRDefault="00211DDD">
            <w:r>
              <w:t>27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21622</w:t>
            </w:r>
          </w:p>
        </w:tc>
        <w:tc>
          <w:tcPr>
            <w:tcW w:w="496" w:type="pct"/>
          </w:tcPr>
          <w:p w:rsidR="00211DDD" w:rsidRDefault="00211DDD">
            <w:r>
              <w:t>Zia ur Rehman</w:t>
            </w:r>
          </w:p>
        </w:tc>
        <w:tc>
          <w:tcPr>
            <w:tcW w:w="522" w:type="pct"/>
          </w:tcPr>
          <w:p w:rsidR="00211DDD" w:rsidRDefault="00211DDD">
            <w:r>
              <w:t>17014-N</w:t>
            </w:r>
          </w:p>
        </w:tc>
        <w:tc>
          <w:tcPr>
            <w:tcW w:w="625" w:type="pct"/>
          </w:tcPr>
          <w:p w:rsidR="00211DDD" w:rsidRDefault="00211DDD">
            <w:r>
              <w:t>abdur rehman</w:t>
            </w:r>
          </w:p>
        </w:tc>
        <w:tc>
          <w:tcPr>
            <w:tcW w:w="424" w:type="pct"/>
          </w:tcPr>
          <w:p w:rsidR="00211DDD" w:rsidRDefault="00211DDD">
            <w:r>
              <w:t>40.383279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KPK, Sindh, Balochistan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20134</w:t>
            </w:r>
          </w:p>
        </w:tc>
        <w:tc>
          <w:tcPr>
            <w:tcW w:w="496" w:type="pct"/>
          </w:tcPr>
          <w:p w:rsidR="00211DDD" w:rsidRDefault="00211DDD">
            <w:r>
              <w:t>Zareen Akhtar</w:t>
            </w:r>
          </w:p>
        </w:tc>
        <w:tc>
          <w:tcPr>
            <w:tcW w:w="522" w:type="pct"/>
          </w:tcPr>
          <w:p w:rsidR="00211DDD" w:rsidRDefault="00211DDD">
            <w:r>
              <w:t>112225-P</w:t>
            </w:r>
          </w:p>
        </w:tc>
        <w:tc>
          <w:tcPr>
            <w:tcW w:w="625" w:type="pct"/>
          </w:tcPr>
          <w:p w:rsidR="00211DDD" w:rsidRDefault="00211DDD">
            <w:r>
              <w:t>Akhtar Ali</w:t>
            </w:r>
          </w:p>
        </w:tc>
        <w:tc>
          <w:tcPr>
            <w:tcW w:w="424" w:type="pct"/>
          </w:tcPr>
          <w:p w:rsidR="00211DDD" w:rsidRDefault="00211DDD">
            <w:r>
              <w:t>53.364167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108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21130</w:t>
            </w:r>
          </w:p>
        </w:tc>
        <w:tc>
          <w:tcPr>
            <w:tcW w:w="496" w:type="pct"/>
          </w:tcPr>
          <w:p w:rsidR="00211DDD" w:rsidRDefault="00211DDD">
            <w:r>
              <w:t>Irsa Arif</w:t>
            </w:r>
          </w:p>
        </w:tc>
        <w:tc>
          <w:tcPr>
            <w:tcW w:w="522" w:type="pct"/>
          </w:tcPr>
          <w:p w:rsidR="00211DDD" w:rsidRDefault="00211DDD">
            <w:r>
              <w:t>719048-01-M</w:t>
            </w:r>
          </w:p>
        </w:tc>
        <w:tc>
          <w:tcPr>
            <w:tcW w:w="625" w:type="pct"/>
          </w:tcPr>
          <w:p w:rsidR="00211DDD" w:rsidRDefault="00211DDD">
            <w:r>
              <w:t>Muhammad Arif</w:t>
            </w:r>
          </w:p>
        </w:tc>
        <w:tc>
          <w:tcPr>
            <w:tcW w:w="424" w:type="pct"/>
          </w:tcPr>
          <w:p w:rsidR="00211DDD" w:rsidRDefault="00211DDD">
            <w:r>
              <w:t>51.719167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109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443</w:t>
            </w:r>
          </w:p>
        </w:tc>
        <w:tc>
          <w:tcPr>
            <w:tcW w:w="496" w:type="pct"/>
          </w:tcPr>
          <w:p w:rsidR="00211DDD" w:rsidRDefault="00211DDD">
            <w:r>
              <w:t>Sana Kanwal</w:t>
            </w:r>
          </w:p>
        </w:tc>
        <w:tc>
          <w:tcPr>
            <w:tcW w:w="522" w:type="pct"/>
          </w:tcPr>
          <w:p w:rsidR="00211DDD" w:rsidRDefault="00211DDD">
            <w:r>
              <w:t>98079-P</w:t>
            </w:r>
          </w:p>
        </w:tc>
        <w:tc>
          <w:tcPr>
            <w:tcW w:w="625" w:type="pct"/>
          </w:tcPr>
          <w:p w:rsidR="00211DDD" w:rsidRDefault="00211DDD">
            <w:r>
              <w:t>Haji Abdul Haq Shad</w:t>
            </w:r>
          </w:p>
        </w:tc>
        <w:tc>
          <w:tcPr>
            <w:tcW w:w="424" w:type="pct"/>
          </w:tcPr>
          <w:p w:rsidR="00211DDD" w:rsidRDefault="00211DDD">
            <w:r>
              <w:t>51.1575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110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20886</w:t>
            </w:r>
          </w:p>
        </w:tc>
        <w:tc>
          <w:tcPr>
            <w:tcW w:w="496" w:type="pct"/>
          </w:tcPr>
          <w:p w:rsidR="00211DDD" w:rsidRDefault="00211DDD">
            <w:r>
              <w:t>Basit Ali</w:t>
            </w:r>
          </w:p>
        </w:tc>
        <w:tc>
          <w:tcPr>
            <w:tcW w:w="522" w:type="pct"/>
          </w:tcPr>
          <w:p w:rsidR="00211DDD" w:rsidRDefault="00211DDD">
            <w:r>
              <w:t>721651-01-M</w:t>
            </w:r>
          </w:p>
        </w:tc>
        <w:tc>
          <w:tcPr>
            <w:tcW w:w="625" w:type="pct"/>
          </w:tcPr>
          <w:p w:rsidR="00211DDD" w:rsidRDefault="00211DDD">
            <w:r>
              <w:t>Arshad Ali</w:t>
            </w:r>
          </w:p>
        </w:tc>
        <w:tc>
          <w:tcPr>
            <w:tcW w:w="424" w:type="pct"/>
          </w:tcPr>
          <w:p w:rsidR="00211DDD" w:rsidRDefault="00211DDD">
            <w:r>
              <w:t>50.7925</w:t>
            </w:r>
          </w:p>
        </w:tc>
        <w:tc>
          <w:tcPr>
            <w:tcW w:w="425" w:type="pct"/>
          </w:tcPr>
          <w:p w:rsidR="00211DDD" w:rsidRDefault="00211DDD">
            <w:r>
              <w:t>8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20934</w:t>
            </w:r>
          </w:p>
        </w:tc>
        <w:tc>
          <w:tcPr>
            <w:tcW w:w="496" w:type="pct"/>
          </w:tcPr>
          <w:p w:rsidR="00211DDD" w:rsidRDefault="00211DDD">
            <w:r>
              <w:t>Aimen Ausaf</w:t>
            </w:r>
          </w:p>
        </w:tc>
        <w:tc>
          <w:tcPr>
            <w:tcW w:w="522" w:type="pct"/>
          </w:tcPr>
          <w:p w:rsidR="00211DDD" w:rsidRDefault="00211DDD">
            <w:r>
              <w:t>744258-01-M</w:t>
            </w:r>
          </w:p>
        </w:tc>
        <w:tc>
          <w:tcPr>
            <w:tcW w:w="625" w:type="pct"/>
          </w:tcPr>
          <w:p w:rsidR="00211DDD" w:rsidRDefault="00211DDD">
            <w:r>
              <w:t>Ausaf Ahmed Khan</w:t>
            </w:r>
          </w:p>
        </w:tc>
        <w:tc>
          <w:tcPr>
            <w:tcW w:w="424" w:type="pct"/>
          </w:tcPr>
          <w:p w:rsidR="00211DDD" w:rsidRDefault="00211DDD">
            <w:r>
              <w:t>50.548333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112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20608</w:t>
            </w:r>
          </w:p>
        </w:tc>
        <w:tc>
          <w:tcPr>
            <w:tcW w:w="496" w:type="pct"/>
          </w:tcPr>
          <w:p w:rsidR="00211DDD" w:rsidRDefault="00211DDD">
            <w:r>
              <w:t>Arzoo Irshad</w:t>
            </w:r>
          </w:p>
        </w:tc>
        <w:tc>
          <w:tcPr>
            <w:tcW w:w="522" w:type="pct"/>
          </w:tcPr>
          <w:p w:rsidR="00211DDD" w:rsidRDefault="00211DDD">
            <w:r>
              <w:t>716868-01-M</w:t>
            </w:r>
          </w:p>
        </w:tc>
        <w:tc>
          <w:tcPr>
            <w:tcW w:w="625" w:type="pct"/>
          </w:tcPr>
          <w:p w:rsidR="00211DDD" w:rsidRDefault="00211DDD">
            <w:r>
              <w:t>Muhammad Irshad Hashmi</w:t>
            </w:r>
          </w:p>
        </w:tc>
        <w:tc>
          <w:tcPr>
            <w:tcW w:w="424" w:type="pct"/>
          </w:tcPr>
          <w:p w:rsidR="00211DDD" w:rsidRDefault="00211DDD">
            <w:r>
              <w:t>49.644167</w:t>
            </w:r>
          </w:p>
        </w:tc>
        <w:tc>
          <w:tcPr>
            <w:tcW w:w="425" w:type="pct"/>
          </w:tcPr>
          <w:p w:rsidR="00211DDD" w:rsidRDefault="00211DDD">
            <w:r>
              <w:t>16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16796</w:t>
            </w:r>
          </w:p>
        </w:tc>
        <w:tc>
          <w:tcPr>
            <w:tcW w:w="496" w:type="pct"/>
          </w:tcPr>
          <w:p w:rsidR="00211DDD" w:rsidRDefault="00211DDD">
            <w:r>
              <w:t>Ayesha Rehmat Ullah</w:t>
            </w:r>
          </w:p>
        </w:tc>
        <w:tc>
          <w:tcPr>
            <w:tcW w:w="522" w:type="pct"/>
          </w:tcPr>
          <w:p w:rsidR="00211DDD" w:rsidRDefault="00211DDD">
            <w:r>
              <w:t>116774-P</w:t>
            </w:r>
          </w:p>
        </w:tc>
        <w:tc>
          <w:tcPr>
            <w:tcW w:w="625" w:type="pct"/>
          </w:tcPr>
          <w:p w:rsidR="00211DDD" w:rsidRDefault="00211DDD">
            <w:r>
              <w:t>Rehmat Ullah</w:t>
            </w:r>
          </w:p>
        </w:tc>
        <w:tc>
          <w:tcPr>
            <w:tcW w:w="424" w:type="pct"/>
          </w:tcPr>
          <w:p w:rsidR="00211DDD" w:rsidRDefault="00211DDD">
            <w:r>
              <w:t>50.8225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114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21546</w:t>
            </w:r>
          </w:p>
        </w:tc>
        <w:tc>
          <w:tcPr>
            <w:tcW w:w="496" w:type="pct"/>
          </w:tcPr>
          <w:p w:rsidR="00211DDD" w:rsidRDefault="00211DDD">
            <w:r>
              <w:t>Muhammad Saad</w:t>
            </w:r>
          </w:p>
        </w:tc>
        <w:tc>
          <w:tcPr>
            <w:tcW w:w="522" w:type="pct"/>
          </w:tcPr>
          <w:p w:rsidR="00211DDD" w:rsidRDefault="00211DDD">
            <w:r>
              <w:t>716533-01-M</w:t>
            </w:r>
          </w:p>
        </w:tc>
        <w:tc>
          <w:tcPr>
            <w:tcW w:w="625" w:type="pct"/>
          </w:tcPr>
          <w:p w:rsidR="00211DDD" w:rsidRDefault="00211DDD">
            <w:r>
              <w:t>Muhammad Inayat Ullah</w:t>
            </w:r>
          </w:p>
        </w:tc>
        <w:tc>
          <w:tcPr>
            <w:tcW w:w="424" w:type="pct"/>
          </w:tcPr>
          <w:p w:rsidR="00211DDD" w:rsidRDefault="00211DDD">
            <w:r>
              <w:t>50.530833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115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15210</w:t>
            </w:r>
          </w:p>
        </w:tc>
        <w:tc>
          <w:tcPr>
            <w:tcW w:w="496" w:type="pct"/>
          </w:tcPr>
          <w:p w:rsidR="00211DDD" w:rsidRDefault="00211DDD">
            <w:r>
              <w:t>Arfah Rauf Khosa</w:t>
            </w:r>
          </w:p>
        </w:tc>
        <w:tc>
          <w:tcPr>
            <w:tcW w:w="522" w:type="pct"/>
          </w:tcPr>
          <w:p w:rsidR="00211DDD" w:rsidRDefault="00211DDD">
            <w:r>
              <w:t>115541-P</w:t>
            </w:r>
          </w:p>
        </w:tc>
        <w:tc>
          <w:tcPr>
            <w:tcW w:w="625" w:type="pct"/>
          </w:tcPr>
          <w:p w:rsidR="00211DDD" w:rsidRDefault="00211DDD">
            <w:r>
              <w:t>Rauf Ahmad Khosa</w:t>
            </w:r>
          </w:p>
        </w:tc>
        <w:tc>
          <w:tcPr>
            <w:tcW w:w="424" w:type="pct"/>
          </w:tcPr>
          <w:p w:rsidR="00211DDD" w:rsidRDefault="00211DDD">
            <w:r>
              <w:t>49.605833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116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15886</w:t>
            </w:r>
          </w:p>
        </w:tc>
        <w:tc>
          <w:tcPr>
            <w:tcW w:w="496" w:type="pct"/>
          </w:tcPr>
          <w:p w:rsidR="00211DDD" w:rsidRDefault="00211DDD">
            <w:r>
              <w:t>Ushba</w:t>
            </w:r>
          </w:p>
        </w:tc>
        <w:tc>
          <w:tcPr>
            <w:tcW w:w="522" w:type="pct"/>
          </w:tcPr>
          <w:p w:rsidR="00211DDD" w:rsidRDefault="00211DDD">
            <w:r>
              <w:t>118296-P</w:t>
            </w:r>
          </w:p>
        </w:tc>
        <w:tc>
          <w:tcPr>
            <w:tcW w:w="625" w:type="pct"/>
          </w:tcPr>
          <w:p w:rsidR="00211DDD" w:rsidRDefault="00211DDD">
            <w:r>
              <w:t>Fazal Karim</w:t>
            </w:r>
          </w:p>
        </w:tc>
        <w:tc>
          <w:tcPr>
            <w:tcW w:w="424" w:type="pct"/>
          </w:tcPr>
          <w:p w:rsidR="00211DDD" w:rsidRDefault="00211DDD">
            <w:r>
              <w:t>49.0325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17739</w:t>
            </w:r>
          </w:p>
        </w:tc>
        <w:tc>
          <w:tcPr>
            <w:tcW w:w="496" w:type="pct"/>
          </w:tcPr>
          <w:p w:rsidR="00211DDD" w:rsidRDefault="00211DDD">
            <w:r>
              <w:t>Gulbudin Muhammad</w:t>
            </w:r>
          </w:p>
        </w:tc>
        <w:tc>
          <w:tcPr>
            <w:tcW w:w="522" w:type="pct"/>
          </w:tcPr>
          <w:p w:rsidR="00211DDD" w:rsidRDefault="00211DDD">
            <w:r>
              <w:t>4485-f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nabi </w:t>
            </w:r>
          </w:p>
        </w:tc>
        <w:tc>
          <w:tcPr>
            <w:tcW w:w="424" w:type="pct"/>
          </w:tcPr>
          <w:p w:rsidR="00211DDD" w:rsidRDefault="00211DDD">
            <w:r>
              <w:t>45.928333</w:t>
            </w:r>
          </w:p>
        </w:tc>
        <w:tc>
          <w:tcPr>
            <w:tcW w:w="425" w:type="pct"/>
          </w:tcPr>
          <w:p w:rsidR="00211DDD" w:rsidRDefault="00211DDD">
            <w:r>
              <w:t>8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Foriegn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22046</w:t>
            </w:r>
          </w:p>
        </w:tc>
        <w:tc>
          <w:tcPr>
            <w:tcW w:w="496" w:type="pct"/>
          </w:tcPr>
          <w:p w:rsidR="00211DDD" w:rsidRDefault="00211DDD">
            <w:r>
              <w:t>Aiman Tariq</w:t>
            </w:r>
          </w:p>
        </w:tc>
        <w:tc>
          <w:tcPr>
            <w:tcW w:w="522" w:type="pct"/>
          </w:tcPr>
          <w:p w:rsidR="00211DDD" w:rsidRDefault="00211DDD">
            <w:r>
              <w:t>714427-01-M</w:t>
            </w:r>
          </w:p>
        </w:tc>
        <w:tc>
          <w:tcPr>
            <w:tcW w:w="625" w:type="pct"/>
          </w:tcPr>
          <w:p w:rsidR="00211DDD" w:rsidRDefault="00211DDD">
            <w:r>
              <w:t>Tariq Siddique</w:t>
            </w:r>
          </w:p>
        </w:tc>
        <w:tc>
          <w:tcPr>
            <w:tcW w:w="424" w:type="pct"/>
          </w:tcPr>
          <w:p w:rsidR="00211DDD" w:rsidRDefault="00211DDD">
            <w:r>
              <w:t>52.599216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119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20417</w:t>
            </w:r>
          </w:p>
        </w:tc>
        <w:tc>
          <w:tcPr>
            <w:tcW w:w="496" w:type="pct"/>
          </w:tcPr>
          <w:p w:rsidR="00211DDD" w:rsidRDefault="00211DDD">
            <w:r>
              <w:t>Bunyad Hussain</w:t>
            </w:r>
          </w:p>
        </w:tc>
        <w:tc>
          <w:tcPr>
            <w:tcW w:w="522" w:type="pct"/>
          </w:tcPr>
          <w:p w:rsidR="00211DDD" w:rsidRDefault="00211DDD">
            <w:r>
              <w:t>101923-P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Saleem </w:t>
            </w:r>
          </w:p>
        </w:tc>
        <w:tc>
          <w:tcPr>
            <w:tcW w:w="424" w:type="pct"/>
          </w:tcPr>
          <w:p w:rsidR="00211DDD" w:rsidRDefault="00211DDD">
            <w:r>
              <w:t>51.178065</w:t>
            </w:r>
          </w:p>
        </w:tc>
        <w:tc>
          <w:tcPr>
            <w:tcW w:w="425" w:type="pct"/>
          </w:tcPr>
          <w:p w:rsidR="00211DDD" w:rsidRDefault="00211DDD">
            <w:r>
              <w:t>18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120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3929</w:t>
            </w:r>
          </w:p>
        </w:tc>
        <w:tc>
          <w:tcPr>
            <w:tcW w:w="496" w:type="pct"/>
          </w:tcPr>
          <w:p w:rsidR="00211DDD" w:rsidRDefault="00211DDD">
            <w:r>
              <w:t>Maira Pervaz</w:t>
            </w:r>
          </w:p>
        </w:tc>
        <w:tc>
          <w:tcPr>
            <w:tcW w:w="522" w:type="pct"/>
          </w:tcPr>
          <w:p w:rsidR="00211DDD" w:rsidRDefault="00211DDD">
            <w:r>
              <w:t>106561-P</w:t>
            </w:r>
          </w:p>
        </w:tc>
        <w:tc>
          <w:tcPr>
            <w:tcW w:w="625" w:type="pct"/>
          </w:tcPr>
          <w:p w:rsidR="00211DDD" w:rsidRDefault="00211DDD">
            <w:r>
              <w:t>Pervaz Akhtar</w:t>
            </w:r>
          </w:p>
        </w:tc>
        <w:tc>
          <w:tcPr>
            <w:tcW w:w="424" w:type="pct"/>
          </w:tcPr>
          <w:p w:rsidR="00211DDD" w:rsidRDefault="00211DDD">
            <w:r>
              <w:t>48.728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21978</w:t>
            </w:r>
          </w:p>
        </w:tc>
        <w:tc>
          <w:tcPr>
            <w:tcW w:w="496" w:type="pct"/>
          </w:tcPr>
          <w:p w:rsidR="00211DDD" w:rsidRDefault="00211DDD">
            <w:r>
              <w:t>Sidra Akhtar</w:t>
            </w:r>
          </w:p>
        </w:tc>
        <w:tc>
          <w:tcPr>
            <w:tcW w:w="522" w:type="pct"/>
          </w:tcPr>
          <w:p w:rsidR="00211DDD" w:rsidRDefault="00211DDD">
            <w:r>
              <w:t>719228-01-M</w:t>
            </w:r>
          </w:p>
        </w:tc>
        <w:tc>
          <w:tcPr>
            <w:tcW w:w="625" w:type="pct"/>
          </w:tcPr>
          <w:p w:rsidR="00211DDD" w:rsidRDefault="00211DDD">
            <w:r>
              <w:t>Muhammad Akhtar</w:t>
            </w:r>
          </w:p>
        </w:tc>
        <w:tc>
          <w:tcPr>
            <w:tcW w:w="424" w:type="pct"/>
          </w:tcPr>
          <w:p w:rsidR="00211DDD" w:rsidRDefault="00211DDD">
            <w:r>
              <w:t>48.74383</w:t>
            </w:r>
          </w:p>
        </w:tc>
        <w:tc>
          <w:tcPr>
            <w:tcW w:w="425" w:type="pct"/>
          </w:tcPr>
          <w:p w:rsidR="00211DDD" w:rsidRDefault="00211DDD">
            <w:r>
              <w:t>24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122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21010</w:t>
            </w:r>
          </w:p>
        </w:tc>
        <w:tc>
          <w:tcPr>
            <w:tcW w:w="496" w:type="pct"/>
          </w:tcPr>
          <w:p w:rsidR="00211DDD" w:rsidRDefault="00211DDD">
            <w:r>
              <w:t>Adeel Shamshad</w:t>
            </w:r>
          </w:p>
        </w:tc>
        <w:tc>
          <w:tcPr>
            <w:tcW w:w="522" w:type="pct"/>
          </w:tcPr>
          <w:p w:rsidR="00211DDD" w:rsidRDefault="00211DDD">
            <w:r>
              <w:t>715702-01-M</w:t>
            </w:r>
          </w:p>
        </w:tc>
        <w:tc>
          <w:tcPr>
            <w:tcW w:w="625" w:type="pct"/>
          </w:tcPr>
          <w:p w:rsidR="00211DDD" w:rsidRDefault="00211DDD">
            <w:r>
              <w:t>Shamshad Ahmad</w:t>
            </w:r>
          </w:p>
        </w:tc>
        <w:tc>
          <w:tcPr>
            <w:tcW w:w="424" w:type="pct"/>
          </w:tcPr>
          <w:p w:rsidR="00211DDD" w:rsidRDefault="00211DDD">
            <w:r>
              <w:t>48.053333</w:t>
            </w:r>
          </w:p>
        </w:tc>
        <w:tc>
          <w:tcPr>
            <w:tcW w:w="425" w:type="pct"/>
          </w:tcPr>
          <w:p w:rsidR="00211DDD" w:rsidRDefault="00211DDD">
            <w:r>
              <w:t>22</w:t>
            </w:r>
          </w:p>
        </w:tc>
        <w:tc>
          <w:tcPr>
            <w:tcW w:w="733" w:type="pct"/>
          </w:tcPr>
          <w:p w:rsidR="00211DDD" w:rsidRDefault="00211DDD">
            <w:r>
              <w:t>General Surgery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21835</w:t>
            </w:r>
          </w:p>
        </w:tc>
        <w:tc>
          <w:tcPr>
            <w:tcW w:w="496" w:type="pct"/>
          </w:tcPr>
          <w:p w:rsidR="00211DDD" w:rsidRDefault="00211DDD">
            <w:r>
              <w:t>Muhammad Bilal Abid</w:t>
            </w:r>
          </w:p>
        </w:tc>
        <w:tc>
          <w:tcPr>
            <w:tcW w:w="522" w:type="pct"/>
          </w:tcPr>
          <w:p w:rsidR="00211DDD" w:rsidRDefault="00211DDD">
            <w:r>
              <w:t>716823-01-M</w:t>
            </w:r>
          </w:p>
        </w:tc>
        <w:tc>
          <w:tcPr>
            <w:tcW w:w="625" w:type="pct"/>
          </w:tcPr>
          <w:p w:rsidR="00211DDD" w:rsidRDefault="00211DDD">
            <w:r>
              <w:t>Muhammad Abid Hussain</w:t>
            </w:r>
          </w:p>
        </w:tc>
        <w:tc>
          <w:tcPr>
            <w:tcW w:w="424" w:type="pct"/>
          </w:tcPr>
          <w:p w:rsidR="00211DDD" w:rsidRDefault="00211DDD">
            <w:r>
              <w:t>50.274167</w:t>
            </w:r>
          </w:p>
        </w:tc>
        <w:tc>
          <w:tcPr>
            <w:tcW w:w="425" w:type="pct"/>
          </w:tcPr>
          <w:p w:rsidR="00211DDD" w:rsidRDefault="00211DDD">
            <w:r>
              <w:t>22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20640</w:t>
            </w:r>
          </w:p>
        </w:tc>
        <w:tc>
          <w:tcPr>
            <w:tcW w:w="496" w:type="pct"/>
          </w:tcPr>
          <w:p w:rsidR="00211DDD" w:rsidRDefault="00211DDD">
            <w:r>
              <w:t>Muhammad Ahmad Minhas</w:t>
            </w:r>
          </w:p>
        </w:tc>
        <w:tc>
          <w:tcPr>
            <w:tcW w:w="522" w:type="pct"/>
          </w:tcPr>
          <w:p w:rsidR="00211DDD" w:rsidRDefault="00211DDD">
            <w:r>
              <w:t>717838-01-M</w:t>
            </w:r>
          </w:p>
        </w:tc>
        <w:tc>
          <w:tcPr>
            <w:tcW w:w="625" w:type="pct"/>
          </w:tcPr>
          <w:p w:rsidR="00211DDD" w:rsidRDefault="00211DDD">
            <w:r>
              <w:t>Abdul razzaq</w:t>
            </w:r>
          </w:p>
        </w:tc>
        <w:tc>
          <w:tcPr>
            <w:tcW w:w="424" w:type="pct"/>
          </w:tcPr>
          <w:p w:rsidR="00211DDD" w:rsidRDefault="00211DDD">
            <w:r>
              <w:t>48.665</w:t>
            </w:r>
          </w:p>
        </w:tc>
        <w:tc>
          <w:tcPr>
            <w:tcW w:w="425" w:type="pct"/>
          </w:tcPr>
          <w:p w:rsidR="00211DDD" w:rsidRDefault="00211DDD">
            <w:r>
              <w:t>10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6745</w:t>
            </w:r>
          </w:p>
        </w:tc>
        <w:tc>
          <w:tcPr>
            <w:tcW w:w="496" w:type="pct"/>
          </w:tcPr>
          <w:p w:rsidR="00211DDD" w:rsidRDefault="00211DDD">
            <w:r>
              <w:t>Fatima Yasmin</w:t>
            </w:r>
          </w:p>
        </w:tc>
        <w:tc>
          <w:tcPr>
            <w:tcW w:w="522" w:type="pct"/>
          </w:tcPr>
          <w:p w:rsidR="00211DDD" w:rsidRDefault="00211DDD">
            <w:r>
              <w:t>95400-P</w:t>
            </w:r>
          </w:p>
        </w:tc>
        <w:tc>
          <w:tcPr>
            <w:tcW w:w="625" w:type="pct"/>
          </w:tcPr>
          <w:p w:rsidR="00211DDD" w:rsidRDefault="00211DDD">
            <w:r>
              <w:t>MUHAMMAD ISHAQ KHAN CHANDIA</w:t>
            </w:r>
          </w:p>
        </w:tc>
        <w:tc>
          <w:tcPr>
            <w:tcW w:w="424" w:type="pct"/>
          </w:tcPr>
          <w:p w:rsidR="00211DDD" w:rsidRDefault="00211DDD">
            <w:r>
              <w:t>45.713333</w:t>
            </w:r>
          </w:p>
        </w:tc>
        <w:tc>
          <w:tcPr>
            <w:tcW w:w="425" w:type="pct"/>
          </w:tcPr>
          <w:p w:rsidR="00211DDD" w:rsidRDefault="00211DDD">
            <w:r>
              <w:t>28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20809</w:t>
            </w:r>
          </w:p>
        </w:tc>
        <w:tc>
          <w:tcPr>
            <w:tcW w:w="496" w:type="pct"/>
          </w:tcPr>
          <w:p w:rsidR="00211DDD" w:rsidRDefault="00211DDD">
            <w:r>
              <w:t>Saad Khan</w:t>
            </w:r>
          </w:p>
        </w:tc>
        <w:tc>
          <w:tcPr>
            <w:tcW w:w="522" w:type="pct"/>
          </w:tcPr>
          <w:p w:rsidR="00211DDD" w:rsidRDefault="00211DDD">
            <w:r>
              <w:t>109743-P</w:t>
            </w:r>
          </w:p>
        </w:tc>
        <w:tc>
          <w:tcPr>
            <w:tcW w:w="625" w:type="pct"/>
          </w:tcPr>
          <w:p w:rsidR="00211DDD" w:rsidRDefault="00211DDD">
            <w:r>
              <w:t>Muhammad Shehbaz Khan</w:t>
            </w:r>
          </w:p>
        </w:tc>
        <w:tc>
          <w:tcPr>
            <w:tcW w:w="424" w:type="pct"/>
          </w:tcPr>
          <w:p w:rsidR="00211DDD" w:rsidRDefault="00211DDD">
            <w:r>
              <w:t>50.9475</w:t>
            </w:r>
          </w:p>
        </w:tc>
        <w:tc>
          <w:tcPr>
            <w:tcW w:w="425" w:type="pct"/>
          </w:tcPr>
          <w:p w:rsidR="00211DDD" w:rsidRDefault="00211DDD">
            <w:r>
              <w:t>25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22089</w:t>
            </w:r>
          </w:p>
        </w:tc>
        <w:tc>
          <w:tcPr>
            <w:tcW w:w="496" w:type="pct"/>
          </w:tcPr>
          <w:p w:rsidR="00211DDD" w:rsidRDefault="00211DDD">
            <w:r>
              <w:t>Hafsa Mushtaq</w:t>
            </w:r>
          </w:p>
        </w:tc>
        <w:tc>
          <w:tcPr>
            <w:tcW w:w="522" w:type="pct"/>
          </w:tcPr>
          <w:p w:rsidR="00211DDD" w:rsidRDefault="00211DDD">
            <w:r>
              <w:t>720356-01-M</w:t>
            </w:r>
          </w:p>
        </w:tc>
        <w:tc>
          <w:tcPr>
            <w:tcW w:w="625" w:type="pct"/>
          </w:tcPr>
          <w:p w:rsidR="00211DDD" w:rsidRDefault="00211DDD">
            <w:r>
              <w:t>Mushtaq Ahmed</w:t>
            </w:r>
          </w:p>
        </w:tc>
        <w:tc>
          <w:tcPr>
            <w:tcW w:w="424" w:type="pct"/>
          </w:tcPr>
          <w:p w:rsidR="00211DDD" w:rsidRDefault="00211DDD">
            <w:r>
              <w:t>48.624167</w:t>
            </w:r>
          </w:p>
        </w:tc>
        <w:tc>
          <w:tcPr>
            <w:tcW w:w="425" w:type="pct"/>
          </w:tcPr>
          <w:p w:rsidR="00211DDD" w:rsidRDefault="00211DDD">
            <w:r>
              <w:t>12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DHQ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18181</w:t>
            </w:r>
          </w:p>
        </w:tc>
        <w:tc>
          <w:tcPr>
            <w:tcW w:w="496" w:type="pct"/>
          </w:tcPr>
          <w:p w:rsidR="00211DDD" w:rsidRDefault="00211DDD">
            <w:r>
              <w:t>Fatima Zulfiqar</w:t>
            </w:r>
          </w:p>
        </w:tc>
        <w:tc>
          <w:tcPr>
            <w:tcW w:w="522" w:type="pct"/>
          </w:tcPr>
          <w:p w:rsidR="00211DDD" w:rsidRDefault="00211DDD">
            <w:r>
              <w:t>113141-P</w:t>
            </w:r>
          </w:p>
        </w:tc>
        <w:tc>
          <w:tcPr>
            <w:tcW w:w="625" w:type="pct"/>
          </w:tcPr>
          <w:p w:rsidR="00211DDD" w:rsidRDefault="00211DDD">
            <w:r>
              <w:t>Zulfiqar Ali</w:t>
            </w:r>
          </w:p>
        </w:tc>
        <w:tc>
          <w:tcPr>
            <w:tcW w:w="424" w:type="pct"/>
          </w:tcPr>
          <w:p w:rsidR="00211DDD" w:rsidRDefault="00211DDD">
            <w:r>
              <w:t>49.910833</w:t>
            </w:r>
          </w:p>
        </w:tc>
        <w:tc>
          <w:tcPr>
            <w:tcW w:w="425" w:type="pct"/>
          </w:tcPr>
          <w:p w:rsidR="00211DDD" w:rsidRDefault="00211DDD">
            <w:r>
              <w:t>13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129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20598</w:t>
            </w:r>
          </w:p>
        </w:tc>
        <w:tc>
          <w:tcPr>
            <w:tcW w:w="496" w:type="pct"/>
          </w:tcPr>
          <w:p w:rsidR="00211DDD" w:rsidRDefault="00211DDD">
            <w:r>
              <w:t>Fareeha Jabeen</w:t>
            </w:r>
          </w:p>
        </w:tc>
        <w:tc>
          <w:tcPr>
            <w:tcW w:w="522" w:type="pct"/>
          </w:tcPr>
          <w:p w:rsidR="00211DDD" w:rsidRDefault="00211DDD">
            <w:r>
              <w:t xml:space="preserve">714074-01-M </w:t>
            </w:r>
          </w:p>
        </w:tc>
        <w:tc>
          <w:tcPr>
            <w:tcW w:w="625" w:type="pct"/>
          </w:tcPr>
          <w:p w:rsidR="00211DDD" w:rsidRDefault="00211DDD">
            <w:r>
              <w:t>Muhammad Aslam Nayyar</w:t>
            </w:r>
          </w:p>
        </w:tc>
        <w:tc>
          <w:tcPr>
            <w:tcW w:w="424" w:type="pct"/>
          </w:tcPr>
          <w:p w:rsidR="00211DDD" w:rsidRDefault="00211DDD">
            <w:r>
              <w:t>44.649412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AJK, G&amp;B, FATA, ICT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21983</w:t>
            </w:r>
          </w:p>
        </w:tc>
        <w:tc>
          <w:tcPr>
            <w:tcW w:w="496" w:type="pct"/>
          </w:tcPr>
          <w:p w:rsidR="00211DDD" w:rsidRDefault="00211DDD">
            <w:r>
              <w:t>Saba Shahzad</w:t>
            </w:r>
          </w:p>
        </w:tc>
        <w:tc>
          <w:tcPr>
            <w:tcW w:w="522" w:type="pct"/>
          </w:tcPr>
          <w:p w:rsidR="00211DDD" w:rsidRDefault="00211DDD">
            <w:r>
              <w:t>744628-01-M</w:t>
            </w:r>
          </w:p>
        </w:tc>
        <w:tc>
          <w:tcPr>
            <w:tcW w:w="625" w:type="pct"/>
          </w:tcPr>
          <w:p w:rsidR="00211DDD" w:rsidRDefault="00211DDD">
            <w:r>
              <w:t>Shahzad Laeeq</w:t>
            </w:r>
          </w:p>
        </w:tc>
        <w:tc>
          <w:tcPr>
            <w:tcW w:w="424" w:type="pct"/>
          </w:tcPr>
          <w:p w:rsidR="00211DDD" w:rsidRDefault="00211DDD">
            <w:r>
              <w:t>50.694167</w:t>
            </w:r>
          </w:p>
        </w:tc>
        <w:tc>
          <w:tcPr>
            <w:tcW w:w="425" w:type="pct"/>
          </w:tcPr>
          <w:p w:rsidR="00211DDD" w:rsidRDefault="00211DDD">
            <w:r>
              <w:t>76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</w:t>
            </w:r>
            <w:r>
              <w:lastRenderedPageBreak/>
              <w:t>1</w:t>
            </w:r>
          </w:p>
        </w:tc>
        <w:tc>
          <w:tcPr>
            <w:tcW w:w="175" w:type="pct"/>
          </w:tcPr>
          <w:p w:rsidR="00211DDD" w:rsidRDefault="00211DDD">
            <w:r>
              <w:lastRenderedPageBreak/>
              <w:t>1</w:t>
            </w:r>
          </w:p>
        </w:tc>
        <w:tc>
          <w:tcPr>
            <w:tcW w:w="387" w:type="pct"/>
          </w:tcPr>
          <w:p w:rsidR="00211DDD" w:rsidRDefault="00211DDD">
            <w:r>
              <w:t>20974</w:t>
            </w:r>
          </w:p>
        </w:tc>
        <w:tc>
          <w:tcPr>
            <w:tcW w:w="496" w:type="pct"/>
          </w:tcPr>
          <w:p w:rsidR="00211DDD" w:rsidRDefault="00211DDD">
            <w:r>
              <w:t xml:space="preserve">Azba </w:t>
            </w:r>
            <w:r>
              <w:lastRenderedPageBreak/>
              <w:t>Ahmad</w:t>
            </w:r>
          </w:p>
        </w:tc>
        <w:tc>
          <w:tcPr>
            <w:tcW w:w="522" w:type="pct"/>
          </w:tcPr>
          <w:p w:rsidR="00211DDD" w:rsidRDefault="00211DDD">
            <w:r>
              <w:lastRenderedPageBreak/>
              <w:t>715172-</w:t>
            </w:r>
            <w:r>
              <w:lastRenderedPageBreak/>
              <w:t>01-M</w:t>
            </w:r>
          </w:p>
        </w:tc>
        <w:tc>
          <w:tcPr>
            <w:tcW w:w="625" w:type="pct"/>
          </w:tcPr>
          <w:p w:rsidR="00211DDD" w:rsidRDefault="00211DDD">
            <w:r>
              <w:lastRenderedPageBreak/>
              <w:t xml:space="preserve">Farooq </w:t>
            </w:r>
            <w:r>
              <w:lastRenderedPageBreak/>
              <w:t>Ahmad</w:t>
            </w:r>
          </w:p>
        </w:tc>
        <w:tc>
          <w:tcPr>
            <w:tcW w:w="424" w:type="pct"/>
          </w:tcPr>
          <w:p w:rsidR="00211DDD" w:rsidRDefault="00211DDD">
            <w:r>
              <w:lastRenderedPageBreak/>
              <w:t>49.8065</w:t>
            </w:r>
            <w:r>
              <w:lastRenderedPageBreak/>
              <w:t>31</w:t>
            </w:r>
          </w:p>
        </w:tc>
        <w:tc>
          <w:tcPr>
            <w:tcW w:w="425" w:type="pct"/>
          </w:tcPr>
          <w:p w:rsidR="00211DDD" w:rsidRDefault="00211DDD">
            <w:r>
              <w:lastRenderedPageBreak/>
              <w:t>15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20506</w:t>
            </w:r>
          </w:p>
        </w:tc>
        <w:tc>
          <w:tcPr>
            <w:tcW w:w="496" w:type="pct"/>
          </w:tcPr>
          <w:p w:rsidR="00211DDD" w:rsidRDefault="00211DDD">
            <w:r>
              <w:t>Huzaifa Ali Khan</w:t>
            </w:r>
          </w:p>
        </w:tc>
        <w:tc>
          <w:tcPr>
            <w:tcW w:w="522" w:type="pct"/>
          </w:tcPr>
          <w:p w:rsidR="00211DDD" w:rsidRDefault="00211DDD">
            <w:r>
              <w:t>718767-01-M</w:t>
            </w:r>
          </w:p>
        </w:tc>
        <w:tc>
          <w:tcPr>
            <w:tcW w:w="625" w:type="pct"/>
          </w:tcPr>
          <w:p w:rsidR="00211DDD" w:rsidRDefault="00211DDD">
            <w:r>
              <w:t>Aamir Ali Khan</w:t>
            </w:r>
          </w:p>
        </w:tc>
        <w:tc>
          <w:tcPr>
            <w:tcW w:w="424" w:type="pct"/>
          </w:tcPr>
          <w:p w:rsidR="00211DDD" w:rsidRDefault="00211DDD">
            <w:r>
              <w:t>52.014167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133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20308</w:t>
            </w:r>
          </w:p>
        </w:tc>
        <w:tc>
          <w:tcPr>
            <w:tcW w:w="496" w:type="pct"/>
          </w:tcPr>
          <w:p w:rsidR="00211DDD" w:rsidRDefault="00211DDD">
            <w:r>
              <w:t>Shehreen Niaz</w:t>
            </w:r>
          </w:p>
        </w:tc>
        <w:tc>
          <w:tcPr>
            <w:tcW w:w="522" w:type="pct"/>
          </w:tcPr>
          <w:p w:rsidR="00211DDD" w:rsidRDefault="00211DDD">
            <w:r>
              <w:t>115086-P</w:t>
            </w:r>
          </w:p>
        </w:tc>
        <w:tc>
          <w:tcPr>
            <w:tcW w:w="625" w:type="pct"/>
          </w:tcPr>
          <w:p w:rsidR="00211DDD" w:rsidRDefault="00211DDD">
            <w:r>
              <w:t>Niaz Ahmad</w:t>
            </w:r>
          </w:p>
        </w:tc>
        <w:tc>
          <w:tcPr>
            <w:tcW w:w="424" w:type="pct"/>
          </w:tcPr>
          <w:p w:rsidR="00211DDD" w:rsidRDefault="00211DDD">
            <w:r>
              <w:t>50.6025</w:t>
            </w:r>
          </w:p>
        </w:tc>
        <w:tc>
          <w:tcPr>
            <w:tcW w:w="425" w:type="pct"/>
          </w:tcPr>
          <w:p w:rsidR="00211DDD" w:rsidRDefault="00211DDD">
            <w:r>
              <w:t>38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21982</w:t>
            </w:r>
          </w:p>
        </w:tc>
        <w:tc>
          <w:tcPr>
            <w:tcW w:w="496" w:type="pct"/>
          </w:tcPr>
          <w:p w:rsidR="00211DDD" w:rsidRDefault="00211DDD">
            <w:r>
              <w:t>Aqsa Umar</w:t>
            </w:r>
          </w:p>
        </w:tc>
        <w:tc>
          <w:tcPr>
            <w:tcW w:w="522" w:type="pct"/>
          </w:tcPr>
          <w:p w:rsidR="00211DDD" w:rsidRDefault="00211DDD">
            <w:r>
              <w:t>716459-01-M</w:t>
            </w:r>
          </w:p>
        </w:tc>
        <w:tc>
          <w:tcPr>
            <w:tcW w:w="625" w:type="pct"/>
          </w:tcPr>
          <w:p w:rsidR="00211DDD" w:rsidRDefault="00211DDD">
            <w:r>
              <w:t>MUHAMMAD UMAR DARAZ SHAKOORI</w:t>
            </w:r>
          </w:p>
        </w:tc>
        <w:tc>
          <w:tcPr>
            <w:tcW w:w="424" w:type="pct"/>
          </w:tcPr>
          <w:p w:rsidR="00211DDD" w:rsidRDefault="00211DDD">
            <w:r>
              <w:t>49.107755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135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22281</w:t>
            </w:r>
          </w:p>
        </w:tc>
        <w:tc>
          <w:tcPr>
            <w:tcW w:w="496" w:type="pct"/>
          </w:tcPr>
          <w:p w:rsidR="00211DDD" w:rsidRDefault="00211DDD">
            <w:r>
              <w:t>Muhammad Afraz</w:t>
            </w:r>
          </w:p>
        </w:tc>
        <w:tc>
          <w:tcPr>
            <w:tcW w:w="522" w:type="pct"/>
          </w:tcPr>
          <w:p w:rsidR="00211DDD" w:rsidRDefault="00211DDD">
            <w:r>
              <w:t>714954-01-M</w:t>
            </w:r>
          </w:p>
        </w:tc>
        <w:tc>
          <w:tcPr>
            <w:tcW w:w="625" w:type="pct"/>
          </w:tcPr>
          <w:p w:rsidR="00211DDD" w:rsidRDefault="00211DDD">
            <w:r>
              <w:t>Muhammad Azam</w:t>
            </w:r>
          </w:p>
        </w:tc>
        <w:tc>
          <w:tcPr>
            <w:tcW w:w="424" w:type="pct"/>
          </w:tcPr>
          <w:p w:rsidR="00211DDD" w:rsidRDefault="00211DDD">
            <w:r>
              <w:t>47.676667</w:t>
            </w:r>
          </w:p>
        </w:tc>
        <w:tc>
          <w:tcPr>
            <w:tcW w:w="425" w:type="pct"/>
          </w:tcPr>
          <w:p w:rsidR="00211DDD" w:rsidRDefault="00211DDD">
            <w:r>
              <w:t>13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136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20450</w:t>
            </w:r>
          </w:p>
        </w:tc>
        <w:tc>
          <w:tcPr>
            <w:tcW w:w="496" w:type="pct"/>
          </w:tcPr>
          <w:p w:rsidR="00211DDD" w:rsidRDefault="00211DDD">
            <w:r>
              <w:t>Sana Jafar</w:t>
            </w:r>
          </w:p>
        </w:tc>
        <w:tc>
          <w:tcPr>
            <w:tcW w:w="522" w:type="pct"/>
          </w:tcPr>
          <w:p w:rsidR="00211DDD" w:rsidRDefault="00211DDD">
            <w:r>
              <w:t>715038-01-M</w:t>
            </w:r>
          </w:p>
        </w:tc>
        <w:tc>
          <w:tcPr>
            <w:tcW w:w="625" w:type="pct"/>
          </w:tcPr>
          <w:p w:rsidR="00211DDD" w:rsidRDefault="00211DDD">
            <w:r>
              <w:t>Jafar ali</w:t>
            </w:r>
          </w:p>
        </w:tc>
        <w:tc>
          <w:tcPr>
            <w:tcW w:w="424" w:type="pct"/>
          </w:tcPr>
          <w:p w:rsidR="00211DDD" w:rsidRDefault="00211DDD">
            <w:r>
              <w:t>47.485833</w:t>
            </w:r>
          </w:p>
        </w:tc>
        <w:tc>
          <w:tcPr>
            <w:tcW w:w="425" w:type="pct"/>
          </w:tcPr>
          <w:p w:rsidR="00211DDD" w:rsidRDefault="00211DDD">
            <w:r>
              <w:t>7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137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20971</w:t>
            </w:r>
          </w:p>
        </w:tc>
        <w:tc>
          <w:tcPr>
            <w:tcW w:w="496" w:type="pct"/>
          </w:tcPr>
          <w:p w:rsidR="00211DDD" w:rsidRDefault="00211DDD">
            <w:r>
              <w:t>Amna Sabir</w:t>
            </w:r>
          </w:p>
        </w:tc>
        <w:tc>
          <w:tcPr>
            <w:tcW w:w="522" w:type="pct"/>
          </w:tcPr>
          <w:p w:rsidR="00211DDD" w:rsidRDefault="00211DDD">
            <w:r>
              <w:t xml:space="preserve">718752-01-M </w:t>
            </w:r>
          </w:p>
        </w:tc>
        <w:tc>
          <w:tcPr>
            <w:tcW w:w="625" w:type="pct"/>
          </w:tcPr>
          <w:p w:rsidR="00211DDD" w:rsidRDefault="00211DDD">
            <w:r>
              <w:t>Rana Ghulam Sabir</w:t>
            </w:r>
          </w:p>
        </w:tc>
        <w:tc>
          <w:tcPr>
            <w:tcW w:w="424" w:type="pct"/>
          </w:tcPr>
          <w:p w:rsidR="00211DDD" w:rsidRDefault="00211DDD">
            <w:r>
              <w:t>46.978333</w:t>
            </w:r>
          </w:p>
        </w:tc>
        <w:tc>
          <w:tcPr>
            <w:tcW w:w="425" w:type="pct"/>
          </w:tcPr>
          <w:p w:rsidR="00211DDD" w:rsidRDefault="00211DDD">
            <w:r>
              <w:t>29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138</w:t>
            </w:r>
          </w:p>
        </w:tc>
        <w:tc>
          <w:tcPr>
            <w:tcW w:w="175" w:type="pct"/>
          </w:tcPr>
          <w:p w:rsidR="00211DDD" w:rsidRDefault="00211DDD">
            <w:r>
              <w:t>5</w:t>
            </w:r>
          </w:p>
        </w:tc>
        <w:tc>
          <w:tcPr>
            <w:tcW w:w="387" w:type="pct"/>
          </w:tcPr>
          <w:p w:rsidR="00211DDD" w:rsidRDefault="00211DDD">
            <w:r>
              <w:t>20610</w:t>
            </w:r>
          </w:p>
        </w:tc>
        <w:tc>
          <w:tcPr>
            <w:tcW w:w="496" w:type="pct"/>
          </w:tcPr>
          <w:p w:rsidR="00211DDD" w:rsidRDefault="00211DDD">
            <w:r>
              <w:t>Maria Liaqat</w:t>
            </w:r>
          </w:p>
        </w:tc>
        <w:tc>
          <w:tcPr>
            <w:tcW w:w="522" w:type="pct"/>
          </w:tcPr>
          <w:p w:rsidR="00211DDD" w:rsidRDefault="00211DDD">
            <w:r>
              <w:t>718283-01-M</w:t>
            </w:r>
          </w:p>
        </w:tc>
        <w:tc>
          <w:tcPr>
            <w:tcW w:w="625" w:type="pct"/>
          </w:tcPr>
          <w:p w:rsidR="00211DDD" w:rsidRDefault="00211DDD">
            <w:r>
              <w:t>Rana Liaqat Ali</w:t>
            </w:r>
          </w:p>
        </w:tc>
        <w:tc>
          <w:tcPr>
            <w:tcW w:w="424" w:type="pct"/>
          </w:tcPr>
          <w:p w:rsidR="00211DDD" w:rsidRDefault="00211DDD">
            <w:r>
              <w:t>46.24</w:t>
            </w:r>
          </w:p>
        </w:tc>
        <w:tc>
          <w:tcPr>
            <w:tcW w:w="425" w:type="pct"/>
          </w:tcPr>
          <w:p w:rsidR="00211DDD" w:rsidRDefault="00211DDD">
            <w:r>
              <w:t>39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139</w:t>
            </w:r>
          </w:p>
        </w:tc>
        <w:tc>
          <w:tcPr>
            <w:tcW w:w="175" w:type="pct"/>
          </w:tcPr>
          <w:p w:rsidR="00211DDD" w:rsidRDefault="00211DDD">
            <w:r>
              <w:t>6</w:t>
            </w:r>
          </w:p>
        </w:tc>
        <w:tc>
          <w:tcPr>
            <w:tcW w:w="387" w:type="pct"/>
          </w:tcPr>
          <w:p w:rsidR="00211DDD" w:rsidRDefault="00211DDD">
            <w:r>
              <w:t>16818</w:t>
            </w:r>
          </w:p>
        </w:tc>
        <w:tc>
          <w:tcPr>
            <w:tcW w:w="496" w:type="pct"/>
          </w:tcPr>
          <w:p w:rsidR="00211DDD" w:rsidRDefault="00211DDD">
            <w:r>
              <w:t>Dr.Zainab Salman</w:t>
            </w:r>
          </w:p>
        </w:tc>
        <w:tc>
          <w:tcPr>
            <w:tcW w:w="522" w:type="pct"/>
          </w:tcPr>
          <w:p w:rsidR="00211DDD" w:rsidRDefault="00211DDD">
            <w:r>
              <w:t>114609-P</w:t>
            </w:r>
          </w:p>
        </w:tc>
        <w:tc>
          <w:tcPr>
            <w:tcW w:w="625" w:type="pct"/>
          </w:tcPr>
          <w:p w:rsidR="00211DDD" w:rsidRDefault="00211DDD">
            <w:r>
              <w:t>Salman Ahmed</w:t>
            </w:r>
          </w:p>
        </w:tc>
        <w:tc>
          <w:tcPr>
            <w:tcW w:w="424" w:type="pct"/>
          </w:tcPr>
          <w:p w:rsidR="00211DDD" w:rsidRDefault="00211DDD">
            <w:r>
              <w:t>45.986939</w:t>
            </w:r>
          </w:p>
        </w:tc>
        <w:tc>
          <w:tcPr>
            <w:tcW w:w="425" w:type="pct"/>
          </w:tcPr>
          <w:p w:rsidR="00211DDD" w:rsidRDefault="00211DDD">
            <w:r>
              <w:t>26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140</w:t>
            </w:r>
          </w:p>
        </w:tc>
        <w:tc>
          <w:tcPr>
            <w:tcW w:w="175" w:type="pct"/>
          </w:tcPr>
          <w:p w:rsidR="00211DDD" w:rsidRDefault="00211DDD">
            <w:r>
              <w:t>7</w:t>
            </w:r>
          </w:p>
        </w:tc>
        <w:tc>
          <w:tcPr>
            <w:tcW w:w="387" w:type="pct"/>
          </w:tcPr>
          <w:p w:rsidR="00211DDD" w:rsidRDefault="00211DDD">
            <w:r>
              <w:t>20700</w:t>
            </w:r>
          </w:p>
        </w:tc>
        <w:tc>
          <w:tcPr>
            <w:tcW w:w="496" w:type="pct"/>
          </w:tcPr>
          <w:p w:rsidR="00211DDD" w:rsidRDefault="00211DDD">
            <w:r>
              <w:t>Nabia Zahid</w:t>
            </w:r>
          </w:p>
        </w:tc>
        <w:tc>
          <w:tcPr>
            <w:tcW w:w="522" w:type="pct"/>
          </w:tcPr>
          <w:p w:rsidR="00211DDD" w:rsidRDefault="00211DDD">
            <w:r>
              <w:t>715886-01-M</w:t>
            </w:r>
          </w:p>
        </w:tc>
        <w:tc>
          <w:tcPr>
            <w:tcW w:w="625" w:type="pct"/>
          </w:tcPr>
          <w:p w:rsidR="00211DDD" w:rsidRDefault="00211DDD">
            <w:r>
              <w:t>Muhammad Zahid Aziz</w:t>
            </w:r>
          </w:p>
        </w:tc>
        <w:tc>
          <w:tcPr>
            <w:tcW w:w="424" w:type="pct"/>
          </w:tcPr>
          <w:p w:rsidR="00211DDD" w:rsidRDefault="00211DDD">
            <w:r>
              <w:t>45.659167</w:t>
            </w:r>
          </w:p>
        </w:tc>
        <w:tc>
          <w:tcPr>
            <w:tcW w:w="425" w:type="pct"/>
          </w:tcPr>
          <w:p w:rsidR="00211DDD" w:rsidRDefault="00211DDD">
            <w:r>
              <w:t>22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141</w:t>
            </w:r>
          </w:p>
        </w:tc>
        <w:tc>
          <w:tcPr>
            <w:tcW w:w="175" w:type="pct"/>
          </w:tcPr>
          <w:p w:rsidR="00211DDD" w:rsidRDefault="00211DDD">
            <w:r>
              <w:t>8</w:t>
            </w:r>
          </w:p>
        </w:tc>
        <w:tc>
          <w:tcPr>
            <w:tcW w:w="387" w:type="pct"/>
          </w:tcPr>
          <w:p w:rsidR="00211DDD" w:rsidRDefault="00211DDD">
            <w:r>
              <w:t>21674</w:t>
            </w:r>
          </w:p>
        </w:tc>
        <w:tc>
          <w:tcPr>
            <w:tcW w:w="496" w:type="pct"/>
          </w:tcPr>
          <w:p w:rsidR="00211DDD" w:rsidRDefault="00211DDD">
            <w:r>
              <w:t>Warda Rauf</w:t>
            </w:r>
          </w:p>
        </w:tc>
        <w:tc>
          <w:tcPr>
            <w:tcW w:w="522" w:type="pct"/>
          </w:tcPr>
          <w:p w:rsidR="00211DDD" w:rsidRDefault="00211DDD">
            <w:r>
              <w:t>714794-01-M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Abdul Rauf </w:t>
            </w:r>
          </w:p>
        </w:tc>
        <w:tc>
          <w:tcPr>
            <w:tcW w:w="424" w:type="pct"/>
          </w:tcPr>
          <w:p w:rsidR="00211DDD" w:rsidRDefault="00211DDD">
            <w:r>
              <w:t>45.573333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142</w:t>
            </w:r>
          </w:p>
        </w:tc>
        <w:tc>
          <w:tcPr>
            <w:tcW w:w="175" w:type="pct"/>
          </w:tcPr>
          <w:p w:rsidR="00211DDD" w:rsidRDefault="00211DDD">
            <w:r>
              <w:t>9</w:t>
            </w:r>
          </w:p>
        </w:tc>
        <w:tc>
          <w:tcPr>
            <w:tcW w:w="387" w:type="pct"/>
          </w:tcPr>
          <w:p w:rsidR="00211DDD" w:rsidRDefault="00211DDD">
            <w:r>
              <w:t>5539</w:t>
            </w:r>
          </w:p>
        </w:tc>
        <w:tc>
          <w:tcPr>
            <w:tcW w:w="496" w:type="pct"/>
          </w:tcPr>
          <w:p w:rsidR="00211DDD" w:rsidRDefault="00211DDD">
            <w:r>
              <w:t>Usman Saleem</w:t>
            </w:r>
          </w:p>
        </w:tc>
        <w:tc>
          <w:tcPr>
            <w:tcW w:w="522" w:type="pct"/>
          </w:tcPr>
          <w:p w:rsidR="00211DDD" w:rsidRDefault="00211DDD">
            <w:r>
              <w:t>100998-P</w:t>
            </w:r>
          </w:p>
        </w:tc>
        <w:tc>
          <w:tcPr>
            <w:tcW w:w="625" w:type="pct"/>
          </w:tcPr>
          <w:p w:rsidR="00211DDD" w:rsidRDefault="00211DDD">
            <w:r>
              <w:t>Muhammad Saleem</w:t>
            </w:r>
          </w:p>
        </w:tc>
        <w:tc>
          <w:tcPr>
            <w:tcW w:w="424" w:type="pct"/>
          </w:tcPr>
          <w:p w:rsidR="00211DDD" w:rsidRDefault="00211DDD">
            <w:r>
              <w:t>45.560833</w:t>
            </w:r>
          </w:p>
        </w:tc>
        <w:tc>
          <w:tcPr>
            <w:tcW w:w="425" w:type="pct"/>
          </w:tcPr>
          <w:p w:rsidR="00211DDD" w:rsidRDefault="00211DDD">
            <w:r>
              <w:t>53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143</w:t>
            </w:r>
          </w:p>
        </w:tc>
        <w:tc>
          <w:tcPr>
            <w:tcW w:w="175" w:type="pct"/>
          </w:tcPr>
          <w:p w:rsidR="00211DDD" w:rsidRDefault="00211DDD">
            <w:r>
              <w:t>10</w:t>
            </w:r>
          </w:p>
        </w:tc>
        <w:tc>
          <w:tcPr>
            <w:tcW w:w="387" w:type="pct"/>
          </w:tcPr>
          <w:p w:rsidR="00211DDD" w:rsidRDefault="00211DDD">
            <w:r>
              <w:t>18509</w:t>
            </w:r>
          </w:p>
        </w:tc>
        <w:tc>
          <w:tcPr>
            <w:tcW w:w="496" w:type="pct"/>
          </w:tcPr>
          <w:p w:rsidR="00211DDD" w:rsidRDefault="00211DDD">
            <w:r>
              <w:t>Asna Ali</w:t>
            </w:r>
          </w:p>
        </w:tc>
        <w:tc>
          <w:tcPr>
            <w:tcW w:w="522" w:type="pct"/>
          </w:tcPr>
          <w:p w:rsidR="00211DDD" w:rsidRDefault="00211DDD">
            <w:r>
              <w:t>108869-P</w:t>
            </w:r>
          </w:p>
        </w:tc>
        <w:tc>
          <w:tcPr>
            <w:tcW w:w="625" w:type="pct"/>
          </w:tcPr>
          <w:p w:rsidR="00211DDD" w:rsidRDefault="00211DDD">
            <w:r>
              <w:t>Syed Zafar Ali Shah</w:t>
            </w:r>
          </w:p>
        </w:tc>
        <w:tc>
          <w:tcPr>
            <w:tcW w:w="424" w:type="pct"/>
          </w:tcPr>
          <w:p w:rsidR="00211DDD" w:rsidRDefault="00211DDD">
            <w:r>
              <w:t>45.391667</w:t>
            </w:r>
          </w:p>
        </w:tc>
        <w:tc>
          <w:tcPr>
            <w:tcW w:w="425" w:type="pct"/>
          </w:tcPr>
          <w:p w:rsidR="00211DDD" w:rsidRDefault="00211DDD">
            <w:r>
              <w:t>47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Punjab Institute of Neurosciences,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15880</w:t>
            </w:r>
          </w:p>
        </w:tc>
        <w:tc>
          <w:tcPr>
            <w:tcW w:w="496" w:type="pct"/>
          </w:tcPr>
          <w:p w:rsidR="00211DDD" w:rsidRDefault="00211DDD">
            <w:r>
              <w:t>Hafiz Muhammad Hammad Yaqub</w:t>
            </w:r>
          </w:p>
        </w:tc>
        <w:tc>
          <w:tcPr>
            <w:tcW w:w="522" w:type="pct"/>
          </w:tcPr>
          <w:p w:rsidR="00211DDD" w:rsidRDefault="00211DDD">
            <w:r>
              <w:t>109455-P</w:t>
            </w:r>
          </w:p>
        </w:tc>
        <w:tc>
          <w:tcPr>
            <w:tcW w:w="625" w:type="pct"/>
          </w:tcPr>
          <w:p w:rsidR="00211DDD" w:rsidRDefault="00211DDD">
            <w:r>
              <w:t>Muhammad Yaqub</w:t>
            </w:r>
          </w:p>
        </w:tc>
        <w:tc>
          <w:tcPr>
            <w:tcW w:w="424" w:type="pct"/>
          </w:tcPr>
          <w:p w:rsidR="00211DDD" w:rsidRDefault="00211DDD">
            <w:r>
              <w:t>45.388333</w:t>
            </w:r>
          </w:p>
        </w:tc>
        <w:tc>
          <w:tcPr>
            <w:tcW w:w="425" w:type="pct"/>
          </w:tcPr>
          <w:p w:rsidR="00211DDD" w:rsidRDefault="00211DDD">
            <w:r>
              <w:t>81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20857</w:t>
            </w:r>
          </w:p>
        </w:tc>
        <w:tc>
          <w:tcPr>
            <w:tcW w:w="496" w:type="pct"/>
          </w:tcPr>
          <w:p w:rsidR="00211DDD" w:rsidRDefault="00211DDD">
            <w:r>
              <w:t>Mehar Aurangzaib Tahir</w:t>
            </w:r>
          </w:p>
        </w:tc>
        <w:tc>
          <w:tcPr>
            <w:tcW w:w="522" w:type="pct"/>
          </w:tcPr>
          <w:p w:rsidR="00211DDD" w:rsidRDefault="00211DDD">
            <w:r>
              <w:t>716392-01-M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Tahir Munir </w:t>
            </w:r>
          </w:p>
        </w:tc>
        <w:tc>
          <w:tcPr>
            <w:tcW w:w="424" w:type="pct"/>
          </w:tcPr>
          <w:p w:rsidR="00211DDD" w:rsidRDefault="00211DDD">
            <w:r>
              <w:t>48.321667</w:t>
            </w:r>
          </w:p>
        </w:tc>
        <w:tc>
          <w:tcPr>
            <w:tcW w:w="425" w:type="pct"/>
          </w:tcPr>
          <w:p w:rsidR="00211DDD" w:rsidRDefault="00211DDD">
            <w:r>
              <w:t>14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17059</w:t>
            </w:r>
          </w:p>
        </w:tc>
        <w:tc>
          <w:tcPr>
            <w:tcW w:w="496" w:type="pct"/>
          </w:tcPr>
          <w:p w:rsidR="00211DDD" w:rsidRDefault="00211DDD">
            <w:r>
              <w:t>Fatimakhalid</w:t>
            </w:r>
          </w:p>
        </w:tc>
        <w:tc>
          <w:tcPr>
            <w:tcW w:w="522" w:type="pct"/>
          </w:tcPr>
          <w:p w:rsidR="00211DDD" w:rsidRDefault="00211DDD">
            <w:r>
              <w:t>110891-p</w:t>
            </w:r>
          </w:p>
        </w:tc>
        <w:tc>
          <w:tcPr>
            <w:tcW w:w="625" w:type="pct"/>
          </w:tcPr>
          <w:p w:rsidR="00211DDD" w:rsidRDefault="00211DDD">
            <w:r>
              <w:t>Khalid Mehmood</w:t>
            </w:r>
          </w:p>
        </w:tc>
        <w:tc>
          <w:tcPr>
            <w:tcW w:w="424" w:type="pct"/>
          </w:tcPr>
          <w:p w:rsidR="00211DDD" w:rsidRDefault="00211DDD">
            <w:r>
              <w:t>48.796</w:t>
            </w:r>
          </w:p>
        </w:tc>
        <w:tc>
          <w:tcPr>
            <w:tcW w:w="425" w:type="pct"/>
          </w:tcPr>
          <w:p w:rsidR="00211DDD" w:rsidRDefault="00211DDD">
            <w:r>
              <w:t>16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7994</w:t>
            </w:r>
          </w:p>
        </w:tc>
        <w:tc>
          <w:tcPr>
            <w:tcW w:w="496" w:type="pct"/>
          </w:tcPr>
          <w:p w:rsidR="00211DDD" w:rsidRDefault="00211DDD">
            <w:r>
              <w:t>Dr.Sara Ishaq</w:t>
            </w:r>
          </w:p>
        </w:tc>
        <w:tc>
          <w:tcPr>
            <w:tcW w:w="522" w:type="pct"/>
          </w:tcPr>
          <w:p w:rsidR="00211DDD" w:rsidRDefault="00211DDD">
            <w:r>
              <w:t>109079-P</w:t>
            </w:r>
          </w:p>
        </w:tc>
        <w:tc>
          <w:tcPr>
            <w:tcW w:w="625" w:type="pct"/>
          </w:tcPr>
          <w:p w:rsidR="00211DDD" w:rsidRDefault="00211DDD">
            <w:r>
              <w:t>Muhammad Ishaq Khan Chandia</w:t>
            </w:r>
          </w:p>
        </w:tc>
        <w:tc>
          <w:tcPr>
            <w:tcW w:w="424" w:type="pct"/>
          </w:tcPr>
          <w:p w:rsidR="00211DDD" w:rsidRDefault="00211DDD">
            <w:r>
              <w:t>45.166667</w:t>
            </w:r>
          </w:p>
        </w:tc>
        <w:tc>
          <w:tcPr>
            <w:tcW w:w="425" w:type="pct"/>
          </w:tcPr>
          <w:p w:rsidR="00211DDD" w:rsidRDefault="00211DDD">
            <w:r>
              <w:t>34</w:t>
            </w:r>
          </w:p>
        </w:tc>
        <w:tc>
          <w:tcPr>
            <w:tcW w:w="733" w:type="pct"/>
          </w:tcPr>
          <w:p w:rsidR="00211DDD" w:rsidRDefault="00211DDD">
            <w:r>
              <w:t>Neuro Surgery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148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7547</w:t>
            </w:r>
          </w:p>
        </w:tc>
        <w:tc>
          <w:tcPr>
            <w:tcW w:w="496" w:type="pct"/>
          </w:tcPr>
          <w:p w:rsidR="00211DDD" w:rsidRDefault="00211DDD">
            <w:r>
              <w:t>Aisha Siddiqi</w:t>
            </w:r>
          </w:p>
        </w:tc>
        <w:tc>
          <w:tcPr>
            <w:tcW w:w="522" w:type="pct"/>
          </w:tcPr>
          <w:p w:rsidR="00211DDD" w:rsidRDefault="00211DDD">
            <w:r>
              <w:t>89794-P</w:t>
            </w:r>
          </w:p>
        </w:tc>
        <w:tc>
          <w:tcPr>
            <w:tcW w:w="625" w:type="pct"/>
          </w:tcPr>
          <w:p w:rsidR="00211DDD" w:rsidRDefault="00211DDD">
            <w:r>
              <w:t>Hannaan Amanat</w:t>
            </w:r>
          </w:p>
        </w:tc>
        <w:tc>
          <w:tcPr>
            <w:tcW w:w="424" w:type="pct"/>
          </w:tcPr>
          <w:p w:rsidR="00211DDD" w:rsidRDefault="00211DDD">
            <w:r>
              <w:t>55.323334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ABS Teaching Hospital, Gujrat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lastRenderedPageBreak/>
              <w:t>149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18607</w:t>
            </w:r>
          </w:p>
        </w:tc>
        <w:tc>
          <w:tcPr>
            <w:tcW w:w="496" w:type="pct"/>
          </w:tcPr>
          <w:p w:rsidR="00211DDD" w:rsidRDefault="00211DDD">
            <w:r>
              <w:t>Anees Fatima</w:t>
            </w:r>
          </w:p>
        </w:tc>
        <w:tc>
          <w:tcPr>
            <w:tcW w:w="522" w:type="pct"/>
          </w:tcPr>
          <w:p w:rsidR="00211DDD" w:rsidRDefault="00211DDD">
            <w:r>
              <w:t xml:space="preserve">95083-P </w:t>
            </w:r>
          </w:p>
        </w:tc>
        <w:tc>
          <w:tcPr>
            <w:tcW w:w="625" w:type="pct"/>
          </w:tcPr>
          <w:p w:rsidR="00211DDD" w:rsidRDefault="00211DDD">
            <w:r>
              <w:t>Muhammad Rafique</w:t>
            </w:r>
          </w:p>
        </w:tc>
        <w:tc>
          <w:tcPr>
            <w:tcW w:w="424" w:type="pct"/>
          </w:tcPr>
          <w:p w:rsidR="00211DDD" w:rsidRDefault="00211DDD">
            <w:r>
              <w:t>50.7325</w:t>
            </w:r>
          </w:p>
        </w:tc>
        <w:tc>
          <w:tcPr>
            <w:tcW w:w="425" w:type="pct"/>
          </w:tcPr>
          <w:p w:rsidR="00211DDD" w:rsidRDefault="00211DDD">
            <w:r>
              <w:t>8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AIMH, Sialkot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16206</w:t>
            </w:r>
          </w:p>
        </w:tc>
        <w:tc>
          <w:tcPr>
            <w:tcW w:w="496" w:type="pct"/>
          </w:tcPr>
          <w:p w:rsidR="00211DDD" w:rsidRDefault="00211DDD">
            <w:r>
              <w:t>Nagina Perveen</w:t>
            </w:r>
          </w:p>
        </w:tc>
        <w:tc>
          <w:tcPr>
            <w:tcW w:w="522" w:type="pct"/>
          </w:tcPr>
          <w:p w:rsidR="00211DDD" w:rsidRDefault="00211DDD">
            <w:r>
              <w:t>101379-P</w:t>
            </w:r>
          </w:p>
        </w:tc>
        <w:tc>
          <w:tcPr>
            <w:tcW w:w="625" w:type="pct"/>
          </w:tcPr>
          <w:p w:rsidR="00211DDD" w:rsidRDefault="00211DDD">
            <w:r>
              <w:t>Khadim Hussain</w:t>
            </w:r>
          </w:p>
        </w:tc>
        <w:tc>
          <w:tcPr>
            <w:tcW w:w="424" w:type="pct"/>
          </w:tcPr>
          <w:p w:rsidR="00211DDD" w:rsidRDefault="00211DDD">
            <w:r>
              <w:t>71.8175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151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7477</w:t>
            </w:r>
          </w:p>
        </w:tc>
        <w:tc>
          <w:tcPr>
            <w:tcW w:w="496" w:type="pct"/>
          </w:tcPr>
          <w:p w:rsidR="00211DDD" w:rsidRDefault="00211DDD">
            <w:r>
              <w:t>Noor Fatima Batool</w:t>
            </w:r>
          </w:p>
        </w:tc>
        <w:tc>
          <w:tcPr>
            <w:tcW w:w="522" w:type="pct"/>
          </w:tcPr>
          <w:p w:rsidR="00211DDD" w:rsidRDefault="00211DDD">
            <w:r>
              <w:t>103790-p</w:t>
            </w:r>
          </w:p>
        </w:tc>
        <w:tc>
          <w:tcPr>
            <w:tcW w:w="625" w:type="pct"/>
          </w:tcPr>
          <w:p w:rsidR="00211DDD" w:rsidRDefault="00211DDD">
            <w:r>
              <w:t>Ghulam Mustafa</w:t>
            </w:r>
          </w:p>
        </w:tc>
        <w:tc>
          <w:tcPr>
            <w:tcW w:w="424" w:type="pct"/>
          </w:tcPr>
          <w:p w:rsidR="00211DDD" w:rsidRDefault="00211DDD">
            <w:r>
              <w:t>71.036667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18979</w:t>
            </w:r>
          </w:p>
        </w:tc>
        <w:tc>
          <w:tcPr>
            <w:tcW w:w="496" w:type="pct"/>
          </w:tcPr>
          <w:p w:rsidR="00211DDD" w:rsidRDefault="00211DDD">
            <w:r>
              <w:t>Fahad Ahmad</w:t>
            </w:r>
          </w:p>
        </w:tc>
        <w:tc>
          <w:tcPr>
            <w:tcW w:w="522" w:type="pct"/>
          </w:tcPr>
          <w:p w:rsidR="00211DDD" w:rsidRDefault="00211DDD">
            <w:r>
              <w:t>102537-P</w:t>
            </w:r>
          </w:p>
        </w:tc>
        <w:tc>
          <w:tcPr>
            <w:tcW w:w="625" w:type="pct"/>
          </w:tcPr>
          <w:p w:rsidR="00211DDD" w:rsidRDefault="00211DDD">
            <w:r>
              <w:t>Mehboob Ahmad</w:t>
            </w:r>
          </w:p>
        </w:tc>
        <w:tc>
          <w:tcPr>
            <w:tcW w:w="424" w:type="pct"/>
          </w:tcPr>
          <w:p w:rsidR="00211DDD" w:rsidRDefault="00211DDD">
            <w:r>
              <w:t>68.455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153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4626</w:t>
            </w:r>
          </w:p>
        </w:tc>
        <w:tc>
          <w:tcPr>
            <w:tcW w:w="496" w:type="pct"/>
          </w:tcPr>
          <w:p w:rsidR="00211DDD" w:rsidRDefault="00211DDD">
            <w:r>
              <w:t>Dr Aniqa Riaz</w:t>
            </w:r>
          </w:p>
        </w:tc>
        <w:tc>
          <w:tcPr>
            <w:tcW w:w="522" w:type="pct"/>
          </w:tcPr>
          <w:p w:rsidR="00211DDD" w:rsidRDefault="00211DDD">
            <w:r>
              <w:t>81205-P</w:t>
            </w:r>
          </w:p>
        </w:tc>
        <w:tc>
          <w:tcPr>
            <w:tcW w:w="625" w:type="pct"/>
          </w:tcPr>
          <w:p w:rsidR="00211DDD" w:rsidRDefault="00211DDD">
            <w:r>
              <w:t>Hafiz Bilal Hassan</w:t>
            </w:r>
          </w:p>
        </w:tc>
        <w:tc>
          <w:tcPr>
            <w:tcW w:w="424" w:type="pct"/>
          </w:tcPr>
          <w:p w:rsidR="00211DDD" w:rsidRDefault="00211DDD">
            <w:r>
              <w:t>63.108333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154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7929</w:t>
            </w:r>
          </w:p>
        </w:tc>
        <w:tc>
          <w:tcPr>
            <w:tcW w:w="496" w:type="pct"/>
          </w:tcPr>
          <w:p w:rsidR="00211DDD" w:rsidRDefault="00211DDD">
            <w:r>
              <w:t>Shanza Choudhary</w:t>
            </w:r>
          </w:p>
        </w:tc>
        <w:tc>
          <w:tcPr>
            <w:tcW w:w="522" w:type="pct"/>
          </w:tcPr>
          <w:p w:rsidR="00211DDD" w:rsidRDefault="00211DDD">
            <w:r>
              <w:t>101521-P</w:t>
            </w:r>
          </w:p>
        </w:tc>
        <w:tc>
          <w:tcPr>
            <w:tcW w:w="625" w:type="pct"/>
          </w:tcPr>
          <w:p w:rsidR="00211DDD" w:rsidRDefault="00211DDD">
            <w:r>
              <w:t>Muhammad Mamoon Azhar</w:t>
            </w:r>
          </w:p>
        </w:tc>
        <w:tc>
          <w:tcPr>
            <w:tcW w:w="424" w:type="pct"/>
          </w:tcPr>
          <w:p w:rsidR="00211DDD" w:rsidRDefault="00211DDD">
            <w:r>
              <w:t>62.560833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5033</w:t>
            </w:r>
          </w:p>
        </w:tc>
        <w:tc>
          <w:tcPr>
            <w:tcW w:w="496" w:type="pct"/>
          </w:tcPr>
          <w:p w:rsidR="00211DDD" w:rsidRDefault="00211DDD">
            <w:r>
              <w:t>Asna Safdar</w:t>
            </w:r>
          </w:p>
        </w:tc>
        <w:tc>
          <w:tcPr>
            <w:tcW w:w="522" w:type="pct"/>
          </w:tcPr>
          <w:p w:rsidR="00211DDD" w:rsidRDefault="00211DDD">
            <w:r>
              <w:t>95564-P</w:t>
            </w:r>
          </w:p>
        </w:tc>
        <w:tc>
          <w:tcPr>
            <w:tcW w:w="625" w:type="pct"/>
          </w:tcPr>
          <w:p w:rsidR="00211DDD" w:rsidRDefault="00211DDD">
            <w:r>
              <w:t>Rana Safdar Iqbal</w:t>
            </w:r>
          </w:p>
        </w:tc>
        <w:tc>
          <w:tcPr>
            <w:tcW w:w="424" w:type="pct"/>
          </w:tcPr>
          <w:p w:rsidR="00211DDD" w:rsidRDefault="00211DDD">
            <w:r>
              <w:t>60.466122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156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3269</w:t>
            </w:r>
          </w:p>
        </w:tc>
        <w:tc>
          <w:tcPr>
            <w:tcW w:w="496" w:type="pct"/>
          </w:tcPr>
          <w:p w:rsidR="00211DDD" w:rsidRDefault="00211DDD">
            <w:r>
              <w:t>Rabia Bashir</w:t>
            </w:r>
          </w:p>
        </w:tc>
        <w:tc>
          <w:tcPr>
            <w:tcW w:w="522" w:type="pct"/>
          </w:tcPr>
          <w:p w:rsidR="00211DDD" w:rsidRDefault="00211DDD">
            <w:r>
              <w:t>97846-p</w:t>
            </w:r>
          </w:p>
        </w:tc>
        <w:tc>
          <w:tcPr>
            <w:tcW w:w="625" w:type="pct"/>
          </w:tcPr>
          <w:p w:rsidR="00211DDD" w:rsidRDefault="00211DDD">
            <w:r>
              <w:t>Malik Bashir Ahmad</w:t>
            </w:r>
          </w:p>
        </w:tc>
        <w:tc>
          <w:tcPr>
            <w:tcW w:w="424" w:type="pct"/>
          </w:tcPr>
          <w:p w:rsidR="00211DDD" w:rsidRDefault="00211DDD">
            <w:r>
              <w:t>58.878333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15895</w:t>
            </w:r>
          </w:p>
        </w:tc>
        <w:tc>
          <w:tcPr>
            <w:tcW w:w="496" w:type="pct"/>
          </w:tcPr>
          <w:p w:rsidR="00211DDD" w:rsidRDefault="00211DDD">
            <w:r>
              <w:t>Hina Manzoor</w:t>
            </w:r>
          </w:p>
        </w:tc>
        <w:tc>
          <w:tcPr>
            <w:tcW w:w="522" w:type="pct"/>
          </w:tcPr>
          <w:p w:rsidR="00211DDD" w:rsidRDefault="00211DDD">
            <w:r>
              <w:t>5970-AJK</w:t>
            </w:r>
          </w:p>
        </w:tc>
        <w:tc>
          <w:tcPr>
            <w:tcW w:w="625" w:type="pct"/>
          </w:tcPr>
          <w:p w:rsidR="00211DDD" w:rsidRDefault="00211DDD">
            <w:r>
              <w:t>Manzoor Ahmed Khan</w:t>
            </w:r>
          </w:p>
        </w:tc>
        <w:tc>
          <w:tcPr>
            <w:tcW w:w="424" w:type="pct"/>
          </w:tcPr>
          <w:p w:rsidR="00211DDD" w:rsidRDefault="00211DDD">
            <w:r>
              <w:t>55.168837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AJK, G&amp;B, FATA, ICT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21999</w:t>
            </w:r>
          </w:p>
        </w:tc>
        <w:tc>
          <w:tcPr>
            <w:tcW w:w="496" w:type="pct"/>
          </w:tcPr>
          <w:p w:rsidR="00211DDD" w:rsidRDefault="00211DDD">
            <w:r>
              <w:t>Kainat Maryam</w:t>
            </w:r>
          </w:p>
        </w:tc>
        <w:tc>
          <w:tcPr>
            <w:tcW w:w="522" w:type="pct"/>
          </w:tcPr>
          <w:p w:rsidR="00211DDD" w:rsidRDefault="00211DDD">
            <w:r>
              <w:t>108733-P</w:t>
            </w:r>
          </w:p>
        </w:tc>
        <w:tc>
          <w:tcPr>
            <w:tcW w:w="625" w:type="pct"/>
          </w:tcPr>
          <w:p w:rsidR="00211DDD" w:rsidRDefault="00211DDD">
            <w:r>
              <w:t>MAHMOOD ELAHI SHEIKH</w:t>
            </w:r>
          </w:p>
        </w:tc>
        <w:tc>
          <w:tcPr>
            <w:tcW w:w="424" w:type="pct"/>
          </w:tcPr>
          <w:p w:rsidR="00211DDD" w:rsidRDefault="00211DDD">
            <w:r>
              <w:t>53.251667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Civil Hospital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159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18986</w:t>
            </w:r>
          </w:p>
        </w:tc>
        <w:tc>
          <w:tcPr>
            <w:tcW w:w="496" w:type="pct"/>
          </w:tcPr>
          <w:p w:rsidR="00211DDD" w:rsidRDefault="00211DDD">
            <w:r>
              <w:t>Nosheen Fatima Khosa</w:t>
            </w:r>
          </w:p>
        </w:tc>
        <w:tc>
          <w:tcPr>
            <w:tcW w:w="522" w:type="pct"/>
          </w:tcPr>
          <w:p w:rsidR="00211DDD" w:rsidRDefault="00211DDD">
            <w:r>
              <w:t>68272-P</w:t>
            </w:r>
          </w:p>
        </w:tc>
        <w:tc>
          <w:tcPr>
            <w:tcW w:w="625" w:type="pct"/>
          </w:tcPr>
          <w:p w:rsidR="00211DDD" w:rsidRDefault="00211DDD">
            <w:r>
              <w:t>Maqsood Ahmed khan Khosa</w:t>
            </w:r>
          </w:p>
        </w:tc>
        <w:tc>
          <w:tcPr>
            <w:tcW w:w="424" w:type="pct"/>
          </w:tcPr>
          <w:p w:rsidR="00211DDD" w:rsidRDefault="00211DDD">
            <w:r>
              <w:t>58.848985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160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17104</w:t>
            </w:r>
          </w:p>
        </w:tc>
        <w:tc>
          <w:tcPr>
            <w:tcW w:w="496" w:type="pct"/>
          </w:tcPr>
          <w:p w:rsidR="00211DDD" w:rsidRDefault="00211DDD">
            <w:r>
              <w:t>Ambreen Fatima</w:t>
            </w:r>
          </w:p>
        </w:tc>
        <w:tc>
          <w:tcPr>
            <w:tcW w:w="522" w:type="pct"/>
          </w:tcPr>
          <w:p w:rsidR="00211DDD" w:rsidRDefault="00211DDD">
            <w:r>
              <w:t>75144-P</w:t>
            </w:r>
          </w:p>
        </w:tc>
        <w:tc>
          <w:tcPr>
            <w:tcW w:w="625" w:type="pct"/>
          </w:tcPr>
          <w:p w:rsidR="00211DDD" w:rsidRDefault="00211DDD">
            <w:r>
              <w:t>Rasheed Ahmad</w:t>
            </w:r>
          </w:p>
        </w:tc>
        <w:tc>
          <w:tcPr>
            <w:tcW w:w="424" w:type="pct"/>
          </w:tcPr>
          <w:p w:rsidR="00211DDD" w:rsidRDefault="00211DDD">
            <w:r>
              <w:t>58.742553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16706</w:t>
            </w:r>
          </w:p>
        </w:tc>
        <w:tc>
          <w:tcPr>
            <w:tcW w:w="496" w:type="pct"/>
          </w:tcPr>
          <w:p w:rsidR="00211DDD" w:rsidRDefault="00211DDD">
            <w:r>
              <w:t>Aroosa Kanwal</w:t>
            </w:r>
          </w:p>
        </w:tc>
        <w:tc>
          <w:tcPr>
            <w:tcW w:w="522" w:type="pct"/>
          </w:tcPr>
          <w:p w:rsidR="00211DDD" w:rsidRDefault="00211DDD">
            <w:r>
              <w:t>103289-P</w:t>
            </w:r>
          </w:p>
        </w:tc>
        <w:tc>
          <w:tcPr>
            <w:tcW w:w="625" w:type="pct"/>
          </w:tcPr>
          <w:p w:rsidR="00211DDD" w:rsidRDefault="00211DDD">
            <w:r>
              <w:t>Malik Allah Yar</w:t>
            </w:r>
          </w:p>
        </w:tc>
        <w:tc>
          <w:tcPr>
            <w:tcW w:w="424" w:type="pct"/>
          </w:tcPr>
          <w:p w:rsidR="00211DDD" w:rsidRDefault="00211DDD">
            <w:r>
              <w:t>68.129167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DHQ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21523</w:t>
            </w:r>
          </w:p>
        </w:tc>
        <w:tc>
          <w:tcPr>
            <w:tcW w:w="496" w:type="pct"/>
          </w:tcPr>
          <w:p w:rsidR="00211DDD" w:rsidRDefault="00211DDD">
            <w:r>
              <w:t>Iram Mushtaq</w:t>
            </w:r>
          </w:p>
        </w:tc>
        <w:tc>
          <w:tcPr>
            <w:tcW w:w="522" w:type="pct"/>
          </w:tcPr>
          <w:p w:rsidR="00211DDD" w:rsidRDefault="00211DDD">
            <w:r>
              <w:t>78315-P</w:t>
            </w:r>
          </w:p>
        </w:tc>
        <w:tc>
          <w:tcPr>
            <w:tcW w:w="625" w:type="pct"/>
          </w:tcPr>
          <w:p w:rsidR="00211DDD" w:rsidRDefault="00211DDD">
            <w:r>
              <w:t>Muhammad Mushtaq</w:t>
            </w:r>
          </w:p>
        </w:tc>
        <w:tc>
          <w:tcPr>
            <w:tcW w:w="424" w:type="pct"/>
          </w:tcPr>
          <w:p w:rsidR="00211DDD" w:rsidRDefault="00211DDD">
            <w:r>
              <w:t>59.284058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163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22215</w:t>
            </w:r>
          </w:p>
        </w:tc>
        <w:tc>
          <w:tcPr>
            <w:tcW w:w="496" w:type="pct"/>
          </w:tcPr>
          <w:p w:rsidR="00211DDD" w:rsidRDefault="00211DDD">
            <w:r>
              <w:t>Shaista Tahir</w:t>
            </w:r>
          </w:p>
        </w:tc>
        <w:tc>
          <w:tcPr>
            <w:tcW w:w="522" w:type="pct"/>
          </w:tcPr>
          <w:p w:rsidR="00211DDD" w:rsidRDefault="00211DDD">
            <w:r>
              <w:t>719937-01-M</w:t>
            </w:r>
          </w:p>
        </w:tc>
        <w:tc>
          <w:tcPr>
            <w:tcW w:w="625" w:type="pct"/>
          </w:tcPr>
          <w:p w:rsidR="00211DDD" w:rsidRDefault="00211DDD">
            <w:r>
              <w:t>Muhammad Tahir</w:t>
            </w:r>
          </w:p>
        </w:tc>
        <w:tc>
          <w:tcPr>
            <w:tcW w:w="424" w:type="pct"/>
          </w:tcPr>
          <w:p w:rsidR="00211DDD" w:rsidRDefault="00211DDD">
            <w:r>
              <w:t>56.1925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21127</w:t>
            </w:r>
          </w:p>
        </w:tc>
        <w:tc>
          <w:tcPr>
            <w:tcW w:w="496" w:type="pct"/>
          </w:tcPr>
          <w:p w:rsidR="00211DDD" w:rsidRDefault="00211DDD">
            <w:r>
              <w:t>Maria Taskeen Raja</w:t>
            </w:r>
          </w:p>
        </w:tc>
        <w:tc>
          <w:tcPr>
            <w:tcW w:w="522" w:type="pct"/>
          </w:tcPr>
          <w:p w:rsidR="00211DDD" w:rsidRDefault="00211DDD">
            <w:r>
              <w:t>718016-01-M</w:t>
            </w:r>
          </w:p>
        </w:tc>
        <w:tc>
          <w:tcPr>
            <w:tcW w:w="625" w:type="pct"/>
          </w:tcPr>
          <w:p w:rsidR="00211DDD" w:rsidRDefault="00211DDD">
            <w:r>
              <w:t>Raja Sajid Mehmood</w:t>
            </w:r>
          </w:p>
        </w:tc>
        <w:tc>
          <w:tcPr>
            <w:tcW w:w="424" w:type="pct"/>
          </w:tcPr>
          <w:p w:rsidR="00211DDD" w:rsidRDefault="00211DDD">
            <w:r>
              <w:t>49.7025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DHQ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20887</w:t>
            </w:r>
          </w:p>
        </w:tc>
        <w:tc>
          <w:tcPr>
            <w:tcW w:w="496" w:type="pct"/>
          </w:tcPr>
          <w:p w:rsidR="00211DDD" w:rsidRDefault="00211DDD">
            <w:r>
              <w:t>Sadaf Shabbir</w:t>
            </w:r>
          </w:p>
        </w:tc>
        <w:tc>
          <w:tcPr>
            <w:tcW w:w="522" w:type="pct"/>
          </w:tcPr>
          <w:p w:rsidR="00211DDD" w:rsidRDefault="00211DDD">
            <w:r>
              <w:t>89074-P</w:t>
            </w:r>
          </w:p>
        </w:tc>
        <w:tc>
          <w:tcPr>
            <w:tcW w:w="625" w:type="pct"/>
          </w:tcPr>
          <w:p w:rsidR="00211DDD" w:rsidRDefault="00211DDD">
            <w:r>
              <w:t xml:space="preserve">Anas Haleem khan </w:t>
            </w:r>
          </w:p>
        </w:tc>
        <w:tc>
          <w:tcPr>
            <w:tcW w:w="424" w:type="pct"/>
          </w:tcPr>
          <w:p w:rsidR="00211DDD" w:rsidRDefault="00211DDD">
            <w:r>
              <w:t>68.4525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DHQ Teaching Hospital, Sargodha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4925</w:t>
            </w:r>
          </w:p>
        </w:tc>
        <w:tc>
          <w:tcPr>
            <w:tcW w:w="496" w:type="pct"/>
          </w:tcPr>
          <w:p w:rsidR="00211DDD" w:rsidRDefault="00211DDD">
            <w:r>
              <w:t>Sana Iqbal</w:t>
            </w:r>
          </w:p>
        </w:tc>
        <w:tc>
          <w:tcPr>
            <w:tcW w:w="522" w:type="pct"/>
          </w:tcPr>
          <w:p w:rsidR="00211DDD" w:rsidRDefault="00211DDD">
            <w:r>
              <w:t>97661-p</w:t>
            </w:r>
          </w:p>
        </w:tc>
        <w:tc>
          <w:tcPr>
            <w:tcW w:w="625" w:type="pct"/>
          </w:tcPr>
          <w:p w:rsidR="00211DDD" w:rsidRDefault="00211DDD">
            <w:r>
              <w:t>Asif Latif</w:t>
            </w:r>
          </w:p>
        </w:tc>
        <w:tc>
          <w:tcPr>
            <w:tcW w:w="424" w:type="pct"/>
          </w:tcPr>
          <w:p w:rsidR="00211DDD" w:rsidRDefault="00211DDD">
            <w:r>
              <w:t>65.6725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Govt. Teaching Hospital GM Abad,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</w:t>
            </w:r>
            <w:r>
              <w:lastRenderedPageBreak/>
              <w:t>7</w:t>
            </w:r>
          </w:p>
        </w:tc>
        <w:tc>
          <w:tcPr>
            <w:tcW w:w="175" w:type="pct"/>
          </w:tcPr>
          <w:p w:rsidR="00211DDD" w:rsidRDefault="00211DDD">
            <w:r>
              <w:lastRenderedPageBreak/>
              <w:t>1</w:t>
            </w:r>
          </w:p>
        </w:tc>
        <w:tc>
          <w:tcPr>
            <w:tcW w:w="387" w:type="pct"/>
          </w:tcPr>
          <w:p w:rsidR="00211DDD" w:rsidRDefault="00211DDD">
            <w:r>
              <w:t>5711</w:t>
            </w:r>
          </w:p>
        </w:tc>
        <w:tc>
          <w:tcPr>
            <w:tcW w:w="496" w:type="pct"/>
          </w:tcPr>
          <w:p w:rsidR="00211DDD" w:rsidRDefault="00211DDD">
            <w:r>
              <w:t xml:space="preserve">Nazia </w:t>
            </w:r>
            <w:r>
              <w:lastRenderedPageBreak/>
              <w:t>Akbar</w:t>
            </w:r>
          </w:p>
        </w:tc>
        <w:tc>
          <w:tcPr>
            <w:tcW w:w="522" w:type="pct"/>
          </w:tcPr>
          <w:p w:rsidR="00211DDD" w:rsidRDefault="00211DDD">
            <w:r>
              <w:lastRenderedPageBreak/>
              <w:t>101368-P</w:t>
            </w:r>
          </w:p>
        </w:tc>
        <w:tc>
          <w:tcPr>
            <w:tcW w:w="625" w:type="pct"/>
          </w:tcPr>
          <w:p w:rsidR="00211DDD" w:rsidRDefault="00211DDD">
            <w:r>
              <w:t>Ali Akbar</w:t>
            </w:r>
          </w:p>
        </w:tc>
        <w:tc>
          <w:tcPr>
            <w:tcW w:w="424" w:type="pct"/>
          </w:tcPr>
          <w:p w:rsidR="00211DDD" w:rsidRDefault="00211DDD">
            <w:r>
              <w:t>53.165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553" w:type="pct"/>
          </w:tcPr>
          <w:p w:rsidR="00211DDD" w:rsidRDefault="00211DDD">
            <w:r>
              <w:lastRenderedPageBreak/>
              <w:t>Govt.Teachi</w:t>
            </w:r>
            <w:r>
              <w:lastRenderedPageBreak/>
              <w:t>ng Hospital , Shahdra , Lahore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21152</w:t>
            </w:r>
          </w:p>
        </w:tc>
        <w:tc>
          <w:tcPr>
            <w:tcW w:w="496" w:type="pct"/>
          </w:tcPr>
          <w:p w:rsidR="00211DDD" w:rsidRDefault="00211DDD">
            <w:r>
              <w:t>Atika Rani</w:t>
            </w:r>
          </w:p>
        </w:tc>
        <w:tc>
          <w:tcPr>
            <w:tcW w:w="522" w:type="pct"/>
          </w:tcPr>
          <w:p w:rsidR="00211DDD" w:rsidRDefault="00211DDD">
            <w:r>
              <w:t>717646-01-M</w:t>
            </w:r>
          </w:p>
        </w:tc>
        <w:tc>
          <w:tcPr>
            <w:tcW w:w="625" w:type="pct"/>
          </w:tcPr>
          <w:p w:rsidR="00211DDD" w:rsidRDefault="00211DDD">
            <w:r>
              <w:t>Muhammad Adrees</w:t>
            </w:r>
          </w:p>
        </w:tc>
        <w:tc>
          <w:tcPr>
            <w:tcW w:w="424" w:type="pct"/>
          </w:tcPr>
          <w:p w:rsidR="00211DDD" w:rsidRDefault="00211DDD">
            <w:r>
              <w:t>52.095</w:t>
            </w:r>
          </w:p>
        </w:tc>
        <w:tc>
          <w:tcPr>
            <w:tcW w:w="425" w:type="pct"/>
          </w:tcPr>
          <w:p w:rsidR="00211DDD" w:rsidRDefault="00211DDD">
            <w:r>
              <w:t>9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169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20804</w:t>
            </w:r>
          </w:p>
        </w:tc>
        <w:tc>
          <w:tcPr>
            <w:tcW w:w="496" w:type="pct"/>
          </w:tcPr>
          <w:p w:rsidR="00211DDD" w:rsidRDefault="00211DDD">
            <w:r>
              <w:t>Fatima Dil</w:t>
            </w:r>
          </w:p>
        </w:tc>
        <w:tc>
          <w:tcPr>
            <w:tcW w:w="522" w:type="pct"/>
          </w:tcPr>
          <w:p w:rsidR="00211DDD" w:rsidRDefault="00211DDD">
            <w:r>
              <w:t xml:space="preserve">717060-01-M </w:t>
            </w:r>
          </w:p>
        </w:tc>
        <w:tc>
          <w:tcPr>
            <w:tcW w:w="625" w:type="pct"/>
          </w:tcPr>
          <w:p w:rsidR="00211DDD" w:rsidRDefault="00211DDD">
            <w:r>
              <w:t>sohaib nasir</w:t>
            </w:r>
          </w:p>
        </w:tc>
        <w:tc>
          <w:tcPr>
            <w:tcW w:w="424" w:type="pct"/>
          </w:tcPr>
          <w:p w:rsidR="00211DDD" w:rsidRDefault="00211DDD">
            <w:r>
              <w:t>51.705833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170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18879</w:t>
            </w:r>
          </w:p>
        </w:tc>
        <w:tc>
          <w:tcPr>
            <w:tcW w:w="496" w:type="pct"/>
          </w:tcPr>
          <w:p w:rsidR="00211DDD" w:rsidRDefault="00211DDD">
            <w:r>
              <w:t>Mubeen Fatima</w:t>
            </w:r>
          </w:p>
        </w:tc>
        <w:tc>
          <w:tcPr>
            <w:tcW w:w="522" w:type="pct"/>
          </w:tcPr>
          <w:p w:rsidR="00211DDD" w:rsidRDefault="00211DDD">
            <w:r>
              <w:t>113146-P</w:t>
            </w:r>
          </w:p>
        </w:tc>
        <w:tc>
          <w:tcPr>
            <w:tcW w:w="625" w:type="pct"/>
          </w:tcPr>
          <w:p w:rsidR="00211DDD" w:rsidRDefault="00211DDD">
            <w:r>
              <w:t>Arshad Mehmood</w:t>
            </w:r>
          </w:p>
        </w:tc>
        <w:tc>
          <w:tcPr>
            <w:tcW w:w="424" w:type="pct"/>
          </w:tcPr>
          <w:p w:rsidR="00211DDD" w:rsidRDefault="00211DDD">
            <w:r>
              <w:t>51.6625</w:t>
            </w:r>
          </w:p>
        </w:tc>
        <w:tc>
          <w:tcPr>
            <w:tcW w:w="425" w:type="pct"/>
          </w:tcPr>
          <w:p w:rsidR="00211DDD" w:rsidRDefault="00211DDD">
            <w:r>
              <w:t>21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171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21438</w:t>
            </w:r>
          </w:p>
        </w:tc>
        <w:tc>
          <w:tcPr>
            <w:tcW w:w="496" w:type="pct"/>
          </w:tcPr>
          <w:p w:rsidR="00211DDD" w:rsidRDefault="00211DDD">
            <w:r>
              <w:t>Hajra Bibi</w:t>
            </w:r>
          </w:p>
        </w:tc>
        <w:tc>
          <w:tcPr>
            <w:tcW w:w="522" w:type="pct"/>
          </w:tcPr>
          <w:p w:rsidR="00211DDD" w:rsidRDefault="00211DDD">
            <w:r>
              <w:t>113188-P</w:t>
            </w:r>
          </w:p>
        </w:tc>
        <w:tc>
          <w:tcPr>
            <w:tcW w:w="625" w:type="pct"/>
          </w:tcPr>
          <w:p w:rsidR="00211DDD" w:rsidRDefault="00211DDD">
            <w:r>
              <w:t>Shafqat Ali</w:t>
            </w:r>
          </w:p>
        </w:tc>
        <w:tc>
          <w:tcPr>
            <w:tcW w:w="424" w:type="pct"/>
          </w:tcPr>
          <w:p w:rsidR="00211DDD" w:rsidRDefault="00211DDD">
            <w:r>
              <w:t>50.545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6337</w:t>
            </w:r>
          </w:p>
        </w:tc>
        <w:tc>
          <w:tcPr>
            <w:tcW w:w="496" w:type="pct"/>
          </w:tcPr>
          <w:p w:rsidR="00211DDD" w:rsidRDefault="00211DDD">
            <w:r>
              <w:t>Farheen Nisha</w:t>
            </w:r>
          </w:p>
        </w:tc>
        <w:tc>
          <w:tcPr>
            <w:tcW w:w="522" w:type="pct"/>
          </w:tcPr>
          <w:p w:rsidR="00211DDD" w:rsidRDefault="00211DDD">
            <w:r>
              <w:t>98918-P</w:t>
            </w:r>
          </w:p>
        </w:tc>
        <w:tc>
          <w:tcPr>
            <w:tcW w:w="625" w:type="pct"/>
          </w:tcPr>
          <w:p w:rsidR="00211DDD" w:rsidRDefault="00211DDD">
            <w:r>
              <w:t>Zaheer Alam Minhas</w:t>
            </w:r>
          </w:p>
        </w:tc>
        <w:tc>
          <w:tcPr>
            <w:tcW w:w="424" w:type="pct"/>
          </w:tcPr>
          <w:p w:rsidR="00211DDD" w:rsidRDefault="00211DDD">
            <w:r>
              <w:t>64.305</w:t>
            </w:r>
          </w:p>
        </w:tc>
        <w:tc>
          <w:tcPr>
            <w:tcW w:w="425" w:type="pct"/>
          </w:tcPr>
          <w:p w:rsidR="00211DDD" w:rsidRDefault="00211DDD">
            <w:r>
              <w:t>15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173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21332</w:t>
            </w:r>
          </w:p>
        </w:tc>
        <w:tc>
          <w:tcPr>
            <w:tcW w:w="496" w:type="pct"/>
          </w:tcPr>
          <w:p w:rsidR="00211DDD" w:rsidRDefault="00211DDD">
            <w:r>
              <w:t>Rifat Noor</w:t>
            </w:r>
          </w:p>
        </w:tc>
        <w:tc>
          <w:tcPr>
            <w:tcW w:w="522" w:type="pct"/>
          </w:tcPr>
          <w:p w:rsidR="00211DDD" w:rsidRDefault="00211DDD">
            <w:r>
              <w:t>97065-P</w:t>
            </w:r>
          </w:p>
        </w:tc>
        <w:tc>
          <w:tcPr>
            <w:tcW w:w="625" w:type="pct"/>
          </w:tcPr>
          <w:p w:rsidR="00211DDD" w:rsidRDefault="00211DDD">
            <w:r>
              <w:t>Yar Muhammad</w:t>
            </w:r>
          </w:p>
        </w:tc>
        <w:tc>
          <w:tcPr>
            <w:tcW w:w="424" w:type="pct"/>
          </w:tcPr>
          <w:p w:rsidR="00211DDD" w:rsidRDefault="00211DDD">
            <w:r>
              <w:t>60.591667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174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18878</w:t>
            </w:r>
          </w:p>
        </w:tc>
        <w:tc>
          <w:tcPr>
            <w:tcW w:w="496" w:type="pct"/>
          </w:tcPr>
          <w:p w:rsidR="00211DDD" w:rsidRDefault="00211DDD">
            <w:r>
              <w:t>Hira Sherawat</w:t>
            </w:r>
          </w:p>
        </w:tc>
        <w:tc>
          <w:tcPr>
            <w:tcW w:w="522" w:type="pct"/>
          </w:tcPr>
          <w:p w:rsidR="00211DDD" w:rsidRDefault="00211DDD">
            <w:r>
              <w:t>93779-p</w:t>
            </w:r>
          </w:p>
        </w:tc>
        <w:tc>
          <w:tcPr>
            <w:tcW w:w="625" w:type="pct"/>
          </w:tcPr>
          <w:p w:rsidR="00211DDD" w:rsidRDefault="00211DDD">
            <w:r>
              <w:t>Sher Muhammad Sherawat</w:t>
            </w:r>
          </w:p>
        </w:tc>
        <w:tc>
          <w:tcPr>
            <w:tcW w:w="424" w:type="pct"/>
          </w:tcPr>
          <w:p w:rsidR="00211DDD" w:rsidRDefault="00211DDD">
            <w:r>
              <w:t>59.933913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175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4962</w:t>
            </w:r>
          </w:p>
        </w:tc>
        <w:tc>
          <w:tcPr>
            <w:tcW w:w="496" w:type="pct"/>
          </w:tcPr>
          <w:p w:rsidR="00211DDD" w:rsidRDefault="00211DDD">
            <w:r>
              <w:t>Kinza Saif</w:t>
            </w:r>
          </w:p>
        </w:tc>
        <w:tc>
          <w:tcPr>
            <w:tcW w:w="522" w:type="pct"/>
          </w:tcPr>
          <w:p w:rsidR="00211DDD" w:rsidRDefault="00211DDD">
            <w:r>
              <w:t>94429-P</w:t>
            </w:r>
          </w:p>
        </w:tc>
        <w:tc>
          <w:tcPr>
            <w:tcW w:w="625" w:type="pct"/>
          </w:tcPr>
          <w:p w:rsidR="00211DDD" w:rsidRDefault="00211DDD">
            <w:r>
              <w:t>Dilawer Hussain</w:t>
            </w:r>
          </w:p>
        </w:tc>
        <w:tc>
          <w:tcPr>
            <w:tcW w:w="424" w:type="pct"/>
          </w:tcPr>
          <w:p w:rsidR="00211DDD" w:rsidRDefault="00211DDD">
            <w:r>
              <w:t>57.9275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16590</w:t>
            </w:r>
          </w:p>
        </w:tc>
        <w:tc>
          <w:tcPr>
            <w:tcW w:w="496" w:type="pct"/>
          </w:tcPr>
          <w:p w:rsidR="00211DDD" w:rsidRDefault="00211DDD">
            <w:r>
              <w:t>Ambreen Zahra</w:t>
            </w:r>
          </w:p>
        </w:tc>
        <w:tc>
          <w:tcPr>
            <w:tcW w:w="522" w:type="pct"/>
          </w:tcPr>
          <w:p w:rsidR="00211DDD" w:rsidRDefault="00211DDD">
            <w:r>
              <w:t>90230-P</w:t>
            </w:r>
          </w:p>
        </w:tc>
        <w:tc>
          <w:tcPr>
            <w:tcW w:w="625" w:type="pct"/>
          </w:tcPr>
          <w:p w:rsidR="00211DDD" w:rsidRDefault="00211DDD">
            <w:r>
              <w:t>Manzoor Hussain</w:t>
            </w:r>
          </w:p>
        </w:tc>
        <w:tc>
          <w:tcPr>
            <w:tcW w:w="424" w:type="pct"/>
          </w:tcPr>
          <w:p w:rsidR="00211DDD" w:rsidRDefault="00211DDD">
            <w:r>
              <w:t>63.088333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Aitchison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177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20533</w:t>
            </w:r>
          </w:p>
        </w:tc>
        <w:tc>
          <w:tcPr>
            <w:tcW w:w="496" w:type="pct"/>
          </w:tcPr>
          <w:p w:rsidR="00211DDD" w:rsidRDefault="00211DDD">
            <w:r>
              <w:t>Shifa Nayyab</w:t>
            </w:r>
          </w:p>
        </w:tc>
        <w:tc>
          <w:tcPr>
            <w:tcW w:w="522" w:type="pct"/>
          </w:tcPr>
          <w:p w:rsidR="00211DDD" w:rsidRDefault="00211DDD">
            <w:r>
              <w:t>102202-p</w:t>
            </w:r>
          </w:p>
        </w:tc>
        <w:tc>
          <w:tcPr>
            <w:tcW w:w="625" w:type="pct"/>
          </w:tcPr>
          <w:p w:rsidR="00211DDD" w:rsidRDefault="00211DDD">
            <w:r>
              <w:t>Rana Sufyan Saeed</w:t>
            </w:r>
          </w:p>
        </w:tc>
        <w:tc>
          <w:tcPr>
            <w:tcW w:w="424" w:type="pct"/>
          </w:tcPr>
          <w:p w:rsidR="00211DDD" w:rsidRDefault="00211DDD">
            <w:r>
              <w:t>60.296667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Aitchison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178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20768</w:t>
            </w:r>
          </w:p>
        </w:tc>
        <w:tc>
          <w:tcPr>
            <w:tcW w:w="496" w:type="pct"/>
          </w:tcPr>
          <w:p w:rsidR="00211DDD" w:rsidRDefault="00211DDD">
            <w:r>
              <w:t>Rameen Faiz</w:t>
            </w:r>
          </w:p>
        </w:tc>
        <w:tc>
          <w:tcPr>
            <w:tcW w:w="522" w:type="pct"/>
          </w:tcPr>
          <w:p w:rsidR="00211DDD" w:rsidRDefault="00211DDD">
            <w:r>
              <w:t>719044-01-M</w:t>
            </w:r>
          </w:p>
        </w:tc>
        <w:tc>
          <w:tcPr>
            <w:tcW w:w="625" w:type="pct"/>
          </w:tcPr>
          <w:p w:rsidR="00211DDD" w:rsidRDefault="00211DDD">
            <w:r>
              <w:t>Faiz ur Rehman</w:t>
            </w:r>
          </w:p>
        </w:tc>
        <w:tc>
          <w:tcPr>
            <w:tcW w:w="424" w:type="pct"/>
          </w:tcPr>
          <w:p w:rsidR="00211DDD" w:rsidRDefault="00211DDD">
            <w:r>
              <w:t>59.454694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Aitchison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179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7561</w:t>
            </w:r>
          </w:p>
        </w:tc>
        <w:tc>
          <w:tcPr>
            <w:tcW w:w="496" w:type="pct"/>
          </w:tcPr>
          <w:p w:rsidR="00211DDD" w:rsidRDefault="00211DDD">
            <w:r>
              <w:t>Safina Rana</w:t>
            </w:r>
          </w:p>
        </w:tc>
        <w:tc>
          <w:tcPr>
            <w:tcW w:w="522" w:type="pct"/>
          </w:tcPr>
          <w:p w:rsidR="00211DDD" w:rsidRDefault="00211DDD">
            <w:r>
              <w:t>P-104206</w:t>
            </w:r>
          </w:p>
        </w:tc>
        <w:tc>
          <w:tcPr>
            <w:tcW w:w="625" w:type="pct"/>
          </w:tcPr>
          <w:p w:rsidR="00211DDD" w:rsidRDefault="00211DDD">
            <w:r>
              <w:t>Muhammad Latif</w:t>
            </w:r>
          </w:p>
        </w:tc>
        <w:tc>
          <w:tcPr>
            <w:tcW w:w="424" w:type="pct"/>
          </w:tcPr>
          <w:p w:rsidR="00211DDD" w:rsidRDefault="00211DDD">
            <w:r>
              <w:t>57.851667</w:t>
            </w:r>
          </w:p>
        </w:tc>
        <w:tc>
          <w:tcPr>
            <w:tcW w:w="425" w:type="pct"/>
          </w:tcPr>
          <w:p w:rsidR="00211DDD" w:rsidRDefault="00211DDD">
            <w:r>
              <w:t>28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Aitchison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7748</w:t>
            </w:r>
          </w:p>
        </w:tc>
        <w:tc>
          <w:tcPr>
            <w:tcW w:w="496" w:type="pct"/>
          </w:tcPr>
          <w:p w:rsidR="00211DDD" w:rsidRDefault="00211DDD">
            <w:r>
              <w:t>Bakhtawar Aslam</w:t>
            </w:r>
          </w:p>
        </w:tc>
        <w:tc>
          <w:tcPr>
            <w:tcW w:w="522" w:type="pct"/>
          </w:tcPr>
          <w:p w:rsidR="00211DDD" w:rsidRDefault="00211DDD">
            <w:r>
              <w:t>87862-P</w:t>
            </w:r>
          </w:p>
        </w:tc>
        <w:tc>
          <w:tcPr>
            <w:tcW w:w="625" w:type="pct"/>
          </w:tcPr>
          <w:p w:rsidR="00211DDD" w:rsidRDefault="00211DDD">
            <w:r>
              <w:t>Muhammad Aslam</w:t>
            </w:r>
          </w:p>
        </w:tc>
        <w:tc>
          <w:tcPr>
            <w:tcW w:w="424" w:type="pct"/>
          </w:tcPr>
          <w:p w:rsidR="00211DDD" w:rsidRDefault="00211DDD">
            <w:r>
              <w:t>63.514468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Willingdon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181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16939</w:t>
            </w:r>
          </w:p>
        </w:tc>
        <w:tc>
          <w:tcPr>
            <w:tcW w:w="496" w:type="pct"/>
          </w:tcPr>
          <w:p w:rsidR="00211DDD" w:rsidRDefault="00211DDD">
            <w:r>
              <w:t>Iqra Amir</w:t>
            </w:r>
          </w:p>
        </w:tc>
        <w:tc>
          <w:tcPr>
            <w:tcW w:w="522" w:type="pct"/>
          </w:tcPr>
          <w:p w:rsidR="00211DDD" w:rsidRDefault="00211DDD">
            <w:r>
              <w:t>105452-p</w:t>
            </w:r>
          </w:p>
        </w:tc>
        <w:tc>
          <w:tcPr>
            <w:tcW w:w="625" w:type="pct"/>
          </w:tcPr>
          <w:p w:rsidR="00211DDD" w:rsidRDefault="00211DDD">
            <w:r>
              <w:t>shaikh amir</w:t>
            </w:r>
          </w:p>
        </w:tc>
        <w:tc>
          <w:tcPr>
            <w:tcW w:w="424" w:type="pct"/>
          </w:tcPr>
          <w:p w:rsidR="00211DDD" w:rsidRDefault="00211DDD">
            <w:r>
              <w:t>62.268571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Willingdon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182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7881</w:t>
            </w:r>
          </w:p>
        </w:tc>
        <w:tc>
          <w:tcPr>
            <w:tcW w:w="496" w:type="pct"/>
          </w:tcPr>
          <w:p w:rsidR="00211DDD" w:rsidRDefault="00211DDD">
            <w:r>
              <w:t>Dr Tuba Sehar</w:t>
            </w:r>
          </w:p>
        </w:tc>
        <w:tc>
          <w:tcPr>
            <w:tcW w:w="522" w:type="pct"/>
          </w:tcPr>
          <w:p w:rsidR="00211DDD" w:rsidRDefault="00211DDD">
            <w:r>
              <w:t>102572-P</w:t>
            </w:r>
          </w:p>
        </w:tc>
        <w:tc>
          <w:tcPr>
            <w:tcW w:w="625" w:type="pct"/>
          </w:tcPr>
          <w:p w:rsidR="00211DDD" w:rsidRDefault="00211DDD">
            <w:r>
              <w:t>Nazeer Ahmad</w:t>
            </w:r>
          </w:p>
        </w:tc>
        <w:tc>
          <w:tcPr>
            <w:tcW w:w="424" w:type="pct"/>
          </w:tcPr>
          <w:p w:rsidR="00211DDD" w:rsidRDefault="00211DDD">
            <w:r>
              <w:t>59.235504</w:t>
            </w:r>
          </w:p>
        </w:tc>
        <w:tc>
          <w:tcPr>
            <w:tcW w:w="425" w:type="pct"/>
          </w:tcPr>
          <w:p w:rsidR="00211DDD" w:rsidRDefault="00211DDD">
            <w:r>
              <w:t>14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Willingdon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183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21542</w:t>
            </w:r>
          </w:p>
        </w:tc>
        <w:tc>
          <w:tcPr>
            <w:tcW w:w="496" w:type="pct"/>
          </w:tcPr>
          <w:p w:rsidR="00211DDD" w:rsidRDefault="00211DDD">
            <w:r>
              <w:t>Humna Ayyub</w:t>
            </w:r>
          </w:p>
        </w:tc>
        <w:tc>
          <w:tcPr>
            <w:tcW w:w="522" w:type="pct"/>
          </w:tcPr>
          <w:p w:rsidR="00211DDD" w:rsidRDefault="00211DDD">
            <w:r>
              <w:t>716272-01-M</w:t>
            </w:r>
          </w:p>
        </w:tc>
        <w:tc>
          <w:tcPr>
            <w:tcW w:w="625" w:type="pct"/>
          </w:tcPr>
          <w:p w:rsidR="00211DDD" w:rsidRDefault="00211DDD">
            <w:r>
              <w:t>Muhammad Ayyub Bhatti</w:t>
            </w:r>
          </w:p>
        </w:tc>
        <w:tc>
          <w:tcPr>
            <w:tcW w:w="424" w:type="pct"/>
          </w:tcPr>
          <w:p w:rsidR="00211DDD" w:rsidRDefault="00211DDD">
            <w:r>
              <w:t>52.358333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Willingdon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184</w:t>
            </w:r>
          </w:p>
        </w:tc>
        <w:tc>
          <w:tcPr>
            <w:tcW w:w="175" w:type="pct"/>
          </w:tcPr>
          <w:p w:rsidR="00211DDD" w:rsidRDefault="00211DDD">
            <w:r>
              <w:t>5</w:t>
            </w:r>
          </w:p>
        </w:tc>
        <w:tc>
          <w:tcPr>
            <w:tcW w:w="387" w:type="pct"/>
          </w:tcPr>
          <w:p w:rsidR="00211DDD" w:rsidRDefault="00211DDD">
            <w:r>
              <w:t>20795</w:t>
            </w:r>
          </w:p>
        </w:tc>
        <w:tc>
          <w:tcPr>
            <w:tcW w:w="496" w:type="pct"/>
          </w:tcPr>
          <w:p w:rsidR="00211DDD" w:rsidRDefault="00211DDD">
            <w:r>
              <w:t>Aleena Salman</w:t>
            </w:r>
          </w:p>
        </w:tc>
        <w:tc>
          <w:tcPr>
            <w:tcW w:w="522" w:type="pct"/>
          </w:tcPr>
          <w:p w:rsidR="00211DDD" w:rsidRDefault="00211DDD">
            <w:r>
              <w:t>718807-01-M</w:t>
            </w:r>
          </w:p>
        </w:tc>
        <w:tc>
          <w:tcPr>
            <w:tcW w:w="625" w:type="pct"/>
          </w:tcPr>
          <w:p w:rsidR="00211DDD" w:rsidRDefault="00211DDD">
            <w:r>
              <w:t>Salman Yousaf</w:t>
            </w:r>
          </w:p>
        </w:tc>
        <w:tc>
          <w:tcPr>
            <w:tcW w:w="424" w:type="pct"/>
          </w:tcPr>
          <w:p w:rsidR="00211DDD" w:rsidRDefault="00211DDD">
            <w:r>
              <w:t>51.602449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Willingdon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185</w:t>
            </w:r>
          </w:p>
        </w:tc>
        <w:tc>
          <w:tcPr>
            <w:tcW w:w="175" w:type="pct"/>
          </w:tcPr>
          <w:p w:rsidR="00211DDD" w:rsidRDefault="00211DDD">
            <w:r>
              <w:t>6</w:t>
            </w:r>
          </w:p>
        </w:tc>
        <w:tc>
          <w:tcPr>
            <w:tcW w:w="387" w:type="pct"/>
          </w:tcPr>
          <w:p w:rsidR="00211DDD" w:rsidRDefault="00211DDD">
            <w:r>
              <w:t>17408</w:t>
            </w:r>
          </w:p>
        </w:tc>
        <w:tc>
          <w:tcPr>
            <w:tcW w:w="496" w:type="pct"/>
          </w:tcPr>
          <w:p w:rsidR="00211DDD" w:rsidRDefault="00211DDD">
            <w:r>
              <w:t>Sharmeen</w:t>
            </w:r>
          </w:p>
        </w:tc>
        <w:tc>
          <w:tcPr>
            <w:tcW w:w="522" w:type="pct"/>
          </w:tcPr>
          <w:p w:rsidR="00211DDD" w:rsidRDefault="00211DDD">
            <w:r>
              <w:t>112134-P</w:t>
            </w:r>
          </w:p>
        </w:tc>
        <w:tc>
          <w:tcPr>
            <w:tcW w:w="625" w:type="pct"/>
          </w:tcPr>
          <w:p w:rsidR="00211DDD" w:rsidRDefault="00211DDD">
            <w:r>
              <w:t>Ata Muhammad</w:t>
            </w:r>
          </w:p>
        </w:tc>
        <w:tc>
          <w:tcPr>
            <w:tcW w:w="424" w:type="pct"/>
          </w:tcPr>
          <w:p w:rsidR="00211DDD" w:rsidRDefault="00211DDD">
            <w:r>
              <w:t>51.065833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Willingdon Hospital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21270</w:t>
            </w:r>
          </w:p>
        </w:tc>
        <w:tc>
          <w:tcPr>
            <w:tcW w:w="496" w:type="pct"/>
          </w:tcPr>
          <w:p w:rsidR="00211DDD" w:rsidRDefault="00211DDD">
            <w:r>
              <w:t>Arzoo Amarkhil Reshtin</w:t>
            </w:r>
          </w:p>
        </w:tc>
        <w:tc>
          <w:tcPr>
            <w:tcW w:w="522" w:type="pct"/>
          </w:tcPr>
          <w:p w:rsidR="00211DDD" w:rsidRDefault="00211DDD">
            <w:r>
              <w:t>760808-07-M</w:t>
            </w:r>
          </w:p>
        </w:tc>
        <w:tc>
          <w:tcPr>
            <w:tcW w:w="625" w:type="pct"/>
          </w:tcPr>
          <w:p w:rsidR="00211DDD" w:rsidRDefault="00211DDD">
            <w:r>
              <w:t xml:space="preserve">Mohammad Rasool </w:t>
            </w:r>
          </w:p>
        </w:tc>
        <w:tc>
          <w:tcPr>
            <w:tcW w:w="424" w:type="pct"/>
          </w:tcPr>
          <w:p w:rsidR="00211DDD" w:rsidRDefault="00211DDD">
            <w:r>
              <w:t>40.340241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Lady Willingdon Hospital</w:t>
            </w:r>
          </w:p>
        </w:tc>
        <w:tc>
          <w:tcPr>
            <w:tcW w:w="450" w:type="pct"/>
          </w:tcPr>
          <w:p w:rsidR="00211DDD" w:rsidRDefault="00211DDD">
            <w:r>
              <w:t>Foriegn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3905</w:t>
            </w:r>
          </w:p>
        </w:tc>
        <w:tc>
          <w:tcPr>
            <w:tcW w:w="496" w:type="pct"/>
          </w:tcPr>
          <w:p w:rsidR="00211DDD" w:rsidRDefault="00211DDD">
            <w:r>
              <w:t>Kashmala Shafique</w:t>
            </w:r>
          </w:p>
        </w:tc>
        <w:tc>
          <w:tcPr>
            <w:tcW w:w="522" w:type="pct"/>
          </w:tcPr>
          <w:p w:rsidR="00211DDD" w:rsidRDefault="00211DDD">
            <w:r>
              <w:t>104872-p</w:t>
            </w:r>
          </w:p>
        </w:tc>
        <w:tc>
          <w:tcPr>
            <w:tcW w:w="625" w:type="pct"/>
          </w:tcPr>
          <w:p w:rsidR="00211DDD" w:rsidRDefault="00211DDD">
            <w:r>
              <w:t>Muhammad Shafique</w:t>
            </w:r>
          </w:p>
        </w:tc>
        <w:tc>
          <w:tcPr>
            <w:tcW w:w="424" w:type="pct"/>
          </w:tcPr>
          <w:p w:rsidR="00211DDD" w:rsidRDefault="00211DDD">
            <w:r>
              <w:t>58.988333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188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16903</w:t>
            </w:r>
          </w:p>
        </w:tc>
        <w:tc>
          <w:tcPr>
            <w:tcW w:w="496" w:type="pct"/>
          </w:tcPr>
          <w:p w:rsidR="00211DDD" w:rsidRDefault="00211DDD">
            <w:r>
              <w:t>Saira Javed</w:t>
            </w:r>
          </w:p>
        </w:tc>
        <w:tc>
          <w:tcPr>
            <w:tcW w:w="522" w:type="pct"/>
          </w:tcPr>
          <w:p w:rsidR="00211DDD" w:rsidRDefault="00211DDD">
            <w:r>
              <w:t>116756-P</w:t>
            </w:r>
          </w:p>
        </w:tc>
        <w:tc>
          <w:tcPr>
            <w:tcW w:w="625" w:type="pct"/>
          </w:tcPr>
          <w:p w:rsidR="00211DDD" w:rsidRDefault="00211DDD">
            <w:r>
              <w:t>Javed Iqbal</w:t>
            </w:r>
          </w:p>
        </w:tc>
        <w:tc>
          <w:tcPr>
            <w:tcW w:w="424" w:type="pct"/>
          </w:tcPr>
          <w:p w:rsidR="00211DDD" w:rsidRDefault="00211DDD">
            <w:r>
              <w:t>58.582244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189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18441</w:t>
            </w:r>
          </w:p>
        </w:tc>
        <w:tc>
          <w:tcPr>
            <w:tcW w:w="496" w:type="pct"/>
          </w:tcPr>
          <w:p w:rsidR="00211DDD" w:rsidRDefault="00211DDD">
            <w:r>
              <w:t>Fatima Safdar</w:t>
            </w:r>
          </w:p>
        </w:tc>
        <w:tc>
          <w:tcPr>
            <w:tcW w:w="522" w:type="pct"/>
          </w:tcPr>
          <w:p w:rsidR="00211DDD" w:rsidRDefault="00211DDD">
            <w:r>
              <w:t>110616-P</w:t>
            </w:r>
          </w:p>
        </w:tc>
        <w:tc>
          <w:tcPr>
            <w:tcW w:w="625" w:type="pct"/>
          </w:tcPr>
          <w:p w:rsidR="00211DDD" w:rsidRDefault="00211DDD">
            <w:r>
              <w:t>SAFDAR ALI</w:t>
            </w:r>
          </w:p>
        </w:tc>
        <w:tc>
          <w:tcPr>
            <w:tcW w:w="424" w:type="pct"/>
          </w:tcPr>
          <w:p w:rsidR="00211DDD" w:rsidRDefault="00211DDD">
            <w:r>
              <w:t>52.096667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1529</w:t>
            </w:r>
          </w:p>
        </w:tc>
        <w:tc>
          <w:tcPr>
            <w:tcW w:w="496" w:type="pct"/>
          </w:tcPr>
          <w:p w:rsidR="00211DDD" w:rsidRDefault="00211DDD">
            <w:r>
              <w:t>Aisha Naveed</w:t>
            </w:r>
          </w:p>
        </w:tc>
        <w:tc>
          <w:tcPr>
            <w:tcW w:w="522" w:type="pct"/>
          </w:tcPr>
          <w:p w:rsidR="00211DDD" w:rsidRDefault="00211DDD">
            <w:r>
              <w:t>91997-p</w:t>
            </w:r>
          </w:p>
        </w:tc>
        <w:tc>
          <w:tcPr>
            <w:tcW w:w="625" w:type="pct"/>
          </w:tcPr>
          <w:p w:rsidR="00211DDD" w:rsidRDefault="00211DDD">
            <w:r>
              <w:t>Shekh Muhammad Naveed</w:t>
            </w:r>
          </w:p>
        </w:tc>
        <w:tc>
          <w:tcPr>
            <w:tcW w:w="424" w:type="pct"/>
          </w:tcPr>
          <w:p w:rsidR="00211DDD" w:rsidRDefault="00211DDD">
            <w:r>
              <w:t>68.4775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191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6129</w:t>
            </w:r>
          </w:p>
        </w:tc>
        <w:tc>
          <w:tcPr>
            <w:tcW w:w="496" w:type="pct"/>
          </w:tcPr>
          <w:p w:rsidR="00211DDD" w:rsidRDefault="00211DDD">
            <w:r>
              <w:t>Sumbal Naheed</w:t>
            </w:r>
          </w:p>
        </w:tc>
        <w:tc>
          <w:tcPr>
            <w:tcW w:w="522" w:type="pct"/>
          </w:tcPr>
          <w:p w:rsidR="00211DDD" w:rsidRDefault="00211DDD">
            <w:r>
              <w:t>107331-P</w:t>
            </w:r>
          </w:p>
        </w:tc>
        <w:tc>
          <w:tcPr>
            <w:tcW w:w="625" w:type="pct"/>
          </w:tcPr>
          <w:p w:rsidR="00211DDD" w:rsidRDefault="00211DDD">
            <w:r>
              <w:t>Muhammad Ahmad Nawaz</w:t>
            </w:r>
          </w:p>
        </w:tc>
        <w:tc>
          <w:tcPr>
            <w:tcW w:w="424" w:type="pct"/>
          </w:tcPr>
          <w:p w:rsidR="00211DDD" w:rsidRDefault="00211DDD">
            <w:r>
              <w:t>68.421667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192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2218</w:t>
            </w:r>
          </w:p>
        </w:tc>
        <w:tc>
          <w:tcPr>
            <w:tcW w:w="496" w:type="pct"/>
          </w:tcPr>
          <w:p w:rsidR="00211DDD" w:rsidRDefault="00211DDD">
            <w:r>
              <w:t>Nayab Yaqoob</w:t>
            </w:r>
          </w:p>
        </w:tc>
        <w:tc>
          <w:tcPr>
            <w:tcW w:w="522" w:type="pct"/>
          </w:tcPr>
          <w:p w:rsidR="00211DDD" w:rsidRDefault="00211DDD">
            <w:r>
              <w:t>98086-p</w:t>
            </w:r>
          </w:p>
        </w:tc>
        <w:tc>
          <w:tcPr>
            <w:tcW w:w="625" w:type="pct"/>
          </w:tcPr>
          <w:p w:rsidR="00211DDD" w:rsidRDefault="00211DDD">
            <w:r>
              <w:t>Muhammad Yaqoob Shehzad</w:t>
            </w:r>
          </w:p>
        </w:tc>
        <w:tc>
          <w:tcPr>
            <w:tcW w:w="424" w:type="pct"/>
          </w:tcPr>
          <w:p w:rsidR="00211DDD" w:rsidRDefault="00211DDD">
            <w:r>
              <w:t>63.680833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193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4804</w:t>
            </w:r>
          </w:p>
        </w:tc>
        <w:tc>
          <w:tcPr>
            <w:tcW w:w="496" w:type="pct"/>
          </w:tcPr>
          <w:p w:rsidR="00211DDD" w:rsidRDefault="00211DDD">
            <w:r>
              <w:t>Sarmad Zia</w:t>
            </w:r>
          </w:p>
        </w:tc>
        <w:tc>
          <w:tcPr>
            <w:tcW w:w="522" w:type="pct"/>
          </w:tcPr>
          <w:p w:rsidR="00211DDD" w:rsidRDefault="00211DDD">
            <w:r>
              <w:t>111319-P</w:t>
            </w:r>
          </w:p>
        </w:tc>
        <w:tc>
          <w:tcPr>
            <w:tcW w:w="625" w:type="pct"/>
          </w:tcPr>
          <w:p w:rsidR="00211DDD" w:rsidRDefault="00211DDD">
            <w:r>
              <w:t>Zia Ullah Khan</w:t>
            </w:r>
          </w:p>
        </w:tc>
        <w:tc>
          <w:tcPr>
            <w:tcW w:w="424" w:type="pct"/>
          </w:tcPr>
          <w:p w:rsidR="00211DDD" w:rsidRDefault="00211DDD">
            <w:r>
              <w:t>58.324167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6916</w:t>
            </w:r>
          </w:p>
        </w:tc>
        <w:tc>
          <w:tcPr>
            <w:tcW w:w="496" w:type="pct"/>
          </w:tcPr>
          <w:p w:rsidR="00211DDD" w:rsidRDefault="00211DDD">
            <w:r>
              <w:t>Sana Asghar</w:t>
            </w:r>
          </w:p>
        </w:tc>
        <w:tc>
          <w:tcPr>
            <w:tcW w:w="522" w:type="pct"/>
          </w:tcPr>
          <w:p w:rsidR="00211DDD" w:rsidRDefault="00211DDD">
            <w:r>
              <w:t>102584-P</w:t>
            </w:r>
          </w:p>
        </w:tc>
        <w:tc>
          <w:tcPr>
            <w:tcW w:w="625" w:type="pct"/>
          </w:tcPr>
          <w:p w:rsidR="00211DDD" w:rsidRDefault="00211DDD">
            <w:r>
              <w:t xml:space="preserve">Salman Waheed </w:t>
            </w:r>
          </w:p>
        </w:tc>
        <w:tc>
          <w:tcPr>
            <w:tcW w:w="424" w:type="pct"/>
          </w:tcPr>
          <w:p w:rsidR="00211DDD" w:rsidRDefault="00211DDD">
            <w:r>
              <w:t>65.841667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195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21942</w:t>
            </w:r>
          </w:p>
        </w:tc>
        <w:tc>
          <w:tcPr>
            <w:tcW w:w="496" w:type="pct"/>
          </w:tcPr>
          <w:p w:rsidR="00211DDD" w:rsidRDefault="00211DDD">
            <w:r>
              <w:t>Asma Arshad</w:t>
            </w:r>
          </w:p>
        </w:tc>
        <w:tc>
          <w:tcPr>
            <w:tcW w:w="522" w:type="pct"/>
          </w:tcPr>
          <w:p w:rsidR="00211DDD" w:rsidRDefault="00211DDD">
            <w:r>
              <w:t>95581-P</w:t>
            </w:r>
          </w:p>
        </w:tc>
        <w:tc>
          <w:tcPr>
            <w:tcW w:w="625" w:type="pct"/>
          </w:tcPr>
          <w:p w:rsidR="00211DDD" w:rsidRDefault="00211DDD">
            <w:r>
              <w:t>Arshad Munir Khalid</w:t>
            </w:r>
          </w:p>
        </w:tc>
        <w:tc>
          <w:tcPr>
            <w:tcW w:w="424" w:type="pct"/>
          </w:tcPr>
          <w:p w:rsidR="00211DDD" w:rsidRDefault="00211DDD">
            <w:r>
              <w:t>65.2825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17911</w:t>
            </w:r>
          </w:p>
        </w:tc>
        <w:tc>
          <w:tcPr>
            <w:tcW w:w="496" w:type="pct"/>
          </w:tcPr>
          <w:p w:rsidR="00211DDD" w:rsidRDefault="00211DDD">
            <w:r>
              <w:t>Mariya Zehra</w:t>
            </w:r>
          </w:p>
        </w:tc>
        <w:tc>
          <w:tcPr>
            <w:tcW w:w="522" w:type="pct"/>
          </w:tcPr>
          <w:p w:rsidR="00211DDD" w:rsidRDefault="00211DDD">
            <w:r>
              <w:t>73337-s</w:t>
            </w:r>
          </w:p>
        </w:tc>
        <w:tc>
          <w:tcPr>
            <w:tcW w:w="625" w:type="pct"/>
          </w:tcPr>
          <w:p w:rsidR="00211DDD" w:rsidRDefault="00211DDD">
            <w:r>
              <w:t>Muhammad Usman Khalid</w:t>
            </w:r>
          </w:p>
        </w:tc>
        <w:tc>
          <w:tcPr>
            <w:tcW w:w="424" w:type="pct"/>
          </w:tcPr>
          <w:p w:rsidR="00211DDD" w:rsidRDefault="00211DDD">
            <w:r>
              <w:t>61.955686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197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18865</w:t>
            </w:r>
          </w:p>
        </w:tc>
        <w:tc>
          <w:tcPr>
            <w:tcW w:w="496" w:type="pct"/>
          </w:tcPr>
          <w:p w:rsidR="00211DDD" w:rsidRDefault="00211DDD">
            <w:r>
              <w:t>Atia Batool</w:t>
            </w:r>
          </w:p>
        </w:tc>
        <w:tc>
          <w:tcPr>
            <w:tcW w:w="522" w:type="pct"/>
          </w:tcPr>
          <w:p w:rsidR="00211DDD" w:rsidRDefault="00211DDD">
            <w:r>
              <w:t>90683-P</w:t>
            </w:r>
          </w:p>
        </w:tc>
        <w:tc>
          <w:tcPr>
            <w:tcW w:w="625" w:type="pct"/>
          </w:tcPr>
          <w:p w:rsidR="00211DDD" w:rsidRDefault="00211DDD">
            <w:r>
              <w:t>Zamin Abbas</w:t>
            </w:r>
          </w:p>
        </w:tc>
        <w:tc>
          <w:tcPr>
            <w:tcW w:w="424" w:type="pct"/>
          </w:tcPr>
          <w:p w:rsidR="00211DDD" w:rsidRDefault="00211DDD">
            <w:r>
              <w:t>57.5125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198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18950</w:t>
            </w:r>
          </w:p>
        </w:tc>
        <w:tc>
          <w:tcPr>
            <w:tcW w:w="496" w:type="pct"/>
          </w:tcPr>
          <w:p w:rsidR="00211DDD" w:rsidRDefault="00211DDD">
            <w:r>
              <w:t>Saniya Mustafa</w:t>
            </w:r>
          </w:p>
        </w:tc>
        <w:tc>
          <w:tcPr>
            <w:tcW w:w="522" w:type="pct"/>
          </w:tcPr>
          <w:p w:rsidR="00211DDD" w:rsidRDefault="00211DDD">
            <w:r>
              <w:t>102886-P</w:t>
            </w:r>
          </w:p>
        </w:tc>
        <w:tc>
          <w:tcPr>
            <w:tcW w:w="625" w:type="pct"/>
          </w:tcPr>
          <w:p w:rsidR="00211DDD" w:rsidRDefault="00211DDD">
            <w:r>
              <w:t>Ghulam Mustafa</w:t>
            </w:r>
          </w:p>
        </w:tc>
        <w:tc>
          <w:tcPr>
            <w:tcW w:w="424" w:type="pct"/>
          </w:tcPr>
          <w:p w:rsidR="00211DDD" w:rsidRDefault="00211DDD">
            <w:r>
              <w:t>57.385833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199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16287</w:t>
            </w:r>
          </w:p>
        </w:tc>
        <w:tc>
          <w:tcPr>
            <w:tcW w:w="496" w:type="pct"/>
          </w:tcPr>
          <w:p w:rsidR="00211DDD" w:rsidRDefault="00211DDD">
            <w:r>
              <w:t>Sobia Bashir</w:t>
            </w:r>
          </w:p>
        </w:tc>
        <w:tc>
          <w:tcPr>
            <w:tcW w:w="522" w:type="pct"/>
          </w:tcPr>
          <w:p w:rsidR="00211DDD" w:rsidRDefault="00211DDD">
            <w:r>
              <w:t>112363-P</w:t>
            </w:r>
          </w:p>
        </w:tc>
        <w:tc>
          <w:tcPr>
            <w:tcW w:w="625" w:type="pct"/>
          </w:tcPr>
          <w:p w:rsidR="00211DDD" w:rsidRDefault="00211DDD">
            <w:r>
              <w:t>BASHIR AHMED</w:t>
            </w:r>
          </w:p>
        </w:tc>
        <w:tc>
          <w:tcPr>
            <w:tcW w:w="424" w:type="pct"/>
          </w:tcPr>
          <w:p w:rsidR="00211DDD" w:rsidRDefault="00211DDD">
            <w:r>
              <w:t>52.3825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5520</w:t>
            </w:r>
          </w:p>
        </w:tc>
        <w:tc>
          <w:tcPr>
            <w:tcW w:w="496" w:type="pct"/>
          </w:tcPr>
          <w:p w:rsidR="00211DDD" w:rsidRDefault="00211DDD">
            <w:r>
              <w:t>Komal Khalid</w:t>
            </w:r>
          </w:p>
        </w:tc>
        <w:tc>
          <w:tcPr>
            <w:tcW w:w="522" w:type="pct"/>
          </w:tcPr>
          <w:p w:rsidR="00211DDD" w:rsidRDefault="00211DDD">
            <w:r>
              <w:t>89406-P</w:t>
            </w:r>
          </w:p>
        </w:tc>
        <w:tc>
          <w:tcPr>
            <w:tcW w:w="625" w:type="pct"/>
          </w:tcPr>
          <w:p w:rsidR="00211DDD" w:rsidRDefault="00211DDD">
            <w:r>
              <w:t>Khalid Pervaiz</w:t>
            </w:r>
          </w:p>
        </w:tc>
        <w:tc>
          <w:tcPr>
            <w:tcW w:w="424" w:type="pct"/>
          </w:tcPr>
          <w:p w:rsidR="00211DDD" w:rsidRDefault="00211DDD">
            <w:r>
              <w:t>63.123333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201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20922</w:t>
            </w:r>
          </w:p>
        </w:tc>
        <w:tc>
          <w:tcPr>
            <w:tcW w:w="496" w:type="pct"/>
          </w:tcPr>
          <w:p w:rsidR="00211DDD" w:rsidRDefault="00211DDD">
            <w:r>
              <w:t>Sonia Toqeer</w:t>
            </w:r>
          </w:p>
        </w:tc>
        <w:tc>
          <w:tcPr>
            <w:tcW w:w="522" w:type="pct"/>
          </w:tcPr>
          <w:p w:rsidR="00211DDD" w:rsidRDefault="00211DDD">
            <w:r>
              <w:t>85005-P</w:t>
            </w:r>
          </w:p>
        </w:tc>
        <w:tc>
          <w:tcPr>
            <w:tcW w:w="625" w:type="pct"/>
          </w:tcPr>
          <w:p w:rsidR="00211DDD" w:rsidRDefault="00211DDD">
            <w:r>
              <w:t xml:space="preserve">Muhmmad saleem faisal </w:t>
            </w:r>
          </w:p>
        </w:tc>
        <w:tc>
          <w:tcPr>
            <w:tcW w:w="424" w:type="pct"/>
          </w:tcPr>
          <w:p w:rsidR="00211DDD" w:rsidRDefault="00211DDD">
            <w:r>
              <w:t>60.83617</w:t>
            </w:r>
          </w:p>
        </w:tc>
        <w:tc>
          <w:tcPr>
            <w:tcW w:w="425" w:type="pct"/>
          </w:tcPr>
          <w:p w:rsidR="00211DDD" w:rsidRDefault="00211DDD">
            <w:r>
              <w:t>26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202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18923</w:t>
            </w:r>
          </w:p>
        </w:tc>
        <w:tc>
          <w:tcPr>
            <w:tcW w:w="496" w:type="pct"/>
          </w:tcPr>
          <w:p w:rsidR="00211DDD" w:rsidRDefault="00211DDD">
            <w:r>
              <w:t>Dr.Hajra Khan</w:t>
            </w:r>
          </w:p>
        </w:tc>
        <w:tc>
          <w:tcPr>
            <w:tcW w:w="522" w:type="pct"/>
          </w:tcPr>
          <w:p w:rsidR="00211DDD" w:rsidRDefault="00211DDD">
            <w:r>
              <w:t>114451-P</w:t>
            </w:r>
          </w:p>
        </w:tc>
        <w:tc>
          <w:tcPr>
            <w:tcW w:w="625" w:type="pct"/>
          </w:tcPr>
          <w:p w:rsidR="00211DDD" w:rsidRDefault="00211DDD">
            <w:r>
              <w:t>Zafar iqbal khan</w:t>
            </w:r>
          </w:p>
        </w:tc>
        <w:tc>
          <w:tcPr>
            <w:tcW w:w="424" w:type="pct"/>
          </w:tcPr>
          <w:p w:rsidR="00211DDD" w:rsidRDefault="00211DDD">
            <w:r>
              <w:t>52.4325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203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18850</w:t>
            </w:r>
          </w:p>
        </w:tc>
        <w:tc>
          <w:tcPr>
            <w:tcW w:w="496" w:type="pct"/>
          </w:tcPr>
          <w:p w:rsidR="00211DDD" w:rsidRDefault="00211DDD">
            <w:r>
              <w:t>Umm Ul Sahar</w:t>
            </w:r>
          </w:p>
        </w:tc>
        <w:tc>
          <w:tcPr>
            <w:tcW w:w="522" w:type="pct"/>
          </w:tcPr>
          <w:p w:rsidR="00211DDD" w:rsidRDefault="00211DDD">
            <w:r>
              <w:t>112477p</w:t>
            </w:r>
          </w:p>
        </w:tc>
        <w:tc>
          <w:tcPr>
            <w:tcW w:w="625" w:type="pct"/>
          </w:tcPr>
          <w:p w:rsidR="00211DDD" w:rsidRDefault="00211DDD">
            <w:r>
              <w:t>REHMAT ULLAH</w:t>
            </w:r>
          </w:p>
        </w:tc>
        <w:tc>
          <w:tcPr>
            <w:tcW w:w="424" w:type="pct"/>
          </w:tcPr>
          <w:p w:rsidR="00211DDD" w:rsidRDefault="00211DDD">
            <w:r>
              <w:t>51.848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2027</w:t>
            </w:r>
          </w:p>
        </w:tc>
        <w:tc>
          <w:tcPr>
            <w:tcW w:w="496" w:type="pct"/>
          </w:tcPr>
          <w:p w:rsidR="00211DDD" w:rsidRDefault="00211DDD">
            <w:r>
              <w:t>Faiza Sattar</w:t>
            </w:r>
          </w:p>
        </w:tc>
        <w:tc>
          <w:tcPr>
            <w:tcW w:w="522" w:type="pct"/>
          </w:tcPr>
          <w:p w:rsidR="00211DDD" w:rsidRDefault="00211DDD">
            <w:r>
              <w:t>97638-P</w:t>
            </w:r>
          </w:p>
        </w:tc>
        <w:tc>
          <w:tcPr>
            <w:tcW w:w="625" w:type="pct"/>
          </w:tcPr>
          <w:p w:rsidR="00211DDD" w:rsidRDefault="00211DDD">
            <w:r>
              <w:t>Umer Zahoor</w:t>
            </w:r>
          </w:p>
        </w:tc>
        <w:tc>
          <w:tcPr>
            <w:tcW w:w="424" w:type="pct"/>
          </w:tcPr>
          <w:p w:rsidR="00211DDD" w:rsidRDefault="00211DDD">
            <w:r>
              <w:t>62.320833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205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22063</w:t>
            </w:r>
          </w:p>
        </w:tc>
        <w:tc>
          <w:tcPr>
            <w:tcW w:w="496" w:type="pct"/>
          </w:tcPr>
          <w:p w:rsidR="00211DDD" w:rsidRDefault="00211DDD">
            <w:r>
              <w:t>Ayesha Choudhary</w:t>
            </w:r>
          </w:p>
        </w:tc>
        <w:tc>
          <w:tcPr>
            <w:tcW w:w="522" w:type="pct"/>
          </w:tcPr>
          <w:p w:rsidR="00211DDD" w:rsidRDefault="00211DDD">
            <w:r>
              <w:t>717222-01-M</w:t>
            </w:r>
          </w:p>
        </w:tc>
        <w:tc>
          <w:tcPr>
            <w:tcW w:w="625" w:type="pct"/>
          </w:tcPr>
          <w:p w:rsidR="00211DDD" w:rsidRDefault="00211DDD">
            <w:r>
              <w:t>Muhammad Sarwar</w:t>
            </w:r>
          </w:p>
        </w:tc>
        <w:tc>
          <w:tcPr>
            <w:tcW w:w="424" w:type="pct"/>
          </w:tcPr>
          <w:p w:rsidR="00211DDD" w:rsidRDefault="00211DDD">
            <w:r>
              <w:t>50.29</w:t>
            </w:r>
          </w:p>
        </w:tc>
        <w:tc>
          <w:tcPr>
            <w:tcW w:w="425" w:type="pct"/>
          </w:tcPr>
          <w:p w:rsidR="00211DDD" w:rsidRDefault="00211DDD">
            <w:r>
              <w:t>17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206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6612</w:t>
            </w:r>
          </w:p>
        </w:tc>
        <w:tc>
          <w:tcPr>
            <w:tcW w:w="496" w:type="pct"/>
          </w:tcPr>
          <w:p w:rsidR="00211DDD" w:rsidRDefault="00211DDD">
            <w:r>
              <w:t>Qandil Zahra</w:t>
            </w:r>
          </w:p>
        </w:tc>
        <w:tc>
          <w:tcPr>
            <w:tcW w:w="522" w:type="pct"/>
          </w:tcPr>
          <w:p w:rsidR="00211DDD" w:rsidRDefault="00211DDD">
            <w:r>
              <w:t>103944-P</w:t>
            </w:r>
          </w:p>
        </w:tc>
        <w:tc>
          <w:tcPr>
            <w:tcW w:w="625" w:type="pct"/>
          </w:tcPr>
          <w:p w:rsidR="00211DDD" w:rsidRDefault="00211DDD">
            <w:r>
              <w:t>Akbar Ali</w:t>
            </w:r>
          </w:p>
        </w:tc>
        <w:tc>
          <w:tcPr>
            <w:tcW w:w="424" w:type="pct"/>
          </w:tcPr>
          <w:p w:rsidR="00211DDD" w:rsidRDefault="00211DDD">
            <w:r>
              <w:t>50.180833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Obstetrics &amp; Gynecology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</w:t>
            </w:r>
            <w:r>
              <w:lastRenderedPageBreak/>
              <w:t>7</w:t>
            </w:r>
          </w:p>
        </w:tc>
        <w:tc>
          <w:tcPr>
            <w:tcW w:w="175" w:type="pct"/>
          </w:tcPr>
          <w:p w:rsidR="00211DDD" w:rsidRDefault="00211DDD">
            <w:r>
              <w:lastRenderedPageBreak/>
              <w:t>1</w:t>
            </w:r>
          </w:p>
        </w:tc>
        <w:tc>
          <w:tcPr>
            <w:tcW w:w="387" w:type="pct"/>
          </w:tcPr>
          <w:p w:rsidR="00211DDD" w:rsidRDefault="00211DDD">
            <w:r>
              <w:t>22378</w:t>
            </w:r>
          </w:p>
        </w:tc>
        <w:tc>
          <w:tcPr>
            <w:tcW w:w="496" w:type="pct"/>
          </w:tcPr>
          <w:p w:rsidR="00211DDD" w:rsidRDefault="00211DDD">
            <w:r>
              <w:t xml:space="preserve">Abrar </w:t>
            </w:r>
            <w:r>
              <w:lastRenderedPageBreak/>
              <w:t>Ahmad</w:t>
            </w:r>
          </w:p>
        </w:tc>
        <w:tc>
          <w:tcPr>
            <w:tcW w:w="522" w:type="pct"/>
          </w:tcPr>
          <w:p w:rsidR="00211DDD" w:rsidRDefault="00211DDD">
            <w:r>
              <w:lastRenderedPageBreak/>
              <w:t>113801-P</w:t>
            </w:r>
          </w:p>
        </w:tc>
        <w:tc>
          <w:tcPr>
            <w:tcW w:w="625" w:type="pct"/>
          </w:tcPr>
          <w:p w:rsidR="00211DDD" w:rsidRDefault="00211DDD">
            <w:r>
              <w:t>AKBAR ALI</w:t>
            </w:r>
          </w:p>
        </w:tc>
        <w:tc>
          <w:tcPr>
            <w:tcW w:w="424" w:type="pct"/>
          </w:tcPr>
          <w:p w:rsidR="00211DDD" w:rsidRDefault="00211DDD">
            <w:r>
              <w:t>59.7325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20422</w:t>
            </w:r>
          </w:p>
        </w:tc>
        <w:tc>
          <w:tcPr>
            <w:tcW w:w="496" w:type="pct"/>
          </w:tcPr>
          <w:p w:rsidR="00211DDD" w:rsidRDefault="00211DDD">
            <w:r>
              <w:t>Haris Khan</w:t>
            </w:r>
          </w:p>
        </w:tc>
        <w:tc>
          <w:tcPr>
            <w:tcW w:w="522" w:type="pct"/>
          </w:tcPr>
          <w:p w:rsidR="00211DDD" w:rsidRDefault="00211DDD">
            <w:r>
              <w:t>715379-01-M</w:t>
            </w:r>
          </w:p>
        </w:tc>
        <w:tc>
          <w:tcPr>
            <w:tcW w:w="625" w:type="pct"/>
          </w:tcPr>
          <w:p w:rsidR="00211DDD" w:rsidRDefault="00211DDD">
            <w:r>
              <w:t>Muhammad Shoaib Khan</w:t>
            </w:r>
          </w:p>
        </w:tc>
        <w:tc>
          <w:tcPr>
            <w:tcW w:w="424" w:type="pct"/>
          </w:tcPr>
          <w:p w:rsidR="00211DDD" w:rsidRDefault="00211DDD">
            <w:r>
              <w:t>57.806667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209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16011</w:t>
            </w:r>
          </w:p>
        </w:tc>
        <w:tc>
          <w:tcPr>
            <w:tcW w:w="496" w:type="pct"/>
          </w:tcPr>
          <w:p w:rsidR="00211DDD" w:rsidRDefault="00211DDD">
            <w:r>
              <w:t>Nayab Batin Farooqi</w:t>
            </w:r>
          </w:p>
        </w:tc>
        <w:tc>
          <w:tcPr>
            <w:tcW w:w="522" w:type="pct"/>
          </w:tcPr>
          <w:p w:rsidR="00211DDD" w:rsidRDefault="00211DDD">
            <w:r>
              <w:t>113143-P</w:t>
            </w:r>
          </w:p>
        </w:tc>
        <w:tc>
          <w:tcPr>
            <w:tcW w:w="625" w:type="pct"/>
          </w:tcPr>
          <w:p w:rsidR="00211DDD" w:rsidRDefault="00211DDD">
            <w:r>
              <w:t>Abdul Batin Farooqi</w:t>
            </w:r>
          </w:p>
        </w:tc>
        <w:tc>
          <w:tcPr>
            <w:tcW w:w="424" w:type="pct"/>
          </w:tcPr>
          <w:p w:rsidR="00211DDD" w:rsidRDefault="00211DDD">
            <w:r>
              <w:t>57.909167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21312</w:t>
            </w:r>
          </w:p>
        </w:tc>
        <w:tc>
          <w:tcPr>
            <w:tcW w:w="496" w:type="pct"/>
          </w:tcPr>
          <w:p w:rsidR="00211DDD" w:rsidRDefault="00211DDD">
            <w:r>
              <w:t>Mahnoor Shah</w:t>
            </w:r>
          </w:p>
        </w:tc>
        <w:tc>
          <w:tcPr>
            <w:tcW w:w="522" w:type="pct"/>
          </w:tcPr>
          <w:p w:rsidR="00211DDD" w:rsidRDefault="00211DDD">
            <w:r>
              <w:t>715115-01-M</w:t>
            </w:r>
          </w:p>
        </w:tc>
        <w:tc>
          <w:tcPr>
            <w:tcW w:w="625" w:type="pct"/>
          </w:tcPr>
          <w:p w:rsidR="00211DDD" w:rsidRDefault="00211DDD">
            <w:r>
              <w:t>Hamid Shah</w:t>
            </w:r>
          </w:p>
        </w:tc>
        <w:tc>
          <w:tcPr>
            <w:tcW w:w="424" w:type="pct"/>
          </w:tcPr>
          <w:p w:rsidR="00211DDD" w:rsidRDefault="00211DDD">
            <w:r>
              <w:t>49.899592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6877</w:t>
            </w:r>
          </w:p>
        </w:tc>
        <w:tc>
          <w:tcPr>
            <w:tcW w:w="496" w:type="pct"/>
          </w:tcPr>
          <w:p w:rsidR="00211DDD" w:rsidRDefault="00211DDD">
            <w:r>
              <w:t>Nazish Mushtaq</w:t>
            </w:r>
          </w:p>
        </w:tc>
        <w:tc>
          <w:tcPr>
            <w:tcW w:w="522" w:type="pct"/>
          </w:tcPr>
          <w:p w:rsidR="00211DDD" w:rsidRDefault="00211DDD">
            <w:r>
              <w:t>77210-P</w:t>
            </w:r>
          </w:p>
        </w:tc>
        <w:tc>
          <w:tcPr>
            <w:tcW w:w="625" w:type="pct"/>
          </w:tcPr>
          <w:p w:rsidR="00211DDD" w:rsidRDefault="00211DDD">
            <w:r>
              <w:t>Saadat Ali</w:t>
            </w:r>
          </w:p>
        </w:tc>
        <w:tc>
          <w:tcPr>
            <w:tcW w:w="424" w:type="pct"/>
          </w:tcPr>
          <w:p w:rsidR="00211DDD" w:rsidRDefault="00211DDD">
            <w:r>
              <w:t>57.649825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16407</w:t>
            </w:r>
          </w:p>
        </w:tc>
        <w:tc>
          <w:tcPr>
            <w:tcW w:w="496" w:type="pct"/>
          </w:tcPr>
          <w:p w:rsidR="00211DDD" w:rsidRDefault="00211DDD">
            <w:r>
              <w:t>Habib Ur Rehman</w:t>
            </w:r>
          </w:p>
        </w:tc>
        <w:tc>
          <w:tcPr>
            <w:tcW w:w="522" w:type="pct"/>
          </w:tcPr>
          <w:p w:rsidR="00211DDD" w:rsidRDefault="00211DDD">
            <w:r>
              <w:t>5262-AJK</w:t>
            </w:r>
          </w:p>
        </w:tc>
        <w:tc>
          <w:tcPr>
            <w:tcW w:w="625" w:type="pct"/>
          </w:tcPr>
          <w:p w:rsidR="00211DDD" w:rsidRDefault="00211DDD">
            <w:r>
              <w:t>Muhammad Tayyub</w:t>
            </w:r>
          </w:p>
        </w:tc>
        <w:tc>
          <w:tcPr>
            <w:tcW w:w="424" w:type="pct"/>
          </w:tcPr>
          <w:p w:rsidR="00211DDD" w:rsidRDefault="00211DDD">
            <w:r>
              <w:t>44.342222</w:t>
            </w:r>
          </w:p>
        </w:tc>
        <w:tc>
          <w:tcPr>
            <w:tcW w:w="425" w:type="pct"/>
          </w:tcPr>
          <w:p w:rsidR="00211DDD" w:rsidRDefault="00211DDD">
            <w:r>
              <w:t>10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AJK, G&amp;B, FATA, ICT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21427</w:t>
            </w:r>
          </w:p>
        </w:tc>
        <w:tc>
          <w:tcPr>
            <w:tcW w:w="496" w:type="pct"/>
          </w:tcPr>
          <w:p w:rsidR="00211DDD" w:rsidRDefault="00211DDD">
            <w:r>
              <w:t>Shafiullah</w:t>
            </w:r>
          </w:p>
        </w:tc>
        <w:tc>
          <w:tcPr>
            <w:tcW w:w="522" w:type="pct"/>
          </w:tcPr>
          <w:p w:rsidR="00211DDD" w:rsidRDefault="00211DDD">
            <w:r>
              <w:t>AMC-R11692</w:t>
            </w:r>
          </w:p>
        </w:tc>
        <w:tc>
          <w:tcPr>
            <w:tcW w:w="625" w:type="pct"/>
          </w:tcPr>
          <w:p w:rsidR="00211DDD" w:rsidRDefault="00211DDD">
            <w:r>
              <w:t>Bahader khan</w:t>
            </w:r>
          </w:p>
        </w:tc>
        <w:tc>
          <w:tcPr>
            <w:tcW w:w="424" w:type="pct"/>
          </w:tcPr>
          <w:p w:rsidR="00211DDD" w:rsidRDefault="00211DDD">
            <w:r>
              <w:t>43.774286</w:t>
            </w:r>
          </w:p>
        </w:tc>
        <w:tc>
          <w:tcPr>
            <w:tcW w:w="425" w:type="pct"/>
          </w:tcPr>
          <w:p w:rsidR="00211DDD" w:rsidRDefault="00211DDD">
            <w:r>
              <w:t>5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DHQ Teaching Hospital, Sargodha</w:t>
            </w:r>
          </w:p>
        </w:tc>
        <w:tc>
          <w:tcPr>
            <w:tcW w:w="450" w:type="pct"/>
          </w:tcPr>
          <w:p w:rsidR="00211DDD" w:rsidRDefault="00211DDD">
            <w:r>
              <w:t>Foriegn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6729</w:t>
            </w:r>
          </w:p>
        </w:tc>
        <w:tc>
          <w:tcPr>
            <w:tcW w:w="496" w:type="pct"/>
          </w:tcPr>
          <w:p w:rsidR="00211DDD" w:rsidRDefault="00211DDD">
            <w:r>
              <w:t>Aizaz Afzal</w:t>
            </w:r>
          </w:p>
        </w:tc>
        <w:tc>
          <w:tcPr>
            <w:tcW w:w="522" w:type="pct"/>
          </w:tcPr>
          <w:p w:rsidR="00211DDD" w:rsidRDefault="00211DDD">
            <w:r>
              <w:t>96524-P</w:t>
            </w:r>
          </w:p>
        </w:tc>
        <w:tc>
          <w:tcPr>
            <w:tcW w:w="625" w:type="pct"/>
          </w:tcPr>
          <w:p w:rsidR="00211DDD" w:rsidRDefault="00211DDD">
            <w:r>
              <w:t>Muhammad Afzal Naz</w:t>
            </w:r>
          </w:p>
        </w:tc>
        <w:tc>
          <w:tcPr>
            <w:tcW w:w="424" w:type="pct"/>
          </w:tcPr>
          <w:p w:rsidR="00211DDD" w:rsidRDefault="00211DDD">
            <w:r>
              <w:t>62.3375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20452</w:t>
            </w:r>
          </w:p>
        </w:tc>
        <w:tc>
          <w:tcPr>
            <w:tcW w:w="496" w:type="pct"/>
          </w:tcPr>
          <w:p w:rsidR="00211DDD" w:rsidRDefault="00211DDD">
            <w:r>
              <w:t>Sana Hussain</w:t>
            </w:r>
          </w:p>
        </w:tc>
        <w:tc>
          <w:tcPr>
            <w:tcW w:w="522" w:type="pct"/>
          </w:tcPr>
          <w:p w:rsidR="00211DDD" w:rsidRDefault="00211DDD">
            <w:r>
              <w:t>114306-P</w:t>
            </w:r>
          </w:p>
        </w:tc>
        <w:tc>
          <w:tcPr>
            <w:tcW w:w="625" w:type="pct"/>
          </w:tcPr>
          <w:p w:rsidR="00211DDD" w:rsidRDefault="00211DDD">
            <w:r>
              <w:t>Khadim Hussain</w:t>
            </w:r>
          </w:p>
        </w:tc>
        <w:tc>
          <w:tcPr>
            <w:tcW w:w="424" w:type="pct"/>
          </w:tcPr>
          <w:p w:rsidR="00211DDD" w:rsidRDefault="00211DDD">
            <w:r>
              <w:t>55.904167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20848</w:t>
            </w:r>
          </w:p>
        </w:tc>
        <w:tc>
          <w:tcPr>
            <w:tcW w:w="496" w:type="pct"/>
          </w:tcPr>
          <w:p w:rsidR="00211DDD" w:rsidRDefault="00211DDD">
            <w:r>
              <w:t>Chaudhary Abdul Fatir</w:t>
            </w:r>
          </w:p>
        </w:tc>
        <w:tc>
          <w:tcPr>
            <w:tcW w:w="522" w:type="pct"/>
          </w:tcPr>
          <w:p w:rsidR="00211DDD" w:rsidRDefault="00211DDD">
            <w:r>
              <w:t>720696-01-M</w:t>
            </w:r>
          </w:p>
        </w:tc>
        <w:tc>
          <w:tcPr>
            <w:tcW w:w="625" w:type="pct"/>
          </w:tcPr>
          <w:p w:rsidR="00211DDD" w:rsidRDefault="00211DDD">
            <w:r>
              <w:t>Chaudhry Irfan Ahmed</w:t>
            </w:r>
          </w:p>
        </w:tc>
        <w:tc>
          <w:tcPr>
            <w:tcW w:w="424" w:type="pct"/>
          </w:tcPr>
          <w:p w:rsidR="00211DDD" w:rsidRDefault="00211DDD">
            <w:r>
              <w:t>53.654167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15174</w:t>
            </w:r>
          </w:p>
        </w:tc>
        <w:tc>
          <w:tcPr>
            <w:tcW w:w="496" w:type="pct"/>
          </w:tcPr>
          <w:p w:rsidR="00211DDD" w:rsidRDefault="00211DDD">
            <w:r>
              <w:t>Fazal Abbas Haider</w:t>
            </w:r>
          </w:p>
        </w:tc>
        <w:tc>
          <w:tcPr>
            <w:tcW w:w="522" w:type="pct"/>
          </w:tcPr>
          <w:p w:rsidR="00211DDD" w:rsidRDefault="00211DDD">
            <w:r>
              <w:t>105822-P</w:t>
            </w:r>
          </w:p>
        </w:tc>
        <w:tc>
          <w:tcPr>
            <w:tcW w:w="625" w:type="pct"/>
          </w:tcPr>
          <w:p w:rsidR="00211DDD" w:rsidRDefault="00211DDD">
            <w:r>
              <w:t>Ishrat Abbas</w:t>
            </w:r>
          </w:p>
        </w:tc>
        <w:tc>
          <w:tcPr>
            <w:tcW w:w="424" w:type="pct"/>
          </w:tcPr>
          <w:p w:rsidR="00211DDD" w:rsidRDefault="00211DDD">
            <w:r>
              <w:t>58.784167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218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7320</w:t>
            </w:r>
          </w:p>
        </w:tc>
        <w:tc>
          <w:tcPr>
            <w:tcW w:w="496" w:type="pct"/>
          </w:tcPr>
          <w:p w:rsidR="00211DDD" w:rsidRDefault="00211DDD">
            <w:r>
              <w:t>Amna Shahid</w:t>
            </w:r>
          </w:p>
        </w:tc>
        <w:tc>
          <w:tcPr>
            <w:tcW w:w="522" w:type="pct"/>
          </w:tcPr>
          <w:p w:rsidR="00211DDD" w:rsidRDefault="00211DDD">
            <w:r>
              <w:t>107101-P</w:t>
            </w:r>
          </w:p>
        </w:tc>
        <w:tc>
          <w:tcPr>
            <w:tcW w:w="625" w:type="pct"/>
          </w:tcPr>
          <w:p w:rsidR="00211DDD" w:rsidRDefault="00211DDD">
            <w:r>
              <w:t>Shahid Ali Shah</w:t>
            </w:r>
          </w:p>
        </w:tc>
        <w:tc>
          <w:tcPr>
            <w:tcW w:w="424" w:type="pct"/>
          </w:tcPr>
          <w:p w:rsidR="00211DDD" w:rsidRDefault="00211DDD">
            <w:r>
              <w:t>53.038333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219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15758</w:t>
            </w:r>
          </w:p>
        </w:tc>
        <w:tc>
          <w:tcPr>
            <w:tcW w:w="496" w:type="pct"/>
          </w:tcPr>
          <w:p w:rsidR="00211DDD" w:rsidRDefault="00211DDD">
            <w:r>
              <w:t>Faiza Wahid</w:t>
            </w:r>
          </w:p>
        </w:tc>
        <w:tc>
          <w:tcPr>
            <w:tcW w:w="522" w:type="pct"/>
          </w:tcPr>
          <w:p w:rsidR="00211DDD" w:rsidRDefault="00211DDD">
            <w:r>
              <w:t>110671-P</w:t>
            </w:r>
          </w:p>
        </w:tc>
        <w:tc>
          <w:tcPr>
            <w:tcW w:w="625" w:type="pct"/>
          </w:tcPr>
          <w:p w:rsidR="00211DDD" w:rsidRDefault="00211DDD">
            <w:r>
              <w:t>Abdul wahid</w:t>
            </w:r>
          </w:p>
        </w:tc>
        <w:tc>
          <w:tcPr>
            <w:tcW w:w="424" w:type="pct"/>
          </w:tcPr>
          <w:p w:rsidR="00211DDD" w:rsidRDefault="00211DDD">
            <w:r>
              <w:t>52.204167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18353</w:t>
            </w:r>
          </w:p>
        </w:tc>
        <w:tc>
          <w:tcPr>
            <w:tcW w:w="496" w:type="pct"/>
          </w:tcPr>
          <w:p w:rsidR="00211DDD" w:rsidRDefault="00211DDD">
            <w:r>
              <w:t>Wajahat Ahmed</w:t>
            </w:r>
          </w:p>
        </w:tc>
        <w:tc>
          <w:tcPr>
            <w:tcW w:w="522" w:type="pct"/>
          </w:tcPr>
          <w:p w:rsidR="00211DDD" w:rsidRDefault="00211DDD">
            <w:r>
              <w:t>82944-P</w:t>
            </w:r>
          </w:p>
        </w:tc>
        <w:tc>
          <w:tcPr>
            <w:tcW w:w="625" w:type="pct"/>
          </w:tcPr>
          <w:p w:rsidR="00211DDD" w:rsidRDefault="00211DDD">
            <w:r>
              <w:t>Mushtaq Ahmed</w:t>
            </w:r>
          </w:p>
        </w:tc>
        <w:tc>
          <w:tcPr>
            <w:tcW w:w="424" w:type="pct"/>
          </w:tcPr>
          <w:p w:rsidR="00211DDD" w:rsidRDefault="00211DDD">
            <w:r>
              <w:t>67.153684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17158</w:t>
            </w:r>
          </w:p>
        </w:tc>
        <w:tc>
          <w:tcPr>
            <w:tcW w:w="496" w:type="pct"/>
          </w:tcPr>
          <w:p w:rsidR="00211DDD" w:rsidRDefault="00211DDD">
            <w:r>
              <w:t>Kainat Saleemi</w:t>
            </w:r>
          </w:p>
        </w:tc>
        <w:tc>
          <w:tcPr>
            <w:tcW w:w="522" w:type="pct"/>
          </w:tcPr>
          <w:p w:rsidR="00211DDD" w:rsidRDefault="00211DDD">
            <w:r>
              <w:t>107068-p</w:t>
            </w:r>
          </w:p>
        </w:tc>
        <w:tc>
          <w:tcPr>
            <w:tcW w:w="625" w:type="pct"/>
          </w:tcPr>
          <w:p w:rsidR="00211DDD" w:rsidRDefault="00211DDD">
            <w:r>
              <w:t>Shahid Shakoor Saleemi</w:t>
            </w:r>
          </w:p>
        </w:tc>
        <w:tc>
          <w:tcPr>
            <w:tcW w:w="424" w:type="pct"/>
          </w:tcPr>
          <w:p w:rsidR="00211DDD" w:rsidRDefault="00211DDD">
            <w:r>
              <w:t>49.123333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20398</w:t>
            </w:r>
          </w:p>
        </w:tc>
        <w:tc>
          <w:tcPr>
            <w:tcW w:w="496" w:type="pct"/>
          </w:tcPr>
          <w:p w:rsidR="00211DDD" w:rsidRDefault="00211DDD">
            <w:r>
              <w:t>Alisha Fatima</w:t>
            </w:r>
          </w:p>
        </w:tc>
        <w:tc>
          <w:tcPr>
            <w:tcW w:w="522" w:type="pct"/>
          </w:tcPr>
          <w:p w:rsidR="00211DDD" w:rsidRDefault="00211DDD">
            <w:r>
              <w:t>719245-01-M</w:t>
            </w:r>
          </w:p>
        </w:tc>
        <w:tc>
          <w:tcPr>
            <w:tcW w:w="625" w:type="pct"/>
          </w:tcPr>
          <w:p w:rsidR="00211DDD" w:rsidRDefault="00211DDD">
            <w:r>
              <w:t>Syed Tariq Bukhari</w:t>
            </w:r>
          </w:p>
        </w:tc>
        <w:tc>
          <w:tcPr>
            <w:tcW w:w="424" w:type="pct"/>
          </w:tcPr>
          <w:p w:rsidR="00211DDD" w:rsidRDefault="00211DDD">
            <w:r>
              <w:t>56.823333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19062</w:t>
            </w:r>
          </w:p>
        </w:tc>
        <w:tc>
          <w:tcPr>
            <w:tcW w:w="496" w:type="pct"/>
          </w:tcPr>
          <w:p w:rsidR="00211DDD" w:rsidRDefault="00211DDD">
            <w:r>
              <w:t>Ummaima Tahir</w:t>
            </w:r>
          </w:p>
        </w:tc>
        <w:tc>
          <w:tcPr>
            <w:tcW w:w="522" w:type="pct"/>
          </w:tcPr>
          <w:p w:rsidR="00211DDD" w:rsidRDefault="00211DDD">
            <w:r>
              <w:t>116709-P</w:t>
            </w:r>
          </w:p>
        </w:tc>
        <w:tc>
          <w:tcPr>
            <w:tcW w:w="625" w:type="pct"/>
          </w:tcPr>
          <w:p w:rsidR="00211DDD" w:rsidRDefault="00211DDD">
            <w:r>
              <w:t>tahir iqbal</w:t>
            </w:r>
          </w:p>
        </w:tc>
        <w:tc>
          <w:tcPr>
            <w:tcW w:w="424" w:type="pct"/>
          </w:tcPr>
          <w:p w:rsidR="00211DDD" w:rsidRDefault="00211DDD">
            <w:r>
              <w:t>56.757095</w:t>
            </w:r>
          </w:p>
        </w:tc>
        <w:tc>
          <w:tcPr>
            <w:tcW w:w="425" w:type="pct"/>
          </w:tcPr>
          <w:p w:rsidR="00211DDD" w:rsidRDefault="00211DDD">
            <w:r>
              <w:t>10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21201</w:t>
            </w:r>
          </w:p>
        </w:tc>
        <w:tc>
          <w:tcPr>
            <w:tcW w:w="496" w:type="pct"/>
          </w:tcPr>
          <w:p w:rsidR="00211DDD" w:rsidRDefault="00211DDD">
            <w:r>
              <w:t>Faisal Habib</w:t>
            </w:r>
          </w:p>
        </w:tc>
        <w:tc>
          <w:tcPr>
            <w:tcW w:w="522" w:type="pct"/>
          </w:tcPr>
          <w:p w:rsidR="00211DDD" w:rsidRDefault="00211DDD">
            <w:r>
              <w:t>745851-01-M</w:t>
            </w:r>
          </w:p>
        </w:tc>
        <w:tc>
          <w:tcPr>
            <w:tcW w:w="625" w:type="pct"/>
          </w:tcPr>
          <w:p w:rsidR="00211DDD" w:rsidRDefault="00211DDD">
            <w:r>
              <w:t>Habib ullah</w:t>
            </w:r>
          </w:p>
        </w:tc>
        <w:tc>
          <w:tcPr>
            <w:tcW w:w="424" w:type="pct"/>
          </w:tcPr>
          <w:p w:rsidR="00211DDD" w:rsidRDefault="00211DDD">
            <w:r>
              <w:t>50.649167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Ophthalmology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17357</w:t>
            </w:r>
          </w:p>
        </w:tc>
        <w:tc>
          <w:tcPr>
            <w:tcW w:w="496" w:type="pct"/>
          </w:tcPr>
          <w:p w:rsidR="00211DDD" w:rsidRDefault="00211DDD">
            <w:r>
              <w:t>Muhammad Asad Ullah Khan</w:t>
            </w:r>
          </w:p>
        </w:tc>
        <w:tc>
          <w:tcPr>
            <w:tcW w:w="522" w:type="pct"/>
          </w:tcPr>
          <w:p w:rsidR="00211DDD" w:rsidRDefault="00211DDD">
            <w:r>
              <w:t>114256-P</w:t>
            </w:r>
          </w:p>
        </w:tc>
        <w:tc>
          <w:tcPr>
            <w:tcW w:w="625" w:type="pct"/>
          </w:tcPr>
          <w:p w:rsidR="00211DDD" w:rsidRDefault="00211DDD">
            <w:r>
              <w:t>Imtiaz Ahmad Khan</w:t>
            </w:r>
          </w:p>
        </w:tc>
        <w:tc>
          <w:tcPr>
            <w:tcW w:w="424" w:type="pct"/>
          </w:tcPr>
          <w:p w:rsidR="00211DDD" w:rsidRDefault="00211DDD">
            <w:r>
              <w:t>59.358334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</w:t>
            </w:r>
            <w:r>
              <w:lastRenderedPageBreak/>
              <w:t>6</w:t>
            </w:r>
          </w:p>
        </w:tc>
        <w:tc>
          <w:tcPr>
            <w:tcW w:w="175" w:type="pct"/>
          </w:tcPr>
          <w:p w:rsidR="00211DDD" w:rsidRDefault="00211DDD">
            <w:r>
              <w:lastRenderedPageBreak/>
              <w:t>1</w:t>
            </w:r>
          </w:p>
        </w:tc>
        <w:tc>
          <w:tcPr>
            <w:tcW w:w="387" w:type="pct"/>
          </w:tcPr>
          <w:p w:rsidR="00211DDD" w:rsidRDefault="00211DDD">
            <w:r>
              <w:t>21131</w:t>
            </w:r>
          </w:p>
        </w:tc>
        <w:tc>
          <w:tcPr>
            <w:tcW w:w="496" w:type="pct"/>
          </w:tcPr>
          <w:p w:rsidR="00211DDD" w:rsidRDefault="00211DDD">
            <w:r>
              <w:t xml:space="preserve">Mazhar </w:t>
            </w:r>
            <w:r>
              <w:lastRenderedPageBreak/>
              <w:t>Iqbal</w:t>
            </w:r>
          </w:p>
        </w:tc>
        <w:tc>
          <w:tcPr>
            <w:tcW w:w="522" w:type="pct"/>
          </w:tcPr>
          <w:p w:rsidR="00211DDD" w:rsidRDefault="00211DDD">
            <w:r>
              <w:lastRenderedPageBreak/>
              <w:t>715813-</w:t>
            </w:r>
            <w:r>
              <w:lastRenderedPageBreak/>
              <w:t>01-M</w:t>
            </w:r>
          </w:p>
        </w:tc>
        <w:tc>
          <w:tcPr>
            <w:tcW w:w="625" w:type="pct"/>
          </w:tcPr>
          <w:p w:rsidR="00211DDD" w:rsidRDefault="00211DDD">
            <w:r>
              <w:lastRenderedPageBreak/>
              <w:t xml:space="preserve">Muhammad </w:t>
            </w:r>
            <w:r>
              <w:lastRenderedPageBreak/>
              <w:t>Iqbal</w:t>
            </w:r>
          </w:p>
        </w:tc>
        <w:tc>
          <w:tcPr>
            <w:tcW w:w="424" w:type="pct"/>
          </w:tcPr>
          <w:p w:rsidR="00211DDD" w:rsidRDefault="00211DDD">
            <w:r>
              <w:lastRenderedPageBreak/>
              <w:t>49.7775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 xml:space="preserve">Orthopedic </w:t>
            </w:r>
            <w:r>
              <w:lastRenderedPageBreak/>
              <w:t>Surgery</w:t>
            </w:r>
          </w:p>
        </w:tc>
        <w:tc>
          <w:tcPr>
            <w:tcW w:w="553" w:type="pct"/>
          </w:tcPr>
          <w:p w:rsidR="00211DDD" w:rsidRDefault="00211DDD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227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22402</w:t>
            </w:r>
          </w:p>
        </w:tc>
        <w:tc>
          <w:tcPr>
            <w:tcW w:w="496" w:type="pct"/>
          </w:tcPr>
          <w:p w:rsidR="00211DDD" w:rsidRDefault="00211DDD">
            <w:r>
              <w:t>Muhammad Zohaib</w:t>
            </w:r>
          </w:p>
        </w:tc>
        <w:tc>
          <w:tcPr>
            <w:tcW w:w="522" w:type="pct"/>
          </w:tcPr>
          <w:p w:rsidR="00211DDD" w:rsidRDefault="00211DDD">
            <w:r>
              <w:t>109390-p</w:t>
            </w:r>
          </w:p>
        </w:tc>
        <w:tc>
          <w:tcPr>
            <w:tcW w:w="625" w:type="pct"/>
          </w:tcPr>
          <w:p w:rsidR="00211DDD" w:rsidRDefault="00211DDD">
            <w:r>
              <w:t>Muhammad Zulfiqar</w:t>
            </w:r>
          </w:p>
        </w:tc>
        <w:tc>
          <w:tcPr>
            <w:tcW w:w="424" w:type="pct"/>
          </w:tcPr>
          <w:p w:rsidR="00211DDD" w:rsidRDefault="00211DDD">
            <w:r>
              <w:t>49.620833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20873</w:t>
            </w:r>
          </w:p>
        </w:tc>
        <w:tc>
          <w:tcPr>
            <w:tcW w:w="496" w:type="pct"/>
          </w:tcPr>
          <w:p w:rsidR="00211DDD" w:rsidRDefault="00211DDD">
            <w:r>
              <w:t>Jahangir Ahmad</w:t>
            </w:r>
          </w:p>
        </w:tc>
        <w:tc>
          <w:tcPr>
            <w:tcW w:w="522" w:type="pct"/>
          </w:tcPr>
          <w:p w:rsidR="00211DDD" w:rsidRDefault="00211DDD">
            <w:r>
              <w:t>112694-P</w:t>
            </w:r>
          </w:p>
        </w:tc>
        <w:tc>
          <w:tcPr>
            <w:tcW w:w="625" w:type="pct"/>
          </w:tcPr>
          <w:p w:rsidR="00211DDD" w:rsidRDefault="00211DDD">
            <w:r>
              <w:t>Muhammad Khalid Nadeem</w:t>
            </w:r>
          </w:p>
        </w:tc>
        <w:tc>
          <w:tcPr>
            <w:tcW w:w="424" w:type="pct"/>
          </w:tcPr>
          <w:p w:rsidR="00211DDD" w:rsidRDefault="00211DDD">
            <w:r>
              <w:t>47.174167</w:t>
            </w:r>
          </w:p>
        </w:tc>
        <w:tc>
          <w:tcPr>
            <w:tcW w:w="425" w:type="pct"/>
          </w:tcPr>
          <w:p w:rsidR="00211DDD" w:rsidRDefault="00211DDD">
            <w:r>
              <w:t>6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229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21585</w:t>
            </w:r>
          </w:p>
        </w:tc>
        <w:tc>
          <w:tcPr>
            <w:tcW w:w="496" w:type="pct"/>
          </w:tcPr>
          <w:p w:rsidR="00211DDD" w:rsidRDefault="00211DDD">
            <w:r>
              <w:t>Iqra Razzaq</w:t>
            </w:r>
          </w:p>
        </w:tc>
        <w:tc>
          <w:tcPr>
            <w:tcW w:w="522" w:type="pct"/>
          </w:tcPr>
          <w:p w:rsidR="00211DDD" w:rsidRDefault="00211DDD">
            <w:r>
              <w:t>721613-01-M</w:t>
            </w:r>
          </w:p>
        </w:tc>
        <w:tc>
          <w:tcPr>
            <w:tcW w:w="625" w:type="pct"/>
          </w:tcPr>
          <w:p w:rsidR="00211DDD" w:rsidRDefault="00211DDD">
            <w:r>
              <w:t>Abdul Razzaq</w:t>
            </w:r>
          </w:p>
        </w:tc>
        <w:tc>
          <w:tcPr>
            <w:tcW w:w="424" w:type="pct"/>
          </w:tcPr>
          <w:p w:rsidR="00211DDD" w:rsidRDefault="00211DDD">
            <w:r>
              <w:t>46.0675</w:t>
            </w:r>
          </w:p>
        </w:tc>
        <w:tc>
          <w:tcPr>
            <w:tcW w:w="425" w:type="pct"/>
          </w:tcPr>
          <w:p w:rsidR="00211DDD" w:rsidRDefault="00211DDD">
            <w:r>
              <w:t>75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20596</w:t>
            </w:r>
          </w:p>
        </w:tc>
        <w:tc>
          <w:tcPr>
            <w:tcW w:w="496" w:type="pct"/>
          </w:tcPr>
          <w:p w:rsidR="00211DDD" w:rsidRDefault="00211DDD">
            <w:r>
              <w:t>Adnan Nasir</w:t>
            </w:r>
          </w:p>
        </w:tc>
        <w:tc>
          <w:tcPr>
            <w:tcW w:w="522" w:type="pct"/>
          </w:tcPr>
          <w:p w:rsidR="00211DDD" w:rsidRDefault="00211DDD">
            <w:r>
              <w:t>717207-01-M</w:t>
            </w:r>
          </w:p>
        </w:tc>
        <w:tc>
          <w:tcPr>
            <w:tcW w:w="625" w:type="pct"/>
          </w:tcPr>
          <w:p w:rsidR="00211DDD" w:rsidRDefault="00211DDD">
            <w:r>
              <w:t>Muhammad Nasir</w:t>
            </w:r>
          </w:p>
        </w:tc>
        <w:tc>
          <w:tcPr>
            <w:tcW w:w="424" w:type="pct"/>
          </w:tcPr>
          <w:p w:rsidR="00211DDD" w:rsidRDefault="00211DDD">
            <w:r>
              <w:t>53.8225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DHQ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18490</w:t>
            </w:r>
          </w:p>
        </w:tc>
        <w:tc>
          <w:tcPr>
            <w:tcW w:w="496" w:type="pct"/>
          </w:tcPr>
          <w:p w:rsidR="00211DDD" w:rsidRDefault="00211DDD">
            <w:r>
              <w:t>Hina Tariq</w:t>
            </w:r>
          </w:p>
        </w:tc>
        <w:tc>
          <w:tcPr>
            <w:tcW w:w="522" w:type="pct"/>
          </w:tcPr>
          <w:p w:rsidR="00211DDD" w:rsidRDefault="00211DDD">
            <w:r>
              <w:t>95236-P</w:t>
            </w:r>
          </w:p>
        </w:tc>
        <w:tc>
          <w:tcPr>
            <w:tcW w:w="625" w:type="pct"/>
          </w:tcPr>
          <w:p w:rsidR="00211DDD" w:rsidRDefault="00211DDD">
            <w:r>
              <w:t>Tariq Naveed</w:t>
            </w:r>
          </w:p>
        </w:tc>
        <w:tc>
          <w:tcPr>
            <w:tcW w:w="424" w:type="pct"/>
          </w:tcPr>
          <w:p w:rsidR="00211DDD" w:rsidRDefault="00211DDD">
            <w:r>
              <w:t>47.636667</w:t>
            </w:r>
          </w:p>
        </w:tc>
        <w:tc>
          <w:tcPr>
            <w:tcW w:w="425" w:type="pct"/>
          </w:tcPr>
          <w:p w:rsidR="00211DDD" w:rsidRDefault="00211DDD">
            <w:r>
              <w:t>15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20865</w:t>
            </w:r>
          </w:p>
        </w:tc>
        <w:tc>
          <w:tcPr>
            <w:tcW w:w="496" w:type="pct"/>
          </w:tcPr>
          <w:p w:rsidR="00211DDD" w:rsidRDefault="00211DDD">
            <w:r>
              <w:t>Muhammad Younas</w:t>
            </w:r>
          </w:p>
        </w:tc>
        <w:tc>
          <w:tcPr>
            <w:tcW w:w="522" w:type="pct"/>
          </w:tcPr>
          <w:p w:rsidR="00211DDD" w:rsidRDefault="00211DDD">
            <w:r>
              <w:t>716126-01-M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Yaqub </w:t>
            </w:r>
          </w:p>
        </w:tc>
        <w:tc>
          <w:tcPr>
            <w:tcW w:w="424" w:type="pct"/>
          </w:tcPr>
          <w:p w:rsidR="00211DDD" w:rsidRDefault="00211DDD">
            <w:r>
              <w:t>45.113333</w:t>
            </w:r>
          </w:p>
        </w:tc>
        <w:tc>
          <w:tcPr>
            <w:tcW w:w="425" w:type="pct"/>
          </w:tcPr>
          <w:p w:rsidR="00211DDD" w:rsidRDefault="00211DDD">
            <w:r>
              <w:t>5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DHQ Teaching Hospital, Sargodha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20759</w:t>
            </w:r>
          </w:p>
        </w:tc>
        <w:tc>
          <w:tcPr>
            <w:tcW w:w="496" w:type="pct"/>
          </w:tcPr>
          <w:p w:rsidR="00211DDD" w:rsidRDefault="00211DDD">
            <w:r>
              <w:t>Amna Iqbal</w:t>
            </w:r>
          </w:p>
        </w:tc>
        <w:tc>
          <w:tcPr>
            <w:tcW w:w="522" w:type="pct"/>
          </w:tcPr>
          <w:p w:rsidR="00211DDD" w:rsidRDefault="00211DDD">
            <w:r>
              <w:t>714451-01-M</w:t>
            </w:r>
          </w:p>
        </w:tc>
        <w:tc>
          <w:tcPr>
            <w:tcW w:w="625" w:type="pct"/>
          </w:tcPr>
          <w:p w:rsidR="00211DDD" w:rsidRDefault="00211DDD">
            <w:r>
              <w:t>Muhammad Iqbal</w:t>
            </w:r>
          </w:p>
        </w:tc>
        <w:tc>
          <w:tcPr>
            <w:tcW w:w="424" w:type="pct"/>
          </w:tcPr>
          <w:p w:rsidR="00211DDD" w:rsidRDefault="00211DDD">
            <w:r>
              <w:t>46.796078</w:t>
            </w:r>
          </w:p>
        </w:tc>
        <w:tc>
          <w:tcPr>
            <w:tcW w:w="425" w:type="pct"/>
          </w:tcPr>
          <w:p w:rsidR="00211DDD" w:rsidRDefault="00211DDD">
            <w:r>
              <w:t>141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Govt.Teaching Hospital , Shahdra 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20592</w:t>
            </w:r>
          </w:p>
        </w:tc>
        <w:tc>
          <w:tcPr>
            <w:tcW w:w="496" w:type="pct"/>
          </w:tcPr>
          <w:p w:rsidR="00211DDD" w:rsidRDefault="00211DDD">
            <w:r>
              <w:t>Bilal Sharif</w:t>
            </w:r>
          </w:p>
        </w:tc>
        <w:tc>
          <w:tcPr>
            <w:tcW w:w="522" w:type="pct"/>
          </w:tcPr>
          <w:p w:rsidR="00211DDD" w:rsidRDefault="00211DDD">
            <w:r>
              <w:t>716553-01-M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Sharif </w:t>
            </w:r>
          </w:p>
        </w:tc>
        <w:tc>
          <w:tcPr>
            <w:tcW w:w="424" w:type="pct"/>
          </w:tcPr>
          <w:p w:rsidR="00211DDD" w:rsidRDefault="00211DDD">
            <w:r>
              <w:t>48.290833</w:t>
            </w:r>
          </w:p>
        </w:tc>
        <w:tc>
          <w:tcPr>
            <w:tcW w:w="425" w:type="pct"/>
          </w:tcPr>
          <w:p w:rsidR="00211DDD" w:rsidRDefault="00211DDD">
            <w:r>
              <w:t>24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21937</w:t>
            </w:r>
          </w:p>
        </w:tc>
        <w:tc>
          <w:tcPr>
            <w:tcW w:w="496" w:type="pct"/>
          </w:tcPr>
          <w:p w:rsidR="00211DDD" w:rsidRDefault="00211DDD">
            <w:r>
              <w:t>Suhaib Anwer</w:t>
            </w:r>
          </w:p>
        </w:tc>
        <w:tc>
          <w:tcPr>
            <w:tcW w:w="522" w:type="pct"/>
          </w:tcPr>
          <w:p w:rsidR="00211DDD" w:rsidRDefault="00211DDD">
            <w:r>
              <w:t>742493-01-M</w:t>
            </w:r>
          </w:p>
        </w:tc>
        <w:tc>
          <w:tcPr>
            <w:tcW w:w="625" w:type="pct"/>
          </w:tcPr>
          <w:p w:rsidR="00211DDD" w:rsidRDefault="00211DDD">
            <w:r>
              <w:t>Muhammad Anwer</w:t>
            </w:r>
          </w:p>
        </w:tc>
        <w:tc>
          <w:tcPr>
            <w:tcW w:w="424" w:type="pct"/>
          </w:tcPr>
          <w:p w:rsidR="00211DDD" w:rsidRDefault="00211DDD">
            <w:r>
              <w:t>51.408333</w:t>
            </w:r>
          </w:p>
        </w:tc>
        <w:tc>
          <w:tcPr>
            <w:tcW w:w="425" w:type="pct"/>
          </w:tcPr>
          <w:p w:rsidR="00211DDD" w:rsidRDefault="00211DDD">
            <w:r>
              <w:t>23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20963</w:t>
            </w:r>
          </w:p>
        </w:tc>
        <w:tc>
          <w:tcPr>
            <w:tcW w:w="496" w:type="pct"/>
          </w:tcPr>
          <w:p w:rsidR="00211DDD" w:rsidRDefault="00211DDD">
            <w:r>
              <w:t>Abdul Rafay</w:t>
            </w:r>
          </w:p>
        </w:tc>
        <w:tc>
          <w:tcPr>
            <w:tcW w:w="522" w:type="pct"/>
          </w:tcPr>
          <w:p w:rsidR="00211DDD" w:rsidRDefault="00211DDD">
            <w:r>
              <w:t>720644-01-M</w:t>
            </w:r>
          </w:p>
        </w:tc>
        <w:tc>
          <w:tcPr>
            <w:tcW w:w="625" w:type="pct"/>
          </w:tcPr>
          <w:p w:rsidR="00211DDD" w:rsidRDefault="00211DDD">
            <w:r>
              <w:t>Abdul Sami Tahir</w:t>
            </w:r>
          </w:p>
        </w:tc>
        <w:tc>
          <w:tcPr>
            <w:tcW w:w="424" w:type="pct"/>
          </w:tcPr>
          <w:p w:rsidR="00211DDD" w:rsidRDefault="00211DDD">
            <w:r>
              <w:t>52.2925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237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21755</w:t>
            </w:r>
          </w:p>
        </w:tc>
        <w:tc>
          <w:tcPr>
            <w:tcW w:w="496" w:type="pct"/>
          </w:tcPr>
          <w:p w:rsidR="00211DDD" w:rsidRDefault="00211DDD">
            <w:r>
              <w:t>Hafiz Bilawal Hussain</w:t>
            </w:r>
          </w:p>
        </w:tc>
        <w:tc>
          <w:tcPr>
            <w:tcW w:w="522" w:type="pct"/>
          </w:tcPr>
          <w:p w:rsidR="00211DDD" w:rsidRDefault="00211DDD">
            <w:r>
              <w:t>85507-P</w:t>
            </w:r>
          </w:p>
        </w:tc>
        <w:tc>
          <w:tcPr>
            <w:tcW w:w="625" w:type="pct"/>
          </w:tcPr>
          <w:p w:rsidR="00211DDD" w:rsidRDefault="00211DDD">
            <w:r>
              <w:t>Muhammad Ramzan</w:t>
            </w:r>
          </w:p>
        </w:tc>
        <w:tc>
          <w:tcPr>
            <w:tcW w:w="424" w:type="pct"/>
          </w:tcPr>
          <w:p w:rsidR="00211DDD" w:rsidRDefault="00211DDD">
            <w:r>
              <w:t>51.386667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6570</w:t>
            </w:r>
          </w:p>
        </w:tc>
        <w:tc>
          <w:tcPr>
            <w:tcW w:w="496" w:type="pct"/>
          </w:tcPr>
          <w:p w:rsidR="00211DDD" w:rsidRDefault="00211DDD">
            <w:r>
              <w:t>Muhammad Faisal</w:t>
            </w:r>
          </w:p>
        </w:tc>
        <w:tc>
          <w:tcPr>
            <w:tcW w:w="522" w:type="pct"/>
          </w:tcPr>
          <w:p w:rsidR="00211DDD" w:rsidRDefault="00211DDD">
            <w:r>
              <w:t>92073-P</w:t>
            </w:r>
          </w:p>
        </w:tc>
        <w:tc>
          <w:tcPr>
            <w:tcW w:w="625" w:type="pct"/>
          </w:tcPr>
          <w:p w:rsidR="00211DDD" w:rsidRDefault="00211DDD">
            <w:r>
              <w:t>Abdul Wajid</w:t>
            </w:r>
          </w:p>
        </w:tc>
        <w:tc>
          <w:tcPr>
            <w:tcW w:w="424" w:type="pct"/>
          </w:tcPr>
          <w:p w:rsidR="00211DDD" w:rsidRDefault="00211DDD">
            <w:r>
              <w:t>65.5575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239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20310</w:t>
            </w:r>
          </w:p>
        </w:tc>
        <w:tc>
          <w:tcPr>
            <w:tcW w:w="496" w:type="pct"/>
          </w:tcPr>
          <w:p w:rsidR="00211DDD" w:rsidRDefault="00211DDD">
            <w:r>
              <w:t>Waqar Ashraf</w:t>
            </w:r>
          </w:p>
        </w:tc>
        <w:tc>
          <w:tcPr>
            <w:tcW w:w="522" w:type="pct"/>
          </w:tcPr>
          <w:p w:rsidR="00211DDD" w:rsidRDefault="00211DDD">
            <w:r>
              <w:t>104305-P</w:t>
            </w:r>
          </w:p>
        </w:tc>
        <w:tc>
          <w:tcPr>
            <w:tcW w:w="625" w:type="pct"/>
          </w:tcPr>
          <w:p w:rsidR="00211DDD" w:rsidRDefault="00211DDD">
            <w:r>
              <w:t>muhammad ashraf</w:t>
            </w:r>
          </w:p>
        </w:tc>
        <w:tc>
          <w:tcPr>
            <w:tcW w:w="424" w:type="pct"/>
          </w:tcPr>
          <w:p w:rsidR="00211DDD" w:rsidRDefault="00211DDD">
            <w:r>
              <w:t>59.160833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240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22020</w:t>
            </w:r>
          </w:p>
        </w:tc>
        <w:tc>
          <w:tcPr>
            <w:tcW w:w="496" w:type="pct"/>
          </w:tcPr>
          <w:p w:rsidR="00211DDD" w:rsidRDefault="00211DDD">
            <w:r>
              <w:t>Ashfaq Ahmad</w:t>
            </w:r>
          </w:p>
        </w:tc>
        <w:tc>
          <w:tcPr>
            <w:tcW w:w="522" w:type="pct"/>
          </w:tcPr>
          <w:p w:rsidR="00211DDD" w:rsidRDefault="00211DDD">
            <w:r>
              <w:t>99351-P</w:t>
            </w:r>
          </w:p>
        </w:tc>
        <w:tc>
          <w:tcPr>
            <w:tcW w:w="625" w:type="pct"/>
          </w:tcPr>
          <w:p w:rsidR="00211DDD" w:rsidRDefault="00211DDD">
            <w:r>
              <w:t>Muhammad Ayoub</w:t>
            </w:r>
          </w:p>
        </w:tc>
        <w:tc>
          <w:tcPr>
            <w:tcW w:w="424" w:type="pct"/>
          </w:tcPr>
          <w:p w:rsidR="00211DDD" w:rsidRDefault="00211DDD">
            <w:r>
              <w:t>54.175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15890</w:t>
            </w:r>
          </w:p>
        </w:tc>
        <w:tc>
          <w:tcPr>
            <w:tcW w:w="496" w:type="pct"/>
          </w:tcPr>
          <w:p w:rsidR="00211DDD" w:rsidRDefault="00211DDD">
            <w:r>
              <w:t>Muhammad Arham Khan</w:t>
            </w:r>
          </w:p>
        </w:tc>
        <w:tc>
          <w:tcPr>
            <w:tcW w:w="522" w:type="pct"/>
          </w:tcPr>
          <w:p w:rsidR="00211DDD" w:rsidRDefault="00211DDD">
            <w:r>
              <w:t>112534-P</w:t>
            </w:r>
          </w:p>
        </w:tc>
        <w:tc>
          <w:tcPr>
            <w:tcW w:w="625" w:type="pct"/>
          </w:tcPr>
          <w:p w:rsidR="00211DDD" w:rsidRDefault="00211DDD">
            <w:r>
              <w:t>Habib Ahmad</w:t>
            </w:r>
          </w:p>
        </w:tc>
        <w:tc>
          <w:tcPr>
            <w:tcW w:w="424" w:type="pct"/>
          </w:tcPr>
          <w:p w:rsidR="00211DDD" w:rsidRDefault="00211DDD">
            <w:r>
              <w:t>53.05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242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21595</w:t>
            </w:r>
          </w:p>
        </w:tc>
        <w:tc>
          <w:tcPr>
            <w:tcW w:w="496" w:type="pct"/>
          </w:tcPr>
          <w:p w:rsidR="00211DDD" w:rsidRDefault="00211DDD">
            <w:r>
              <w:t>Ramsha Khan</w:t>
            </w:r>
          </w:p>
        </w:tc>
        <w:tc>
          <w:tcPr>
            <w:tcW w:w="522" w:type="pct"/>
          </w:tcPr>
          <w:p w:rsidR="00211DDD" w:rsidRDefault="00211DDD">
            <w:r>
              <w:t>746138-01-M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shahzad masood khan </w:t>
            </w:r>
          </w:p>
        </w:tc>
        <w:tc>
          <w:tcPr>
            <w:tcW w:w="424" w:type="pct"/>
          </w:tcPr>
          <w:p w:rsidR="00211DDD" w:rsidRDefault="00211DDD">
            <w:r>
              <w:t>49.75</w:t>
            </w:r>
          </w:p>
        </w:tc>
        <w:tc>
          <w:tcPr>
            <w:tcW w:w="425" w:type="pct"/>
          </w:tcPr>
          <w:p w:rsidR="00211DDD" w:rsidRDefault="00211DDD">
            <w:r>
              <w:t>13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18276</w:t>
            </w:r>
          </w:p>
        </w:tc>
        <w:tc>
          <w:tcPr>
            <w:tcW w:w="496" w:type="pct"/>
          </w:tcPr>
          <w:p w:rsidR="00211DDD" w:rsidRDefault="00211DDD">
            <w:r>
              <w:t>Muhammad Usama Khalid</w:t>
            </w:r>
          </w:p>
        </w:tc>
        <w:tc>
          <w:tcPr>
            <w:tcW w:w="522" w:type="pct"/>
          </w:tcPr>
          <w:p w:rsidR="00211DDD" w:rsidRDefault="00211DDD">
            <w:r>
              <w:t>101054-P</w:t>
            </w:r>
          </w:p>
        </w:tc>
        <w:tc>
          <w:tcPr>
            <w:tcW w:w="625" w:type="pct"/>
          </w:tcPr>
          <w:p w:rsidR="00211DDD" w:rsidRDefault="00211DDD">
            <w:r>
              <w:t>khalid saeed akhtar</w:t>
            </w:r>
          </w:p>
        </w:tc>
        <w:tc>
          <w:tcPr>
            <w:tcW w:w="424" w:type="pct"/>
          </w:tcPr>
          <w:p w:rsidR="00211DDD" w:rsidRDefault="00211DDD">
            <w:r>
              <w:t>57.964167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15192</w:t>
            </w:r>
          </w:p>
        </w:tc>
        <w:tc>
          <w:tcPr>
            <w:tcW w:w="496" w:type="pct"/>
          </w:tcPr>
          <w:p w:rsidR="00211DDD" w:rsidRDefault="00211DDD">
            <w:r>
              <w:t>Umar Aziz</w:t>
            </w:r>
          </w:p>
        </w:tc>
        <w:tc>
          <w:tcPr>
            <w:tcW w:w="522" w:type="pct"/>
          </w:tcPr>
          <w:p w:rsidR="00211DDD" w:rsidRDefault="00211DDD">
            <w:r>
              <w:t>111217-P</w:t>
            </w:r>
          </w:p>
        </w:tc>
        <w:tc>
          <w:tcPr>
            <w:tcW w:w="625" w:type="pct"/>
          </w:tcPr>
          <w:p w:rsidR="00211DDD" w:rsidRDefault="00211DDD">
            <w:r>
              <w:t>Abdul Aziz</w:t>
            </w:r>
          </w:p>
        </w:tc>
        <w:tc>
          <w:tcPr>
            <w:tcW w:w="424" w:type="pct"/>
          </w:tcPr>
          <w:p w:rsidR="00211DDD" w:rsidRDefault="00211DDD">
            <w:r>
              <w:t>48.589167</w:t>
            </w:r>
          </w:p>
        </w:tc>
        <w:tc>
          <w:tcPr>
            <w:tcW w:w="425" w:type="pct"/>
          </w:tcPr>
          <w:p w:rsidR="00211DDD" w:rsidRDefault="00211DDD">
            <w:r>
              <w:t>8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lastRenderedPageBreak/>
              <w:t>245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17759</w:t>
            </w:r>
          </w:p>
        </w:tc>
        <w:tc>
          <w:tcPr>
            <w:tcW w:w="496" w:type="pct"/>
          </w:tcPr>
          <w:p w:rsidR="00211DDD" w:rsidRDefault="00211DDD">
            <w:r>
              <w:t>Muhammad Shafay Sabir</w:t>
            </w:r>
          </w:p>
        </w:tc>
        <w:tc>
          <w:tcPr>
            <w:tcW w:w="522" w:type="pct"/>
          </w:tcPr>
          <w:p w:rsidR="00211DDD" w:rsidRDefault="00211DDD">
            <w:r>
              <w:t>114261-p</w:t>
            </w:r>
          </w:p>
        </w:tc>
        <w:tc>
          <w:tcPr>
            <w:tcW w:w="625" w:type="pct"/>
          </w:tcPr>
          <w:p w:rsidR="00211DDD" w:rsidRDefault="00211DDD">
            <w:r>
              <w:t>Muhammad Sabir Hussain</w:t>
            </w:r>
          </w:p>
        </w:tc>
        <w:tc>
          <w:tcPr>
            <w:tcW w:w="424" w:type="pct"/>
          </w:tcPr>
          <w:p w:rsidR="00211DDD" w:rsidRDefault="00211DDD">
            <w:r>
              <w:t>50.3175</w:t>
            </w:r>
          </w:p>
        </w:tc>
        <w:tc>
          <w:tcPr>
            <w:tcW w:w="425" w:type="pct"/>
          </w:tcPr>
          <w:p w:rsidR="00211DDD" w:rsidRDefault="00211DDD">
            <w:r>
              <w:t>8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21266</w:t>
            </w:r>
          </w:p>
        </w:tc>
        <w:tc>
          <w:tcPr>
            <w:tcW w:w="496" w:type="pct"/>
          </w:tcPr>
          <w:p w:rsidR="00211DDD" w:rsidRDefault="00211DDD">
            <w:r>
              <w:t>Muhammad Mudassir Jamal</w:t>
            </w:r>
          </w:p>
        </w:tc>
        <w:tc>
          <w:tcPr>
            <w:tcW w:w="522" w:type="pct"/>
          </w:tcPr>
          <w:p w:rsidR="00211DDD" w:rsidRDefault="00211DDD">
            <w:r>
              <w:t>745996-01-M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YOUSUF </w:t>
            </w:r>
          </w:p>
        </w:tc>
        <w:tc>
          <w:tcPr>
            <w:tcW w:w="424" w:type="pct"/>
          </w:tcPr>
          <w:p w:rsidR="00211DDD" w:rsidRDefault="00211DDD">
            <w:r>
              <w:t>49.267273</w:t>
            </w:r>
          </w:p>
        </w:tc>
        <w:tc>
          <w:tcPr>
            <w:tcW w:w="425" w:type="pct"/>
          </w:tcPr>
          <w:p w:rsidR="00211DDD" w:rsidRDefault="00211DDD">
            <w:r>
              <w:t>33</w:t>
            </w:r>
          </w:p>
        </w:tc>
        <w:tc>
          <w:tcPr>
            <w:tcW w:w="733" w:type="pct"/>
          </w:tcPr>
          <w:p w:rsidR="00211DDD" w:rsidRDefault="00211DDD">
            <w:r>
              <w:t>Orthopedic Surgery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5430</w:t>
            </w:r>
          </w:p>
        </w:tc>
        <w:tc>
          <w:tcPr>
            <w:tcW w:w="496" w:type="pct"/>
          </w:tcPr>
          <w:p w:rsidR="00211DDD" w:rsidRDefault="00211DDD">
            <w:r>
              <w:t>Fahid Shahzad Anwar</w:t>
            </w:r>
          </w:p>
        </w:tc>
        <w:tc>
          <w:tcPr>
            <w:tcW w:w="522" w:type="pct"/>
          </w:tcPr>
          <w:p w:rsidR="00211DDD" w:rsidRDefault="00211DDD">
            <w:r>
              <w:t>104862-P</w:t>
            </w:r>
          </w:p>
        </w:tc>
        <w:tc>
          <w:tcPr>
            <w:tcW w:w="625" w:type="pct"/>
          </w:tcPr>
          <w:p w:rsidR="00211DDD" w:rsidRDefault="00211DDD">
            <w:r>
              <w:t>Muhammad Anwar Shahid</w:t>
            </w:r>
          </w:p>
        </w:tc>
        <w:tc>
          <w:tcPr>
            <w:tcW w:w="424" w:type="pct"/>
          </w:tcPr>
          <w:p w:rsidR="00211DDD" w:rsidRDefault="00211DDD">
            <w:r>
              <w:t>51.648333</w:t>
            </w:r>
          </w:p>
        </w:tc>
        <w:tc>
          <w:tcPr>
            <w:tcW w:w="425" w:type="pct"/>
          </w:tcPr>
          <w:p w:rsidR="00211DDD" w:rsidRDefault="00211DDD">
            <w:r>
              <w:t>12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ABS Teaching Hospital, Gujrat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18424</w:t>
            </w:r>
          </w:p>
        </w:tc>
        <w:tc>
          <w:tcPr>
            <w:tcW w:w="496" w:type="pct"/>
          </w:tcPr>
          <w:p w:rsidR="00211DDD" w:rsidRDefault="00211DDD">
            <w:r>
              <w:t>Farhan Ali</w:t>
            </w:r>
          </w:p>
        </w:tc>
        <w:tc>
          <w:tcPr>
            <w:tcW w:w="522" w:type="pct"/>
          </w:tcPr>
          <w:p w:rsidR="00211DDD" w:rsidRDefault="00211DDD">
            <w:r>
              <w:t>116639-P</w:t>
            </w:r>
          </w:p>
        </w:tc>
        <w:tc>
          <w:tcPr>
            <w:tcW w:w="625" w:type="pct"/>
          </w:tcPr>
          <w:p w:rsidR="00211DDD" w:rsidRDefault="00211DDD">
            <w:r>
              <w:t>Gulzar Ali</w:t>
            </w:r>
          </w:p>
        </w:tc>
        <w:tc>
          <w:tcPr>
            <w:tcW w:w="424" w:type="pct"/>
          </w:tcPr>
          <w:p w:rsidR="00211DDD" w:rsidRDefault="00211DDD">
            <w:r>
              <w:t>51.073333</w:t>
            </w:r>
          </w:p>
        </w:tc>
        <w:tc>
          <w:tcPr>
            <w:tcW w:w="425" w:type="pct"/>
          </w:tcPr>
          <w:p w:rsidR="00211DDD" w:rsidRDefault="00211DDD">
            <w:r>
              <w:t>7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249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3313</w:t>
            </w:r>
          </w:p>
        </w:tc>
        <w:tc>
          <w:tcPr>
            <w:tcW w:w="496" w:type="pct"/>
          </w:tcPr>
          <w:p w:rsidR="00211DDD" w:rsidRDefault="00211DDD">
            <w:r>
              <w:t>Mumshad Hussain</w:t>
            </w:r>
          </w:p>
        </w:tc>
        <w:tc>
          <w:tcPr>
            <w:tcW w:w="522" w:type="pct"/>
          </w:tcPr>
          <w:p w:rsidR="00211DDD" w:rsidRDefault="00211DDD">
            <w:r>
              <w:t>91731-P</w:t>
            </w:r>
          </w:p>
        </w:tc>
        <w:tc>
          <w:tcPr>
            <w:tcW w:w="625" w:type="pct"/>
          </w:tcPr>
          <w:p w:rsidR="00211DDD" w:rsidRDefault="00211DDD">
            <w:r>
              <w:t>Mumtaz Hussain</w:t>
            </w:r>
          </w:p>
        </w:tc>
        <w:tc>
          <w:tcPr>
            <w:tcW w:w="424" w:type="pct"/>
          </w:tcPr>
          <w:p w:rsidR="00211DDD" w:rsidRDefault="00211DDD">
            <w:r>
              <w:t>65.419167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21493</w:t>
            </w:r>
          </w:p>
        </w:tc>
        <w:tc>
          <w:tcPr>
            <w:tcW w:w="496" w:type="pct"/>
          </w:tcPr>
          <w:p w:rsidR="00211DDD" w:rsidRDefault="00211DDD">
            <w:r>
              <w:t>Shahzaib Maqbool</w:t>
            </w:r>
          </w:p>
        </w:tc>
        <w:tc>
          <w:tcPr>
            <w:tcW w:w="522" w:type="pct"/>
          </w:tcPr>
          <w:p w:rsidR="00211DDD" w:rsidRDefault="00211DDD">
            <w:r>
              <w:t>716762-01-M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Malik Maqbool Hussain Shad </w:t>
            </w:r>
          </w:p>
        </w:tc>
        <w:tc>
          <w:tcPr>
            <w:tcW w:w="424" w:type="pct"/>
          </w:tcPr>
          <w:p w:rsidR="00211DDD" w:rsidRDefault="00211DDD">
            <w:r>
              <w:t>53.74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17523</w:t>
            </w:r>
          </w:p>
        </w:tc>
        <w:tc>
          <w:tcPr>
            <w:tcW w:w="496" w:type="pct"/>
          </w:tcPr>
          <w:p w:rsidR="00211DDD" w:rsidRDefault="00211DDD">
            <w:r>
              <w:t>Sadaf Ijaz</w:t>
            </w:r>
          </w:p>
        </w:tc>
        <w:tc>
          <w:tcPr>
            <w:tcW w:w="522" w:type="pct"/>
          </w:tcPr>
          <w:p w:rsidR="00211DDD" w:rsidRDefault="00211DDD">
            <w:r>
              <w:t>114404-P</w:t>
            </w:r>
          </w:p>
        </w:tc>
        <w:tc>
          <w:tcPr>
            <w:tcW w:w="625" w:type="pct"/>
          </w:tcPr>
          <w:p w:rsidR="00211DDD" w:rsidRDefault="00211DDD">
            <w:r>
              <w:t>Ijaz Ahmad</w:t>
            </w:r>
          </w:p>
        </w:tc>
        <w:tc>
          <w:tcPr>
            <w:tcW w:w="424" w:type="pct"/>
          </w:tcPr>
          <w:p w:rsidR="00211DDD" w:rsidRDefault="00211DDD">
            <w:r>
              <w:t>47.99</w:t>
            </w:r>
          </w:p>
        </w:tc>
        <w:tc>
          <w:tcPr>
            <w:tcW w:w="425" w:type="pct"/>
          </w:tcPr>
          <w:p w:rsidR="00211DDD" w:rsidRDefault="00211DDD">
            <w:r>
              <w:t>152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7414</w:t>
            </w:r>
          </w:p>
        </w:tc>
        <w:tc>
          <w:tcPr>
            <w:tcW w:w="496" w:type="pct"/>
          </w:tcPr>
          <w:p w:rsidR="00211DDD" w:rsidRDefault="00211DDD">
            <w:r>
              <w:t>Muhammad Ahmed</w:t>
            </w:r>
          </w:p>
        </w:tc>
        <w:tc>
          <w:tcPr>
            <w:tcW w:w="522" w:type="pct"/>
          </w:tcPr>
          <w:p w:rsidR="00211DDD" w:rsidRDefault="00211DDD">
            <w:r>
              <w:t>4781-AJK</w:t>
            </w:r>
          </w:p>
        </w:tc>
        <w:tc>
          <w:tcPr>
            <w:tcW w:w="625" w:type="pct"/>
          </w:tcPr>
          <w:p w:rsidR="00211DDD" w:rsidRDefault="00211DDD">
            <w:r>
              <w:t>Mirza Muhammad Aslam Zaki</w:t>
            </w:r>
          </w:p>
        </w:tc>
        <w:tc>
          <w:tcPr>
            <w:tcW w:w="424" w:type="pct"/>
          </w:tcPr>
          <w:p w:rsidR="00211DDD" w:rsidRDefault="00211DDD">
            <w:r>
              <w:t>39.873043</w:t>
            </w:r>
          </w:p>
        </w:tc>
        <w:tc>
          <w:tcPr>
            <w:tcW w:w="425" w:type="pct"/>
          </w:tcPr>
          <w:p w:rsidR="00211DDD" w:rsidRDefault="00211DDD">
            <w:r>
              <w:t>8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DHQ Hospital, DG Khan</w:t>
            </w:r>
          </w:p>
        </w:tc>
        <w:tc>
          <w:tcPr>
            <w:tcW w:w="450" w:type="pct"/>
          </w:tcPr>
          <w:p w:rsidR="00211DDD" w:rsidRDefault="00211DDD">
            <w:r>
              <w:t>AJK, G&amp;B, FATA, ICT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21928</w:t>
            </w:r>
          </w:p>
        </w:tc>
        <w:tc>
          <w:tcPr>
            <w:tcW w:w="496" w:type="pct"/>
          </w:tcPr>
          <w:p w:rsidR="00211DDD" w:rsidRDefault="00211DDD">
            <w:r>
              <w:t>Javeria Awan</w:t>
            </w:r>
          </w:p>
        </w:tc>
        <w:tc>
          <w:tcPr>
            <w:tcW w:w="522" w:type="pct"/>
          </w:tcPr>
          <w:p w:rsidR="00211DDD" w:rsidRDefault="00211DDD">
            <w:r>
              <w:t>716763-01-M</w:t>
            </w:r>
          </w:p>
        </w:tc>
        <w:tc>
          <w:tcPr>
            <w:tcW w:w="625" w:type="pct"/>
          </w:tcPr>
          <w:p w:rsidR="00211DDD" w:rsidRDefault="00211DDD">
            <w:r>
              <w:t>Gulzar Muhammad</w:t>
            </w:r>
          </w:p>
        </w:tc>
        <w:tc>
          <w:tcPr>
            <w:tcW w:w="424" w:type="pct"/>
          </w:tcPr>
          <w:p w:rsidR="00211DDD" w:rsidRDefault="00211DDD">
            <w:r>
              <w:t>52.100833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DHQ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21743</w:t>
            </w:r>
          </w:p>
        </w:tc>
        <w:tc>
          <w:tcPr>
            <w:tcW w:w="496" w:type="pct"/>
          </w:tcPr>
          <w:p w:rsidR="00211DDD" w:rsidRDefault="00211DDD">
            <w:r>
              <w:t>Naimat Ullah Abdul Rahim</w:t>
            </w:r>
          </w:p>
        </w:tc>
        <w:tc>
          <w:tcPr>
            <w:tcW w:w="522" w:type="pct"/>
          </w:tcPr>
          <w:p w:rsidR="00211DDD" w:rsidRDefault="00211DDD">
            <w:r>
              <w:t>718664-07-M</w:t>
            </w:r>
          </w:p>
        </w:tc>
        <w:tc>
          <w:tcPr>
            <w:tcW w:w="625" w:type="pct"/>
          </w:tcPr>
          <w:p w:rsidR="00211DDD" w:rsidRDefault="00211DDD">
            <w:r>
              <w:t>Abdul Rahim</w:t>
            </w:r>
          </w:p>
        </w:tc>
        <w:tc>
          <w:tcPr>
            <w:tcW w:w="424" w:type="pct"/>
          </w:tcPr>
          <w:p w:rsidR="00211DDD" w:rsidRDefault="00211DDD">
            <w:r>
              <w:t>52.403333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Foriegn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18975</w:t>
            </w:r>
          </w:p>
        </w:tc>
        <w:tc>
          <w:tcPr>
            <w:tcW w:w="496" w:type="pct"/>
          </w:tcPr>
          <w:p w:rsidR="00211DDD" w:rsidRDefault="00211DDD">
            <w:r>
              <w:t>Mudassir Hassan</w:t>
            </w:r>
          </w:p>
        </w:tc>
        <w:tc>
          <w:tcPr>
            <w:tcW w:w="522" w:type="pct"/>
          </w:tcPr>
          <w:p w:rsidR="00211DDD" w:rsidRDefault="00211DDD">
            <w:r>
              <w:t>104147-P</w:t>
            </w:r>
          </w:p>
        </w:tc>
        <w:tc>
          <w:tcPr>
            <w:tcW w:w="625" w:type="pct"/>
          </w:tcPr>
          <w:p w:rsidR="00211DDD" w:rsidRDefault="00211DDD">
            <w:r>
              <w:t>Liaqat Ali</w:t>
            </w:r>
          </w:p>
        </w:tc>
        <w:tc>
          <w:tcPr>
            <w:tcW w:w="424" w:type="pct"/>
          </w:tcPr>
          <w:p w:rsidR="00211DDD" w:rsidRDefault="00211DDD">
            <w:r>
              <w:t>56.669787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17646</w:t>
            </w:r>
          </w:p>
        </w:tc>
        <w:tc>
          <w:tcPr>
            <w:tcW w:w="496" w:type="pct"/>
          </w:tcPr>
          <w:p w:rsidR="00211DDD" w:rsidRDefault="00211DDD">
            <w:r>
              <w:t>Muhammad Abu Bakar Tahir</w:t>
            </w:r>
          </w:p>
        </w:tc>
        <w:tc>
          <w:tcPr>
            <w:tcW w:w="522" w:type="pct"/>
          </w:tcPr>
          <w:p w:rsidR="00211DDD" w:rsidRDefault="00211DDD">
            <w:r>
              <w:t>108911-P</w:t>
            </w:r>
          </w:p>
        </w:tc>
        <w:tc>
          <w:tcPr>
            <w:tcW w:w="625" w:type="pct"/>
          </w:tcPr>
          <w:p w:rsidR="00211DDD" w:rsidRDefault="00211DDD">
            <w:r>
              <w:t>Muhammad Tahir Ali</w:t>
            </w:r>
          </w:p>
        </w:tc>
        <w:tc>
          <w:tcPr>
            <w:tcW w:w="424" w:type="pct"/>
          </w:tcPr>
          <w:p w:rsidR="00211DDD" w:rsidRDefault="00211DDD">
            <w:r>
              <w:t>53.103333</w:t>
            </w:r>
          </w:p>
        </w:tc>
        <w:tc>
          <w:tcPr>
            <w:tcW w:w="425" w:type="pct"/>
          </w:tcPr>
          <w:p w:rsidR="00211DDD" w:rsidRDefault="00211DDD">
            <w:r>
              <w:t>11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17792</w:t>
            </w:r>
          </w:p>
        </w:tc>
        <w:tc>
          <w:tcPr>
            <w:tcW w:w="496" w:type="pct"/>
          </w:tcPr>
          <w:p w:rsidR="00211DDD" w:rsidRDefault="00211DDD">
            <w:r>
              <w:t>Muhammad Hassaan Nabi</w:t>
            </w:r>
          </w:p>
        </w:tc>
        <w:tc>
          <w:tcPr>
            <w:tcW w:w="522" w:type="pct"/>
          </w:tcPr>
          <w:p w:rsidR="00211DDD" w:rsidRDefault="00211DDD">
            <w:r>
              <w:t>91554-p</w:t>
            </w:r>
          </w:p>
        </w:tc>
        <w:tc>
          <w:tcPr>
            <w:tcW w:w="625" w:type="pct"/>
          </w:tcPr>
          <w:p w:rsidR="00211DDD" w:rsidRDefault="00211DDD">
            <w:r>
              <w:t>Chaudhary Ghulam Nabi</w:t>
            </w:r>
          </w:p>
        </w:tc>
        <w:tc>
          <w:tcPr>
            <w:tcW w:w="424" w:type="pct"/>
          </w:tcPr>
          <w:p w:rsidR="00211DDD" w:rsidRDefault="00211DDD">
            <w:r>
              <w:t>59.1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7313</w:t>
            </w:r>
          </w:p>
        </w:tc>
        <w:tc>
          <w:tcPr>
            <w:tcW w:w="496" w:type="pct"/>
          </w:tcPr>
          <w:p w:rsidR="00211DDD" w:rsidRDefault="00211DDD">
            <w:r>
              <w:t>Muhammad Ali</w:t>
            </w:r>
          </w:p>
        </w:tc>
        <w:tc>
          <w:tcPr>
            <w:tcW w:w="522" w:type="pct"/>
          </w:tcPr>
          <w:p w:rsidR="00211DDD" w:rsidRDefault="00211DDD">
            <w:r>
              <w:t>104078-P</w:t>
            </w:r>
          </w:p>
        </w:tc>
        <w:tc>
          <w:tcPr>
            <w:tcW w:w="625" w:type="pct"/>
          </w:tcPr>
          <w:p w:rsidR="00211DDD" w:rsidRDefault="00211DDD">
            <w:r>
              <w:t>Khizar Hayat</w:t>
            </w:r>
          </w:p>
        </w:tc>
        <w:tc>
          <w:tcPr>
            <w:tcW w:w="424" w:type="pct"/>
          </w:tcPr>
          <w:p w:rsidR="00211DDD" w:rsidRDefault="00211DDD">
            <w:r>
              <w:t>62.109362</w:t>
            </w:r>
          </w:p>
        </w:tc>
        <w:tc>
          <w:tcPr>
            <w:tcW w:w="425" w:type="pct"/>
          </w:tcPr>
          <w:p w:rsidR="00211DDD" w:rsidRDefault="00211DDD">
            <w:r>
              <w:t>17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259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21148</w:t>
            </w:r>
          </w:p>
        </w:tc>
        <w:tc>
          <w:tcPr>
            <w:tcW w:w="496" w:type="pct"/>
          </w:tcPr>
          <w:p w:rsidR="00211DDD" w:rsidRDefault="00211DDD">
            <w:r>
              <w:t>Kishmala Kirn</w:t>
            </w:r>
          </w:p>
        </w:tc>
        <w:tc>
          <w:tcPr>
            <w:tcW w:w="522" w:type="pct"/>
          </w:tcPr>
          <w:p w:rsidR="00211DDD" w:rsidRDefault="00211DDD">
            <w:r>
              <w:t>744051-01-M</w:t>
            </w:r>
          </w:p>
        </w:tc>
        <w:tc>
          <w:tcPr>
            <w:tcW w:w="625" w:type="pct"/>
          </w:tcPr>
          <w:p w:rsidR="00211DDD" w:rsidRDefault="00211DDD">
            <w:r>
              <w:t>Ch Zahid Aleem</w:t>
            </w:r>
          </w:p>
        </w:tc>
        <w:tc>
          <w:tcPr>
            <w:tcW w:w="424" w:type="pct"/>
          </w:tcPr>
          <w:p w:rsidR="00211DDD" w:rsidRDefault="00211DDD">
            <w:r>
              <w:t>50.005</w:t>
            </w:r>
          </w:p>
        </w:tc>
        <w:tc>
          <w:tcPr>
            <w:tcW w:w="425" w:type="pct"/>
          </w:tcPr>
          <w:p w:rsidR="00211DDD" w:rsidRDefault="00211DDD">
            <w:r>
              <w:t>6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18177</w:t>
            </w:r>
          </w:p>
        </w:tc>
        <w:tc>
          <w:tcPr>
            <w:tcW w:w="496" w:type="pct"/>
          </w:tcPr>
          <w:p w:rsidR="00211DDD" w:rsidRDefault="00211DDD">
            <w:r>
              <w:t>Ali Nasim Chattha</w:t>
            </w:r>
          </w:p>
        </w:tc>
        <w:tc>
          <w:tcPr>
            <w:tcW w:w="522" w:type="pct"/>
          </w:tcPr>
          <w:p w:rsidR="00211DDD" w:rsidRDefault="00211DDD">
            <w:r>
              <w:t>85891-P</w:t>
            </w:r>
          </w:p>
        </w:tc>
        <w:tc>
          <w:tcPr>
            <w:tcW w:w="625" w:type="pct"/>
          </w:tcPr>
          <w:p w:rsidR="00211DDD" w:rsidRDefault="00211DDD">
            <w:r>
              <w:t>Nasim Ullah Chattha</w:t>
            </w:r>
          </w:p>
        </w:tc>
        <w:tc>
          <w:tcPr>
            <w:tcW w:w="424" w:type="pct"/>
          </w:tcPr>
          <w:p w:rsidR="00211DDD" w:rsidRDefault="00211DDD">
            <w:r>
              <w:t>67.637895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21362</w:t>
            </w:r>
          </w:p>
        </w:tc>
        <w:tc>
          <w:tcPr>
            <w:tcW w:w="496" w:type="pct"/>
          </w:tcPr>
          <w:p w:rsidR="00211DDD" w:rsidRDefault="00211DDD">
            <w:r>
              <w:t>Muhammad Talha</w:t>
            </w:r>
          </w:p>
        </w:tc>
        <w:tc>
          <w:tcPr>
            <w:tcW w:w="522" w:type="pct"/>
          </w:tcPr>
          <w:p w:rsidR="00211DDD" w:rsidRDefault="00211DDD">
            <w:r>
              <w:t>83248-p</w:t>
            </w:r>
          </w:p>
        </w:tc>
        <w:tc>
          <w:tcPr>
            <w:tcW w:w="625" w:type="pct"/>
          </w:tcPr>
          <w:p w:rsidR="00211DDD" w:rsidRDefault="00211DDD">
            <w:r>
              <w:t>Muhammad Ali</w:t>
            </w:r>
          </w:p>
        </w:tc>
        <w:tc>
          <w:tcPr>
            <w:tcW w:w="424" w:type="pct"/>
          </w:tcPr>
          <w:p w:rsidR="00211DDD" w:rsidRDefault="00211DDD">
            <w:r>
              <w:t>62.015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17904</w:t>
            </w:r>
          </w:p>
        </w:tc>
        <w:tc>
          <w:tcPr>
            <w:tcW w:w="496" w:type="pct"/>
          </w:tcPr>
          <w:p w:rsidR="00211DDD" w:rsidRDefault="00211DDD">
            <w:r>
              <w:t>Muhammad Abid</w:t>
            </w:r>
          </w:p>
        </w:tc>
        <w:tc>
          <w:tcPr>
            <w:tcW w:w="522" w:type="pct"/>
          </w:tcPr>
          <w:p w:rsidR="00211DDD" w:rsidRDefault="00211DDD">
            <w:r>
              <w:t>96988-P</w:t>
            </w:r>
          </w:p>
        </w:tc>
        <w:tc>
          <w:tcPr>
            <w:tcW w:w="625" w:type="pct"/>
          </w:tcPr>
          <w:p w:rsidR="00211DDD" w:rsidRDefault="00211DDD">
            <w:r>
              <w:t>Niaz Ahmad</w:t>
            </w:r>
          </w:p>
        </w:tc>
        <w:tc>
          <w:tcPr>
            <w:tcW w:w="424" w:type="pct"/>
          </w:tcPr>
          <w:p w:rsidR="00211DDD" w:rsidRDefault="00211DDD">
            <w:r>
              <w:t>55.08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Otorhinolaryngology ENT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21564</w:t>
            </w:r>
          </w:p>
        </w:tc>
        <w:tc>
          <w:tcPr>
            <w:tcW w:w="496" w:type="pct"/>
          </w:tcPr>
          <w:p w:rsidR="00211DDD" w:rsidRDefault="00211DDD">
            <w:r>
              <w:t>Ahada Payam</w:t>
            </w:r>
          </w:p>
        </w:tc>
        <w:tc>
          <w:tcPr>
            <w:tcW w:w="522" w:type="pct"/>
          </w:tcPr>
          <w:p w:rsidR="00211DDD" w:rsidRDefault="00211DDD">
            <w:r>
              <w:t>717187-01-M</w:t>
            </w:r>
          </w:p>
        </w:tc>
        <w:tc>
          <w:tcPr>
            <w:tcW w:w="625" w:type="pct"/>
          </w:tcPr>
          <w:p w:rsidR="00211DDD" w:rsidRDefault="00211DDD">
            <w:r>
              <w:t>Asif Mehmood</w:t>
            </w:r>
          </w:p>
        </w:tc>
        <w:tc>
          <w:tcPr>
            <w:tcW w:w="424" w:type="pct"/>
          </w:tcPr>
          <w:p w:rsidR="00211DDD" w:rsidRDefault="00211DDD">
            <w:r>
              <w:t>51.2375</w:t>
            </w:r>
          </w:p>
        </w:tc>
        <w:tc>
          <w:tcPr>
            <w:tcW w:w="425" w:type="pct"/>
          </w:tcPr>
          <w:p w:rsidR="00211DDD" w:rsidRDefault="00211DDD">
            <w:r>
              <w:t>31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450" w:type="pct"/>
          </w:tcPr>
          <w:p w:rsidR="00211DDD" w:rsidRDefault="00211DDD">
            <w:r>
              <w:lastRenderedPageBreak/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21411</w:t>
            </w:r>
          </w:p>
        </w:tc>
        <w:tc>
          <w:tcPr>
            <w:tcW w:w="496" w:type="pct"/>
          </w:tcPr>
          <w:p w:rsidR="00211DDD" w:rsidRDefault="00211DDD">
            <w:r>
              <w:t>Munib Ur Rehman</w:t>
            </w:r>
          </w:p>
        </w:tc>
        <w:tc>
          <w:tcPr>
            <w:tcW w:w="522" w:type="pct"/>
          </w:tcPr>
          <w:p w:rsidR="00211DDD" w:rsidRDefault="00211DDD">
            <w:r>
              <w:t>714929-01-M</w:t>
            </w:r>
          </w:p>
        </w:tc>
        <w:tc>
          <w:tcPr>
            <w:tcW w:w="625" w:type="pct"/>
          </w:tcPr>
          <w:p w:rsidR="00211DDD" w:rsidRDefault="00211DDD">
            <w:r>
              <w:t>Tahir saeed gill</w:t>
            </w:r>
          </w:p>
        </w:tc>
        <w:tc>
          <w:tcPr>
            <w:tcW w:w="424" w:type="pct"/>
          </w:tcPr>
          <w:p w:rsidR="00211DDD" w:rsidRDefault="00211DDD">
            <w:r>
              <w:t>49.0725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6759</w:t>
            </w:r>
          </w:p>
        </w:tc>
        <w:tc>
          <w:tcPr>
            <w:tcW w:w="496" w:type="pct"/>
          </w:tcPr>
          <w:p w:rsidR="00211DDD" w:rsidRDefault="00211DDD">
            <w:r>
              <w:t>Dr. Hafiz Usman Azeem Mughal</w:t>
            </w:r>
          </w:p>
        </w:tc>
        <w:tc>
          <w:tcPr>
            <w:tcW w:w="522" w:type="pct"/>
          </w:tcPr>
          <w:p w:rsidR="00211DDD" w:rsidRDefault="00211DDD">
            <w:r>
              <w:t>102224-P</w:t>
            </w:r>
          </w:p>
        </w:tc>
        <w:tc>
          <w:tcPr>
            <w:tcW w:w="625" w:type="pct"/>
          </w:tcPr>
          <w:p w:rsidR="00211DDD" w:rsidRDefault="00211DDD">
            <w:r>
              <w:t>Muhammad Azeem Mughal</w:t>
            </w:r>
          </w:p>
        </w:tc>
        <w:tc>
          <w:tcPr>
            <w:tcW w:w="424" w:type="pct"/>
          </w:tcPr>
          <w:p w:rsidR="00211DDD" w:rsidRDefault="00211DDD">
            <w:r>
              <w:t>51.091667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Children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266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21874</w:t>
            </w:r>
          </w:p>
        </w:tc>
        <w:tc>
          <w:tcPr>
            <w:tcW w:w="496" w:type="pct"/>
          </w:tcPr>
          <w:p w:rsidR="00211DDD" w:rsidRDefault="00211DDD">
            <w:r>
              <w:t>Hamna Riaz</w:t>
            </w:r>
          </w:p>
        </w:tc>
        <w:tc>
          <w:tcPr>
            <w:tcW w:w="522" w:type="pct"/>
          </w:tcPr>
          <w:p w:rsidR="00211DDD" w:rsidRDefault="00211DDD">
            <w:r>
              <w:t>716808-01-M</w:t>
            </w:r>
          </w:p>
        </w:tc>
        <w:tc>
          <w:tcPr>
            <w:tcW w:w="625" w:type="pct"/>
          </w:tcPr>
          <w:p w:rsidR="00211DDD" w:rsidRDefault="00211DDD">
            <w:r>
              <w:t>Muhammad Riaz</w:t>
            </w:r>
          </w:p>
        </w:tc>
        <w:tc>
          <w:tcPr>
            <w:tcW w:w="424" w:type="pct"/>
          </w:tcPr>
          <w:p w:rsidR="00211DDD" w:rsidRDefault="00211DDD">
            <w:r>
              <w:t>47.9925</w:t>
            </w:r>
          </w:p>
        </w:tc>
        <w:tc>
          <w:tcPr>
            <w:tcW w:w="425" w:type="pct"/>
          </w:tcPr>
          <w:p w:rsidR="00211DDD" w:rsidRDefault="00211DDD">
            <w:r>
              <w:t>15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Children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267</w:t>
            </w:r>
          </w:p>
        </w:tc>
        <w:tc>
          <w:tcPr>
            <w:tcW w:w="175" w:type="pct"/>
          </w:tcPr>
          <w:p w:rsidR="00211DDD" w:rsidRDefault="00211DDD">
            <w:r>
              <w:t>3</w:t>
            </w:r>
          </w:p>
        </w:tc>
        <w:tc>
          <w:tcPr>
            <w:tcW w:w="387" w:type="pct"/>
          </w:tcPr>
          <w:p w:rsidR="00211DDD" w:rsidRDefault="00211DDD">
            <w:r>
              <w:t>18698</w:t>
            </w:r>
          </w:p>
        </w:tc>
        <w:tc>
          <w:tcPr>
            <w:tcW w:w="496" w:type="pct"/>
          </w:tcPr>
          <w:p w:rsidR="00211DDD" w:rsidRDefault="00211DDD">
            <w:r>
              <w:t>Amina Jabeen</w:t>
            </w:r>
          </w:p>
        </w:tc>
        <w:tc>
          <w:tcPr>
            <w:tcW w:w="522" w:type="pct"/>
          </w:tcPr>
          <w:p w:rsidR="00211DDD" w:rsidRDefault="00211DDD">
            <w:r>
              <w:t>111334-P</w:t>
            </w:r>
          </w:p>
        </w:tc>
        <w:tc>
          <w:tcPr>
            <w:tcW w:w="625" w:type="pct"/>
          </w:tcPr>
          <w:p w:rsidR="00211DDD" w:rsidRDefault="00211DDD">
            <w:r>
              <w:t>Shabbir Ahmad</w:t>
            </w:r>
          </w:p>
        </w:tc>
        <w:tc>
          <w:tcPr>
            <w:tcW w:w="424" w:type="pct"/>
          </w:tcPr>
          <w:p w:rsidR="00211DDD" w:rsidRDefault="00211DDD">
            <w:r>
              <w:t>47.254167</w:t>
            </w:r>
          </w:p>
        </w:tc>
        <w:tc>
          <w:tcPr>
            <w:tcW w:w="425" w:type="pct"/>
          </w:tcPr>
          <w:p w:rsidR="00211DDD" w:rsidRDefault="00211DDD">
            <w:r>
              <w:t>28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Children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268</w:t>
            </w:r>
          </w:p>
        </w:tc>
        <w:tc>
          <w:tcPr>
            <w:tcW w:w="175" w:type="pct"/>
          </w:tcPr>
          <w:p w:rsidR="00211DDD" w:rsidRDefault="00211DDD">
            <w:r>
              <w:t>4</w:t>
            </w:r>
          </w:p>
        </w:tc>
        <w:tc>
          <w:tcPr>
            <w:tcW w:w="387" w:type="pct"/>
          </w:tcPr>
          <w:p w:rsidR="00211DDD" w:rsidRDefault="00211DDD">
            <w:r>
              <w:t>21143</w:t>
            </w:r>
          </w:p>
        </w:tc>
        <w:tc>
          <w:tcPr>
            <w:tcW w:w="496" w:type="pct"/>
          </w:tcPr>
          <w:p w:rsidR="00211DDD" w:rsidRDefault="00211DDD">
            <w:r>
              <w:t>Mehak Sarwar</w:t>
            </w:r>
          </w:p>
        </w:tc>
        <w:tc>
          <w:tcPr>
            <w:tcW w:w="522" w:type="pct"/>
          </w:tcPr>
          <w:p w:rsidR="00211DDD" w:rsidRDefault="00211DDD">
            <w:r>
              <w:t>111898-P</w:t>
            </w:r>
          </w:p>
        </w:tc>
        <w:tc>
          <w:tcPr>
            <w:tcW w:w="625" w:type="pct"/>
          </w:tcPr>
          <w:p w:rsidR="00211DDD" w:rsidRDefault="00211DDD">
            <w:r>
              <w:t>Muhammad Sarwar</w:t>
            </w:r>
          </w:p>
        </w:tc>
        <w:tc>
          <w:tcPr>
            <w:tcW w:w="424" w:type="pct"/>
          </w:tcPr>
          <w:p w:rsidR="00211DDD" w:rsidRDefault="00211DDD">
            <w:r>
              <w:t>47.155833</w:t>
            </w:r>
          </w:p>
        </w:tc>
        <w:tc>
          <w:tcPr>
            <w:tcW w:w="425" w:type="pct"/>
          </w:tcPr>
          <w:p w:rsidR="00211DDD" w:rsidRDefault="00211DDD">
            <w:r>
              <w:t>5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Children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269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16033</w:t>
            </w:r>
          </w:p>
        </w:tc>
        <w:tc>
          <w:tcPr>
            <w:tcW w:w="496" w:type="pct"/>
          </w:tcPr>
          <w:p w:rsidR="00211DDD" w:rsidRDefault="00211DDD">
            <w:r>
              <w:t>Aneeqa Mumtaz</w:t>
            </w:r>
          </w:p>
        </w:tc>
        <w:tc>
          <w:tcPr>
            <w:tcW w:w="522" w:type="pct"/>
          </w:tcPr>
          <w:p w:rsidR="00211DDD" w:rsidRDefault="00211DDD">
            <w:r>
              <w:t>97700-P</w:t>
            </w:r>
          </w:p>
        </w:tc>
        <w:tc>
          <w:tcPr>
            <w:tcW w:w="625" w:type="pct"/>
          </w:tcPr>
          <w:p w:rsidR="00211DDD" w:rsidRDefault="00211DDD">
            <w:r>
              <w:t>Muhammad Mumtaz Alam</w:t>
            </w:r>
          </w:p>
        </w:tc>
        <w:tc>
          <w:tcPr>
            <w:tcW w:w="424" w:type="pct"/>
          </w:tcPr>
          <w:p w:rsidR="00211DDD" w:rsidRDefault="00211DDD">
            <w:r>
              <w:t>52.535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Children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270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21434</w:t>
            </w:r>
          </w:p>
        </w:tc>
        <w:tc>
          <w:tcPr>
            <w:tcW w:w="496" w:type="pct"/>
          </w:tcPr>
          <w:p w:rsidR="00211DDD" w:rsidRDefault="00211DDD">
            <w:r>
              <w:t>Saffa Nadeem</w:t>
            </w:r>
          </w:p>
        </w:tc>
        <w:tc>
          <w:tcPr>
            <w:tcW w:w="522" w:type="pct"/>
          </w:tcPr>
          <w:p w:rsidR="00211DDD" w:rsidRDefault="00211DDD">
            <w:r>
              <w:t>715829-01-M</w:t>
            </w:r>
          </w:p>
        </w:tc>
        <w:tc>
          <w:tcPr>
            <w:tcW w:w="625" w:type="pct"/>
          </w:tcPr>
          <w:p w:rsidR="00211DDD" w:rsidRDefault="00211DDD">
            <w:r>
              <w:t>Nadeem Ishaq</w:t>
            </w:r>
          </w:p>
        </w:tc>
        <w:tc>
          <w:tcPr>
            <w:tcW w:w="424" w:type="pct"/>
          </w:tcPr>
          <w:p w:rsidR="00211DDD" w:rsidRDefault="00211DDD">
            <w:r>
              <w:t>47.24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Children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21507</w:t>
            </w:r>
          </w:p>
        </w:tc>
        <w:tc>
          <w:tcPr>
            <w:tcW w:w="496" w:type="pct"/>
          </w:tcPr>
          <w:p w:rsidR="00211DDD" w:rsidRDefault="00211DDD">
            <w:r>
              <w:t>Muhammad Umar</w:t>
            </w:r>
          </w:p>
        </w:tc>
        <w:tc>
          <w:tcPr>
            <w:tcW w:w="522" w:type="pct"/>
          </w:tcPr>
          <w:p w:rsidR="00211DDD" w:rsidRDefault="00211DDD">
            <w:r>
              <w:t>112820-P</w:t>
            </w:r>
          </w:p>
        </w:tc>
        <w:tc>
          <w:tcPr>
            <w:tcW w:w="625" w:type="pct"/>
          </w:tcPr>
          <w:p w:rsidR="00211DDD" w:rsidRDefault="00211DDD">
            <w:r>
              <w:t>ZAFAR ALI</w:t>
            </w:r>
          </w:p>
        </w:tc>
        <w:tc>
          <w:tcPr>
            <w:tcW w:w="424" w:type="pct"/>
          </w:tcPr>
          <w:p w:rsidR="00211DDD" w:rsidRDefault="00211DDD">
            <w:r>
              <w:t>50.086667</w:t>
            </w:r>
          </w:p>
        </w:tc>
        <w:tc>
          <w:tcPr>
            <w:tcW w:w="425" w:type="pct"/>
          </w:tcPr>
          <w:p w:rsidR="00211DDD" w:rsidRDefault="00211DDD">
            <w:r>
              <w:t>41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15975</w:t>
            </w:r>
          </w:p>
        </w:tc>
        <w:tc>
          <w:tcPr>
            <w:tcW w:w="496" w:type="pct"/>
          </w:tcPr>
          <w:p w:rsidR="00211DDD" w:rsidRDefault="00211DDD">
            <w:r>
              <w:t>Muhammad Ahmad Liaqat</w:t>
            </w:r>
          </w:p>
        </w:tc>
        <w:tc>
          <w:tcPr>
            <w:tcW w:w="522" w:type="pct"/>
          </w:tcPr>
          <w:p w:rsidR="00211DDD" w:rsidRDefault="00211DDD">
            <w:r>
              <w:t>111549-P</w:t>
            </w:r>
          </w:p>
        </w:tc>
        <w:tc>
          <w:tcPr>
            <w:tcW w:w="625" w:type="pct"/>
          </w:tcPr>
          <w:p w:rsidR="00211DDD" w:rsidRDefault="00211DDD">
            <w:r>
              <w:t>Liaqat Ali</w:t>
            </w:r>
          </w:p>
        </w:tc>
        <w:tc>
          <w:tcPr>
            <w:tcW w:w="424" w:type="pct"/>
          </w:tcPr>
          <w:p w:rsidR="00211DDD" w:rsidRDefault="00211DDD">
            <w:r>
              <w:t>47.52</w:t>
            </w:r>
          </w:p>
        </w:tc>
        <w:tc>
          <w:tcPr>
            <w:tcW w:w="425" w:type="pct"/>
          </w:tcPr>
          <w:p w:rsidR="00211DDD" w:rsidRDefault="00211DDD">
            <w:r>
              <w:t>27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Institute of Child Health,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22358</w:t>
            </w:r>
          </w:p>
        </w:tc>
        <w:tc>
          <w:tcPr>
            <w:tcW w:w="496" w:type="pct"/>
          </w:tcPr>
          <w:p w:rsidR="00211DDD" w:rsidRDefault="00211DDD">
            <w:r>
              <w:t>Fatima Riaz</w:t>
            </w:r>
          </w:p>
        </w:tc>
        <w:tc>
          <w:tcPr>
            <w:tcW w:w="522" w:type="pct"/>
          </w:tcPr>
          <w:p w:rsidR="00211DDD" w:rsidRDefault="00211DDD">
            <w:r>
              <w:t>715876-01-M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Chauhdry Muhammad Riaz </w:t>
            </w:r>
          </w:p>
        </w:tc>
        <w:tc>
          <w:tcPr>
            <w:tcW w:w="424" w:type="pct"/>
          </w:tcPr>
          <w:p w:rsidR="00211DDD" w:rsidRDefault="00211DDD">
            <w:r>
              <w:t>52.2425</w:t>
            </w:r>
          </w:p>
        </w:tc>
        <w:tc>
          <w:tcPr>
            <w:tcW w:w="425" w:type="pct"/>
          </w:tcPr>
          <w:p w:rsidR="00211DDD" w:rsidRDefault="00211DDD">
            <w:r>
              <w:t>21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20442</w:t>
            </w:r>
          </w:p>
        </w:tc>
        <w:tc>
          <w:tcPr>
            <w:tcW w:w="496" w:type="pct"/>
          </w:tcPr>
          <w:p w:rsidR="00211DDD" w:rsidRDefault="00211DDD">
            <w:r>
              <w:t>Tanzeela Arif</w:t>
            </w:r>
          </w:p>
        </w:tc>
        <w:tc>
          <w:tcPr>
            <w:tcW w:w="522" w:type="pct"/>
          </w:tcPr>
          <w:p w:rsidR="00211DDD" w:rsidRDefault="00211DDD">
            <w:r>
              <w:t>715401-01-M</w:t>
            </w:r>
          </w:p>
        </w:tc>
        <w:tc>
          <w:tcPr>
            <w:tcW w:w="625" w:type="pct"/>
          </w:tcPr>
          <w:p w:rsidR="00211DDD" w:rsidRDefault="00211DDD">
            <w:r>
              <w:t>Muhammad Arif</w:t>
            </w:r>
          </w:p>
        </w:tc>
        <w:tc>
          <w:tcPr>
            <w:tcW w:w="424" w:type="pct"/>
          </w:tcPr>
          <w:p w:rsidR="00211DDD" w:rsidRDefault="00211DDD">
            <w:r>
              <w:t>51.587755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275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17714</w:t>
            </w:r>
          </w:p>
        </w:tc>
        <w:tc>
          <w:tcPr>
            <w:tcW w:w="496" w:type="pct"/>
          </w:tcPr>
          <w:p w:rsidR="00211DDD" w:rsidRDefault="00211DDD">
            <w:r>
              <w:t>Mariyam Khalid</w:t>
            </w:r>
          </w:p>
        </w:tc>
        <w:tc>
          <w:tcPr>
            <w:tcW w:w="522" w:type="pct"/>
          </w:tcPr>
          <w:p w:rsidR="00211DDD" w:rsidRDefault="00211DDD">
            <w:r>
              <w:t>108755-P</w:t>
            </w:r>
          </w:p>
        </w:tc>
        <w:tc>
          <w:tcPr>
            <w:tcW w:w="625" w:type="pct"/>
          </w:tcPr>
          <w:p w:rsidR="00211DDD" w:rsidRDefault="00211DDD">
            <w:r>
              <w:t>Khalid Dawud</w:t>
            </w:r>
          </w:p>
        </w:tc>
        <w:tc>
          <w:tcPr>
            <w:tcW w:w="424" w:type="pct"/>
          </w:tcPr>
          <w:p w:rsidR="00211DDD" w:rsidRDefault="00211DDD">
            <w:r>
              <w:t>51.217959</w:t>
            </w:r>
          </w:p>
        </w:tc>
        <w:tc>
          <w:tcPr>
            <w:tcW w:w="425" w:type="pct"/>
          </w:tcPr>
          <w:p w:rsidR="00211DDD" w:rsidRDefault="00211DDD">
            <w:r>
              <w:t>13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20786</w:t>
            </w:r>
          </w:p>
        </w:tc>
        <w:tc>
          <w:tcPr>
            <w:tcW w:w="496" w:type="pct"/>
          </w:tcPr>
          <w:p w:rsidR="00211DDD" w:rsidRDefault="00211DDD">
            <w:r>
              <w:t>Wajeeha Kausar</w:t>
            </w:r>
          </w:p>
        </w:tc>
        <w:tc>
          <w:tcPr>
            <w:tcW w:w="522" w:type="pct"/>
          </w:tcPr>
          <w:p w:rsidR="00211DDD" w:rsidRDefault="00211DDD">
            <w:r>
              <w:t xml:space="preserve">112228-P </w:t>
            </w:r>
          </w:p>
        </w:tc>
        <w:tc>
          <w:tcPr>
            <w:tcW w:w="625" w:type="pct"/>
          </w:tcPr>
          <w:p w:rsidR="00211DDD" w:rsidRDefault="00211DDD">
            <w:r>
              <w:t>Muhammad Zahid</w:t>
            </w:r>
          </w:p>
        </w:tc>
        <w:tc>
          <w:tcPr>
            <w:tcW w:w="424" w:type="pct"/>
          </w:tcPr>
          <w:p w:rsidR="00211DDD" w:rsidRDefault="00211DDD">
            <w:r>
              <w:t>50.775</w:t>
            </w:r>
          </w:p>
        </w:tc>
        <w:tc>
          <w:tcPr>
            <w:tcW w:w="425" w:type="pct"/>
          </w:tcPr>
          <w:p w:rsidR="00211DDD" w:rsidRDefault="00211DDD">
            <w:r>
              <w:t>63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20489</w:t>
            </w:r>
          </w:p>
        </w:tc>
        <w:tc>
          <w:tcPr>
            <w:tcW w:w="496" w:type="pct"/>
          </w:tcPr>
          <w:p w:rsidR="00211DDD" w:rsidRDefault="00211DDD">
            <w:r>
              <w:t>Aisha Bibi</w:t>
            </w:r>
          </w:p>
        </w:tc>
        <w:tc>
          <w:tcPr>
            <w:tcW w:w="522" w:type="pct"/>
          </w:tcPr>
          <w:p w:rsidR="00211DDD" w:rsidRDefault="00211DDD">
            <w:r>
              <w:t>110265-P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Muzaffar </w:t>
            </w:r>
          </w:p>
        </w:tc>
        <w:tc>
          <w:tcPr>
            <w:tcW w:w="424" w:type="pct"/>
          </w:tcPr>
          <w:p w:rsidR="00211DDD" w:rsidRDefault="00211DDD">
            <w:r>
              <w:t>46.045106</w:t>
            </w:r>
          </w:p>
        </w:tc>
        <w:tc>
          <w:tcPr>
            <w:tcW w:w="425" w:type="pct"/>
          </w:tcPr>
          <w:p w:rsidR="00211DDD" w:rsidRDefault="00211DDD">
            <w:r>
              <w:t>37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18073</w:t>
            </w:r>
          </w:p>
        </w:tc>
        <w:tc>
          <w:tcPr>
            <w:tcW w:w="496" w:type="pct"/>
          </w:tcPr>
          <w:p w:rsidR="00211DDD" w:rsidRDefault="00211DDD">
            <w:r>
              <w:t>Huma Imtiaz</w:t>
            </w:r>
          </w:p>
        </w:tc>
        <w:tc>
          <w:tcPr>
            <w:tcW w:w="522" w:type="pct"/>
          </w:tcPr>
          <w:p w:rsidR="00211DDD" w:rsidRDefault="00211DDD">
            <w:r>
              <w:t>116713p</w:t>
            </w:r>
          </w:p>
        </w:tc>
        <w:tc>
          <w:tcPr>
            <w:tcW w:w="625" w:type="pct"/>
          </w:tcPr>
          <w:p w:rsidR="00211DDD" w:rsidRDefault="00211DDD">
            <w:r>
              <w:t>Muhammad imtiaz ali</w:t>
            </w:r>
          </w:p>
        </w:tc>
        <w:tc>
          <w:tcPr>
            <w:tcW w:w="424" w:type="pct"/>
          </w:tcPr>
          <w:p w:rsidR="00211DDD" w:rsidRDefault="00211DDD">
            <w:r>
              <w:t>48.544167</w:t>
            </w:r>
          </w:p>
        </w:tc>
        <w:tc>
          <w:tcPr>
            <w:tcW w:w="425" w:type="pct"/>
          </w:tcPr>
          <w:p w:rsidR="00211DDD" w:rsidRDefault="00211DDD">
            <w:r>
              <w:t>23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279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4563</w:t>
            </w:r>
          </w:p>
        </w:tc>
        <w:tc>
          <w:tcPr>
            <w:tcW w:w="496" w:type="pct"/>
          </w:tcPr>
          <w:p w:rsidR="00211DDD" w:rsidRDefault="00211DDD">
            <w:r>
              <w:t>Mahrukh Saif</w:t>
            </w:r>
          </w:p>
        </w:tc>
        <w:tc>
          <w:tcPr>
            <w:tcW w:w="522" w:type="pct"/>
          </w:tcPr>
          <w:p w:rsidR="00211DDD" w:rsidRDefault="00211DDD">
            <w:r>
              <w:t>105618-P</w:t>
            </w:r>
          </w:p>
        </w:tc>
        <w:tc>
          <w:tcPr>
            <w:tcW w:w="625" w:type="pct"/>
          </w:tcPr>
          <w:p w:rsidR="00211DDD" w:rsidRDefault="00211DDD">
            <w:r>
              <w:t>Rana Saif-Ur-Rehman</w:t>
            </w:r>
          </w:p>
        </w:tc>
        <w:tc>
          <w:tcPr>
            <w:tcW w:w="424" w:type="pct"/>
          </w:tcPr>
          <w:p w:rsidR="00211DDD" w:rsidRDefault="00211DDD">
            <w:r>
              <w:t>50.0075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Pediatric Surgery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20810</w:t>
            </w:r>
          </w:p>
        </w:tc>
        <w:tc>
          <w:tcPr>
            <w:tcW w:w="496" w:type="pct"/>
          </w:tcPr>
          <w:p w:rsidR="00211DDD" w:rsidRDefault="00211DDD">
            <w:r>
              <w:t>Huma Amjad</w:t>
            </w:r>
          </w:p>
        </w:tc>
        <w:tc>
          <w:tcPr>
            <w:tcW w:w="522" w:type="pct"/>
          </w:tcPr>
          <w:p w:rsidR="00211DDD" w:rsidRDefault="00211DDD">
            <w:r>
              <w:t>714713-01-M</w:t>
            </w:r>
          </w:p>
        </w:tc>
        <w:tc>
          <w:tcPr>
            <w:tcW w:w="625" w:type="pct"/>
          </w:tcPr>
          <w:p w:rsidR="00211DDD" w:rsidRDefault="00211DDD">
            <w:r>
              <w:t xml:space="preserve">Ch Amjad Ali </w:t>
            </w:r>
          </w:p>
        </w:tc>
        <w:tc>
          <w:tcPr>
            <w:tcW w:w="424" w:type="pct"/>
          </w:tcPr>
          <w:p w:rsidR="00211DDD" w:rsidRDefault="00211DDD">
            <w:r>
              <w:t>51.384167</w:t>
            </w:r>
          </w:p>
        </w:tc>
        <w:tc>
          <w:tcPr>
            <w:tcW w:w="425" w:type="pct"/>
          </w:tcPr>
          <w:p w:rsidR="00211DDD" w:rsidRDefault="00211DDD">
            <w:r>
              <w:t>10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17110</w:t>
            </w:r>
          </w:p>
        </w:tc>
        <w:tc>
          <w:tcPr>
            <w:tcW w:w="496" w:type="pct"/>
          </w:tcPr>
          <w:p w:rsidR="00211DDD" w:rsidRDefault="00211DDD">
            <w:r>
              <w:t>Tobajaved</w:t>
            </w:r>
          </w:p>
        </w:tc>
        <w:tc>
          <w:tcPr>
            <w:tcW w:w="522" w:type="pct"/>
          </w:tcPr>
          <w:p w:rsidR="00211DDD" w:rsidRDefault="00211DDD">
            <w:r>
              <w:t>109045-P</w:t>
            </w:r>
          </w:p>
        </w:tc>
        <w:tc>
          <w:tcPr>
            <w:tcW w:w="625" w:type="pct"/>
          </w:tcPr>
          <w:p w:rsidR="00211DDD" w:rsidRDefault="00211DDD">
            <w:r>
              <w:t>Muhammadjaved</w:t>
            </w:r>
          </w:p>
        </w:tc>
        <w:tc>
          <w:tcPr>
            <w:tcW w:w="424" w:type="pct"/>
          </w:tcPr>
          <w:p w:rsidR="00211DDD" w:rsidRDefault="00211DDD">
            <w:r>
              <w:t>56.47</w:t>
            </w:r>
          </w:p>
        </w:tc>
        <w:tc>
          <w:tcPr>
            <w:tcW w:w="425" w:type="pct"/>
          </w:tcPr>
          <w:p w:rsidR="00211DDD" w:rsidRDefault="00211DDD">
            <w:r>
              <w:t>17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21802</w:t>
            </w:r>
          </w:p>
        </w:tc>
        <w:tc>
          <w:tcPr>
            <w:tcW w:w="496" w:type="pct"/>
          </w:tcPr>
          <w:p w:rsidR="00211DDD" w:rsidRDefault="00211DDD">
            <w:r>
              <w:t>Iqra Latif Chaudhry</w:t>
            </w:r>
          </w:p>
        </w:tc>
        <w:tc>
          <w:tcPr>
            <w:tcW w:w="522" w:type="pct"/>
          </w:tcPr>
          <w:p w:rsidR="00211DDD" w:rsidRDefault="00211DDD">
            <w:r>
              <w:t>113155-P</w:t>
            </w:r>
          </w:p>
        </w:tc>
        <w:tc>
          <w:tcPr>
            <w:tcW w:w="625" w:type="pct"/>
          </w:tcPr>
          <w:p w:rsidR="00211DDD" w:rsidRDefault="00211DDD">
            <w:r>
              <w:t>Muhammad Latif Shahid</w:t>
            </w:r>
          </w:p>
        </w:tc>
        <w:tc>
          <w:tcPr>
            <w:tcW w:w="424" w:type="pct"/>
          </w:tcPr>
          <w:p w:rsidR="00211DDD" w:rsidRDefault="00211DDD">
            <w:r>
              <w:t>52.653333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Holy Family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lastRenderedPageBreak/>
              <w:t>283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20776</w:t>
            </w:r>
          </w:p>
        </w:tc>
        <w:tc>
          <w:tcPr>
            <w:tcW w:w="496" w:type="pct"/>
          </w:tcPr>
          <w:p w:rsidR="00211DDD" w:rsidRDefault="00211DDD">
            <w:r>
              <w:t>Adan Tariq</w:t>
            </w:r>
          </w:p>
        </w:tc>
        <w:tc>
          <w:tcPr>
            <w:tcW w:w="522" w:type="pct"/>
          </w:tcPr>
          <w:p w:rsidR="00211DDD" w:rsidRDefault="00211DDD">
            <w:r>
              <w:t>747034-01-M</w:t>
            </w:r>
          </w:p>
        </w:tc>
        <w:tc>
          <w:tcPr>
            <w:tcW w:w="625" w:type="pct"/>
          </w:tcPr>
          <w:p w:rsidR="00211DDD" w:rsidRDefault="00211DDD">
            <w:r>
              <w:t>Tariq Mahmood</w:t>
            </w:r>
          </w:p>
        </w:tc>
        <w:tc>
          <w:tcPr>
            <w:tcW w:w="424" w:type="pct"/>
          </w:tcPr>
          <w:p w:rsidR="00211DDD" w:rsidRDefault="00211DDD">
            <w:r>
              <w:t>55.018333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284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20162</w:t>
            </w:r>
          </w:p>
        </w:tc>
        <w:tc>
          <w:tcPr>
            <w:tcW w:w="496" w:type="pct"/>
          </w:tcPr>
          <w:p w:rsidR="00211DDD" w:rsidRDefault="00211DDD">
            <w:r>
              <w:t>Ayesha Qureshi</w:t>
            </w:r>
          </w:p>
        </w:tc>
        <w:tc>
          <w:tcPr>
            <w:tcW w:w="522" w:type="pct"/>
          </w:tcPr>
          <w:p w:rsidR="00211DDD" w:rsidRDefault="00211DDD">
            <w:r>
              <w:t>111331-P</w:t>
            </w:r>
          </w:p>
        </w:tc>
        <w:tc>
          <w:tcPr>
            <w:tcW w:w="625" w:type="pct"/>
          </w:tcPr>
          <w:p w:rsidR="00211DDD" w:rsidRDefault="00211DDD">
            <w:r>
              <w:t>AIIa Ud Din</w:t>
            </w:r>
          </w:p>
        </w:tc>
        <w:tc>
          <w:tcPr>
            <w:tcW w:w="424" w:type="pct"/>
          </w:tcPr>
          <w:p w:rsidR="00211DDD" w:rsidRDefault="00211DDD">
            <w:r>
              <w:t>53.681667</w:t>
            </w:r>
          </w:p>
        </w:tc>
        <w:tc>
          <w:tcPr>
            <w:tcW w:w="425" w:type="pct"/>
          </w:tcPr>
          <w:p w:rsidR="00211DDD" w:rsidRDefault="00211DDD">
            <w:r>
              <w:t>15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22062</w:t>
            </w:r>
          </w:p>
        </w:tc>
        <w:tc>
          <w:tcPr>
            <w:tcW w:w="496" w:type="pct"/>
          </w:tcPr>
          <w:p w:rsidR="00211DDD" w:rsidRDefault="00211DDD">
            <w:r>
              <w:t>ANZALNA FAROOQ</w:t>
            </w:r>
          </w:p>
        </w:tc>
        <w:tc>
          <w:tcPr>
            <w:tcW w:w="522" w:type="pct"/>
          </w:tcPr>
          <w:p w:rsidR="00211DDD" w:rsidRDefault="00211DDD">
            <w:r>
              <w:t>742718-01-M</w:t>
            </w:r>
          </w:p>
        </w:tc>
        <w:tc>
          <w:tcPr>
            <w:tcW w:w="625" w:type="pct"/>
          </w:tcPr>
          <w:p w:rsidR="00211DDD" w:rsidRDefault="00211DDD">
            <w:r>
              <w:t>MUHAMMAD FAROOQ</w:t>
            </w:r>
          </w:p>
        </w:tc>
        <w:tc>
          <w:tcPr>
            <w:tcW w:w="424" w:type="pct"/>
          </w:tcPr>
          <w:p w:rsidR="00211DDD" w:rsidRDefault="00211DDD">
            <w:r>
              <w:t>54.461667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17972</w:t>
            </w:r>
          </w:p>
        </w:tc>
        <w:tc>
          <w:tcPr>
            <w:tcW w:w="496" w:type="pct"/>
          </w:tcPr>
          <w:p w:rsidR="00211DDD" w:rsidRDefault="00211DDD">
            <w:r>
              <w:t>Huma Ali</w:t>
            </w:r>
          </w:p>
        </w:tc>
        <w:tc>
          <w:tcPr>
            <w:tcW w:w="522" w:type="pct"/>
          </w:tcPr>
          <w:p w:rsidR="00211DDD" w:rsidRDefault="00211DDD">
            <w:r>
              <w:t>88790-P</w:t>
            </w:r>
          </w:p>
        </w:tc>
        <w:tc>
          <w:tcPr>
            <w:tcW w:w="625" w:type="pct"/>
          </w:tcPr>
          <w:p w:rsidR="00211DDD" w:rsidRDefault="00211DDD">
            <w:r>
              <w:t>Sabir Ali</w:t>
            </w:r>
          </w:p>
        </w:tc>
        <w:tc>
          <w:tcPr>
            <w:tcW w:w="424" w:type="pct"/>
          </w:tcPr>
          <w:p w:rsidR="00211DDD" w:rsidRDefault="00211DDD">
            <w:r>
              <w:t>60.173333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287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21774</w:t>
            </w:r>
          </w:p>
        </w:tc>
        <w:tc>
          <w:tcPr>
            <w:tcW w:w="496" w:type="pct"/>
          </w:tcPr>
          <w:p w:rsidR="00211DDD" w:rsidRDefault="00211DDD">
            <w:r>
              <w:t>Farwa Ashfaq</w:t>
            </w:r>
          </w:p>
        </w:tc>
        <w:tc>
          <w:tcPr>
            <w:tcW w:w="522" w:type="pct"/>
          </w:tcPr>
          <w:p w:rsidR="00211DDD" w:rsidRDefault="00211DDD">
            <w:r>
              <w:t>719922-01-M</w:t>
            </w:r>
          </w:p>
        </w:tc>
        <w:tc>
          <w:tcPr>
            <w:tcW w:w="625" w:type="pct"/>
          </w:tcPr>
          <w:p w:rsidR="00211DDD" w:rsidRDefault="00211DDD">
            <w:r>
              <w:t>Muhammad Ashfaq</w:t>
            </w:r>
          </w:p>
        </w:tc>
        <w:tc>
          <w:tcPr>
            <w:tcW w:w="424" w:type="pct"/>
          </w:tcPr>
          <w:p w:rsidR="00211DDD" w:rsidRDefault="00211DDD">
            <w:r>
              <w:t>55.458367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7545</w:t>
            </w:r>
          </w:p>
        </w:tc>
        <w:tc>
          <w:tcPr>
            <w:tcW w:w="496" w:type="pct"/>
          </w:tcPr>
          <w:p w:rsidR="00211DDD" w:rsidRDefault="00211DDD">
            <w:r>
              <w:t>Muhammad Hasnain Bashir</w:t>
            </w:r>
          </w:p>
        </w:tc>
        <w:tc>
          <w:tcPr>
            <w:tcW w:w="522" w:type="pct"/>
          </w:tcPr>
          <w:p w:rsidR="00211DDD" w:rsidRDefault="00211DDD">
            <w:r>
              <w:t>107372p</w:t>
            </w:r>
          </w:p>
        </w:tc>
        <w:tc>
          <w:tcPr>
            <w:tcW w:w="625" w:type="pct"/>
          </w:tcPr>
          <w:p w:rsidR="00211DDD" w:rsidRDefault="00211DDD">
            <w:r>
              <w:t>Bashir Ahmad</w:t>
            </w:r>
          </w:p>
        </w:tc>
        <w:tc>
          <w:tcPr>
            <w:tcW w:w="424" w:type="pct"/>
          </w:tcPr>
          <w:p w:rsidR="00211DDD" w:rsidRDefault="00211DDD">
            <w:r>
              <w:t>63.205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289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22094</w:t>
            </w:r>
          </w:p>
        </w:tc>
        <w:tc>
          <w:tcPr>
            <w:tcW w:w="496" w:type="pct"/>
          </w:tcPr>
          <w:p w:rsidR="00211DDD" w:rsidRDefault="00211DDD">
            <w:r>
              <w:t>Uzma Iqbal</w:t>
            </w:r>
          </w:p>
        </w:tc>
        <w:tc>
          <w:tcPr>
            <w:tcW w:w="522" w:type="pct"/>
          </w:tcPr>
          <w:p w:rsidR="00211DDD" w:rsidRDefault="00211DDD">
            <w:r>
              <w:t>747079-01-M</w:t>
            </w:r>
          </w:p>
        </w:tc>
        <w:tc>
          <w:tcPr>
            <w:tcW w:w="625" w:type="pct"/>
          </w:tcPr>
          <w:p w:rsidR="00211DDD" w:rsidRDefault="00211DDD">
            <w:r>
              <w:t>Iqbal Ahmad</w:t>
            </w:r>
          </w:p>
        </w:tc>
        <w:tc>
          <w:tcPr>
            <w:tcW w:w="424" w:type="pct"/>
          </w:tcPr>
          <w:p w:rsidR="00211DDD" w:rsidRDefault="00211DDD">
            <w:r>
              <w:t>47.720833</w:t>
            </w:r>
          </w:p>
        </w:tc>
        <w:tc>
          <w:tcPr>
            <w:tcW w:w="425" w:type="pct"/>
          </w:tcPr>
          <w:p w:rsidR="00211DDD" w:rsidRDefault="00211DDD">
            <w:r>
              <w:t>53</w:t>
            </w:r>
          </w:p>
        </w:tc>
        <w:tc>
          <w:tcPr>
            <w:tcW w:w="733" w:type="pct"/>
          </w:tcPr>
          <w:p w:rsidR="00211DDD" w:rsidRDefault="00211DDD">
            <w:r>
              <w:t>Plastic Surgery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20644</w:t>
            </w:r>
          </w:p>
        </w:tc>
        <w:tc>
          <w:tcPr>
            <w:tcW w:w="496" w:type="pct"/>
          </w:tcPr>
          <w:p w:rsidR="00211DDD" w:rsidRDefault="00211DDD">
            <w:r>
              <w:t>Maria Ahsan</w:t>
            </w:r>
          </w:p>
        </w:tc>
        <w:tc>
          <w:tcPr>
            <w:tcW w:w="522" w:type="pct"/>
          </w:tcPr>
          <w:p w:rsidR="00211DDD" w:rsidRDefault="00211DDD">
            <w:r>
              <w:t>111730</w:t>
            </w:r>
          </w:p>
        </w:tc>
        <w:tc>
          <w:tcPr>
            <w:tcW w:w="625" w:type="pct"/>
          </w:tcPr>
          <w:p w:rsidR="00211DDD" w:rsidRDefault="00211DDD">
            <w:r>
              <w:t>MUHAMMAD AHSAN TAHIR</w:t>
            </w:r>
          </w:p>
        </w:tc>
        <w:tc>
          <w:tcPr>
            <w:tcW w:w="424" w:type="pct"/>
          </w:tcPr>
          <w:p w:rsidR="00211DDD" w:rsidRDefault="00211DDD">
            <w:r>
              <w:t>48.101224</w:t>
            </w:r>
          </w:p>
        </w:tc>
        <w:tc>
          <w:tcPr>
            <w:tcW w:w="425" w:type="pct"/>
          </w:tcPr>
          <w:p w:rsidR="00211DDD" w:rsidRDefault="00211DDD">
            <w:r>
              <w:t>40</w:t>
            </w:r>
          </w:p>
        </w:tc>
        <w:tc>
          <w:tcPr>
            <w:tcW w:w="733" w:type="pct"/>
          </w:tcPr>
          <w:p w:rsidR="00211DDD" w:rsidRDefault="00211DDD">
            <w:r>
              <w:t>Thoracic Surgery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21476</w:t>
            </w:r>
          </w:p>
        </w:tc>
        <w:tc>
          <w:tcPr>
            <w:tcW w:w="496" w:type="pct"/>
          </w:tcPr>
          <w:p w:rsidR="00211DDD" w:rsidRDefault="00211DDD">
            <w:r>
              <w:t>Muhammad Haris Akram</w:t>
            </w:r>
          </w:p>
        </w:tc>
        <w:tc>
          <w:tcPr>
            <w:tcW w:w="522" w:type="pct"/>
          </w:tcPr>
          <w:p w:rsidR="00211DDD" w:rsidRDefault="00211DDD">
            <w:r>
              <w:t>716522-01-M</w:t>
            </w:r>
          </w:p>
        </w:tc>
        <w:tc>
          <w:tcPr>
            <w:tcW w:w="625" w:type="pct"/>
          </w:tcPr>
          <w:p w:rsidR="00211DDD" w:rsidRDefault="00211DDD">
            <w:r>
              <w:t>Muhammad Akram Adeeb</w:t>
            </w:r>
          </w:p>
        </w:tc>
        <w:tc>
          <w:tcPr>
            <w:tcW w:w="424" w:type="pct"/>
          </w:tcPr>
          <w:p w:rsidR="00211DDD" w:rsidRDefault="00211DDD">
            <w:r>
              <w:t>48.37</w:t>
            </w:r>
          </w:p>
        </w:tc>
        <w:tc>
          <w:tcPr>
            <w:tcW w:w="425" w:type="pct"/>
          </w:tcPr>
          <w:p w:rsidR="00211DDD" w:rsidRDefault="00211DDD">
            <w:r>
              <w:t>15</w:t>
            </w:r>
          </w:p>
        </w:tc>
        <w:tc>
          <w:tcPr>
            <w:tcW w:w="733" w:type="pct"/>
          </w:tcPr>
          <w:p w:rsidR="00211DDD" w:rsidRDefault="00211DDD">
            <w:r>
              <w:t>Thoracic Surgery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292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22161</w:t>
            </w:r>
          </w:p>
        </w:tc>
        <w:tc>
          <w:tcPr>
            <w:tcW w:w="496" w:type="pct"/>
          </w:tcPr>
          <w:p w:rsidR="00211DDD" w:rsidRDefault="00211DDD">
            <w:r>
              <w:t>Muhammad Nauman Saleem</w:t>
            </w:r>
          </w:p>
        </w:tc>
        <w:tc>
          <w:tcPr>
            <w:tcW w:w="522" w:type="pct"/>
          </w:tcPr>
          <w:p w:rsidR="00211DDD" w:rsidRDefault="00211DDD">
            <w:r>
              <w:t>106471-P</w:t>
            </w:r>
          </w:p>
        </w:tc>
        <w:tc>
          <w:tcPr>
            <w:tcW w:w="625" w:type="pct"/>
          </w:tcPr>
          <w:p w:rsidR="00211DDD" w:rsidRDefault="00211DDD">
            <w:r>
              <w:t>Muhammad Saleem</w:t>
            </w:r>
          </w:p>
        </w:tc>
        <w:tc>
          <w:tcPr>
            <w:tcW w:w="424" w:type="pct"/>
          </w:tcPr>
          <w:p w:rsidR="00211DDD" w:rsidRDefault="00211DDD">
            <w:r>
              <w:t>65.067211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Allied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7036</w:t>
            </w:r>
          </w:p>
        </w:tc>
        <w:tc>
          <w:tcPr>
            <w:tcW w:w="496" w:type="pct"/>
          </w:tcPr>
          <w:p w:rsidR="00211DDD" w:rsidRDefault="00211DDD">
            <w:r>
              <w:t>Hafiz Saad Khan</w:t>
            </w:r>
          </w:p>
        </w:tc>
        <w:tc>
          <w:tcPr>
            <w:tcW w:w="522" w:type="pct"/>
          </w:tcPr>
          <w:p w:rsidR="00211DDD" w:rsidRDefault="00211DDD">
            <w:r>
              <w:t>97150-p</w:t>
            </w:r>
          </w:p>
        </w:tc>
        <w:tc>
          <w:tcPr>
            <w:tcW w:w="625" w:type="pct"/>
          </w:tcPr>
          <w:p w:rsidR="00211DDD" w:rsidRDefault="00211DDD">
            <w:r>
              <w:t>M. Khan Zaman</w:t>
            </w:r>
          </w:p>
        </w:tc>
        <w:tc>
          <w:tcPr>
            <w:tcW w:w="424" w:type="pct"/>
          </w:tcPr>
          <w:p w:rsidR="00211DDD" w:rsidRDefault="00211DDD">
            <w:r>
              <w:t>63.71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294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18771</w:t>
            </w:r>
          </w:p>
        </w:tc>
        <w:tc>
          <w:tcPr>
            <w:tcW w:w="496" w:type="pct"/>
          </w:tcPr>
          <w:p w:rsidR="00211DDD" w:rsidRDefault="00211DDD">
            <w:r>
              <w:t>Hafiz Umar Farooq</w:t>
            </w:r>
          </w:p>
        </w:tc>
        <w:tc>
          <w:tcPr>
            <w:tcW w:w="522" w:type="pct"/>
          </w:tcPr>
          <w:p w:rsidR="00211DDD" w:rsidRDefault="00211DDD">
            <w:r>
              <w:t>99738-P</w:t>
            </w:r>
          </w:p>
        </w:tc>
        <w:tc>
          <w:tcPr>
            <w:tcW w:w="625" w:type="pct"/>
          </w:tcPr>
          <w:p w:rsidR="00211DDD" w:rsidRDefault="00211DDD">
            <w:r>
              <w:t>Muhammad Ramzan Khan</w:t>
            </w:r>
          </w:p>
        </w:tc>
        <w:tc>
          <w:tcPr>
            <w:tcW w:w="424" w:type="pct"/>
          </w:tcPr>
          <w:p w:rsidR="00211DDD" w:rsidRDefault="00211DDD">
            <w:r>
              <w:t>60.527778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Bahawal Victoria Hospital, Bahawalpur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16147</w:t>
            </w:r>
          </w:p>
        </w:tc>
        <w:tc>
          <w:tcPr>
            <w:tcW w:w="496" w:type="pct"/>
          </w:tcPr>
          <w:p w:rsidR="00211DDD" w:rsidRDefault="00211DDD">
            <w:r>
              <w:t>Muhammad Shoaib Ali</w:t>
            </w:r>
          </w:p>
        </w:tc>
        <w:tc>
          <w:tcPr>
            <w:tcW w:w="522" w:type="pct"/>
          </w:tcPr>
          <w:p w:rsidR="00211DDD" w:rsidRDefault="00211DDD">
            <w:r>
              <w:t>113105-P</w:t>
            </w:r>
          </w:p>
        </w:tc>
        <w:tc>
          <w:tcPr>
            <w:tcW w:w="625" w:type="pct"/>
          </w:tcPr>
          <w:p w:rsidR="00211DDD" w:rsidRDefault="00211DDD">
            <w:r>
              <w:t>MUHAMMAD ASAD</w:t>
            </w:r>
          </w:p>
        </w:tc>
        <w:tc>
          <w:tcPr>
            <w:tcW w:w="424" w:type="pct"/>
          </w:tcPr>
          <w:p w:rsidR="00211DDD" w:rsidRDefault="00211DDD">
            <w:r>
              <w:t>58.98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Benazir Bhutto Hospital, Rawalpindi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21187</w:t>
            </w:r>
          </w:p>
        </w:tc>
        <w:tc>
          <w:tcPr>
            <w:tcW w:w="496" w:type="pct"/>
          </w:tcPr>
          <w:p w:rsidR="00211DDD" w:rsidRDefault="00211DDD">
            <w:r>
              <w:t>Masood Mahmood</w:t>
            </w:r>
          </w:p>
        </w:tc>
        <w:tc>
          <w:tcPr>
            <w:tcW w:w="522" w:type="pct"/>
          </w:tcPr>
          <w:p w:rsidR="00211DDD" w:rsidRDefault="00211DDD">
            <w:r>
              <w:t>79030-P</w:t>
            </w:r>
          </w:p>
        </w:tc>
        <w:tc>
          <w:tcPr>
            <w:tcW w:w="625" w:type="pct"/>
          </w:tcPr>
          <w:p w:rsidR="00211DDD" w:rsidRDefault="00211DDD">
            <w:r>
              <w:t>Muhammad Mahmood Amer</w:t>
            </w:r>
          </w:p>
        </w:tc>
        <w:tc>
          <w:tcPr>
            <w:tcW w:w="424" w:type="pct"/>
          </w:tcPr>
          <w:p w:rsidR="00211DDD" w:rsidRDefault="00211DDD">
            <w:r>
              <w:t>63.005128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DHQ Hospital, Faisalabad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6835</w:t>
            </w:r>
          </w:p>
        </w:tc>
        <w:tc>
          <w:tcPr>
            <w:tcW w:w="496" w:type="pct"/>
          </w:tcPr>
          <w:p w:rsidR="00211DDD" w:rsidRDefault="00211DDD">
            <w:r>
              <w:t>Jawad Ahmed</w:t>
            </w:r>
          </w:p>
        </w:tc>
        <w:tc>
          <w:tcPr>
            <w:tcW w:w="522" w:type="pct"/>
          </w:tcPr>
          <w:p w:rsidR="00211DDD" w:rsidRDefault="00211DDD">
            <w:r>
              <w:t>93014-P</w:t>
            </w:r>
          </w:p>
        </w:tc>
        <w:tc>
          <w:tcPr>
            <w:tcW w:w="625" w:type="pct"/>
          </w:tcPr>
          <w:p w:rsidR="00211DDD" w:rsidRDefault="00211DDD">
            <w:r>
              <w:t>Shoukat Ali</w:t>
            </w:r>
          </w:p>
        </w:tc>
        <w:tc>
          <w:tcPr>
            <w:tcW w:w="424" w:type="pct"/>
          </w:tcPr>
          <w:p w:rsidR="00211DDD" w:rsidRDefault="00211DDD">
            <w:r>
              <w:t>49.905263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DHQ Hospital, Gujranwala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298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21551</w:t>
            </w:r>
          </w:p>
        </w:tc>
        <w:tc>
          <w:tcPr>
            <w:tcW w:w="496" w:type="pct"/>
          </w:tcPr>
          <w:p w:rsidR="00211DDD" w:rsidRDefault="00211DDD">
            <w:r>
              <w:t>Ammar Ahmad</w:t>
            </w:r>
          </w:p>
        </w:tc>
        <w:tc>
          <w:tcPr>
            <w:tcW w:w="522" w:type="pct"/>
          </w:tcPr>
          <w:p w:rsidR="00211DDD" w:rsidRDefault="00211DDD">
            <w:r>
              <w:t>114470-P</w:t>
            </w:r>
          </w:p>
        </w:tc>
        <w:tc>
          <w:tcPr>
            <w:tcW w:w="625" w:type="pct"/>
          </w:tcPr>
          <w:p w:rsidR="00211DDD" w:rsidRDefault="00211DDD">
            <w:r>
              <w:t>BASHIR AHMAD</w:t>
            </w:r>
          </w:p>
        </w:tc>
        <w:tc>
          <w:tcPr>
            <w:tcW w:w="424" w:type="pct"/>
          </w:tcPr>
          <w:p w:rsidR="00211DDD" w:rsidRDefault="00211DDD">
            <w:r>
              <w:t>46.443334</w:t>
            </w:r>
          </w:p>
        </w:tc>
        <w:tc>
          <w:tcPr>
            <w:tcW w:w="425" w:type="pct"/>
          </w:tcPr>
          <w:p w:rsidR="00211DDD" w:rsidRDefault="00211DDD">
            <w:r>
              <w:t>37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DHQ Teaching Hospital, Sargodha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299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17973</w:t>
            </w:r>
          </w:p>
        </w:tc>
        <w:tc>
          <w:tcPr>
            <w:tcW w:w="496" w:type="pct"/>
          </w:tcPr>
          <w:p w:rsidR="00211DDD" w:rsidRDefault="00211DDD">
            <w:r>
              <w:t>Ali Zohaib Khan</w:t>
            </w:r>
          </w:p>
        </w:tc>
        <w:tc>
          <w:tcPr>
            <w:tcW w:w="522" w:type="pct"/>
          </w:tcPr>
          <w:p w:rsidR="00211DDD" w:rsidRDefault="00211DDD">
            <w:r>
              <w:t xml:space="preserve">82032-p </w:t>
            </w:r>
          </w:p>
        </w:tc>
        <w:tc>
          <w:tcPr>
            <w:tcW w:w="625" w:type="pct"/>
          </w:tcPr>
          <w:p w:rsidR="00211DDD" w:rsidRDefault="00211DDD">
            <w:r>
              <w:t>Rai Ali Aqdas Khan</w:t>
            </w:r>
          </w:p>
        </w:tc>
        <w:tc>
          <w:tcPr>
            <w:tcW w:w="424" w:type="pct"/>
          </w:tcPr>
          <w:p w:rsidR="00211DDD" w:rsidRDefault="00211DDD">
            <w:r>
              <w:t>61.845</w:t>
            </w:r>
          </w:p>
        </w:tc>
        <w:tc>
          <w:tcPr>
            <w:tcW w:w="425" w:type="pct"/>
          </w:tcPr>
          <w:p w:rsidR="00211DDD" w:rsidRDefault="00211DDD">
            <w:r>
              <w:t>3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Jinnah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300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3767</w:t>
            </w:r>
          </w:p>
        </w:tc>
        <w:tc>
          <w:tcPr>
            <w:tcW w:w="496" w:type="pct"/>
          </w:tcPr>
          <w:p w:rsidR="00211DDD" w:rsidRDefault="00211DDD">
            <w:r>
              <w:t>Zeeshan Younas</w:t>
            </w:r>
          </w:p>
        </w:tc>
        <w:tc>
          <w:tcPr>
            <w:tcW w:w="522" w:type="pct"/>
          </w:tcPr>
          <w:p w:rsidR="00211DDD" w:rsidRDefault="00211DDD">
            <w:r>
              <w:t>111786-P</w:t>
            </w:r>
          </w:p>
        </w:tc>
        <w:tc>
          <w:tcPr>
            <w:tcW w:w="625" w:type="pct"/>
          </w:tcPr>
          <w:p w:rsidR="00211DDD" w:rsidRDefault="00211DDD">
            <w:r>
              <w:t>Muhammad Younas</w:t>
            </w:r>
          </w:p>
        </w:tc>
        <w:tc>
          <w:tcPr>
            <w:tcW w:w="424" w:type="pct"/>
          </w:tcPr>
          <w:p w:rsidR="00211DDD" w:rsidRDefault="00211DDD">
            <w:r>
              <w:t>53.591667</w:t>
            </w:r>
          </w:p>
        </w:tc>
        <w:tc>
          <w:tcPr>
            <w:tcW w:w="425" w:type="pct"/>
          </w:tcPr>
          <w:p w:rsidR="00211DDD" w:rsidRDefault="00211DDD">
            <w:r>
              <w:t>2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Lahore General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301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21281</w:t>
            </w:r>
          </w:p>
        </w:tc>
        <w:tc>
          <w:tcPr>
            <w:tcW w:w="496" w:type="pct"/>
          </w:tcPr>
          <w:p w:rsidR="00211DDD" w:rsidRDefault="00211DDD">
            <w:r>
              <w:t>Afia Tehreem Gilanee</w:t>
            </w:r>
          </w:p>
        </w:tc>
        <w:tc>
          <w:tcPr>
            <w:tcW w:w="522" w:type="pct"/>
          </w:tcPr>
          <w:p w:rsidR="00211DDD" w:rsidRDefault="00211DDD">
            <w:r>
              <w:t>715201-01-M</w:t>
            </w:r>
          </w:p>
        </w:tc>
        <w:tc>
          <w:tcPr>
            <w:tcW w:w="625" w:type="pct"/>
          </w:tcPr>
          <w:p w:rsidR="00211DDD" w:rsidRDefault="00211DDD">
            <w:r>
              <w:t>Waleed Hassan Gilani</w:t>
            </w:r>
          </w:p>
        </w:tc>
        <w:tc>
          <w:tcPr>
            <w:tcW w:w="424" w:type="pct"/>
          </w:tcPr>
          <w:p w:rsidR="00211DDD" w:rsidRDefault="00211DDD">
            <w:r>
              <w:t>51.918367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lastRenderedPageBreak/>
              <w:t>302</w:t>
            </w:r>
          </w:p>
        </w:tc>
        <w:tc>
          <w:tcPr>
            <w:tcW w:w="175" w:type="pct"/>
          </w:tcPr>
          <w:p w:rsidR="00211DDD" w:rsidRDefault="00211DDD">
            <w:r>
              <w:t>2</w:t>
            </w:r>
          </w:p>
        </w:tc>
        <w:tc>
          <w:tcPr>
            <w:tcW w:w="387" w:type="pct"/>
          </w:tcPr>
          <w:p w:rsidR="00211DDD" w:rsidRDefault="00211DDD">
            <w:r>
              <w:t>17751</w:t>
            </w:r>
          </w:p>
        </w:tc>
        <w:tc>
          <w:tcPr>
            <w:tcW w:w="496" w:type="pct"/>
          </w:tcPr>
          <w:p w:rsidR="00211DDD" w:rsidRDefault="00211DDD">
            <w:r>
              <w:t>Mansoor Ul Haq</w:t>
            </w:r>
          </w:p>
        </w:tc>
        <w:tc>
          <w:tcPr>
            <w:tcW w:w="522" w:type="pct"/>
          </w:tcPr>
          <w:p w:rsidR="00211DDD" w:rsidRDefault="00211DDD">
            <w:r>
              <w:t>109282-P</w:t>
            </w:r>
          </w:p>
        </w:tc>
        <w:tc>
          <w:tcPr>
            <w:tcW w:w="625" w:type="pct"/>
          </w:tcPr>
          <w:p w:rsidR="00211DDD" w:rsidRDefault="00211DDD">
            <w:r>
              <w:t>Abdul Haq</w:t>
            </w:r>
          </w:p>
        </w:tc>
        <w:tc>
          <w:tcPr>
            <w:tcW w:w="424" w:type="pct"/>
          </w:tcPr>
          <w:p w:rsidR="00211DDD" w:rsidRDefault="00211DDD">
            <w:r>
              <w:t>49.002449</w:t>
            </w:r>
          </w:p>
        </w:tc>
        <w:tc>
          <w:tcPr>
            <w:tcW w:w="425" w:type="pct"/>
          </w:tcPr>
          <w:p w:rsidR="00211DDD" w:rsidRDefault="00211DDD">
            <w:r>
              <w:t>15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Mayo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303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234</w:t>
            </w:r>
          </w:p>
        </w:tc>
        <w:tc>
          <w:tcPr>
            <w:tcW w:w="496" w:type="pct"/>
          </w:tcPr>
          <w:p w:rsidR="00211DDD" w:rsidRDefault="00211DDD">
            <w:r>
              <w:t>Mughis Ahmad</w:t>
            </w:r>
          </w:p>
        </w:tc>
        <w:tc>
          <w:tcPr>
            <w:tcW w:w="522" w:type="pct"/>
          </w:tcPr>
          <w:p w:rsidR="00211DDD" w:rsidRDefault="00211DDD">
            <w:r>
              <w:t>92697-P</w:t>
            </w:r>
          </w:p>
        </w:tc>
        <w:tc>
          <w:tcPr>
            <w:tcW w:w="625" w:type="pct"/>
          </w:tcPr>
          <w:p w:rsidR="00211DDD" w:rsidRDefault="00211DDD">
            <w:r>
              <w:t>Muhammad Shafiq</w:t>
            </w:r>
          </w:p>
        </w:tc>
        <w:tc>
          <w:tcPr>
            <w:tcW w:w="424" w:type="pct"/>
          </w:tcPr>
          <w:p w:rsidR="00211DDD" w:rsidRDefault="00211DDD">
            <w:r>
              <w:t>58.769458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Nishtar Hospital, Multan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304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18592</w:t>
            </w:r>
          </w:p>
        </w:tc>
        <w:tc>
          <w:tcPr>
            <w:tcW w:w="496" w:type="pct"/>
          </w:tcPr>
          <w:p w:rsidR="00211DDD" w:rsidRDefault="00211DDD">
            <w:r>
              <w:t>Hasnain Sadiq</w:t>
            </w:r>
          </w:p>
        </w:tc>
        <w:tc>
          <w:tcPr>
            <w:tcW w:w="522" w:type="pct"/>
          </w:tcPr>
          <w:p w:rsidR="00211DDD" w:rsidRDefault="00211DDD">
            <w:r>
              <w:t>113973-P</w:t>
            </w:r>
          </w:p>
        </w:tc>
        <w:tc>
          <w:tcPr>
            <w:tcW w:w="625" w:type="pct"/>
          </w:tcPr>
          <w:p w:rsidR="00211DDD" w:rsidRDefault="00211DDD">
            <w:r>
              <w:t>Muhammad Sadiq</w:t>
            </w:r>
          </w:p>
        </w:tc>
        <w:tc>
          <w:tcPr>
            <w:tcW w:w="424" w:type="pct"/>
          </w:tcPr>
          <w:p w:rsidR="00211DDD" w:rsidRDefault="00211DDD">
            <w:r>
              <w:t>48.36386</w:t>
            </w:r>
          </w:p>
        </w:tc>
        <w:tc>
          <w:tcPr>
            <w:tcW w:w="425" w:type="pct"/>
          </w:tcPr>
          <w:p w:rsidR="00211DDD" w:rsidRDefault="00211DDD">
            <w:r>
              <w:t>17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Sahiwal Teaching Hospital, Sahiwal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305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22375</w:t>
            </w:r>
          </w:p>
        </w:tc>
        <w:tc>
          <w:tcPr>
            <w:tcW w:w="496" w:type="pct"/>
          </w:tcPr>
          <w:p w:rsidR="00211DDD" w:rsidRDefault="00211DDD">
            <w:r>
              <w:t>Muhammad Zubair Anwar</w:t>
            </w:r>
          </w:p>
        </w:tc>
        <w:tc>
          <w:tcPr>
            <w:tcW w:w="522" w:type="pct"/>
          </w:tcPr>
          <w:p w:rsidR="00211DDD" w:rsidRDefault="00211DDD">
            <w:r>
              <w:t>110539-p</w:t>
            </w:r>
          </w:p>
        </w:tc>
        <w:tc>
          <w:tcPr>
            <w:tcW w:w="625" w:type="pct"/>
          </w:tcPr>
          <w:p w:rsidR="00211DDD" w:rsidRDefault="00211DDD">
            <w:r>
              <w:t xml:space="preserve">Muhammad anwar Khalid </w:t>
            </w:r>
          </w:p>
        </w:tc>
        <w:tc>
          <w:tcPr>
            <w:tcW w:w="424" w:type="pct"/>
          </w:tcPr>
          <w:p w:rsidR="00211DDD" w:rsidRDefault="00211DDD">
            <w:r>
              <w:t>48.864166</w:t>
            </w:r>
          </w:p>
        </w:tc>
        <w:tc>
          <w:tcPr>
            <w:tcW w:w="425" w:type="pct"/>
          </w:tcPr>
          <w:p w:rsidR="00211DDD" w:rsidRDefault="00211DDD">
            <w:r>
              <w:t>4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Services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306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16055</w:t>
            </w:r>
          </w:p>
        </w:tc>
        <w:tc>
          <w:tcPr>
            <w:tcW w:w="496" w:type="pct"/>
          </w:tcPr>
          <w:p w:rsidR="00211DDD" w:rsidRDefault="00211DDD">
            <w:r>
              <w:t>Mudassar Ali</w:t>
            </w:r>
          </w:p>
        </w:tc>
        <w:tc>
          <w:tcPr>
            <w:tcW w:w="522" w:type="pct"/>
          </w:tcPr>
          <w:p w:rsidR="00211DDD" w:rsidRDefault="00211DDD">
            <w:r>
              <w:t>99799-P</w:t>
            </w:r>
          </w:p>
        </w:tc>
        <w:tc>
          <w:tcPr>
            <w:tcW w:w="625" w:type="pct"/>
          </w:tcPr>
          <w:p w:rsidR="00211DDD" w:rsidRDefault="00211DDD">
            <w:r>
              <w:t>Muhammad Boota</w:t>
            </w:r>
          </w:p>
        </w:tc>
        <w:tc>
          <w:tcPr>
            <w:tcW w:w="424" w:type="pct"/>
          </w:tcPr>
          <w:p w:rsidR="00211DDD" w:rsidRDefault="00211DDD">
            <w:r>
              <w:t>49.502946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Sir Ganga Ram Hospital, Lahore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  <w:tr w:rsidR="00211DDD" w:rsidTr="00211DDD">
        <w:tc>
          <w:tcPr>
            <w:tcW w:w="210" w:type="pct"/>
          </w:tcPr>
          <w:p w:rsidR="00211DDD" w:rsidRDefault="00211DDD">
            <w:r>
              <w:t>307</w:t>
            </w:r>
          </w:p>
        </w:tc>
        <w:tc>
          <w:tcPr>
            <w:tcW w:w="175" w:type="pct"/>
          </w:tcPr>
          <w:p w:rsidR="00211DDD" w:rsidRDefault="00211DDD">
            <w:r>
              <w:t>1</w:t>
            </w:r>
          </w:p>
        </w:tc>
        <w:tc>
          <w:tcPr>
            <w:tcW w:w="387" w:type="pct"/>
          </w:tcPr>
          <w:p w:rsidR="00211DDD" w:rsidRDefault="00211DDD">
            <w:r>
              <w:t>20387</w:t>
            </w:r>
          </w:p>
        </w:tc>
        <w:tc>
          <w:tcPr>
            <w:tcW w:w="496" w:type="pct"/>
          </w:tcPr>
          <w:p w:rsidR="00211DDD" w:rsidRDefault="00211DDD">
            <w:r>
              <w:t>Muhammad Arslan Saeed</w:t>
            </w:r>
          </w:p>
        </w:tc>
        <w:tc>
          <w:tcPr>
            <w:tcW w:w="522" w:type="pct"/>
          </w:tcPr>
          <w:p w:rsidR="00211DDD" w:rsidRDefault="00211DDD">
            <w:r>
              <w:t>746365-02-M</w:t>
            </w:r>
          </w:p>
        </w:tc>
        <w:tc>
          <w:tcPr>
            <w:tcW w:w="625" w:type="pct"/>
          </w:tcPr>
          <w:p w:rsidR="00211DDD" w:rsidRDefault="00211DDD">
            <w:r>
              <w:t>Muhammad Saeed</w:t>
            </w:r>
          </w:p>
        </w:tc>
        <w:tc>
          <w:tcPr>
            <w:tcW w:w="424" w:type="pct"/>
          </w:tcPr>
          <w:p w:rsidR="00211DDD" w:rsidRDefault="00211DDD">
            <w:r>
              <w:t>50.930833</w:t>
            </w:r>
          </w:p>
        </w:tc>
        <w:tc>
          <w:tcPr>
            <w:tcW w:w="425" w:type="pct"/>
          </w:tcPr>
          <w:p w:rsidR="00211DDD" w:rsidRDefault="00211DDD">
            <w:r>
              <w:t>1</w:t>
            </w:r>
          </w:p>
        </w:tc>
        <w:tc>
          <w:tcPr>
            <w:tcW w:w="733" w:type="pct"/>
          </w:tcPr>
          <w:p w:rsidR="00211DDD" w:rsidRDefault="00211DDD">
            <w:r>
              <w:t>Urology</w:t>
            </w:r>
          </w:p>
        </w:tc>
        <w:tc>
          <w:tcPr>
            <w:tcW w:w="553" w:type="pct"/>
          </w:tcPr>
          <w:p w:rsidR="00211DDD" w:rsidRDefault="00211DDD">
            <w:r>
              <w:t>SZ Hospital, Rahim Yar Khan</w:t>
            </w:r>
          </w:p>
        </w:tc>
        <w:tc>
          <w:tcPr>
            <w:tcW w:w="450" w:type="pct"/>
          </w:tcPr>
          <w:p w:rsidR="00211DDD" w:rsidRDefault="00211DDD">
            <w:r>
              <w:t>Punjab</w:t>
            </w:r>
          </w:p>
        </w:tc>
      </w:tr>
    </w:tbl>
    <w:p w:rsidR="009F119B" w:rsidRDefault="009F119B"/>
    <w:sectPr w:rsidR="009F119B" w:rsidSect="00211DDD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178304">
    <w:abstractNumId w:val="8"/>
  </w:num>
  <w:num w:numId="2" w16cid:durableId="542862854">
    <w:abstractNumId w:val="6"/>
  </w:num>
  <w:num w:numId="3" w16cid:durableId="1228108026">
    <w:abstractNumId w:val="5"/>
  </w:num>
  <w:num w:numId="4" w16cid:durableId="764149913">
    <w:abstractNumId w:val="4"/>
  </w:num>
  <w:num w:numId="5" w16cid:durableId="2012830842">
    <w:abstractNumId w:val="7"/>
  </w:num>
  <w:num w:numId="6" w16cid:durableId="194931895">
    <w:abstractNumId w:val="3"/>
  </w:num>
  <w:num w:numId="7" w16cid:durableId="1230963711">
    <w:abstractNumId w:val="2"/>
  </w:num>
  <w:num w:numId="8" w16cid:durableId="602419921">
    <w:abstractNumId w:val="1"/>
  </w:num>
  <w:num w:numId="9" w16cid:durableId="61494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996"/>
    <w:rsid w:val="00034616"/>
    <w:rsid w:val="0006063C"/>
    <w:rsid w:val="0015074B"/>
    <w:rsid w:val="00211DDD"/>
    <w:rsid w:val="0029639D"/>
    <w:rsid w:val="00326F90"/>
    <w:rsid w:val="009F11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3DC6DF-DCBF-4C92-9ED0-FED06E6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5448</Words>
  <Characters>31056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2023-01-25T17:17:00Z</dcterms:modified>
  <cp:category/>
</cp:coreProperties>
</file>
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5"/>
        <w:gridCol w:w="420"/>
        <w:gridCol w:w="927"/>
        <w:gridCol w:w="1258"/>
        <w:gridCol w:w="1461"/>
        <w:gridCol w:w="1200"/>
        <w:gridCol w:w="1018"/>
        <w:gridCol w:w="1020"/>
        <w:gridCol w:w="1758"/>
        <w:gridCol w:w="1328"/>
        <w:gridCol w:w="1079"/>
      </w:tblGrid>
      <w:tr w:rsidR="00FD0603" w:rsidTr="00FD0603">
        <w:tc>
          <w:tcPr>
            <w:tcW w:w="232" w:type="pct"/>
          </w:tcPr>
          <w:p w:rsidR="00FD0603" w:rsidRDefault="00FD0603">
            <w:r>
              <w:t>Sr</w:t>
            </w:r>
          </w:p>
        </w:tc>
        <w:tc>
          <w:tcPr>
            <w:tcW w:w="200" w:type="pct"/>
          </w:tcPr>
          <w:p w:rsidR="00FD0603" w:rsidRDefault="00FD0603">
            <w:r>
              <w:t>Rn</w:t>
            </w:r>
          </w:p>
        </w:tc>
        <w:tc>
          <w:tcPr>
            <w:tcW w:w="393" w:type="pct"/>
          </w:tcPr>
          <w:p w:rsidR="00FD0603" w:rsidRDefault="00FD0603">
            <w:r>
              <w:t>Applicant Id</w:t>
            </w:r>
          </w:p>
        </w:tc>
        <w:tc>
          <w:tcPr>
            <w:tcW w:w="519" w:type="pct"/>
          </w:tcPr>
          <w:p w:rsidR="00FD0603" w:rsidRDefault="00FD0603">
            <w:r>
              <w:t>Name</w:t>
            </w:r>
          </w:p>
        </w:tc>
        <w:tc>
          <w:tcPr>
            <w:tcW w:w="597" w:type="pct"/>
          </w:tcPr>
          <w:p w:rsidR="00FD0603" w:rsidRDefault="00FD0603">
            <w:r>
              <w:t>Pmdc No</w:t>
            </w:r>
          </w:p>
        </w:tc>
        <w:tc>
          <w:tcPr>
            <w:tcW w:w="497" w:type="pct"/>
          </w:tcPr>
          <w:p w:rsidR="00FD0603" w:rsidRDefault="00FD0603">
            <w:r>
              <w:t>Father Name</w:t>
            </w:r>
          </w:p>
        </w:tc>
        <w:tc>
          <w:tcPr>
            <w:tcW w:w="427" w:type="pct"/>
          </w:tcPr>
          <w:p w:rsidR="00FD0603" w:rsidRDefault="00FD0603">
            <w:r>
              <w:t>Marks</w:t>
            </w:r>
          </w:p>
        </w:tc>
        <w:tc>
          <w:tcPr>
            <w:tcW w:w="429" w:type="pct"/>
          </w:tcPr>
          <w:p w:rsidR="00FD0603" w:rsidRDefault="00FD0603">
            <w:r>
              <w:t>Preference No</w:t>
            </w:r>
          </w:p>
        </w:tc>
        <w:tc>
          <w:tcPr>
            <w:tcW w:w="710" w:type="pct"/>
          </w:tcPr>
          <w:p w:rsidR="00FD0603" w:rsidRDefault="00FD0603">
            <w:r>
              <w:t>Speciality Name</w:t>
            </w:r>
          </w:p>
        </w:tc>
        <w:tc>
          <w:tcPr>
            <w:tcW w:w="545" w:type="pct"/>
          </w:tcPr>
          <w:p w:rsidR="00FD0603" w:rsidRDefault="00FD0603">
            <w:r>
              <w:t>Hospital Name</w:t>
            </w:r>
          </w:p>
        </w:tc>
        <w:tc>
          <w:tcPr>
            <w:tcW w:w="451" w:type="pct"/>
          </w:tcPr>
          <w:p w:rsidR="00FD0603" w:rsidRDefault="00FD0603">
            <w:r>
              <w:t>Quota Name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19125</w:t>
            </w:r>
          </w:p>
        </w:tc>
        <w:tc>
          <w:tcPr>
            <w:tcW w:w="519" w:type="pct"/>
          </w:tcPr>
          <w:p w:rsidR="00FD0603" w:rsidRDefault="00FD0603">
            <w:r>
              <w:t>Khawar Abbas</w:t>
            </w:r>
          </w:p>
        </w:tc>
        <w:tc>
          <w:tcPr>
            <w:tcW w:w="597" w:type="pct"/>
          </w:tcPr>
          <w:p w:rsidR="00FD0603" w:rsidRDefault="00FD0603">
            <w:r>
              <w:t>67194-P</w:t>
            </w:r>
          </w:p>
        </w:tc>
        <w:tc>
          <w:tcPr>
            <w:tcW w:w="497" w:type="pct"/>
          </w:tcPr>
          <w:p w:rsidR="00FD0603" w:rsidRDefault="00FD0603">
            <w:r>
              <w:t>Khalil Ahmad</w:t>
            </w:r>
          </w:p>
        </w:tc>
        <w:tc>
          <w:tcPr>
            <w:tcW w:w="427" w:type="pct"/>
          </w:tcPr>
          <w:p w:rsidR="00FD0603" w:rsidRDefault="00FD0603">
            <w:r>
              <w:t>61.710435</w:t>
            </w:r>
          </w:p>
        </w:tc>
        <w:tc>
          <w:tcPr>
            <w:tcW w:w="429" w:type="pct"/>
          </w:tcPr>
          <w:p w:rsidR="00FD0603" w:rsidRDefault="00FD0603">
            <w:r>
              <w:t>3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Bahawal Victoria Hospital, Bahawalpur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7784</w:t>
            </w:r>
          </w:p>
        </w:tc>
        <w:tc>
          <w:tcPr>
            <w:tcW w:w="519" w:type="pct"/>
          </w:tcPr>
          <w:p w:rsidR="00FD0603" w:rsidRDefault="00FD0603">
            <w:r>
              <w:t>Hira Anum</w:t>
            </w:r>
          </w:p>
        </w:tc>
        <w:tc>
          <w:tcPr>
            <w:tcW w:w="597" w:type="pct"/>
          </w:tcPr>
          <w:p w:rsidR="00FD0603" w:rsidRDefault="00FD0603">
            <w:r>
              <w:t>104730-P</w:t>
            </w:r>
          </w:p>
        </w:tc>
        <w:tc>
          <w:tcPr>
            <w:tcW w:w="497" w:type="pct"/>
          </w:tcPr>
          <w:p w:rsidR="00FD0603" w:rsidRDefault="00FD0603">
            <w:r>
              <w:t>Ghafoor ul haq</w:t>
            </w:r>
          </w:p>
        </w:tc>
        <w:tc>
          <w:tcPr>
            <w:tcW w:w="427" w:type="pct"/>
          </w:tcPr>
          <w:p w:rsidR="00FD0603" w:rsidRDefault="00FD0603">
            <w:r>
              <w:t>60.8425</w:t>
            </w:r>
          </w:p>
        </w:tc>
        <w:tc>
          <w:tcPr>
            <w:tcW w:w="429" w:type="pct"/>
          </w:tcPr>
          <w:p w:rsidR="00FD0603" w:rsidRDefault="00FD0603">
            <w:r>
              <w:t>12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Benazir Bhutto Hospital,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3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1987</w:t>
            </w:r>
          </w:p>
        </w:tc>
        <w:tc>
          <w:tcPr>
            <w:tcW w:w="519" w:type="pct"/>
          </w:tcPr>
          <w:p w:rsidR="00FD0603" w:rsidRDefault="00FD0603">
            <w:r>
              <w:t>Eisham Mudassar</w:t>
            </w:r>
          </w:p>
        </w:tc>
        <w:tc>
          <w:tcPr>
            <w:tcW w:w="597" w:type="pct"/>
          </w:tcPr>
          <w:p w:rsidR="00FD0603" w:rsidRDefault="00FD0603">
            <w:r>
              <w:t>95429-P</w:t>
            </w:r>
          </w:p>
        </w:tc>
        <w:tc>
          <w:tcPr>
            <w:tcW w:w="497" w:type="pct"/>
          </w:tcPr>
          <w:p w:rsidR="00FD0603" w:rsidRDefault="00FD0603">
            <w:r>
              <w:t>Mudassar Azeem</w:t>
            </w:r>
          </w:p>
        </w:tc>
        <w:tc>
          <w:tcPr>
            <w:tcW w:w="427" w:type="pct"/>
          </w:tcPr>
          <w:p w:rsidR="00FD0603" w:rsidRDefault="00FD0603">
            <w:r>
              <w:t>55.694166</w:t>
            </w:r>
          </w:p>
        </w:tc>
        <w:tc>
          <w:tcPr>
            <w:tcW w:w="429" w:type="pct"/>
          </w:tcPr>
          <w:p w:rsidR="00FD0603" w:rsidRDefault="00FD0603">
            <w:r>
              <w:t>12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Children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4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21990</w:t>
            </w:r>
          </w:p>
        </w:tc>
        <w:tc>
          <w:tcPr>
            <w:tcW w:w="519" w:type="pct"/>
          </w:tcPr>
          <w:p w:rsidR="00FD0603" w:rsidRDefault="00FD0603">
            <w:r>
              <w:t>Usman Ameen</w:t>
            </w:r>
          </w:p>
        </w:tc>
        <w:tc>
          <w:tcPr>
            <w:tcW w:w="597" w:type="pct"/>
          </w:tcPr>
          <w:p w:rsidR="00FD0603" w:rsidRDefault="00FD0603">
            <w:r>
              <w:t>102823-p</w:t>
            </w:r>
          </w:p>
        </w:tc>
        <w:tc>
          <w:tcPr>
            <w:tcW w:w="497" w:type="pct"/>
          </w:tcPr>
          <w:p w:rsidR="00FD0603" w:rsidRDefault="00FD0603">
            <w:r>
              <w:t>Muhammad Ameen</w:t>
            </w:r>
          </w:p>
        </w:tc>
        <w:tc>
          <w:tcPr>
            <w:tcW w:w="427" w:type="pct"/>
          </w:tcPr>
          <w:p w:rsidR="00FD0603" w:rsidRDefault="00FD0603">
            <w:r>
              <w:t>53.595</w:t>
            </w:r>
          </w:p>
        </w:tc>
        <w:tc>
          <w:tcPr>
            <w:tcW w:w="429" w:type="pct"/>
          </w:tcPr>
          <w:p w:rsidR="00FD0603" w:rsidRDefault="00FD0603">
            <w:r>
              <w:t>9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Children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5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17802</w:t>
            </w:r>
          </w:p>
        </w:tc>
        <w:tc>
          <w:tcPr>
            <w:tcW w:w="519" w:type="pct"/>
          </w:tcPr>
          <w:p w:rsidR="00FD0603" w:rsidRDefault="00FD0603">
            <w:r>
              <w:t>Muhammad Abdur Rahman</w:t>
            </w:r>
          </w:p>
        </w:tc>
        <w:tc>
          <w:tcPr>
            <w:tcW w:w="597" w:type="pct"/>
          </w:tcPr>
          <w:p w:rsidR="00FD0603" w:rsidRDefault="00FD0603">
            <w:r>
              <w:t>4490-F</w:t>
            </w:r>
          </w:p>
        </w:tc>
        <w:tc>
          <w:tcPr>
            <w:tcW w:w="497" w:type="pct"/>
          </w:tcPr>
          <w:p w:rsidR="00FD0603" w:rsidRDefault="00FD0603">
            <w:r>
              <w:t>Nasir Abdur Rahman</w:t>
            </w:r>
          </w:p>
        </w:tc>
        <w:tc>
          <w:tcPr>
            <w:tcW w:w="427" w:type="pct"/>
          </w:tcPr>
          <w:p w:rsidR="00FD0603" w:rsidRDefault="00FD0603">
            <w:r>
              <w:t>46.004255</w:t>
            </w:r>
          </w:p>
        </w:tc>
        <w:tc>
          <w:tcPr>
            <w:tcW w:w="429" w:type="pct"/>
          </w:tcPr>
          <w:p w:rsidR="00FD0603" w:rsidRDefault="00FD0603">
            <w:r>
              <w:t>6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Children Hospital, Lahore</w:t>
            </w:r>
          </w:p>
        </w:tc>
        <w:tc>
          <w:tcPr>
            <w:tcW w:w="451" w:type="pct"/>
          </w:tcPr>
          <w:p w:rsidR="00FD0603" w:rsidRDefault="00FD0603">
            <w:r>
              <w:t>Foriegn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6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16033</w:t>
            </w:r>
          </w:p>
        </w:tc>
        <w:tc>
          <w:tcPr>
            <w:tcW w:w="519" w:type="pct"/>
          </w:tcPr>
          <w:p w:rsidR="00FD0603" w:rsidRDefault="00FD0603">
            <w:r>
              <w:t>Aneeqa Mumtaz</w:t>
            </w:r>
          </w:p>
        </w:tc>
        <w:tc>
          <w:tcPr>
            <w:tcW w:w="597" w:type="pct"/>
          </w:tcPr>
          <w:p w:rsidR="00FD0603" w:rsidRDefault="00FD0603">
            <w:r>
              <w:t>97700-P</w:t>
            </w:r>
          </w:p>
        </w:tc>
        <w:tc>
          <w:tcPr>
            <w:tcW w:w="497" w:type="pct"/>
          </w:tcPr>
          <w:p w:rsidR="00FD0603" w:rsidRDefault="00FD0603">
            <w:r>
              <w:t>Muhammad Mumtaz Alam</w:t>
            </w:r>
          </w:p>
        </w:tc>
        <w:tc>
          <w:tcPr>
            <w:tcW w:w="427" w:type="pct"/>
          </w:tcPr>
          <w:p w:rsidR="00FD0603" w:rsidRDefault="00FD0603">
            <w:r>
              <w:t>52.535</w:t>
            </w:r>
          </w:p>
        </w:tc>
        <w:tc>
          <w:tcPr>
            <w:tcW w:w="429" w:type="pct"/>
          </w:tcPr>
          <w:p w:rsidR="00FD0603" w:rsidRDefault="00FD0603">
            <w:r>
              <w:t>5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Children Hospital,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7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22144</w:t>
            </w:r>
          </w:p>
        </w:tc>
        <w:tc>
          <w:tcPr>
            <w:tcW w:w="519" w:type="pct"/>
          </w:tcPr>
          <w:p w:rsidR="00FD0603" w:rsidRDefault="00FD0603">
            <w:r>
              <w:t>Sana Munir</w:t>
            </w:r>
          </w:p>
        </w:tc>
        <w:tc>
          <w:tcPr>
            <w:tcW w:w="597" w:type="pct"/>
          </w:tcPr>
          <w:p w:rsidR="00FD0603" w:rsidRDefault="00FD0603">
            <w:r>
              <w:t>111867-P</w:t>
            </w:r>
          </w:p>
        </w:tc>
        <w:tc>
          <w:tcPr>
            <w:tcW w:w="497" w:type="pct"/>
          </w:tcPr>
          <w:p w:rsidR="00FD0603" w:rsidRDefault="00FD0603">
            <w:r>
              <w:t>Munir Akhtar</w:t>
            </w:r>
          </w:p>
        </w:tc>
        <w:tc>
          <w:tcPr>
            <w:tcW w:w="427" w:type="pct"/>
          </w:tcPr>
          <w:p w:rsidR="00FD0603" w:rsidRDefault="00FD0603">
            <w:r>
              <w:t>51.843333</w:t>
            </w:r>
          </w:p>
        </w:tc>
        <w:tc>
          <w:tcPr>
            <w:tcW w:w="429" w:type="pct"/>
          </w:tcPr>
          <w:p w:rsidR="00FD0603" w:rsidRDefault="00FD0603">
            <w:r>
              <w:t>23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Choudhary Prevez Ilahi Institute of Cardiology 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8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21780</w:t>
            </w:r>
          </w:p>
        </w:tc>
        <w:tc>
          <w:tcPr>
            <w:tcW w:w="519" w:type="pct"/>
          </w:tcPr>
          <w:p w:rsidR="00FD0603" w:rsidRDefault="00FD0603">
            <w:r>
              <w:t>Mehak Fatima</w:t>
            </w:r>
          </w:p>
        </w:tc>
        <w:tc>
          <w:tcPr>
            <w:tcW w:w="597" w:type="pct"/>
          </w:tcPr>
          <w:p w:rsidR="00FD0603" w:rsidRDefault="00FD0603">
            <w:r>
              <w:t xml:space="preserve">721698-01-M </w:t>
            </w:r>
          </w:p>
        </w:tc>
        <w:tc>
          <w:tcPr>
            <w:tcW w:w="497" w:type="pct"/>
          </w:tcPr>
          <w:p w:rsidR="00FD0603" w:rsidRDefault="00FD0603">
            <w:r>
              <w:t>Syed Muhammad Saud Ali Bokhari</w:t>
            </w:r>
          </w:p>
        </w:tc>
        <w:tc>
          <w:tcPr>
            <w:tcW w:w="427" w:type="pct"/>
          </w:tcPr>
          <w:p w:rsidR="00FD0603" w:rsidRDefault="00FD0603">
            <w:r>
              <w:t>51.675</w:t>
            </w:r>
          </w:p>
        </w:tc>
        <w:tc>
          <w:tcPr>
            <w:tcW w:w="429" w:type="pct"/>
          </w:tcPr>
          <w:p w:rsidR="00FD0603" w:rsidRDefault="00FD0603">
            <w:r>
              <w:t>2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Choudhary Prevez Ilahi Institute of Cardiology 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9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21119</w:t>
            </w:r>
          </w:p>
        </w:tc>
        <w:tc>
          <w:tcPr>
            <w:tcW w:w="519" w:type="pct"/>
          </w:tcPr>
          <w:p w:rsidR="00FD0603" w:rsidRDefault="00FD0603">
            <w:r>
              <w:t>Muhammad Zain Ul Abideen</w:t>
            </w:r>
          </w:p>
        </w:tc>
        <w:tc>
          <w:tcPr>
            <w:tcW w:w="597" w:type="pct"/>
          </w:tcPr>
          <w:p w:rsidR="00FD0603" w:rsidRDefault="00FD0603">
            <w:r>
              <w:t>717508-01-M</w:t>
            </w:r>
          </w:p>
        </w:tc>
        <w:tc>
          <w:tcPr>
            <w:tcW w:w="497" w:type="pct"/>
          </w:tcPr>
          <w:p w:rsidR="00FD0603" w:rsidRDefault="00FD0603">
            <w:r>
              <w:t xml:space="preserve">Zafar Iqbal Rehmani </w:t>
            </w:r>
          </w:p>
        </w:tc>
        <w:tc>
          <w:tcPr>
            <w:tcW w:w="427" w:type="pct"/>
          </w:tcPr>
          <w:p w:rsidR="00FD0603" w:rsidRDefault="00FD0603">
            <w:r>
              <w:t>51.551667</w:t>
            </w:r>
          </w:p>
        </w:tc>
        <w:tc>
          <w:tcPr>
            <w:tcW w:w="429" w:type="pct"/>
          </w:tcPr>
          <w:p w:rsidR="00FD0603" w:rsidRDefault="00FD0603">
            <w:r>
              <w:t>134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Choudhary Prevez Ilahi Institute of Cardiology 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10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21786</w:t>
            </w:r>
          </w:p>
        </w:tc>
        <w:tc>
          <w:tcPr>
            <w:tcW w:w="519" w:type="pct"/>
          </w:tcPr>
          <w:p w:rsidR="00FD0603" w:rsidRDefault="00FD0603">
            <w:r>
              <w:t>Asifa Sattar</w:t>
            </w:r>
          </w:p>
        </w:tc>
        <w:tc>
          <w:tcPr>
            <w:tcW w:w="597" w:type="pct"/>
          </w:tcPr>
          <w:p w:rsidR="00FD0603" w:rsidRDefault="00FD0603">
            <w:r>
              <w:t>720883-01-M</w:t>
            </w:r>
          </w:p>
        </w:tc>
        <w:tc>
          <w:tcPr>
            <w:tcW w:w="497" w:type="pct"/>
          </w:tcPr>
          <w:p w:rsidR="00FD0603" w:rsidRDefault="00FD0603">
            <w:r>
              <w:t>Abdul Sattar</w:t>
            </w:r>
          </w:p>
        </w:tc>
        <w:tc>
          <w:tcPr>
            <w:tcW w:w="427" w:type="pct"/>
          </w:tcPr>
          <w:p w:rsidR="00FD0603" w:rsidRDefault="00FD0603">
            <w:r>
              <w:t>49.290833</w:t>
            </w:r>
          </w:p>
        </w:tc>
        <w:tc>
          <w:tcPr>
            <w:tcW w:w="429" w:type="pct"/>
          </w:tcPr>
          <w:p w:rsidR="00FD0603" w:rsidRDefault="00FD0603">
            <w:r>
              <w:t>18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DHQ Hospital, DG Khan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11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18753</w:t>
            </w:r>
          </w:p>
        </w:tc>
        <w:tc>
          <w:tcPr>
            <w:tcW w:w="519" w:type="pct"/>
          </w:tcPr>
          <w:p w:rsidR="00FD0603" w:rsidRDefault="00FD0603">
            <w:r>
              <w:t>Amna Khalid</w:t>
            </w:r>
          </w:p>
        </w:tc>
        <w:tc>
          <w:tcPr>
            <w:tcW w:w="597" w:type="pct"/>
          </w:tcPr>
          <w:p w:rsidR="00FD0603" w:rsidRDefault="00FD0603">
            <w:r>
              <w:t>86712-P</w:t>
            </w:r>
          </w:p>
        </w:tc>
        <w:tc>
          <w:tcPr>
            <w:tcW w:w="497" w:type="pct"/>
          </w:tcPr>
          <w:p w:rsidR="00FD0603" w:rsidRDefault="00FD0603">
            <w:r>
              <w:t xml:space="preserve">Khalid Mehmood </w:t>
            </w:r>
          </w:p>
        </w:tc>
        <w:tc>
          <w:tcPr>
            <w:tcW w:w="427" w:type="pct"/>
          </w:tcPr>
          <w:p w:rsidR="00FD0603" w:rsidRDefault="00FD0603">
            <w:r>
              <w:t>66.0275</w:t>
            </w:r>
          </w:p>
        </w:tc>
        <w:tc>
          <w:tcPr>
            <w:tcW w:w="429" w:type="pct"/>
          </w:tcPr>
          <w:p w:rsidR="00FD0603" w:rsidRDefault="00FD0603">
            <w:r>
              <w:t>2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DHQ Hospital, Faisalabad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12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18540</w:t>
            </w:r>
          </w:p>
        </w:tc>
        <w:tc>
          <w:tcPr>
            <w:tcW w:w="519" w:type="pct"/>
          </w:tcPr>
          <w:p w:rsidR="00FD0603" w:rsidRDefault="00FD0603">
            <w:r>
              <w:t>Muhammad Inam Tanveer</w:t>
            </w:r>
          </w:p>
        </w:tc>
        <w:tc>
          <w:tcPr>
            <w:tcW w:w="597" w:type="pct"/>
          </w:tcPr>
          <w:p w:rsidR="00FD0603" w:rsidRDefault="00FD0603">
            <w:r>
              <w:t>107423-P</w:t>
            </w:r>
          </w:p>
        </w:tc>
        <w:tc>
          <w:tcPr>
            <w:tcW w:w="497" w:type="pct"/>
          </w:tcPr>
          <w:p w:rsidR="00FD0603" w:rsidRDefault="00FD0603">
            <w:r>
              <w:t>Haji Tanveer Ahmad Bhatti</w:t>
            </w:r>
          </w:p>
        </w:tc>
        <w:tc>
          <w:tcPr>
            <w:tcW w:w="427" w:type="pct"/>
          </w:tcPr>
          <w:p w:rsidR="00FD0603" w:rsidRDefault="00FD0603">
            <w:r>
              <w:t>41.755833</w:t>
            </w:r>
          </w:p>
        </w:tc>
        <w:tc>
          <w:tcPr>
            <w:tcW w:w="429" w:type="pct"/>
          </w:tcPr>
          <w:p w:rsidR="00FD0603" w:rsidRDefault="00FD0603">
            <w:r>
              <w:t>5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DHQ Hospital, Faisalabad</w:t>
            </w:r>
          </w:p>
        </w:tc>
        <w:tc>
          <w:tcPr>
            <w:tcW w:w="451" w:type="pct"/>
          </w:tcPr>
          <w:p w:rsidR="00FD0603" w:rsidRDefault="00FD0603">
            <w:r>
              <w:t>Disable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13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7443</w:t>
            </w:r>
          </w:p>
        </w:tc>
        <w:tc>
          <w:tcPr>
            <w:tcW w:w="519" w:type="pct"/>
          </w:tcPr>
          <w:p w:rsidR="00FD0603" w:rsidRDefault="00FD0603">
            <w:r>
              <w:t>Hadiya Asif</w:t>
            </w:r>
          </w:p>
        </w:tc>
        <w:tc>
          <w:tcPr>
            <w:tcW w:w="597" w:type="pct"/>
          </w:tcPr>
          <w:p w:rsidR="00FD0603" w:rsidRDefault="00FD0603">
            <w:r>
              <w:t>95237-P</w:t>
            </w:r>
          </w:p>
        </w:tc>
        <w:tc>
          <w:tcPr>
            <w:tcW w:w="497" w:type="pct"/>
          </w:tcPr>
          <w:p w:rsidR="00FD0603" w:rsidRDefault="00FD0603">
            <w:r>
              <w:t>Asif Javaid</w:t>
            </w:r>
          </w:p>
        </w:tc>
        <w:tc>
          <w:tcPr>
            <w:tcW w:w="427" w:type="pct"/>
          </w:tcPr>
          <w:p w:rsidR="00FD0603" w:rsidRDefault="00FD0603">
            <w:r>
              <w:t>59.8075</w:t>
            </w:r>
          </w:p>
        </w:tc>
        <w:tc>
          <w:tcPr>
            <w:tcW w:w="429" w:type="pct"/>
          </w:tcPr>
          <w:p w:rsidR="00FD0603" w:rsidRDefault="00FD0603">
            <w:r>
              <w:t>2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DHQ Hospital, Gujranwala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14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18265</w:t>
            </w:r>
          </w:p>
        </w:tc>
        <w:tc>
          <w:tcPr>
            <w:tcW w:w="519" w:type="pct"/>
          </w:tcPr>
          <w:p w:rsidR="00FD0603" w:rsidRDefault="00FD0603">
            <w:r>
              <w:t>Aqsa Iqbal</w:t>
            </w:r>
          </w:p>
        </w:tc>
        <w:tc>
          <w:tcPr>
            <w:tcW w:w="597" w:type="pct"/>
          </w:tcPr>
          <w:p w:rsidR="00FD0603" w:rsidRDefault="00FD0603">
            <w:r>
              <w:t>106972-P</w:t>
            </w:r>
          </w:p>
        </w:tc>
        <w:tc>
          <w:tcPr>
            <w:tcW w:w="497" w:type="pct"/>
          </w:tcPr>
          <w:p w:rsidR="00FD0603" w:rsidRDefault="00FD0603">
            <w:r>
              <w:t xml:space="preserve">Muhammad Iqbal </w:t>
            </w:r>
          </w:p>
        </w:tc>
        <w:tc>
          <w:tcPr>
            <w:tcW w:w="427" w:type="pct"/>
          </w:tcPr>
          <w:p w:rsidR="00FD0603" w:rsidRDefault="00FD0603">
            <w:r>
              <w:t>59.644167</w:t>
            </w:r>
          </w:p>
        </w:tc>
        <w:tc>
          <w:tcPr>
            <w:tcW w:w="429" w:type="pct"/>
          </w:tcPr>
          <w:p w:rsidR="00FD0603" w:rsidRDefault="00FD0603">
            <w:r>
              <w:t>12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DHQ Hospital, Gujranwala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15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7590</w:t>
            </w:r>
          </w:p>
        </w:tc>
        <w:tc>
          <w:tcPr>
            <w:tcW w:w="519" w:type="pct"/>
          </w:tcPr>
          <w:p w:rsidR="00FD0603" w:rsidRDefault="00FD0603">
            <w:r>
              <w:t>Munazah Arif</w:t>
            </w:r>
          </w:p>
        </w:tc>
        <w:tc>
          <w:tcPr>
            <w:tcW w:w="597" w:type="pct"/>
          </w:tcPr>
          <w:p w:rsidR="00FD0603" w:rsidRDefault="00FD0603">
            <w:r>
              <w:t>104856-P</w:t>
            </w:r>
          </w:p>
        </w:tc>
        <w:tc>
          <w:tcPr>
            <w:tcW w:w="497" w:type="pct"/>
          </w:tcPr>
          <w:p w:rsidR="00FD0603" w:rsidRDefault="00FD0603">
            <w:r>
              <w:t>Muhammad Arif</w:t>
            </w:r>
          </w:p>
        </w:tc>
        <w:tc>
          <w:tcPr>
            <w:tcW w:w="427" w:type="pct"/>
          </w:tcPr>
          <w:p w:rsidR="00FD0603" w:rsidRDefault="00FD0603">
            <w:r>
              <w:t>54.549167</w:t>
            </w:r>
          </w:p>
        </w:tc>
        <w:tc>
          <w:tcPr>
            <w:tcW w:w="429" w:type="pct"/>
          </w:tcPr>
          <w:p w:rsidR="00FD0603" w:rsidRDefault="00FD0603">
            <w:r>
              <w:t>5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DHQ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16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18777</w:t>
            </w:r>
          </w:p>
        </w:tc>
        <w:tc>
          <w:tcPr>
            <w:tcW w:w="519" w:type="pct"/>
          </w:tcPr>
          <w:p w:rsidR="00FD0603" w:rsidRDefault="00FD0603">
            <w:r>
              <w:t>Saima Shaheen</w:t>
            </w:r>
          </w:p>
        </w:tc>
        <w:tc>
          <w:tcPr>
            <w:tcW w:w="597" w:type="pct"/>
          </w:tcPr>
          <w:p w:rsidR="00FD0603" w:rsidRDefault="00FD0603">
            <w:r>
              <w:t>90994-P</w:t>
            </w:r>
          </w:p>
        </w:tc>
        <w:tc>
          <w:tcPr>
            <w:tcW w:w="497" w:type="pct"/>
          </w:tcPr>
          <w:p w:rsidR="00FD0603" w:rsidRDefault="00FD0603">
            <w:r>
              <w:t>Muhammad Irfan</w:t>
            </w:r>
          </w:p>
        </w:tc>
        <w:tc>
          <w:tcPr>
            <w:tcW w:w="427" w:type="pct"/>
          </w:tcPr>
          <w:p w:rsidR="00FD0603" w:rsidRDefault="00FD0603">
            <w:r>
              <w:t>67.716667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DHQ Teaching Hospital, Sargodha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17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15316</w:t>
            </w:r>
          </w:p>
        </w:tc>
        <w:tc>
          <w:tcPr>
            <w:tcW w:w="519" w:type="pct"/>
          </w:tcPr>
          <w:p w:rsidR="00FD0603" w:rsidRDefault="00FD0603">
            <w:r>
              <w:t>Kamran Ahmed</w:t>
            </w:r>
          </w:p>
        </w:tc>
        <w:tc>
          <w:tcPr>
            <w:tcW w:w="597" w:type="pct"/>
          </w:tcPr>
          <w:p w:rsidR="00FD0603" w:rsidRDefault="00FD0603">
            <w:r>
              <w:t>6024-AJK</w:t>
            </w:r>
          </w:p>
        </w:tc>
        <w:tc>
          <w:tcPr>
            <w:tcW w:w="497" w:type="pct"/>
          </w:tcPr>
          <w:p w:rsidR="00FD0603" w:rsidRDefault="00FD0603">
            <w:r>
              <w:t>Muhammad Zaman</w:t>
            </w:r>
          </w:p>
        </w:tc>
        <w:tc>
          <w:tcPr>
            <w:tcW w:w="427" w:type="pct"/>
          </w:tcPr>
          <w:p w:rsidR="00FD0603" w:rsidRDefault="00FD0603">
            <w:r>
              <w:t>48.308333</w:t>
            </w:r>
          </w:p>
        </w:tc>
        <w:tc>
          <w:tcPr>
            <w:tcW w:w="429" w:type="pct"/>
          </w:tcPr>
          <w:p w:rsidR="00FD0603" w:rsidRDefault="00FD0603">
            <w:r>
              <w:t>10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DHQ Teaching Hospital, Sargodha</w:t>
            </w:r>
          </w:p>
        </w:tc>
        <w:tc>
          <w:tcPr>
            <w:tcW w:w="451" w:type="pct"/>
          </w:tcPr>
          <w:p w:rsidR="00FD0603" w:rsidRDefault="00FD0603">
            <w:r>
              <w:t>AJK, G&amp;B, FATA, ICT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18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20923</w:t>
            </w:r>
          </w:p>
        </w:tc>
        <w:tc>
          <w:tcPr>
            <w:tcW w:w="519" w:type="pct"/>
          </w:tcPr>
          <w:p w:rsidR="00FD0603" w:rsidRDefault="00FD0603">
            <w:r>
              <w:t>Iqra Tariq</w:t>
            </w:r>
          </w:p>
        </w:tc>
        <w:tc>
          <w:tcPr>
            <w:tcW w:w="597" w:type="pct"/>
          </w:tcPr>
          <w:p w:rsidR="00FD0603" w:rsidRDefault="00FD0603">
            <w:r>
              <w:t>716428-01-M</w:t>
            </w:r>
          </w:p>
        </w:tc>
        <w:tc>
          <w:tcPr>
            <w:tcW w:w="497" w:type="pct"/>
          </w:tcPr>
          <w:p w:rsidR="00FD0603" w:rsidRDefault="00FD0603">
            <w:r>
              <w:t>TARIQ MEHMOO</w:t>
            </w:r>
            <w:r>
              <w:lastRenderedPageBreak/>
              <w:t>D</w:t>
            </w:r>
          </w:p>
        </w:tc>
        <w:tc>
          <w:tcPr>
            <w:tcW w:w="427" w:type="pct"/>
          </w:tcPr>
          <w:p w:rsidR="00FD0603" w:rsidRDefault="00FD0603">
            <w:r>
              <w:lastRenderedPageBreak/>
              <w:t>57.860833</w:t>
            </w:r>
          </w:p>
        </w:tc>
        <w:tc>
          <w:tcPr>
            <w:tcW w:w="429" w:type="pct"/>
          </w:tcPr>
          <w:p w:rsidR="00FD0603" w:rsidRDefault="00FD0603">
            <w:r>
              <w:t>3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 xml:space="preserve">Holy Family </w:t>
            </w:r>
            <w:r>
              <w:lastRenderedPageBreak/>
              <w:t>Hospital, Rawalpindi</w:t>
            </w:r>
          </w:p>
        </w:tc>
        <w:tc>
          <w:tcPr>
            <w:tcW w:w="451" w:type="pct"/>
          </w:tcPr>
          <w:p w:rsidR="00FD0603" w:rsidRDefault="00FD0603">
            <w:r>
              <w:lastRenderedPageBreak/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19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5756</w:t>
            </w:r>
          </w:p>
        </w:tc>
        <w:tc>
          <w:tcPr>
            <w:tcW w:w="519" w:type="pct"/>
          </w:tcPr>
          <w:p w:rsidR="00FD0603" w:rsidRDefault="00FD0603">
            <w:r>
              <w:t>Shoaib Jamil</w:t>
            </w:r>
          </w:p>
        </w:tc>
        <w:tc>
          <w:tcPr>
            <w:tcW w:w="597" w:type="pct"/>
          </w:tcPr>
          <w:p w:rsidR="00FD0603" w:rsidRDefault="00FD0603">
            <w:r>
              <w:t>102439-P</w:t>
            </w:r>
          </w:p>
        </w:tc>
        <w:tc>
          <w:tcPr>
            <w:tcW w:w="497" w:type="pct"/>
          </w:tcPr>
          <w:p w:rsidR="00FD0603" w:rsidRDefault="00FD0603">
            <w:r>
              <w:t>Jamil Ahmed</w:t>
            </w:r>
          </w:p>
        </w:tc>
        <w:tc>
          <w:tcPr>
            <w:tcW w:w="427" w:type="pct"/>
          </w:tcPr>
          <w:p w:rsidR="00FD0603" w:rsidRDefault="00FD0603">
            <w:r>
              <w:t>56.295833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Holy Family Hospital,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20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18700</w:t>
            </w:r>
          </w:p>
        </w:tc>
        <w:tc>
          <w:tcPr>
            <w:tcW w:w="519" w:type="pct"/>
          </w:tcPr>
          <w:p w:rsidR="00FD0603" w:rsidRDefault="00FD0603">
            <w:r>
              <w:t>Quratulain</w:t>
            </w:r>
          </w:p>
        </w:tc>
        <w:tc>
          <w:tcPr>
            <w:tcW w:w="597" w:type="pct"/>
          </w:tcPr>
          <w:p w:rsidR="00FD0603" w:rsidRDefault="00FD0603">
            <w:r>
              <w:t>92842-P</w:t>
            </w:r>
          </w:p>
        </w:tc>
        <w:tc>
          <w:tcPr>
            <w:tcW w:w="497" w:type="pct"/>
          </w:tcPr>
          <w:p w:rsidR="00FD0603" w:rsidRDefault="00FD0603">
            <w:r>
              <w:t>Muhammad Umer Shafiq</w:t>
            </w:r>
          </w:p>
        </w:tc>
        <w:tc>
          <w:tcPr>
            <w:tcW w:w="427" w:type="pct"/>
          </w:tcPr>
          <w:p w:rsidR="00FD0603" w:rsidRDefault="00FD0603">
            <w:r>
              <w:t>66.641667</w:t>
            </w:r>
          </w:p>
        </w:tc>
        <w:tc>
          <w:tcPr>
            <w:tcW w:w="429" w:type="pct"/>
          </w:tcPr>
          <w:p w:rsidR="00FD0603" w:rsidRDefault="00FD0603">
            <w:r>
              <w:t>8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Jinnah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21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7908</w:t>
            </w:r>
          </w:p>
        </w:tc>
        <w:tc>
          <w:tcPr>
            <w:tcW w:w="519" w:type="pct"/>
          </w:tcPr>
          <w:p w:rsidR="00FD0603" w:rsidRDefault="00FD0603">
            <w:r>
              <w:t>Uzma Abbas</w:t>
            </w:r>
          </w:p>
        </w:tc>
        <w:tc>
          <w:tcPr>
            <w:tcW w:w="597" w:type="pct"/>
          </w:tcPr>
          <w:p w:rsidR="00FD0603" w:rsidRDefault="00FD0603">
            <w:r>
              <w:t>92873-p</w:t>
            </w:r>
          </w:p>
        </w:tc>
        <w:tc>
          <w:tcPr>
            <w:tcW w:w="497" w:type="pct"/>
          </w:tcPr>
          <w:p w:rsidR="00FD0603" w:rsidRDefault="00FD0603">
            <w:r>
              <w:t>Muhammad Abbas</w:t>
            </w:r>
          </w:p>
        </w:tc>
        <w:tc>
          <w:tcPr>
            <w:tcW w:w="427" w:type="pct"/>
          </w:tcPr>
          <w:p w:rsidR="00FD0603" w:rsidRDefault="00FD0603">
            <w:r>
              <w:t>63.405833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Jinnah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22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21332</w:t>
            </w:r>
          </w:p>
        </w:tc>
        <w:tc>
          <w:tcPr>
            <w:tcW w:w="519" w:type="pct"/>
          </w:tcPr>
          <w:p w:rsidR="00FD0603" w:rsidRDefault="00FD0603">
            <w:r>
              <w:t>Rifat Noor</w:t>
            </w:r>
          </w:p>
        </w:tc>
        <w:tc>
          <w:tcPr>
            <w:tcW w:w="597" w:type="pct"/>
          </w:tcPr>
          <w:p w:rsidR="00FD0603" w:rsidRDefault="00FD0603">
            <w:r>
              <w:t>97065-P</w:t>
            </w:r>
          </w:p>
        </w:tc>
        <w:tc>
          <w:tcPr>
            <w:tcW w:w="497" w:type="pct"/>
          </w:tcPr>
          <w:p w:rsidR="00FD0603" w:rsidRDefault="00FD0603">
            <w:r>
              <w:t>Yar Muhammad</w:t>
            </w:r>
          </w:p>
        </w:tc>
        <w:tc>
          <w:tcPr>
            <w:tcW w:w="427" w:type="pct"/>
          </w:tcPr>
          <w:p w:rsidR="00FD0603" w:rsidRDefault="00FD0603">
            <w:r>
              <w:t>60.591667</w:t>
            </w:r>
          </w:p>
        </w:tc>
        <w:tc>
          <w:tcPr>
            <w:tcW w:w="429" w:type="pct"/>
          </w:tcPr>
          <w:p w:rsidR="00FD0603" w:rsidRDefault="00FD0603">
            <w:r>
              <w:t>3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Jinnah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23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4232</w:t>
            </w:r>
          </w:p>
        </w:tc>
        <w:tc>
          <w:tcPr>
            <w:tcW w:w="519" w:type="pct"/>
          </w:tcPr>
          <w:p w:rsidR="00FD0603" w:rsidRDefault="00FD0603">
            <w:r>
              <w:t>Fiza Javed</w:t>
            </w:r>
          </w:p>
        </w:tc>
        <w:tc>
          <w:tcPr>
            <w:tcW w:w="597" w:type="pct"/>
          </w:tcPr>
          <w:p w:rsidR="00FD0603" w:rsidRDefault="00FD0603">
            <w:r>
              <w:t>105092-P</w:t>
            </w:r>
          </w:p>
        </w:tc>
        <w:tc>
          <w:tcPr>
            <w:tcW w:w="497" w:type="pct"/>
          </w:tcPr>
          <w:p w:rsidR="00FD0603" w:rsidRDefault="00FD0603">
            <w:r>
              <w:t>Javed Iqbal Rana</w:t>
            </w:r>
          </w:p>
        </w:tc>
        <w:tc>
          <w:tcPr>
            <w:tcW w:w="427" w:type="pct"/>
          </w:tcPr>
          <w:p w:rsidR="00FD0603" w:rsidRDefault="00FD0603">
            <w:r>
              <w:t>64.568333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Lahore General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24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16315</w:t>
            </w:r>
          </w:p>
        </w:tc>
        <w:tc>
          <w:tcPr>
            <w:tcW w:w="519" w:type="pct"/>
          </w:tcPr>
          <w:p w:rsidR="00FD0603" w:rsidRDefault="00FD0603">
            <w:r>
              <w:t>Omaima Masood</w:t>
            </w:r>
          </w:p>
        </w:tc>
        <w:tc>
          <w:tcPr>
            <w:tcW w:w="597" w:type="pct"/>
          </w:tcPr>
          <w:p w:rsidR="00FD0603" w:rsidRDefault="00FD0603">
            <w:r>
              <w:t>90053-p</w:t>
            </w:r>
          </w:p>
        </w:tc>
        <w:tc>
          <w:tcPr>
            <w:tcW w:w="497" w:type="pct"/>
          </w:tcPr>
          <w:p w:rsidR="00FD0603" w:rsidRDefault="00FD0603">
            <w:r>
              <w:t>Masood Manzoor Ahmad</w:t>
            </w:r>
          </w:p>
        </w:tc>
        <w:tc>
          <w:tcPr>
            <w:tcW w:w="427" w:type="pct"/>
          </w:tcPr>
          <w:p w:rsidR="00FD0603" w:rsidRDefault="00FD0603">
            <w:r>
              <w:t>58.791292</w:t>
            </w:r>
          </w:p>
        </w:tc>
        <w:tc>
          <w:tcPr>
            <w:tcW w:w="429" w:type="pct"/>
          </w:tcPr>
          <w:p w:rsidR="00FD0603" w:rsidRDefault="00FD0603">
            <w:r>
              <w:t>5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Lahore General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25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16903</w:t>
            </w:r>
          </w:p>
        </w:tc>
        <w:tc>
          <w:tcPr>
            <w:tcW w:w="519" w:type="pct"/>
          </w:tcPr>
          <w:p w:rsidR="00FD0603" w:rsidRDefault="00FD0603">
            <w:r>
              <w:t>Saira Javed</w:t>
            </w:r>
          </w:p>
        </w:tc>
        <w:tc>
          <w:tcPr>
            <w:tcW w:w="597" w:type="pct"/>
          </w:tcPr>
          <w:p w:rsidR="00FD0603" w:rsidRDefault="00FD0603">
            <w:r>
              <w:t>116756-P</w:t>
            </w:r>
          </w:p>
        </w:tc>
        <w:tc>
          <w:tcPr>
            <w:tcW w:w="497" w:type="pct"/>
          </w:tcPr>
          <w:p w:rsidR="00FD0603" w:rsidRDefault="00FD0603">
            <w:r>
              <w:t>Javed Iqbal</w:t>
            </w:r>
          </w:p>
        </w:tc>
        <w:tc>
          <w:tcPr>
            <w:tcW w:w="427" w:type="pct"/>
          </w:tcPr>
          <w:p w:rsidR="00FD0603" w:rsidRDefault="00FD0603">
            <w:r>
              <w:t>58.582244</w:t>
            </w:r>
          </w:p>
        </w:tc>
        <w:tc>
          <w:tcPr>
            <w:tcW w:w="429" w:type="pct"/>
          </w:tcPr>
          <w:p w:rsidR="00FD0603" w:rsidRDefault="00FD0603">
            <w:r>
              <w:t>12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Lahore General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26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16559</w:t>
            </w:r>
          </w:p>
        </w:tc>
        <w:tc>
          <w:tcPr>
            <w:tcW w:w="519" w:type="pct"/>
          </w:tcPr>
          <w:p w:rsidR="00FD0603" w:rsidRDefault="00FD0603">
            <w:r>
              <w:t>Muhammad Fawad</w:t>
            </w:r>
          </w:p>
        </w:tc>
        <w:tc>
          <w:tcPr>
            <w:tcW w:w="597" w:type="pct"/>
          </w:tcPr>
          <w:p w:rsidR="00FD0603" w:rsidRDefault="00FD0603">
            <w:r>
              <w:t>104658-P</w:t>
            </w:r>
          </w:p>
        </w:tc>
        <w:tc>
          <w:tcPr>
            <w:tcW w:w="497" w:type="pct"/>
          </w:tcPr>
          <w:p w:rsidR="00FD0603" w:rsidRDefault="00FD0603">
            <w:r>
              <w:t>Muhammad Kamil</w:t>
            </w:r>
          </w:p>
        </w:tc>
        <w:tc>
          <w:tcPr>
            <w:tcW w:w="427" w:type="pct"/>
          </w:tcPr>
          <w:p w:rsidR="00FD0603" w:rsidRDefault="00FD0603">
            <w:r>
              <w:t>68.32</w:t>
            </w:r>
          </w:p>
        </w:tc>
        <w:tc>
          <w:tcPr>
            <w:tcW w:w="429" w:type="pct"/>
          </w:tcPr>
          <w:p w:rsidR="00FD0603" w:rsidRDefault="00FD0603">
            <w:r>
              <w:t>5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27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20849</w:t>
            </w:r>
          </w:p>
        </w:tc>
        <w:tc>
          <w:tcPr>
            <w:tcW w:w="519" w:type="pct"/>
          </w:tcPr>
          <w:p w:rsidR="00FD0603" w:rsidRDefault="00FD0603">
            <w:r>
              <w:t>Ayesha Javed</w:t>
            </w:r>
          </w:p>
        </w:tc>
        <w:tc>
          <w:tcPr>
            <w:tcW w:w="597" w:type="pct"/>
          </w:tcPr>
          <w:p w:rsidR="00FD0603" w:rsidRDefault="00FD0603">
            <w:r>
              <w:t>89593-P</w:t>
            </w:r>
          </w:p>
        </w:tc>
        <w:tc>
          <w:tcPr>
            <w:tcW w:w="497" w:type="pct"/>
          </w:tcPr>
          <w:p w:rsidR="00FD0603" w:rsidRDefault="00FD0603">
            <w:r>
              <w:t>M. Javed Ghafoor</w:t>
            </w:r>
          </w:p>
        </w:tc>
        <w:tc>
          <w:tcPr>
            <w:tcW w:w="427" w:type="pct"/>
          </w:tcPr>
          <w:p w:rsidR="00FD0603" w:rsidRDefault="00FD0603">
            <w:r>
              <w:t>67.493333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28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20922</w:t>
            </w:r>
          </w:p>
        </w:tc>
        <w:tc>
          <w:tcPr>
            <w:tcW w:w="519" w:type="pct"/>
          </w:tcPr>
          <w:p w:rsidR="00FD0603" w:rsidRDefault="00FD0603">
            <w:r>
              <w:t>Sonia Toqeer</w:t>
            </w:r>
          </w:p>
        </w:tc>
        <w:tc>
          <w:tcPr>
            <w:tcW w:w="597" w:type="pct"/>
          </w:tcPr>
          <w:p w:rsidR="00FD0603" w:rsidRDefault="00FD0603">
            <w:r>
              <w:t>85005-P</w:t>
            </w:r>
          </w:p>
        </w:tc>
        <w:tc>
          <w:tcPr>
            <w:tcW w:w="497" w:type="pct"/>
          </w:tcPr>
          <w:p w:rsidR="00FD0603" w:rsidRDefault="00FD0603">
            <w:r>
              <w:t xml:space="preserve">Muhmmad saleem faisal </w:t>
            </w:r>
          </w:p>
        </w:tc>
        <w:tc>
          <w:tcPr>
            <w:tcW w:w="427" w:type="pct"/>
          </w:tcPr>
          <w:p w:rsidR="00FD0603" w:rsidRDefault="00FD0603">
            <w:r>
              <w:t>60.83617</w:t>
            </w:r>
          </w:p>
        </w:tc>
        <w:tc>
          <w:tcPr>
            <w:tcW w:w="429" w:type="pct"/>
          </w:tcPr>
          <w:p w:rsidR="00FD0603" w:rsidRDefault="00FD0603">
            <w:r>
              <w:t>46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29</w:t>
            </w:r>
          </w:p>
        </w:tc>
        <w:tc>
          <w:tcPr>
            <w:tcW w:w="200" w:type="pct"/>
          </w:tcPr>
          <w:p w:rsidR="00FD0603" w:rsidRDefault="00FD0603">
            <w:r>
              <w:t>4</w:t>
            </w:r>
          </w:p>
        </w:tc>
        <w:tc>
          <w:tcPr>
            <w:tcW w:w="393" w:type="pct"/>
          </w:tcPr>
          <w:p w:rsidR="00FD0603" w:rsidRDefault="00FD0603">
            <w:r>
              <w:t>18712</w:t>
            </w:r>
          </w:p>
        </w:tc>
        <w:tc>
          <w:tcPr>
            <w:tcW w:w="519" w:type="pct"/>
          </w:tcPr>
          <w:p w:rsidR="00FD0603" w:rsidRDefault="00FD0603">
            <w:r>
              <w:t>Iqra Nazar</w:t>
            </w:r>
          </w:p>
        </w:tc>
        <w:tc>
          <w:tcPr>
            <w:tcW w:w="597" w:type="pct"/>
          </w:tcPr>
          <w:p w:rsidR="00FD0603" w:rsidRDefault="00FD0603">
            <w:r>
              <w:t>109259-P</w:t>
            </w:r>
          </w:p>
        </w:tc>
        <w:tc>
          <w:tcPr>
            <w:tcW w:w="497" w:type="pct"/>
          </w:tcPr>
          <w:p w:rsidR="00FD0603" w:rsidRDefault="00FD0603">
            <w:r>
              <w:t>NAZAR HUSSAIN VIRK</w:t>
            </w:r>
          </w:p>
        </w:tc>
        <w:tc>
          <w:tcPr>
            <w:tcW w:w="427" w:type="pct"/>
          </w:tcPr>
          <w:p w:rsidR="00FD0603" w:rsidRDefault="00FD0603">
            <w:r>
              <w:t>60.112653</w:t>
            </w:r>
          </w:p>
        </w:tc>
        <w:tc>
          <w:tcPr>
            <w:tcW w:w="429" w:type="pct"/>
          </w:tcPr>
          <w:p w:rsidR="00FD0603" w:rsidRDefault="00FD0603">
            <w:r>
              <w:t>5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30</w:t>
            </w:r>
          </w:p>
        </w:tc>
        <w:tc>
          <w:tcPr>
            <w:tcW w:w="200" w:type="pct"/>
          </w:tcPr>
          <w:p w:rsidR="00FD0603" w:rsidRDefault="00FD0603">
            <w:r>
              <w:t>5</w:t>
            </w:r>
          </w:p>
        </w:tc>
        <w:tc>
          <w:tcPr>
            <w:tcW w:w="393" w:type="pct"/>
          </w:tcPr>
          <w:p w:rsidR="00FD0603" w:rsidRDefault="00FD0603">
            <w:r>
              <w:t>15982</w:t>
            </w:r>
          </w:p>
        </w:tc>
        <w:tc>
          <w:tcPr>
            <w:tcW w:w="519" w:type="pct"/>
          </w:tcPr>
          <w:p w:rsidR="00FD0603" w:rsidRDefault="00FD0603">
            <w:r>
              <w:t>Kainat Zulqadar</w:t>
            </w:r>
          </w:p>
        </w:tc>
        <w:tc>
          <w:tcPr>
            <w:tcW w:w="597" w:type="pct"/>
          </w:tcPr>
          <w:p w:rsidR="00FD0603" w:rsidRDefault="00FD0603">
            <w:r>
              <w:t>109684-P</w:t>
            </w:r>
          </w:p>
        </w:tc>
        <w:tc>
          <w:tcPr>
            <w:tcW w:w="497" w:type="pct"/>
          </w:tcPr>
          <w:p w:rsidR="00FD0603" w:rsidRDefault="00FD0603">
            <w:r>
              <w:t>Muhammad Zulqadar</w:t>
            </w:r>
          </w:p>
        </w:tc>
        <w:tc>
          <w:tcPr>
            <w:tcW w:w="427" w:type="pct"/>
          </w:tcPr>
          <w:p w:rsidR="00FD0603" w:rsidRDefault="00FD0603">
            <w:r>
              <w:t>57.593878</w:t>
            </w:r>
          </w:p>
        </w:tc>
        <w:tc>
          <w:tcPr>
            <w:tcW w:w="429" w:type="pct"/>
          </w:tcPr>
          <w:p w:rsidR="00FD0603" w:rsidRDefault="00FD0603">
            <w:r>
              <w:t>15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31</w:t>
            </w:r>
          </w:p>
        </w:tc>
        <w:tc>
          <w:tcPr>
            <w:tcW w:w="200" w:type="pct"/>
          </w:tcPr>
          <w:p w:rsidR="00FD0603" w:rsidRDefault="00FD0603">
            <w:r>
              <w:t>6</w:t>
            </w:r>
          </w:p>
        </w:tc>
        <w:tc>
          <w:tcPr>
            <w:tcW w:w="393" w:type="pct"/>
          </w:tcPr>
          <w:p w:rsidR="00FD0603" w:rsidRDefault="00FD0603">
            <w:r>
              <w:t>21850</w:t>
            </w:r>
          </w:p>
        </w:tc>
        <w:tc>
          <w:tcPr>
            <w:tcW w:w="519" w:type="pct"/>
          </w:tcPr>
          <w:p w:rsidR="00FD0603" w:rsidRDefault="00FD0603">
            <w:r>
              <w:t>Mahrukh Naeem</w:t>
            </w:r>
          </w:p>
        </w:tc>
        <w:tc>
          <w:tcPr>
            <w:tcW w:w="597" w:type="pct"/>
          </w:tcPr>
          <w:p w:rsidR="00FD0603" w:rsidRDefault="00FD0603">
            <w:r>
              <w:t>715771-01-M</w:t>
            </w:r>
          </w:p>
        </w:tc>
        <w:tc>
          <w:tcPr>
            <w:tcW w:w="497" w:type="pct"/>
          </w:tcPr>
          <w:p w:rsidR="00FD0603" w:rsidRDefault="00FD0603">
            <w:r>
              <w:t>Mirza Naeem Ahmed</w:t>
            </w:r>
          </w:p>
        </w:tc>
        <w:tc>
          <w:tcPr>
            <w:tcW w:w="427" w:type="pct"/>
          </w:tcPr>
          <w:p w:rsidR="00FD0603" w:rsidRDefault="00FD0603">
            <w:r>
              <w:t>57.081633</w:t>
            </w:r>
          </w:p>
        </w:tc>
        <w:tc>
          <w:tcPr>
            <w:tcW w:w="429" w:type="pct"/>
          </w:tcPr>
          <w:p w:rsidR="00FD0603" w:rsidRDefault="00FD0603">
            <w:r>
              <w:t>5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32</w:t>
            </w:r>
          </w:p>
        </w:tc>
        <w:tc>
          <w:tcPr>
            <w:tcW w:w="200" w:type="pct"/>
          </w:tcPr>
          <w:p w:rsidR="00FD0603" w:rsidRDefault="00FD0603">
            <w:r>
              <w:t>7</w:t>
            </w:r>
          </w:p>
        </w:tc>
        <w:tc>
          <w:tcPr>
            <w:tcW w:w="393" w:type="pct"/>
          </w:tcPr>
          <w:p w:rsidR="00FD0603" w:rsidRDefault="00FD0603">
            <w:r>
              <w:t>18119</w:t>
            </w:r>
          </w:p>
        </w:tc>
        <w:tc>
          <w:tcPr>
            <w:tcW w:w="519" w:type="pct"/>
          </w:tcPr>
          <w:p w:rsidR="00FD0603" w:rsidRDefault="00FD0603">
            <w:r>
              <w:t>Muhammad Usman Arif</w:t>
            </w:r>
          </w:p>
        </w:tc>
        <w:tc>
          <w:tcPr>
            <w:tcW w:w="597" w:type="pct"/>
          </w:tcPr>
          <w:p w:rsidR="00FD0603" w:rsidRDefault="00FD0603">
            <w:r>
              <w:t>99136-p</w:t>
            </w:r>
          </w:p>
        </w:tc>
        <w:tc>
          <w:tcPr>
            <w:tcW w:w="497" w:type="pct"/>
          </w:tcPr>
          <w:p w:rsidR="00FD0603" w:rsidRDefault="00FD0603">
            <w:r>
              <w:t>arif mehmood</w:t>
            </w:r>
          </w:p>
        </w:tc>
        <w:tc>
          <w:tcPr>
            <w:tcW w:w="427" w:type="pct"/>
          </w:tcPr>
          <w:p w:rsidR="00FD0603" w:rsidRDefault="00FD0603">
            <w:r>
              <w:t>57.0275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33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2218</w:t>
            </w:r>
          </w:p>
        </w:tc>
        <w:tc>
          <w:tcPr>
            <w:tcW w:w="519" w:type="pct"/>
          </w:tcPr>
          <w:p w:rsidR="00FD0603" w:rsidRDefault="00FD0603">
            <w:r>
              <w:t>Nayab Yaqoob</w:t>
            </w:r>
          </w:p>
        </w:tc>
        <w:tc>
          <w:tcPr>
            <w:tcW w:w="597" w:type="pct"/>
          </w:tcPr>
          <w:p w:rsidR="00FD0603" w:rsidRDefault="00FD0603">
            <w:r>
              <w:t>98086-p</w:t>
            </w:r>
          </w:p>
        </w:tc>
        <w:tc>
          <w:tcPr>
            <w:tcW w:w="497" w:type="pct"/>
          </w:tcPr>
          <w:p w:rsidR="00FD0603" w:rsidRDefault="00FD0603">
            <w:r>
              <w:t>Muhammad Yaqoob Shehzad</w:t>
            </w:r>
          </w:p>
        </w:tc>
        <w:tc>
          <w:tcPr>
            <w:tcW w:w="427" w:type="pct"/>
          </w:tcPr>
          <w:p w:rsidR="00FD0603" w:rsidRDefault="00FD0603">
            <w:r>
              <w:t>63.680833</w:t>
            </w:r>
          </w:p>
        </w:tc>
        <w:tc>
          <w:tcPr>
            <w:tcW w:w="429" w:type="pct"/>
          </w:tcPr>
          <w:p w:rsidR="00FD0603" w:rsidRDefault="00FD0603">
            <w:r>
              <w:t>6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Nishtar Hospital,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34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21668</w:t>
            </w:r>
          </w:p>
        </w:tc>
        <w:tc>
          <w:tcPr>
            <w:tcW w:w="519" w:type="pct"/>
          </w:tcPr>
          <w:p w:rsidR="00FD0603" w:rsidRDefault="00FD0603">
            <w:r>
              <w:t>Muhammad Yousuf</w:t>
            </w:r>
          </w:p>
        </w:tc>
        <w:tc>
          <w:tcPr>
            <w:tcW w:w="597" w:type="pct"/>
          </w:tcPr>
          <w:p w:rsidR="00FD0603" w:rsidRDefault="00FD0603">
            <w:r>
              <w:t>107579</w:t>
            </w:r>
          </w:p>
        </w:tc>
        <w:tc>
          <w:tcPr>
            <w:tcW w:w="497" w:type="pct"/>
          </w:tcPr>
          <w:p w:rsidR="00FD0603" w:rsidRDefault="00FD0603">
            <w:r>
              <w:t>Muhammad Moosa</w:t>
            </w:r>
          </w:p>
        </w:tc>
        <w:tc>
          <w:tcPr>
            <w:tcW w:w="427" w:type="pct"/>
          </w:tcPr>
          <w:p w:rsidR="00FD0603" w:rsidRDefault="00FD0603">
            <w:r>
              <w:t>58.114167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Nishtar Hospital,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35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20411</w:t>
            </w:r>
          </w:p>
        </w:tc>
        <w:tc>
          <w:tcPr>
            <w:tcW w:w="519" w:type="pct"/>
          </w:tcPr>
          <w:p w:rsidR="00FD0603" w:rsidRDefault="00FD0603">
            <w:r>
              <w:t>Noor Fatima</w:t>
            </w:r>
          </w:p>
        </w:tc>
        <w:tc>
          <w:tcPr>
            <w:tcW w:w="597" w:type="pct"/>
          </w:tcPr>
          <w:p w:rsidR="00FD0603" w:rsidRDefault="00FD0603">
            <w:r>
              <w:t xml:space="preserve">721648-01-M </w:t>
            </w:r>
          </w:p>
        </w:tc>
        <w:tc>
          <w:tcPr>
            <w:tcW w:w="497" w:type="pct"/>
          </w:tcPr>
          <w:p w:rsidR="00FD0603" w:rsidRDefault="00FD0603">
            <w:r>
              <w:t>Malik Farrukh Naveed</w:t>
            </w:r>
          </w:p>
        </w:tc>
        <w:tc>
          <w:tcPr>
            <w:tcW w:w="427" w:type="pct"/>
          </w:tcPr>
          <w:p w:rsidR="00FD0603" w:rsidRDefault="00FD0603">
            <w:r>
              <w:t>57.719167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Nishtar Hospital,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36</w:t>
            </w:r>
          </w:p>
        </w:tc>
        <w:tc>
          <w:tcPr>
            <w:tcW w:w="200" w:type="pct"/>
          </w:tcPr>
          <w:p w:rsidR="00FD0603" w:rsidRDefault="00FD0603">
            <w:r>
              <w:t>4</w:t>
            </w:r>
          </w:p>
        </w:tc>
        <w:tc>
          <w:tcPr>
            <w:tcW w:w="393" w:type="pct"/>
          </w:tcPr>
          <w:p w:rsidR="00FD0603" w:rsidRDefault="00FD0603">
            <w:r>
              <w:t>20771</w:t>
            </w:r>
          </w:p>
        </w:tc>
        <w:tc>
          <w:tcPr>
            <w:tcW w:w="519" w:type="pct"/>
          </w:tcPr>
          <w:p w:rsidR="00FD0603" w:rsidRDefault="00FD0603">
            <w:r>
              <w:t>Iqraarooj</w:t>
            </w:r>
          </w:p>
        </w:tc>
        <w:tc>
          <w:tcPr>
            <w:tcW w:w="597" w:type="pct"/>
          </w:tcPr>
          <w:p w:rsidR="00FD0603" w:rsidRDefault="00FD0603">
            <w:r>
              <w:t>112165-p</w:t>
            </w:r>
          </w:p>
        </w:tc>
        <w:tc>
          <w:tcPr>
            <w:tcW w:w="497" w:type="pct"/>
          </w:tcPr>
          <w:p w:rsidR="00FD0603" w:rsidRDefault="00FD0603">
            <w:r>
              <w:t>Zahoor Ahmad</w:t>
            </w:r>
          </w:p>
        </w:tc>
        <w:tc>
          <w:tcPr>
            <w:tcW w:w="427" w:type="pct"/>
          </w:tcPr>
          <w:p w:rsidR="00FD0603" w:rsidRDefault="00FD0603">
            <w:r>
              <w:t>57.568333</w:t>
            </w:r>
          </w:p>
        </w:tc>
        <w:tc>
          <w:tcPr>
            <w:tcW w:w="429" w:type="pct"/>
          </w:tcPr>
          <w:p w:rsidR="00FD0603" w:rsidRDefault="00FD0603">
            <w:r>
              <w:t>3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Nishtar Hospital,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37</w:t>
            </w:r>
          </w:p>
        </w:tc>
        <w:tc>
          <w:tcPr>
            <w:tcW w:w="200" w:type="pct"/>
          </w:tcPr>
          <w:p w:rsidR="00FD0603" w:rsidRDefault="00FD0603">
            <w:r>
              <w:t>5</w:t>
            </w:r>
          </w:p>
        </w:tc>
        <w:tc>
          <w:tcPr>
            <w:tcW w:w="393" w:type="pct"/>
          </w:tcPr>
          <w:p w:rsidR="00FD0603" w:rsidRDefault="00FD0603">
            <w:r>
              <w:t>18953</w:t>
            </w:r>
          </w:p>
        </w:tc>
        <w:tc>
          <w:tcPr>
            <w:tcW w:w="519" w:type="pct"/>
          </w:tcPr>
          <w:p w:rsidR="00FD0603" w:rsidRDefault="00FD0603">
            <w:r>
              <w:t>Dr. Ramlah Abbas</w:t>
            </w:r>
          </w:p>
        </w:tc>
        <w:tc>
          <w:tcPr>
            <w:tcW w:w="597" w:type="pct"/>
          </w:tcPr>
          <w:p w:rsidR="00FD0603" w:rsidRDefault="00FD0603">
            <w:r>
              <w:t>115224-P</w:t>
            </w:r>
          </w:p>
        </w:tc>
        <w:tc>
          <w:tcPr>
            <w:tcW w:w="497" w:type="pct"/>
          </w:tcPr>
          <w:p w:rsidR="00FD0603" w:rsidRDefault="00FD0603">
            <w:r>
              <w:t>Ghulam Abbas</w:t>
            </w:r>
          </w:p>
        </w:tc>
        <w:tc>
          <w:tcPr>
            <w:tcW w:w="427" w:type="pct"/>
          </w:tcPr>
          <w:p w:rsidR="00FD0603" w:rsidRDefault="00FD0603">
            <w:r>
              <w:t>55.009167</w:t>
            </w:r>
          </w:p>
        </w:tc>
        <w:tc>
          <w:tcPr>
            <w:tcW w:w="429" w:type="pct"/>
          </w:tcPr>
          <w:p w:rsidR="00FD0603" w:rsidRDefault="00FD0603">
            <w:r>
              <w:t>24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Nishtar Hospital,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38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20184</w:t>
            </w:r>
          </w:p>
        </w:tc>
        <w:tc>
          <w:tcPr>
            <w:tcW w:w="519" w:type="pct"/>
          </w:tcPr>
          <w:p w:rsidR="00FD0603" w:rsidRDefault="00FD0603">
            <w:r>
              <w:t>Maria Hameed</w:t>
            </w:r>
          </w:p>
        </w:tc>
        <w:tc>
          <w:tcPr>
            <w:tcW w:w="597" w:type="pct"/>
          </w:tcPr>
          <w:p w:rsidR="00FD0603" w:rsidRDefault="00FD0603">
            <w:r>
              <w:t>89699-P</w:t>
            </w:r>
          </w:p>
        </w:tc>
        <w:tc>
          <w:tcPr>
            <w:tcW w:w="497" w:type="pct"/>
          </w:tcPr>
          <w:p w:rsidR="00FD0603" w:rsidRDefault="00FD0603">
            <w:r>
              <w:t>Abdul Hameed Ghori</w:t>
            </w:r>
          </w:p>
        </w:tc>
        <w:tc>
          <w:tcPr>
            <w:tcW w:w="427" w:type="pct"/>
          </w:tcPr>
          <w:p w:rsidR="00FD0603" w:rsidRDefault="00FD0603">
            <w:r>
              <w:t>53.980284</w:t>
            </w:r>
          </w:p>
        </w:tc>
        <w:tc>
          <w:tcPr>
            <w:tcW w:w="429" w:type="pct"/>
          </w:tcPr>
          <w:p w:rsidR="00FD0603" w:rsidRDefault="00FD0603">
            <w:r>
              <w:t>14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 xml:space="preserve">Punjab Institute of Cardiology, </w:t>
            </w:r>
            <w:r>
              <w:lastRenderedPageBreak/>
              <w:t>Lahore</w:t>
            </w:r>
          </w:p>
        </w:tc>
        <w:tc>
          <w:tcPr>
            <w:tcW w:w="451" w:type="pct"/>
          </w:tcPr>
          <w:p w:rsidR="00FD0603" w:rsidRDefault="00FD0603">
            <w:r>
              <w:lastRenderedPageBreak/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39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20787</w:t>
            </w:r>
          </w:p>
        </w:tc>
        <w:tc>
          <w:tcPr>
            <w:tcW w:w="519" w:type="pct"/>
          </w:tcPr>
          <w:p w:rsidR="00FD0603" w:rsidRDefault="00FD0603">
            <w:r>
              <w:t>Iqra Javed</w:t>
            </w:r>
          </w:p>
        </w:tc>
        <w:tc>
          <w:tcPr>
            <w:tcW w:w="597" w:type="pct"/>
          </w:tcPr>
          <w:p w:rsidR="00FD0603" w:rsidRDefault="00FD0603">
            <w:r>
              <w:t>94324-P</w:t>
            </w:r>
          </w:p>
        </w:tc>
        <w:tc>
          <w:tcPr>
            <w:tcW w:w="497" w:type="pct"/>
          </w:tcPr>
          <w:p w:rsidR="00FD0603" w:rsidRDefault="00FD0603">
            <w:r>
              <w:t>Javed Akhtar</w:t>
            </w:r>
          </w:p>
        </w:tc>
        <w:tc>
          <w:tcPr>
            <w:tcW w:w="427" w:type="pct"/>
          </w:tcPr>
          <w:p w:rsidR="00FD0603" w:rsidRDefault="00FD0603">
            <w:r>
              <w:t>53.4225</w:t>
            </w:r>
          </w:p>
        </w:tc>
        <w:tc>
          <w:tcPr>
            <w:tcW w:w="429" w:type="pct"/>
          </w:tcPr>
          <w:p w:rsidR="00FD0603" w:rsidRDefault="00FD0603">
            <w:r>
              <w:t>18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Rawalpindi Institute of Cardiology ,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40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18368</w:t>
            </w:r>
          </w:p>
        </w:tc>
        <w:tc>
          <w:tcPr>
            <w:tcW w:w="519" w:type="pct"/>
          </w:tcPr>
          <w:p w:rsidR="00FD0603" w:rsidRDefault="00FD0603">
            <w:r>
              <w:t>Mudassar Ali</w:t>
            </w:r>
          </w:p>
        </w:tc>
        <w:tc>
          <w:tcPr>
            <w:tcW w:w="597" w:type="pct"/>
          </w:tcPr>
          <w:p w:rsidR="00FD0603" w:rsidRDefault="00FD0603">
            <w:r>
              <w:t>52979-p</w:t>
            </w:r>
          </w:p>
        </w:tc>
        <w:tc>
          <w:tcPr>
            <w:tcW w:w="497" w:type="pct"/>
          </w:tcPr>
          <w:p w:rsidR="00FD0603" w:rsidRDefault="00FD0603">
            <w:r>
              <w:t>Allah Ditta</w:t>
            </w:r>
          </w:p>
        </w:tc>
        <w:tc>
          <w:tcPr>
            <w:tcW w:w="427" w:type="pct"/>
          </w:tcPr>
          <w:p w:rsidR="00FD0603" w:rsidRDefault="00FD0603">
            <w:r>
              <w:t>61.403636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Sahiwal Teaching Hospital, Sahiwal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41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18893</w:t>
            </w:r>
          </w:p>
        </w:tc>
        <w:tc>
          <w:tcPr>
            <w:tcW w:w="519" w:type="pct"/>
          </w:tcPr>
          <w:p w:rsidR="00FD0603" w:rsidRDefault="00FD0603">
            <w:r>
              <w:t>Ayzaz Ismail</w:t>
            </w:r>
          </w:p>
        </w:tc>
        <w:tc>
          <w:tcPr>
            <w:tcW w:w="597" w:type="pct"/>
          </w:tcPr>
          <w:p w:rsidR="00FD0603" w:rsidRDefault="00FD0603">
            <w:r>
              <w:t>108477-P</w:t>
            </w:r>
          </w:p>
        </w:tc>
        <w:tc>
          <w:tcPr>
            <w:tcW w:w="497" w:type="pct"/>
          </w:tcPr>
          <w:p w:rsidR="00FD0603" w:rsidRDefault="00FD0603">
            <w:r>
              <w:t>Muhammad Ismail</w:t>
            </w:r>
          </w:p>
        </w:tc>
        <w:tc>
          <w:tcPr>
            <w:tcW w:w="427" w:type="pct"/>
          </w:tcPr>
          <w:p w:rsidR="00FD0603" w:rsidRDefault="00FD0603">
            <w:r>
              <w:t>59.373617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Sahiwal Teaching Hospital, Sahiwal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42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7320</w:t>
            </w:r>
          </w:p>
        </w:tc>
        <w:tc>
          <w:tcPr>
            <w:tcW w:w="519" w:type="pct"/>
          </w:tcPr>
          <w:p w:rsidR="00FD0603" w:rsidRDefault="00FD0603">
            <w:r>
              <w:t>Amna Shahid</w:t>
            </w:r>
          </w:p>
        </w:tc>
        <w:tc>
          <w:tcPr>
            <w:tcW w:w="597" w:type="pct"/>
          </w:tcPr>
          <w:p w:rsidR="00FD0603" w:rsidRDefault="00FD0603">
            <w:r>
              <w:t>107101-P</w:t>
            </w:r>
          </w:p>
        </w:tc>
        <w:tc>
          <w:tcPr>
            <w:tcW w:w="497" w:type="pct"/>
          </w:tcPr>
          <w:p w:rsidR="00FD0603" w:rsidRDefault="00FD0603">
            <w:r>
              <w:t>Shahid Ali Shah</w:t>
            </w:r>
          </w:p>
        </w:tc>
        <w:tc>
          <w:tcPr>
            <w:tcW w:w="427" w:type="pct"/>
          </w:tcPr>
          <w:p w:rsidR="00FD0603" w:rsidRDefault="00FD0603">
            <w:r>
              <w:t>58.038333</w:t>
            </w:r>
          </w:p>
        </w:tc>
        <w:tc>
          <w:tcPr>
            <w:tcW w:w="429" w:type="pct"/>
          </w:tcPr>
          <w:p w:rsidR="00FD0603" w:rsidRDefault="00FD0603">
            <w:r>
              <w:t>26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Services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43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20398</w:t>
            </w:r>
          </w:p>
        </w:tc>
        <w:tc>
          <w:tcPr>
            <w:tcW w:w="519" w:type="pct"/>
          </w:tcPr>
          <w:p w:rsidR="00FD0603" w:rsidRDefault="00FD0603">
            <w:r>
              <w:t>Alisha Fatima</w:t>
            </w:r>
          </w:p>
        </w:tc>
        <w:tc>
          <w:tcPr>
            <w:tcW w:w="597" w:type="pct"/>
          </w:tcPr>
          <w:p w:rsidR="00FD0603" w:rsidRDefault="00FD0603">
            <w:r>
              <w:t>719245-01-M</w:t>
            </w:r>
          </w:p>
        </w:tc>
        <w:tc>
          <w:tcPr>
            <w:tcW w:w="497" w:type="pct"/>
          </w:tcPr>
          <w:p w:rsidR="00FD0603" w:rsidRDefault="00FD0603">
            <w:r>
              <w:t>Syed Tariq Bukhari</w:t>
            </w:r>
          </w:p>
        </w:tc>
        <w:tc>
          <w:tcPr>
            <w:tcW w:w="427" w:type="pct"/>
          </w:tcPr>
          <w:p w:rsidR="00FD0603" w:rsidRDefault="00FD0603">
            <w:r>
              <w:t>56.823333</w:t>
            </w:r>
          </w:p>
        </w:tc>
        <w:tc>
          <w:tcPr>
            <w:tcW w:w="429" w:type="pct"/>
          </w:tcPr>
          <w:p w:rsidR="00FD0603" w:rsidRDefault="00FD0603">
            <w:r>
              <w:t>4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Services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44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15799</w:t>
            </w:r>
          </w:p>
        </w:tc>
        <w:tc>
          <w:tcPr>
            <w:tcW w:w="519" w:type="pct"/>
          </w:tcPr>
          <w:p w:rsidR="00FD0603" w:rsidRDefault="00FD0603">
            <w:r>
              <w:t>Abdul Rehman</w:t>
            </w:r>
          </w:p>
        </w:tc>
        <w:tc>
          <w:tcPr>
            <w:tcW w:w="597" w:type="pct"/>
          </w:tcPr>
          <w:p w:rsidR="00FD0603" w:rsidRDefault="00FD0603">
            <w:r>
              <w:t>116816-P</w:t>
            </w:r>
          </w:p>
        </w:tc>
        <w:tc>
          <w:tcPr>
            <w:tcW w:w="497" w:type="pct"/>
          </w:tcPr>
          <w:p w:rsidR="00FD0603" w:rsidRDefault="00FD0603">
            <w:r>
              <w:t>Muhammad Aslam</w:t>
            </w:r>
          </w:p>
        </w:tc>
        <w:tc>
          <w:tcPr>
            <w:tcW w:w="427" w:type="pct"/>
          </w:tcPr>
          <w:p w:rsidR="00FD0603" w:rsidRDefault="00FD0603">
            <w:r>
              <w:t>54.581667</w:t>
            </w:r>
          </w:p>
        </w:tc>
        <w:tc>
          <w:tcPr>
            <w:tcW w:w="429" w:type="pct"/>
          </w:tcPr>
          <w:p w:rsidR="00FD0603" w:rsidRDefault="00FD0603">
            <w:r>
              <w:t>4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Services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45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5576</w:t>
            </w:r>
          </w:p>
        </w:tc>
        <w:tc>
          <w:tcPr>
            <w:tcW w:w="519" w:type="pct"/>
          </w:tcPr>
          <w:p w:rsidR="00FD0603" w:rsidRDefault="00FD0603">
            <w:r>
              <w:t>Noor.Ul.Ain Lali</w:t>
            </w:r>
          </w:p>
        </w:tc>
        <w:tc>
          <w:tcPr>
            <w:tcW w:w="597" w:type="pct"/>
          </w:tcPr>
          <w:p w:rsidR="00FD0603" w:rsidRDefault="00FD0603">
            <w:r>
              <w:t>110859-P</w:t>
            </w:r>
          </w:p>
        </w:tc>
        <w:tc>
          <w:tcPr>
            <w:tcW w:w="497" w:type="pct"/>
          </w:tcPr>
          <w:p w:rsidR="00FD0603" w:rsidRDefault="00FD0603">
            <w:r>
              <w:t>Muhammad Pervaiz Lali</w:t>
            </w:r>
          </w:p>
        </w:tc>
        <w:tc>
          <w:tcPr>
            <w:tcW w:w="427" w:type="pct"/>
          </w:tcPr>
          <w:p w:rsidR="00FD0603" w:rsidRDefault="00FD0603">
            <w:r>
              <w:t>67.766667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Sir Ganga Ram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46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17452</w:t>
            </w:r>
          </w:p>
        </w:tc>
        <w:tc>
          <w:tcPr>
            <w:tcW w:w="519" w:type="pct"/>
          </w:tcPr>
          <w:p w:rsidR="00FD0603" w:rsidRDefault="00FD0603">
            <w:r>
              <w:t>Mahnoor Ishfaq</w:t>
            </w:r>
          </w:p>
        </w:tc>
        <w:tc>
          <w:tcPr>
            <w:tcW w:w="597" w:type="pct"/>
          </w:tcPr>
          <w:p w:rsidR="00FD0603" w:rsidRDefault="00FD0603">
            <w:r>
              <w:t>98038-P</w:t>
            </w:r>
          </w:p>
        </w:tc>
        <w:tc>
          <w:tcPr>
            <w:tcW w:w="497" w:type="pct"/>
          </w:tcPr>
          <w:p w:rsidR="00FD0603" w:rsidRDefault="00FD0603">
            <w:r>
              <w:t>Rahat Malik</w:t>
            </w:r>
          </w:p>
        </w:tc>
        <w:tc>
          <w:tcPr>
            <w:tcW w:w="427" w:type="pct"/>
          </w:tcPr>
          <w:p w:rsidR="00FD0603" w:rsidRDefault="00FD0603">
            <w:r>
              <w:t>64.732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Sir Ganga Ram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47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19062</w:t>
            </w:r>
          </w:p>
        </w:tc>
        <w:tc>
          <w:tcPr>
            <w:tcW w:w="519" w:type="pct"/>
          </w:tcPr>
          <w:p w:rsidR="00FD0603" w:rsidRDefault="00FD0603">
            <w:r>
              <w:t>Ummaima Tahir</w:t>
            </w:r>
          </w:p>
        </w:tc>
        <w:tc>
          <w:tcPr>
            <w:tcW w:w="597" w:type="pct"/>
          </w:tcPr>
          <w:p w:rsidR="00FD0603" w:rsidRDefault="00FD0603">
            <w:r>
              <w:t>116709-P</w:t>
            </w:r>
          </w:p>
        </w:tc>
        <w:tc>
          <w:tcPr>
            <w:tcW w:w="497" w:type="pct"/>
          </w:tcPr>
          <w:p w:rsidR="00FD0603" w:rsidRDefault="00FD0603">
            <w:r>
              <w:t>tahir iqbal</w:t>
            </w:r>
          </w:p>
        </w:tc>
        <w:tc>
          <w:tcPr>
            <w:tcW w:w="427" w:type="pct"/>
          </w:tcPr>
          <w:p w:rsidR="00FD0603" w:rsidRDefault="00FD0603">
            <w:r>
              <w:t>56.757095</w:t>
            </w:r>
          </w:p>
        </w:tc>
        <w:tc>
          <w:tcPr>
            <w:tcW w:w="429" w:type="pct"/>
          </w:tcPr>
          <w:p w:rsidR="00FD0603" w:rsidRDefault="00FD0603">
            <w:r>
              <w:t>15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Sir Ganga Ram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48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17822</w:t>
            </w:r>
          </w:p>
        </w:tc>
        <w:tc>
          <w:tcPr>
            <w:tcW w:w="519" w:type="pct"/>
          </w:tcPr>
          <w:p w:rsidR="00FD0603" w:rsidRDefault="00FD0603">
            <w:r>
              <w:t>Dr. Mehrosh Ali</w:t>
            </w:r>
          </w:p>
        </w:tc>
        <w:tc>
          <w:tcPr>
            <w:tcW w:w="597" w:type="pct"/>
          </w:tcPr>
          <w:p w:rsidR="00FD0603" w:rsidRDefault="00FD0603">
            <w:r>
              <w:t>96215-P</w:t>
            </w:r>
          </w:p>
        </w:tc>
        <w:tc>
          <w:tcPr>
            <w:tcW w:w="497" w:type="pct"/>
          </w:tcPr>
          <w:p w:rsidR="00FD0603" w:rsidRDefault="00FD0603">
            <w:r>
              <w:t>Abdul Razzaq</w:t>
            </w:r>
          </w:p>
        </w:tc>
        <w:tc>
          <w:tcPr>
            <w:tcW w:w="427" w:type="pct"/>
          </w:tcPr>
          <w:p w:rsidR="00FD0603" w:rsidRDefault="00FD0603">
            <w:r>
              <w:t>63.890833</w:t>
            </w:r>
          </w:p>
        </w:tc>
        <w:tc>
          <w:tcPr>
            <w:tcW w:w="429" w:type="pct"/>
          </w:tcPr>
          <w:p w:rsidR="00FD0603" w:rsidRDefault="00FD0603">
            <w:r>
              <w:t>2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SZ Hospital, Rahim Yar Khan</w:t>
            </w:r>
          </w:p>
        </w:tc>
        <w:tc>
          <w:tcPr>
            <w:tcW w:w="451" w:type="pct"/>
          </w:tcPr>
          <w:p w:rsidR="00FD0603" w:rsidRDefault="00FD0603">
            <w:r>
              <w:t>Disable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49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3241</w:t>
            </w:r>
          </w:p>
        </w:tc>
        <w:tc>
          <w:tcPr>
            <w:tcW w:w="519" w:type="pct"/>
          </w:tcPr>
          <w:p w:rsidR="00FD0603" w:rsidRDefault="00FD0603">
            <w:r>
              <w:t>Eman Yasir</w:t>
            </w:r>
          </w:p>
        </w:tc>
        <w:tc>
          <w:tcPr>
            <w:tcW w:w="597" w:type="pct"/>
          </w:tcPr>
          <w:p w:rsidR="00FD0603" w:rsidRDefault="00FD0603">
            <w:r>
              <w:t>97942-P</w:t>
            </w:r>
          </w:p>
        </w:tc>
        <w:tc>
          <w:tcPr>
            <w:tcW w:w="497" w:type="pct"/>
          </w:tcPr>
          <w:p w:rsidR="00FD0603" w:rsidRDefault="00FD0603">
            <w:r>
              <w:t>Yasir Kaleem Khan</w:t>
            </w:r>
          </w:p>
        </w:tc>
        <w:tc>
          <w:tcPr>
            <w:tcW w:w="427" w:type="pct"/>
          </w:tcPr>
          <w:p w:rsidR="00FD0603" w:rsidRDefault="00FD0603">
            <w:r>
              <w:t>63.248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Anaesthesia</w:t>
            </w:r>
          </w:p>
        </w:tc>
        <w:tc>
          <w:tcPr>
            <w:tcW w:w="545" w:type="pct"/>
          </w:tcPr>
          <w:p w:rsidR="00FD0603" w:rsidRDefault="00FD0603">
            <w:r>
              <w:t>SZ Hospital, Rahim Yar Khan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50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5447</w:t>
            </w:r>
          </w:p>
        </w:tc>
        <w:tc>
          <w:tcPr>
            <w:tcW w:w="519" w:type="pct"/>
          </w:tcPr>
          <w:p w:rsidR="00FD0603" w:rsidRDefault="00FD0603">
            <w:r>
              <w:t>Muhammad Ishfaq</w:t>
            </w:r>
          </w:p>
        </w:tc>
        <w:tc>
          <w:tcPr>
            <w:tcW w:w="597" w:type="pct"/>
          </w:tcPr>
          <w:p w:rsidR="00FD0603" w:rsidRDefault="00FD0603">
            <w:r>
              <w:t>87412-P</w:t>
            </w:r>
          </w:p>
        </w:tc>
        <w:tc>
          <w:tcPr>
            <w:tcW w:w="497" w:type="pct"/>
          </w:tcPr>
          <w:p w:rsidR="00FD0603" w:rsidRDefault="00FD0603">
            <w:r>
              <w:t>Muhammad Ishaq</w:t>
            </w:r>
          </w:p>
        </w:tc>
        <w:tc>
          <w:tcPr>
            <w:tcW w:w="427" w:type="pct"/>
          </w:tcPr>
          <w:p w:rsidR="00FD0603" w:rsidRDefault="00FD0603">
            <w:r>
              <w:t>59.833333</w:t>
            </w:r>
          </w:p>
        </w:tc>
        <w:tc>
          <w:tcPr>
            <w:tcW w:w="429" w:type="pct"/>
          </w:tcPr>
          <w:p w:rsidR="00FD0603" w:rsidRDefault="00FD0603">
            <w:r>
              <w:t>21</w:t>
            </w:r>
          </w:p>
        </w:tc>
        <w:tc>
          <w:tcPr>
            <w:tcW w:w="710" w:type="pct"/>
          </w:tcPr>
          <w:p w:rsidR="00FD0603" w:rsidRDefault="00FD0603">
            <w:r>
              <w:t>Cardiac Surgery</w:t>
            </w:r>
          </w:p>
        </w:tc>
        <w:tc>
          <w:tcPr>
            <w:tcW w:w="545" w:type="pct"/>
          </w:tcPr>
          <w:p w:rsidR="00FD0603" w:rsidRDefault="00FD0603">
            <w:r>
              <w:t>Bahawal Victoria Hospital, Bahawalpur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51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20950</w:t>
            </w:r>
          </w:p>
        </w:tc>
        <w:tc>
          <w:tcPr>
            <w:tcW w:w="519" w:type="pct"/>
          </w:tcPr>
          <w:p w:rsidR="00FD0603" w:rsidRDefault="00FD0603">
            <w:r>
              <w:t>Waseem Sajjad</w:t>
            </w:r>
          </w:p>
        </w:tc>
        <w:tc>
          <w:tcPr>
            <w:tcW w:w="597" w:type="pct"/>
          </w:tcPr>
          <w:p w:rsidR="00FD0603" w:rsidRDefault="00FD0603">
            <w:r>
              <w:t>743768-01-M</w:t>
            </w:r>
          </w:p>
        </w:tc>
        <w:tc>
          <w:tcPr>
            <w:tcW w:w="497" w:type="pct"/>
          </w:tcPr>
          <w:p w:rsidR="00FD0603" w:rsidRDefault="00FD0603">
            <w:r>
              <w:t xml:space="preserve">Sajjad Hussain </w:t>
            </w:r>
          </w:p>
        </w:tc>
        <w:tc>
          <w:tcPr>
            <w:tcW w:w="427" w:type="pct"/>
          </w:tcPr>
          <w:p w:rsidR="00FD0603" w:rsidRDefault="00FD0603">
            <w:r>
              <w:t>50.8175</w:t>
            </w:r>
          </w:p>
        </w:tc>
        <w:tc>
          <w:tcPr>
            <w:tcW w:w="429" w:type="pct"/>
          </w:tcPr>
          <w:p w:rsidR="00FD0603" w:rsidRDefault="00FD0603">
            <w:r>
              <w:t>87</w:t>
            </w:r>
          </w:p>
        </w:tc>
        <w:tc>
          <w:tcPr>
            <w:tcW w:w="710" w:type="pct"/>
          </w:tcPr>
          <w:p w:rsidR="00FD0603" w:rsidRDefault="00FD0603">
            <w:r>
              <w:t>Cardiac Surgery</w:t>
            </w:r>
          </w:p>
        </w:tc>
        <w:tc>
          <w:tcPr>
            <w:tcW w:w="545" w:type="pct"/>
          </w:tcPr>
          <w:p w:rsidR="00FD0603" w:rsidRDefault="00FD0603">
            <w:r>
              <w:t>Choudhary Prevez Ilahi Institute of Cardiology 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52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22145</w:t>
            </w:r>
          </w:p>
        </w:tc>
        <w:tc>
          <w:tcPr>
            <w:tcW w:w="519" w:type="pct"/>
          </w:tcPr>
          <w:p w:rsidR="00FD0603" w:rsidRDefault="00FD0603">
            <w:r>
              <w:t>Ali Hassan</w:t>
            </w:r>
          </w:p>
        </w:tc>
        <w:tc>
          <w:tcPr>
            <w:tcW w:w="597" w:type="pct"/>
          </w:tcPr>
          <w:p w:rsidR="00FD0603" w:rsidRDefault="00FD0603">
            <w:r>
              <w:t>108844-P</w:t>
            </w:r>
          </w:p>
        </w:tc>
        <w:tc>
          <w:tcPr>
            <w:tcW w:w="497" w:type="pct"/>
          </w:tcPr>
          <w:p w:rsidR="00FD0603" w:rsidRDefault="00FD0603">
            <w:r>
              <w:t>Akhtar Ali</w:t>
            </w:r>
          </w:p>
        </w:tc>
        <w:tc>
          <w:tcPr>
            <w:tcW w:w="427" w:type="pct"/>
          </w:tcPr>
          <w:p w:rsidR="00FD0603" w:rsidRDefault="00FD0603">
            <w:r>
              <w:t>49.631666</w:t>
            </w:r>
          </w:p>
        </w:tc>
        <w:tc>
          <w:tcPr>
            <w:tcW w:w="429" w:type="pct"/>
          </w:tcPr>
          <w:p w:rsidR="00FD0603" w:rsidRDefault="00FD0603">
            <w:r>
              <w:t>7</w:t>
            </w:r>
          </w:p>
        </w:tc>
        <w:tc>
          <w:tcPr>
            <w:tcW w:w="710" w:type="pct"/>
          </w:tcPr>
          <w:p w:rsidR="00FD0603" w:rsidRDefault="00FD0603">
            <w:r>
              <w:t>Cardiac Surgery</w:t>
            </w:r>
          </w:p>
        </w:tc>
        <w:tc>
          <w:tcPr>
            <w:tcW w:w="545" w:type="pct"/>
          </w:tcPr>
          <w:p w:rsidR="00FD0603" w:rsidRDefault="00FD0603">
            <w:r>
              <w:t>Choudhary Prevez Ilahi Institute of Cardiology 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53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17387</w:t>
            </w:r>
          </w:p>
        </w:tc>
        <w:tc>
          <w:tcPr>
            <w:tcW w:w="519" w:type="pct"/>
          </w:tcPr>
          <w:p w:rsidR="00FD0603" w:rsidRDefault="00FD0603">
            <w:r>
              <w:t>Huzaifa Naeem</w:t>
            </w:r>
          </w:p>
        </w:tc>
        <w:tc>
          <w:tcPr>
            <w:tcW w:w="597" w:type="pct"/>
          </w:tcPr>
          <w:p w:rsidR="00FD0603" w:rsidRDefault="00FD0603">
            <w:r>
              <w:t>112006-P</w:t>
            </w:r>
          </w:p>
        </w:tc>
        <w:tc>
          <w:tcPr>
            <w:tcW w:w="497" w:type="pct"/>
          </w:tcPr>
          <w:p w:rsidR="00FD0603" w:rsidRDefault="00FD0603">
            <w:r>
              <w:t>Naeem Akhtar Siddiqi</w:t>
            </w:r>
          </w:p>
        </w:tc>
        <w:tc>
          <w:tcPr>
            <w:tcW w:w="427" w:type="pct"/>
          </w:tcPr>
          <w:p w:rsidR="00FD0603" w:rsidRDefault="00FD0603">
            <w:r>
              <w:t>53.429167</w:t>
            </w:r>
          </w:p>
        </w:tc>
        <w:tc>
          <w:tcPr>
            <w:tcW w:w="429" w:type="pct"/>
          </w:tcPr>
          <w:p w:rsidR="00FD0603" w:rsidRDefault="00FD0603">
            <w:r>
              <w:t>2</w:t>
            </w:r>
          </w:p>
        </w:tc>
        <w:tc>
          <w:tcPr>
            <w:tcW w:w="710" w:type="pct"/>
          </w:tcPr>
          <w:p w:rsidR="00FD0603" w:rsidRDefault="00FD0603">
            <w:r>
              <w:t>Cardiac Surgery</w:t>
            </w:r>
          </w:p>
        </w:tc>
        <w:tc>
          <w:tcPr>
            <w:tcW w:w="545" w:type="pct"/>
          </w:tcPr>
          <w:p w:rsidR="00FD0603" w:rsidRDefault="00FD0603">
            <w:r>
              <w:t>Faisalabad Institute of Cardiology, Faisalabad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54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22001</w:t>
            </w:r>
          </w:p>
        </w:tc>
        <w:tc>
          <w:tcPr>
            <w:tcW w:w="519" w:type="pct"/>
          </w:tcPr>
          <w:p w:rsidR="00FD0603" w:rsidRDefault="00FD0603">
            <w:r>
              <w:t>Afifa Ashraf</w:t>
            </w:r>
          </w:p>
        </w:tc>
        <w:tc>
          <w:tcPr>
            <w:tcW w:w="597" w:type="pct"/>
          </w:tcPr>
          <w:p w:rsidR="00FD0603" w:rsidRDefault="00FD0603">
            <w:r>
              <w:t>719424-01-M</w:t>
            </w:r>
          </w:p>
        </w:tc>
        <w:tc>
          <w:tcPr>
            <w:tcW w:w="497" w:type="pct"/>
          </w:tcPr>
          <w:p w:rsidR="00FD0603" w:rsidRDefault="00FD0603">
            <w:r>
              <w:t>Muhammad Ashraf Khan</w:t>
            </w:r>
          </w:p>
        </w:tc>
        <w:tc>
          <w:tcPr>
            <w:tcW w:w="427" w:type="pct"/>
          </w:tcPr>
          <w:p w:rsidR="00FD0603" w:rsidRDefault="00FD0603">
            <w:r>
              <w:t>49.408333</w:t>
            </w:r>
          </w:p>
        </w:tc>
        <w:tc>
          <w:tcPr>
            <w:tcW w:w="429" w:type="pct"/>
          </w:tcPr>
          <w:p w:rsidR="00FD0603" w:rsidRDefault="00FD0603">
            <w:r>
              <w:t>14</w:t>
            </w:r>
          </w:p>
        </w:tc>
        <w:tc>
          <w:tcPr>
            <w:tcW w:w="710" w:type="pct"/>
          </w:tcPr>
          <w:p w:rsidR="00FD0603" w:rsidRDefault="00FD0603">
            <w:r>
              <w:t>Cardiac Surgery</w:t>
            </w:r>
          </w:p>
        </w:tc>
        <w:tc>
          <w:tcPr>
            <w:tcW w:w="545" w:type="pct"/>
          </w:tcPr>
          <w:p w:rsidR="00FD0603" w:rsidRDefault="00FD0603">
            <w:r>
              <w:t>Faisalabad Institute of Cardiology, Faisalabad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55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17922</w:t>
            </w:r>
          </w:p>
        </w:tc>
        <w:tc>
          <w:tcPr>
            <w:tcW w:w="519" w:type="pct"/>
          </w:tcPr>
          <w:p w:rsidR="00FD0603" w:rsidRDefault="00FD0603">
            <w:r>
              <w:t>Iqra Majeed Rana</w:t>
            </w:r>
          </w:p>
        </w:tc>
        <w:tc>
          <w:tcPr>
            <w:tcW w:w="597" w:type="pct"/>
          </w:tcPr>
          <w:p w:rsidR="00FD0603" w:rsidRDefault="00FD0603">
            <w:r>
              <w:t>75178-P</w:t>
            </w:r>
          </w:p>
        </w:tc>
        <w:tc>
          <w:tcPr>
            <w:tcW w:w="497" w:type="pct"/>
          </w:tcPr>
          <w:p w:rsidR="00FD0603" w:rsidRDefault="00FD0603">
            <w:r>
              <w:t>Rana Abdul Majeed Khan</w:t>
            </w:r>
          </w:p>
        </w:tc>
        <w:tc>
          <w:tcPr>
            <w:tcW w:w="427" w:type="pct"/>
          </w:tcPr>
          <w:p w:rsidR="00FD0603" w:rsidRDefault="00FD0603">
            <w:r>
              <w:t>53.350638</w:t>
            </w:r>
          </w:p>
        </w:tc>
        <w:tc>
          <w:tcPr>
            <w:tcW w:w="429" w:type="pct"/>
          </w:tcPr>
          <w:p w:rsidR="00FD0603" w:rsidRDefault="00FD0603">
            <w:r>
              <w:t>78</w:t>
            </w:r>
          </w:p>
        </w:tc>
        <w:tc>
          <w:tcPr>
            <w:tcW w:w="710" w:type="pct"/>
          </w:tcPr>
          <w:p w:rsidR="00FD0603" w:rsidRDefault="00FD0603">
            <w:r>
              <w:t>Cardiac Surgery</w:t>
            </w:r>
          </w:p>
        </w:tc>
        <w:tc>
          <w:tcPr>
            <w:tcW w:w="545" w:type="pct"/>
          </w:tcPr>
          <w:p w:rsidR="00FD0603" w:rsidRDefault="00FD0603">
            <w:r>
              <w:t>Jinnah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lastRenderedPageBreak/>
              <w:t>56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20864</w:t>
            </w:r>
          </w:p>
        </w:tc>
        <w:tc>
          <w:tcPr>
            <w:tcW w:w="519" w:type="pct"/>
          </w:tcPr>
          <w:p w:rsidR="00FD0603" w:rsidRDefault="00FD0603">
            <w:r>
              <w:t>Zainab</w:t>
            </w:r>
          </w:p>
        </w:tc>
        <w:tc>
          <w:tcPr>
            <w:tcW w:w="597" w:type="pct"/>
          </w:tcPr>
          <w:p w:rsidR="00FD0603" w:rsidRDefault="00FD0603">
            <w:r>
              <w:t>715241-01-M</w:t>
            </w:r>
          </w:p>
        </w:tc>
        <w:tc>
          <w:tcPr>
            <w:tcW w:w="497" w:type="pct"/>
          </w:tcPr>
          <w:p w:rsidR="00FD0603" w:rsidRDefault="00FD0603">
            <w:r>
              <w:t>Abdul Qayyum</w:t>
            </w:r>
          </w:p>
        </w:tc>
        <w:tc>
          <w:tcPr>
            <w:tcW w:w="427" w:type="pct"/>
          </w:tcPr>
          <w:p w:rsidR="00FD0603" w:rsidRDefault="00FD0603">
            <w:r>
              <w:t>54.374694</w:t>
            </w:r>
          </w:p>
        </w:tc>
        <w:tc>
          <w:tcPr>
            <w:tcW w:w="429" w:type="pct"/>
          </w:tcPr>
          <w:p w:rsidR="00FD0603" w:rsidRDefault="00FD0603">
            <w:r>
              <w:t>8</w:t>
            </w:r>
          </w:p>
        </w:tc>
        <w:tc>
          <w:tcPr>
            <w:tcW w:w="710" w:type="pct"/>
          </w:tcPr>
          <w:p w:rsidR="00FD0603" w:rsidRDefault="00FD0603">
            <w:r>
              <w:t>Cardiac Surgery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57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17643</w:t>
            </w:r>
          </w:p>
        </w:tc>
        <w:tc>
          <w:tcPr>
            <w:tcW w:w="519" w:type="pct"/>
          </w:tcPr>
          <w:p w:rsidR="00FD0603" w:rsidRDefault="00FD0603">
            <w:r>
              <w:t>Hina Masood</w:t>
            </w:r>
          </w:p>
        </w:tc>
        <w:tc>
          <w:tcPr>
            <w:tcW w:w="597" w:type="pct"/>
          </w:tcPr>
          <w:p w:rsidR="00FD0603" w:rsidRDefault="00FD0603">
            <w:r>
              <w:t>57523-P</w:t>
            </w:r>
          </w:p>
        </w:tc>
        <w:tc>
          <w:tcPr>
            <w:tcW w:w="497" w:type="pct"/>
          </w:tcPr>
          <w:p w:rsidR="00FD0603" w:rsidRDefault="00FD0603">
            <w:r>
              <w:t xml:space="preserve">Masood Ahmed </w:t>
            </w:r>
          </w:p>
        </w:tc>
        <w:tc>
          <w:tcPr>
            <w:tcW w:w="427" w:type="pct"/>
          </w:tcPr>
          <w:p w:rsidR="00FD0603" w:rsidRDefault="00FD0603">
            <w:r>
              <w:t>53.857778</w:t>
            </w:r>
          </w:p>
        </w:tc>
        <w:tc>
          <w:tcPr>
            <w:tcW w:w="429" w:type="pct"/>
          </w:tcPr>
          <w:p w:rsidR="00FD0603" w:rsidRDefault="00FD0603">
            <w:r>
              <w:t>13</w:t>
            </w:r>
          </w:p>
        </w:tc>
        <w:tc>
          <w:tcPr>
            <w:tcW w:w="710" w:type="pct"/>
          </w:tcPr>
          <w:p w:rsidR="00FD0603" w:rsidRDefault="00FD0603">
            <w:r>
              <w:t>Cardiac Surgery</w:t>
            </w:r>
          </w:p>
        </w:tc>
        <w:tc>
          <w:tcPr>
            <w:tcW w:w="545" w:type="pct"/>
          </w:tcPr>
          <w:p w:rsidR="00FD0603" w:rsidRDefault="00FD0603">
            <w:r>
              <w:t>Punjab Institute of Cardiology,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58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1169</w:t>
            </w:r>
          </w:p>
        </w:tc>
        <w:tc>
          <w:tcPr>
            <w:tcW w:w="519" w:type="pct"/>
          </w:tcPr>
          <w:p w:rsidR="00FD0603" w:rsidRDefault="00FD0603">
            <w:r>
              <w:t>Hurrain Malik</w:t>
            </w:r>
          </w:p>
        </w:tc>
        <w:tc>
          <w:tcPr>
            <w:tcW w:w="597" w:type="pct"/>
          </w:tcPr>
          <w:p w:rsidR="00FD0603" w:rsidRDefault="00FD0603">
            <w:r>
              <w:t>79159-P</w:t>
            </w:r>
          </w:p>
        </w:tc>
        <w:tc>
          <w:tcPr>
            <w:tcW w:w="497" w:type="pct"/>
          </w:tcPr>
          <w:p w:rsidR="00FD0603" w:rsidRDefault="00FD0603">
            <w:r>
              <w:t>Irshad Hussain</w:t>
            </w:r>
          </w:p>
        </w:tc>
        <w:tc>
          <w:tcPr>
            <w:tcW w:w="427" w:type="pct"/>
          </w:tcPr>
          <w:p w:rsidR="00FD0603" w:rsidRDefault="00FD0603">
            <w:r>
              <w:t>52.476</w:t>
            </w:r>
          </w:p>
        </w:tc>
        <w:tc>
          <w:tcPr>
            <w:tcW w:w="429" w:type="pct"/>
          </w:tcPr>
          <w:p w:rsidR="00FD0603" w:rsidRDefault="00FD0603">
            <w:r>
              <w:t>11</w:t>
            </w:r>
          </w:p>
        </w:tc>
        <w:tc>
          <w:tcPr>
            <w:tcW w:w="710" w:type="pct"/>
          </w:tcPr>
          <w:p w:rsidR="00FD0603" w:rsidRDefault="00FD0603">
            <w:r>
              <w:t>Cardiac Surgery</w:t>
            </w:r>
          </w:p>
        </w:tc>
        <w:tc>
          <w:tcPr>
            <w:tcW w:w="545" w:type="pct"/>
          </w:tcPr>
          <w:p w:rsidR="00FD0603" w:rsidRDefault="00FD0603">
            <w:r>
              <w:t>Punjab Institute of Cardiology,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59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4277</w:t>
            </w:r>
          </w:p>
        </w:tc>
        <w:tc>
          <w:tcPr>
            <w:tcW w:w="519" w:type="pct"/>
          </w:tcPr>
          <w:p w:rsidR="00FD0603" w:rsidRDefault="00FD0603">
            <w:r>
              <w:t>Ammad Ishtiaq</w:t>
            </w:r>
          </w:p>
        </w:tc>
        <w:tc>
          <w:tcPr>
            <w:tcW w:w="597" w:type="pct"/>
          </w:tcPr>
          <w:p w:rsidR="00FD0603" w:rsidRDefault="00FD0603">
            <w:r>
              <w:t>107468-P</w:t>
            </w:r>
          </w:p>
        </w:tc>
        <w:tc>
          <w:tcPr>
            <w:tcW w:w="497" w:type="pct"/>
          </w:tcPr>
          <w:p w:rsidR="00FD0603" w:rsidRDefault="00FD0603">
            <w:r>
              <w:t>Ishtiaq Hussain</w:t>
            </w:r>
          </w:p>
        </w:tc>
        <w:tc>
          <w:tcPr>
            <w:tcW w:w="427" w:type="pct"/>
          </w:tcPr>
          <w:p w:rsidR="00FD0603" w:rsidRDefault="00FD0603">
            <w:r>
              <w:t>51.718333</w:t>
            </w:r>
          </w:p>
        </w:tc>
        <w:tc>
          <w:tcPr>
            <w:tcW w:w="429" w:type="pct"/>
          </w:tcPr>
          <w:p w:rsidR="00FD0603" w:rsidRDefault="00FD0603">
            <w:r>
              <w:t>30</w:t>
            </w:r>
          </w:p>
        </w:tc>
        <w:tc>
          <w:tcPr>
            <w:tcW w:w="710" w:type="pct"/>
          </w:tcPr>
          <w:p w:rsidR="00FD0603" w:rsidRDefault="00FD0603">
            <w:r>
              <w:t>Cardiac Surgery</w:t>
            </w:r>
          </w:p>
        </w:tc>
        <w:tc>
          <w:tcPr>
            <w:tcW w:w="545" w:type="pct"/>
          </w:tcPr>
          <w:p w:rsidR="00FD0603" w:rsidRDefault="00FD0603">
            <w:r>
              <w:t>Punjab Institute of Cardiology,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60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21575</w:t>
            </w:r>
          </w:p>
        </w:tc>
        <w:tc>
          <w:tcPr>
            <w:tcW w:w="519" w:type="pct"/>
          </w:tcPr>
          <w:p w:rsidR="00FD0603" w:rsidRDefault="00FD0603">
            <w:r>
              <w:t>Abdurrahman Rahmani</w:t>
            </w:r>
          </w:p>
        </w:tc>
        <w:tc>
          <w:tcPr>
            <w:tcW w:w="597" w:type="pct"/>
          </w:tcPr>
          <w:p w:rsidR="00FD0603" w:rsidRDefault="00FD0603">
            <w:r>
              <w:t>0000000000000</w:t>
            </w:r>
          </w:p>
        </w:tc>
        <w:tc>
          <w:tcPr>
            <w:tcW w:w="497" w:type="pct"/>
          </w:tcPr>
          <w:p w:rsidR="00FD0603" w:rsidRDefault="00FD0603">
            <w:r>
              <w:t>Gul Mohammad</w:t>
            </w:r>
          </w:p>
        </w:tc>
        <w:tc>
          <w:tcPr>
            <w:tcW w:w="427" w:type="pct"/>
          </w:tcPr>
          <w:p w:rsidR="00FD0603" w:rsidRDefault="00FD0603">
            <w:r>
              <w:t>46.382609</w:t>
            </w:r>
          </w:p>
        </w:tc>
        <w:tc>
          <w:tcPr>
            <w:tcW w:w="429" w:type="pct"/>
          </w:tcPr>
          <w:p w:rsidR="00FD0603" w:rsidRDefault="00FD0603">
            <w:r>
              <w:t>3</w:t>
            </w:r>
          </w:p>
        </w:tc>
        <w:tc>
          <w:tcPr>
            <w:tcW w:w="710" w:type="pct"/>
          </w:tcPr>
          <w:p w:rsidR="00FD0603" w:rsidRDefault="00FD0603">
            <w:r>
              <w:t>Cardiac Surgery</w:t>
            </w:r>
          </w:p>
        </w:tc>
        <w:tc>
          <w:tcPr>
            <w:tcW w:w="545" w:type="pct"/>
          </w:tcPr>
          <w:p w:rsidR="00FD0603" w:rsidRDefault="00FD0603">
            <w:r>
              <w:t>Punjab Institute of Cardiology, Lahore</w:t>
            </w:r>
          </w:p>
        </w:tc>
        <w:tc>
          <w:tcPr>
            <w:tcW w:w="451" w:type="pct"/>
          </w:tcPr>
          <w:p w:rsidR="00FD0603" w:rsidRDefault="00FD0603">
            <w:r>
              <w:t>Foriegn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61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3803</w:t>
            </w:r>
          </w:p>
        </w:tc>
        <w:tc>
          <w:tcPr>
            <w:tcW w:w="519" w:type="pct"/>
          </w:tcPr>
          <w:p w:rsidR="00FD0603" w:rsidRDefault="00FD0603">
            <w:r>
              <w:t>Sheeza Mujahid</w:t>
            </w:r>
          </w:p>
        </w:tc>
        <w:tc>
          <w:tcPr>
            <w:tcW w:w="597" w:type="pct"/>
          </w:tcPr>
          <w:p w:rsidR="00FD0603" w:rsidRDefault="00FD0603">
            <w:r>
              <w:t>93860-P</w:t>
            </w:r>
          </w:p>
        </w:tc>
        <w:tc>
          <w:tcPr>
            <w:tcW w:w="497" w:type="pct"/>
          </w:tcPr>
          <w:p w:rsidR="00FD0603" w:rsidRDefault="00FD0603">
            <w:r>
              <w:t>Muhammad Mujahid</w:t>
            </w:r>
          </w:p>
        </w:tc>
        <w:tc>
          <w:tcPr>
            <w:tcW w:w="427" w:type="pct"/>
          </w:tcPr>
          <w:p w:rsidR="00FD0603" w:rsidRDefault="00FD0603">
            <w:r>
              <w:t>50.891015</w:t>
            </w:r>
          </w:p>
        </w:tc>
        <w:tc>
          <w:tcPr>
            <w:tcW w:w="429" w:type="pct"/>
          </w:tcPr>
          <w:p w:rsidR="00FD0603" w:rsidRDefault="00FD0603">
            <w:r>
              <w:t>2</w:t>
            </w:r>
          </w:p>
        </w:tc>
        <w:tc>
          <w:tcPr>
            <w:tcW w:w="710" w:type="pct"/>
          </w:tcPr>
          <w:p w:rsidR="00FD0603" w:rsidRDefault="00FD0603">
            <w:r>
              <w:t>Cardiac Surgery</w:t>
            </w:r>
          </w:p>
        </w:tc>
        <w:tc>
          <w:tcPr>
            <w:tcW w:w="545" w:type="pct"/>
          </w:tcPr>
          <w:p w:rsidR="00FD0603" w:rsidRDefault="00FD0603">
            <w:r>
              <w:t>Rawalpindi Institute of Cardiology ,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62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18219</w:t>
            </w:r>
          </w:p>
        </w:tc>
        <w:tc>
          <w:tcPr>
            <w:tcW w:w="519" w:type="pct"/>
          </w:tcPr>
          <w:p w:rsidR="00FD0603" w:rsidRDefault="00FD0603">
            <w:r>
              <w:t>Syed Muhammad Baqar Raza</w:t>
            </w:r>
          </w:p>
        </w:tc>
        <w:tc>
          <w:tcPr>
            <w:tcW w:w="597" w:type="pct"/>
          </w:tcPr>
          <w:p w:rsidR="00FD0603" w:rsidRDefault="00FD0603">
            <w:r>
              <w:t>110690-P</w:t>
            </w:r>
          </w:p>
        </w:tc>
        <w:tc>
          <w:tcPr>
            <w:tcW w:w="497" w:type="pct"/>
          </w:tcPr>
          <w:p w:rsidR="00FD0603" w:rsidRDefault="00FD0603">
            <w:r>
              <w:t xml:space="preserve">Syed Qasim Raza Naqvi </w:t>
            </w:r>
          </w:p>
        </w:tc>
        <w:tc>
          <w:tcPr>
            <w:tcW w:w="427" w:type="pct"/>
          </w:tcPr>
          <w:p w:rsidR="00FD0603" w:rsidRDefault="00FD0603">
            <w:r>
              <w:t>40.6825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Cardiac Surgery</w:t>
            </w:r>
          </w:p>
        </w:tc>
        <w:tc>
          <w:tcPr>
            <w:tcW w:w="545" w:type="pct"/>
          </w:tcPr>
          <w:p w:rsidR="00FD0603" w:rsidRDefault="00FD0603">
            <w:r>
              <w:t>Rawalpindi Institute of Cardiology , Rawalpindi</w:t>
            </w:r>
          </w:p>
        </w:tc>
        <w:tc>
          <w:tcPr>
            <w:tcW w:w="451" w:type="pct"/>
          </w:tcPr>
          <w:p w:rsidR="00FD0603" w:rsidRDefault="00FD0603">
            <w:r>
              <w:t>KPK, Sindh, Balochistan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63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6924</w:t>
            </w:r>
          </w:p>
        </w:tc>
        <w:tc>
          <w:tcPr>
            <w:tcW w:w="519" w:type="pct"/>
          </w:tcPr>
          <w:p w:rsidR="00FD0603" w:rsidRDefault="00FD0603">
            <w:r>
              <w:t>Mudasser Saleem</w:t>
            </w:r>
          </w:p>
        </w:tc>
        <w:tc>
          <w:tcPr>
            <w:tcW w:w="597" w:type="pct"/>
          </w:tcPr>
          <w:p w:rsidR="00FD0603" w:rsidRDefault="00FD0603">
            <w:r>
              <w:t>88581-P</w:t>
            </w:r>
          </w:p>
        </w:tc>
        <w:tc>
          <w:tcPr>
            <w:tcW w:w="497" w:type="pct"/>
          </w:tcPr>
          <w:p w:rsidR="00FD0603" w:rsidRDefault="00FD0603">
            <w:r>
              <w:t>Muhammad Saleem</w:t>
            </w:r>
          </w:p>
        </w:tc>
        <w:tc>
          <w:tcPr>
            <w:tcW w:w="427" w:type="pct"/>
          </w:tcPr>
          <w:p w:rsidR="00FD0603" w:rsidRDefault="00FD0603">
            <w:r>
              <w:t>56.218334</w:t>
            </w:r>
          </w:p>
        </w:tc>
        <w:tc>
          <w:tcPr>
            <w:tcW w:w="429" w:type="pct"/>
          </w:tcPr>
          <w:p w:rsidR="00FD0603" w:rsidRDefault="00FD0603">
            <w:r>
              <w:t>3</w:t>
            </w:r>
          </w:p>
        </w:tc>
        <w:tc>
          <w:tcPr>
            <w:tcW w:w="710" w:type="pct"/>
          </w:tcPr>
          <w:p w:rsidR="00FD0603" w:rsidRDefault="00FD0603">
            <w:r>
              <w:t>Cardiac Surgery</w:t>
            </w:r>
          </w:p>
        </w:tc>
        <w:tc>
          <w:tcPr>
            <w:tcW w:w="545" w:type="pct"/>
          </w:tcPr>
          <w:p w:rsidR="00FD0603" w:rsidRDefault="00FD0603">
            <w:r>
              <w:t>Wazirabad  Institute of Cardiology, Warzirabad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64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22117</w:t>
            </w:r>
          </w:p>
        </w:tc>
        <w:tc>
          <w:tcPr>
            <w:tcW w:w="519" w:type="pct"/>
          </w:tcPr>
          <w:p w:rsidR="00FD0603" w:rsidRDefault="00FD0603">
            <w:r>
              <w:t>Ayesha Zaheer74666</w:t>
            </w:r>
          </w:p>
        </w:tc>
        <w:tc>
          <w:tcPr>
            <w:tcW w:w="597" w:type="pct"/>
          </w:tcPr>
          <w:p w:rsidR="00FD0603" w:rsidRDefault="00FD0603">
            <w:r>
              <w:t>746660-01-M</w:t>
            </w:r>
          </w:p>
        </w:tc>
        <w:tc>
          <w:tcPr>
            <w:tcW w:w="497" w:type="pct"/>
          </w:tcPr>
          <w:p w:rsidR="00FD0603" w:rsidRDefault="00FD0603">
            <w:r>
              <w:t>Mirza zaheer baig</w:t>
            </w:r>
          </w:p>
        </w:tc>
        <w:tc>
          <w:tcPr>
            <w:tcW w:w="427" w:type="pct"/>
          </w:tcPr>
          <w:p w:rsidR="00FD0603" w:rsidRDefault="00FD0603">
            <w:r>
              <w:t>50.882353</w:t>
            </w:r>
          </w:p>
        </w:tc>
        <w:tc>
          <w:tcPr>
            <w:tcW w:w="429" w:type="pct"/>
          </w:tcPr>
          <w:p w:rsidR="00FD0603" w:rsidRDefault="00FD0603">
            <w:r>
              <w:t>56</w:t>
            </w:r>
          </w:p>
        </w:tc>
        <w:tc>
          <w:tcPr>
            <w:tcW w:w="710" w:type="pct"/>
          </w:tcPr>
          <w:p w:rsidR="00FD0603" w:rsidRDefault="00FD0603">
            <w:r>
              <w:t>Cardiac Surgery</w:t>
            </w:r>
          </w:p>
        </w:tc>
        <w:tc>
          <w:tcPr>
            <w:tcW w:w="545" w:type="pct"/>
          </w:tcPr>
          <w:p w:rsidR="00FD0603" w:rsidRDefault="00FD0603">
            <w:r>
              <w:t>Wazirabad  Institute of Cardiology, Warzirabad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65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20417</w:t>
            </w:r>
          </w:p>
        </w:tc>
        <w:tc>
          <w:tcPr>
            <w:tcW w:w="519" w:type="pct"/>
          </w:tcPr>
          <w:p w:rsidR="00FD0603" w:rsidRDefault="00FD0603">
            <w:r>
              <w:t>Bunyad Hussain</w:t>
            </w:r>
          </w:p>
        </w:tc>
        <w:tc>
          <w:tcPr>
            <w:tcW w:w="597" w:type="pct"/>
          </w:tcPr>
          <w:p w:rsidR="00FD0603" w:rsidRDefault="00FD0603">
            <w:r>
              <w:t>101923-P</w:t>
            </w:r>
          </w:p>
        </w:tc>
        <w:tc>
          <w:tcPr>
            <w:tcW w:w="497" w:type="pct"/>
          </w:tcPr>
          <w:p w:rsidR="00FD0603" w:rsidRDefault="00FD0603">
            <w:r>
              <w:t xml:space="preserve">Muhammad Saleem </w:t>
            </w:r>
          </w:p>
        </w:tc>
        <w:tc>
          <w:tcPr>
            <w:tcW w:w="427" w:type="pct"/>
          </w:tcPr>
          <w:p w:rsidR="00FD0603" w:rsidRDefault="00FD0603">
            <w:r>
              <w:t>51.178065</w:t>
            </w:r>
          </w:p>
        </w:tc>
        <w:tc>
          <w:tcPr>
            <w:tcW w:w="429" w:type="pct"/>
          </w:tcPr>
          <w:p w:rsidR="00FD0603" w:rsidRDefault="00FD0603">
            <w:r>
              <w:t>24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ABS Teaching Hospital, Gujrat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66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18465</w:t>
            </w:r>
          </w:p>
        </w:tc>
        <w:tc>
          <w:tcPr>
            <w:tcW w:w="519" w:type="pct"/>
          </w:tcPr>
          <w:p w:rsidR="00FD0603" w:rsidRDefault="00FD0603">
            <w:r>
              <w:t>Muhammad Faizan</w:t>
            </w:r>
          </w:p>
        </w:tc>
        <w:tc>
          <w:tcPr>
            <w:tcW w:w="597" w:type="pct"/>
          </w:tcPr>
          <w:p w:rsidR="00FD0603" w:rsidRDefault="00FD0603">
            <w:r>
              <w:t>101583_P</w:t>
            </w:r>
          </w:p>
        </w:tc>
        <w:tc>
          <w:tcPr>
            <w:tcW w:w="497" w:type="pct"/>
          </w:tcPr>
          <w:p w:rsidR="00FD0603" w:rsidRDefault="00FD0603">
            <w:r>
              <w:t>Abdul Wahid</w:t>
            </w:r>
          </w:p>
        </w:tc>
        <w:tc>
          <w:tcPr>
            <w:tcW w:w="427" w:type="pct"/>
          </w:tcPr>
          <w:p w:rsidR="00FD0603" w:rsidRDefault="00FD0603">
            <w:r>
              <w:t>50.033333</w:t>
            </w:r>
          </w:p>
        </w:tc>
        <w:tc>
          <w:tcPr>
            <w:tcW w:w="429" w:type="pct"/>
          </w:tcPr>
          <w:p w:rsidR="00FD0603" w:rsidRDefault="00FD0603">
            <w:r>
              <w:t>5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ABS Teaching Hospital, Gujrat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67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15858</w:t>
            </w:r>
          </w:p>
        </w:tc>
        <w:tc>
          <w:tcPr>
            <w:tcW w:w="519" w:type="pct"/>
          </w:tcPr>
          <w:p w:rsidR="00FD0603" w:rsidRDefault="00FD0603">
            <w:r>
              <w:t>Muqaddas Riaz Butt</w:t>
            </w:r>
          </w:p>
        </w:tc>
        <w:tc>
          <w:tcPr>
            <w:tcW w:w="597" w:type="pct"/>
          </w:tcPr>
          <w:p w:rsidR="00FD0603" w:rsidRDefault="00FD0603">
            <w:r>
              <w:t>112285-P</w:t>
            </w:r>
          </w:p>
        </w:tc>
        <w:tc>
          <w:tcPr>
            <w:tcW w:w="497" w:type="pct"/>
          </w:tcPr>
          <w:p w:rsidR="00FD0603" w:rsidRDefault="00FD0603">
            <w:r>
              <w:t>Riaz Butt</w:t>
            </w:r>
          </w:p>
        </w:tc>
        <w:tc>
          <w:tcPr>
            <w:tcW w:w="427" w:type="pct"/>
          </w:tcPr>
          <w:p w:rsidR="00FD0603" w:rsidRDefault="00FD0603">
            <w:r>
              <w:t>55.889167</w:t>
            </w:r>
          </w:p>
        </w:tc>
        <w:tc>
          <w:tcPr>
            <w:tcW w:w="429" w:type="pct"/>
          </w:tcPr>
          <w:p w:rsidR="00FD0603" w:rsidRDefault="00FD0603">
            <w:r>
              <w:t>14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AIMH, Sialkot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68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21262</w:t>
            </w:r>
          </w:p>
        </w:tc>
        <w:tc>
          <w:tcPr>
            <w:tcW w:w="519" w:type="pct"/>
          </w:tcPr>
          <w:p w:rsidR="00FD0603" w:rsidRDefault="00FD0603">
            <w:r>
              <w:t>Rabia Nawaz</w:t>
            </w:r>
          </w:p>
        </w:tc>
        <w:tc>
          <w:tcPr>
            <w:tcW w:w="597" w:type="pct"/>
          </w:tcPr>
          <w:p w:rsidR="00FD0603" w:rsidRDefault="00FD0603">
            <w:r>
              <w:t xml:space="preserve">718671-01-M </w:t>
            </w:r>
          </w:p>
        </w:tc>
        <w:tc>
          <w:tcPr>
            <w:tcW w:w="497" w:type="pct"/>
          </w:tcPr>
          <w:p w:rsidR="00FD0603" w:rsidRDefault="00FD0603">
            <w:r>
              <w:t>Muhammad Nawaz</w:t>
            </w:r>
          </w:p>
        </w:tc>
        <w:tc>
          <w:tcPr>
            <w:tcW w:w="427" w:type="pct"/>
          </w:tcPr>
          <w:p w:rsidR="00FD0603" w:rsidRDefault="00FD0603">
            <w:r>
              <w:t>52.550833</w:t>
            </w:r>
          </w:p>
        </w:tc>
        <w:tc>
          <w:tcPr>
            <w:tcW w:w="429" w:type="pct"/>
          </w:tcPr>
          <w:p w:rsidR="00FD0603" w:rsidRDefault="00FD0603">
            <w:r>
              <w:t>22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AIMH, Sialkot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69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17544</w:t>
            </w:r>
          </w:p>
        </w:tc>
        <w:tc>
          <w:tcPr>
            <w:tcW w:w="519" w:type="pct"/>
          </w:tcPr>
          <w:p w:rsidR="00FD0603" w:rsidRDefault="00FD0603">
            <w:r>
              <w:t>Wardah Tahir</w:t>
            </w:r>
          </w:p>
        </w:tc>
        <w:tc>
          <w:tcPr>
            <w:tcW w:w="597" w:type="pct"/>
          </w:tcPr>
          <w:p w:rsidR="00FD0603" w:rsidRDefault="00FD0603">
            <w:r>
              <w:t>110388-P</w:t>
            </w:r>
          </w:p>
        </w:tc>
        <w:tc>
          <w:tcPr>
            <w:tcW w:w="497" w:type="pct"/>
          </w:tcPr>
          <w:p w:rsidR="00FD0603" w:rsidRDefault="00FD0603">
            <w:r>
              <w:t>Muhammad Tahir Bhatti</w:t>
            </w:r>
          </w:p>
        </w:tc>
        <w:tc>
          <w:tcPr>
            <w:tcW w:w="427" w:type="pct"/>
          </w:tcPr>
          <w:p w:rsidR="00FD0603" w:rsidRDefault="00FD0603">
            <w:r>
              <w:t>56.614167</w:t>
            </w:r>
          </w:p>
        </w:tc>
        <w:tc>
          <w:tcPr>
            <w:tcW w:w="429" w:type="pct"/>
          </w:tcPr>
          <w:p w:rsidR="00FD0603" w:rsidRDefault="00FD0603">
            <w:r>
              <w:t>8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Allied Hospital, Faisalabad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70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21121</w:t>
            </w:r>
          </w:p>
        </w:tc>
        <w:tc>
          <w:tcPr>
            <w:tcW w:w="519" w:type="pct"/>
          </w:tcPr>
          <w:p w:rsidR="00FD0603" w:rsidRDefault="00FD0603">
            <w:r>
              <w:t>Jahanzaib Saeed</w:t>
            </w:r>
          </w:p>
        </w:tc>
        <w:tc>
          <w:tcPr>
            <w:tcW w:w="597" w:type="pct"/>
          </w:tcPr>
          <w:p w:rsidR="00FD0603" w:rsidRDefault="00FD0603">
            <w:r>
              <w:t>717342-01-M</w:t>
            </w:r>
          </w:p>
        </w:tc>
        <w:tc>
          <w:tcPr>
            <w:tcW w:w="497" w:type="pct"/>
          </w:tcPr>
          <w:p w:rsidR="00FD0603" w:rsidRDefault="00FD0603">
            <w:r>
              <w:t>Saeed Ahmad</w:t>
            </w:r>
          </w:p>
        </w:tc>
        <w:tc>
          <w:tcPr>
            <w:tcW w:w="427" w:type="pct"/>
          </w:tcPr>
          <w:p w:rsidR="00FD0603" w:rsidRDefault="00FD0603">
            <w:r>
              <w:t>56.139167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Allied Hospital, Faisalabad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71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19077</w:t>
            </w:r>
          </w:p>
        </w:tc>
        <w:tc>
          <w:tcPr>
            <w:tcW w:w="519" w:type="pct"/>
          </w:tcPr>
          <w:p w:rsidR="00FD0603" w:rsidRDefault="00FD0603">
            <w:r>
              <w:t>Touseef</w:t>
            </w:r>
          </w:p>
        </w:tc>
        <w:tc>
          <w:tcPr>
            <w:tcW w:w="597" w:type="pct"/>
          </w:tcPr>
          <w:p w:rsidR="00FD0603" w:rsidRDefault="00FD0603">
            <w:r>
              <w:t>102818-P</w:t>
            </w:r>
          </w:p>
        </w:tc>
        <w:tc>
          <w:tcPr>
            <w:tcW w:w="497" w:type="pct"/>
          </w:tcPr>
          <w:p w:rsidR="00FD0603" w:rsidRDefault="00FD0603">
            <w:r>
              <w:t>Khadim hussain</w:t>
            </w:r>
          </w:p>
        </w:tc>
        <w:tc>
          <w:tcPr>
            <w:tcW w:w="427" w:type="pct"/>
          </w:tcPr>
          <w:p w:rsidR="00FD0603" w:rsidRDefault="00FD0603">
            <w:r>
              <w:t>54.015833</w:t>
            </w:r>
          </w:p>
        </w:tc>
        <w:tc>
          <w:tcPr>
            <w:tcW w:w="429" w:type="pct"/>
          </w:tcPr>
          <w:p w:rsidR="00FD0603" w:rsidRDefault="00FD0603">
            <w:r>
              <w:t>3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Allied Hospital, Faisalabad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72</w:t>
            </w:r>
          </w:p>
        </w:tc>
        <w:tc>
          <w:tcPr>
            <w:tcW w:w="200" w:type="pct"/>
          </w:tcPr>
          <w:p w:rsidR="00FD0603" w:rsidRDefault="00FD0603">
            <w:r>
              <w:t>4</w:t>
            </w:r>
          </w:p>
        </w:tc>
        <w:tc>
          <w:tcPr>
            <w:tcW w:w="393" w:type="pct"/>
          </w:tcPr>
          <w:p w:rsidR="00FD0603" w:rsidRDefault="00FD0603">
            <w:r>
              <w:t>20596</w:t>
            </w:r>
          </w:p>
        </w:tc>
        <w:tc>
          <w:tcPr>
            <w:tcW w:w="519" w:type="pct"/>
          </w:tcPr>
          <w:p w:rsidR="00FD0603" w:rsidRDefault="00FD0603">
            <w:r>
              <w:t>Adnan Nasir</w:t>
            </w:r>
          </w:p>
        </w:tc>
        <w:tc>
          <w:tcPr>
            <w:tcW w:w="597" w:type="pct"/>
          </w:tcPr>
          <w:p w:rsidR="00FD0603" w:rsidRDefault="00FD0603">
            <w:r>
              <w:t>717207-01-M</w:t>
            </w:r>
          </w:p>
        </w:tc>
        <w:tc>
          <w:tcPr>
            <w:tcW w:w="497" w:type="pct"/>
          </w:tcPr>
          <w:p w:rsidR="00FD0603" w:rsidRDefault="00FD0603">
            <w:r>
              <w:t>Muhammad Nasir</w:t>
            </w:r>
          </w:p>
        </w:tc>
        <w:tc>
          <w:tcPr>
            <w:tcW w:w="427" w:type="pct"/>
          </w:tcPr>
          <w:p w:rsidR="00FD0603" w:rsidRDefault="00FD0603">
            <w:r>
              <w:t>53.8225</w:t>
            </w:r>
          </w:p>
        </w:tc>
        <w:tc>
          <w:tcPr>
            <w:tcW w:w="429" w:type="pct"/>
          </w:tcPr>
          <w:p w:rsidR="00FD0603" w:rsidRDefault="00FD0603">
            <w:r>
              <w:t>7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Allied Hospital, Faisalabad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73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17232</w:t>
            </w:r>
          </w:p>
        </w:tc>
        <w:tc>
          <w:tcPr>
            <w:tcW w:w="519" w:type="pct"/>
          </w:tcPr>
          <w:p w:rsidR="00FD0603" w:rsidRDefault="00FD0603">
            <w:r>
              <w:t>Hamza Saeed</w:t>
            </w:r>
          </w:p>
        </w:tc>
        <w:tc>
          <w:tcPr>
            <w:tcW w:w="597" w:type="pct"/>
          </w:tcPr>
          <w:p w:rsidR="00FD0603" w:rsidRDefault="00FD0603">
            <w:r>
              <w:t>102974-P</w:t>
            </w:r>
          </w:p>
        </w:tc>
        <w:tc>
          <w:tcPr>
            <w:tcW w:w="497" w:type="pct"/>
          </w:tcPr>
          <w:p w:rsidR="00FD0603" w:rsidRDefault="00FD0603">
            <w:r>
              <w:t>Muhammad Saeed</w:t>
            </w:r>
          </w:p>
        </w:tc>
        <w:tc>
          <w:tcPr>
            <w:tcW w:w="427" w:type="pct"/>
          </w:tcPr>
          <w:p w:rsidR="00FD0603" w:rsidRDefault="00FD0603">
            <w:r>
              <w:t>59.679167</w:t>
            </w:r>
          </w:p>
        </w:tc>
        <w:tc>
          <w:tcPr>
            <w:tcW w:w="429" w:type="pct"/>
          </w:tcPr>
          <w:p w:rsidR="00FD0603" w:rsidRDefault="00FD0603">
            <w:r>
              <w:t>7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Bahawal Victoria Hospital, Bahawalpur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74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20467</w:t>
            </w:r>
          </w:p>
        </w:tc>
        <w:tc>
          <w:tcPr>
            <w:tcW w:w="519" w:type="pct"/>
          </w:tcPr>
          <w:p w:rsidR="00FD0603" w:rsidRDefault="00FD0603">
            <w:r>
              <w:t>Abdul Basit</w:t>
            </w:r>
          </w:p>
        </w:tc>
        <w:tc>
          <w:tcPr>
            <w:tcW w:w="597" w:type="pct"/>
          </w:tcPr>
          <w:p w:rsidR="00FD0603" w:rsidRDefault="00FD0603">
            <w:r>
              <w:t xml:space="preserve">108955-P </w:t>
            </w:r>
          </w:p>
        </w:tc>
        <w:tc>
          <w:tcPr>
            <w:tcW w:w="497" w:type="pct"/>
          </w:tcPr>
          <w:p w:rsidR="00FD0603" w:rsidRDefault="00FD0603">
            <w:r>
              <w:t>Muhammad Tariq</w:t>
            </w:r>
          </w:p>
        </w:tc>
        <w:tc>
          <w:tcPr>
            <w:tcW w:w="427" w:type="pct"/>
          </w:tcPr>
          <w:p w:rsidR="00FD0603" w:rsidRDefault="00FD0603">
            <w:r>
              <w:t>58.7</w:t>
            </w:r>
          </w:p>
        </w:tc>
        <w:tc>
          <w:tcPr>
            <w:tcW w:w="429" w:type="pct"/>
          </w:tcPr>
          <w:p w:rsidR="00FD0603" w:rsidRDefault="00FD0603">
            <w:r>
              <w:t>5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 xml:space="preserve">Bahawal Victoria Hospital, </w:t>
            </w:r>
            <w:r>
              <w:lastRenderedPageBreak/>
              <w:t>Bahawalpur</w:t>
            </w:r>
          </w:p>
        </w:tc>
        <w:tc>
          <w:tcPr>
            <w:tcW w:w="451" w:type="pct"/>
          </w:tcPr>
          <w:p w:rsidR="00FD0603" w:rsidRDefault="00FD0603">
            <w:r>
              <w:lastRenderedPageBreak/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75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18909</w:t>
            </w:r>
          </w:p>
        </w:tc>
        <w:tc>
          <w:tcPr>
            <w:tcW w:w="519" w:type="pct"/>
          </w:tcPr>
          <w:p w:rsidR="00FD0603" w:rsidRDefault="00FD0603">
            <w:r>
              <w:t>Maria Mushtaq</w:t>
            </w:r>
          </w:p>
        </w:tc>
        <w:tc>
          <w:tcPr>
            <w:tcW w:w="597" w:type="pct"/>
          </w:tcPr>
          <w:p w:rsidR="00FD0603" w:rsidRDefault="00FD0603">
            <w:r>
              <w:t>101210-p</w:t>
            </w:r>
          </w:p>
        </w:tc>
        <w:tc>
          <w:tcPr>
            <w:tcW w:w="497" w:type="pct"/>
          </w:tcPr>
          <w:p w:rsidR="00FD0603" w:rsidRDefault="00FD0603">
            <w:r>
              <w:t>Mian Moeed Ahmad</w:t>
            </w:r>
          </w:p>
        </w:tc>
        <w:tc>
          <w:tcPr>
            <w:tcW w:w="427" w:type="pct"/>
          </w:tcPr>
          <w:p w:rsidR="00FD0603" w:rsidRDefault="00FD0603">
            <w:r>
              <w:t>58.174167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Bahawal Victoria Hospital, Bahawalpur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76</w:t>
            </w:r>
          </w:p>
        </w:tc>
        <w:tc>
          <w:tcPr>
            <w:tcW w:w="200" w:type="pct"/>
          </w:tcPr>
          <w:p w:rsidR="00FD0603" w:rsidRDefault="00FD0603">
            <w:r>
              <w:t>4</w:t>
            </w:r>
          </w:p>
        </w:tc>
        <w:tc>
          <w:tcPr>
            <w:tcW w:w="393" w:type="pct"/>
          </w:tcPr>
          <w:p w:rsidR="00FD0603" w:rsidRDefault="00FD0603">
            <w:r>
              <w:t>20422</w:t>
            </w:r>
          </w:p>
        </w:tc>
        <w:tc>
          <w:tcPr>
            <w:tcW w:w="519" w:type="pct"/>
          </w:tcPr>
          <w:p w:rsidR="00FD0603" w:rsidRDefault="00FD0603">
            <w:r>
              <w:t>Haris Khan</w:t>
            </w:r>
          </w:p>
        </w:tc>
        <w:tc>
          <w:tcPr>
            <w:tcW w:w="597" w:type="pct"/>
          </w:tcPr>
          <w:p w:rsidR="00FD0603" w:rsidRDefault="00FD0603">
            <w:r>
              <w:t>715379-01-M</w:t>
            </w:r>
          </w:p>
        </w:tc>
        <w:tc>
          <w:tcPr>
            <w:tcW w:w="497" w:type="pct"/>
          </w:tcPr>
          <w:p w:rsidR="00FD0603" w:rsidRDefault="00FD0603">
            <w:r>
              <w:t>Muhammad Shoaib Khan</w:t>
            </w:r>
          </w:p>
        </w:tc>
        <w:tc>
          <w:tcPr>
            <w:tcW w:w="427" w:type="pct"/>
          </w:tcPr>
          <w:p w:rsidR="00FD0603" w:rsidRDefault="00FD0603">
            <w:r>
              <w:t>57.806667</w:t>
            </w:r>
          </w:p>
        </w:tc>
        <w:tc>
          <w:tcPr>
            <w:tcW w:w="429" w:type="pct"/>
          </w:tcPr>
          <w:p w:rsidR="00FD0603" w:rsidRDefault="00FD0603">
            <w:r>
              <w:t>19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Bahawal Victoria Hospital, Bahawalpur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77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20834</w:t>
            </w:r>
          </w:p>
        </w:tc>
        <w:tc>
          <w:tcPr>
            <w:tcW w:w="519" w:type="pct"/>
          </w:tcPr>
          <w:p w:rsidR="00FD0603" w:rsidRDefault="00FD0603">
            <w:r>
              <w:t>Zaina Sajid</w:t>
            </w:r>
          </w:p>
        </w:tc>
        <w:tc>
          <w:tcPr>
            <w:tcW w:w="597" w:type="pct"/>
          </w:tcPr>
          <w:p w:rsidR="00FD0603" w:rsidRDefault="00FD0603">
            <w:r>
              <w:t>716629-01-M</w:t>
            </w:r>
          </w:p>
        </w:tc>
        <w:tc>
          <w:tcPr>
            <w:tcW w:w="497" w:type="pct"/>
          </w:tcPr>
          <w:p w:rsidR="00FD0603" w:rsidRDefault="00FD0603">
            <w:r>
              <w:t>Sajid Mehmood</w:t>
            </w:r>
          </w:p>
        </w:tc>
        <w:tc>
          <w:tcPr>
            <w:tcW w:w="427" w:type="pct"/>
          </w:tcPr>
          <w:p w:rsidR="00FD0603" w:rsidRDefault="00FD0603">
            <w:r>
              <w:t>54.978333</w:t>
            </w:r>
          </w:p>
        </w:tc>
        <w:tc>
          <w:tcPr>
            <w:tcW w:w="429" w:type="pct"/>
          </w:tcPr>
          <w:p w:rsidR="00FD0603" w:rsidRDefault="00FD0603">
            <w:r>
              <w:t>3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Benazir Bhutto Hospital,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78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5577</w:t>
            </w:r>
          </w:p>
        </w:tc>
        <w:tc>
          <w:tcPr>
            <w:tcW w:w="519" w:type="pct"/>
          </w:tcPr>
          <w:p w:rsidR="00FD0603" w:rsidRDefault="00FD0603">
            <w:r>
              <w:t>Abneer Erik</w:t>
            </w:r>
          </w:p>
        </w:tc>
        <w:tc>
          <w:tcPr>
            <w:tcW w:w="597" w:type="pct"/>
          </w:tcPr>
          <w:p w:rsidR="00FD0603" w:rsidRDefault="00FD0603">
            <w:r>
              <w:t>101712-P</w:t>
            </w:r>
          </w:p>
        </w:tc>
        <w:tc>
          <w:tcPr>
            <w:tcW w:w="497" w:type="pct"/>
          </w:tcPr>
          <w:p w:rsidR="00FD0603" w:rsidRDefault="00FD0603">
            <w:r>
              <w:t>Erik Masih</w:t>
            </w:r>
          </w:p>
        </w:tc>
        <w:tc>
          <w:tcPr>
            <w:tcW w:w="427" w:type="pct"/>
          </w:tcPr>
          <w:p w:rsidR="00FD0603" w:rsidRDefault="00FD0603">
            <w:r>
              <w:t>53.66</w:t>
            </w:r>
          </w:p>
        </w:tc>
        <w:tc>
          <w:tcPr>
            <w:tcW w:w="429" w:type="pct"/>
          </w:tcPr>
          <w:p w:rsidR="00FD0603" w:rsidRDefault="00FD0603">
            <w:r>
              <w:t>23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Benazir Bhutto Hospital,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79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15397</w:t>
            </w:r>
          </w:p>
        </w:tc>
        <w:tc>
          <w:tcPr>
            <w:tcW w:w="519" w:type="pct"/>
          </w:tcPr>
          <w:p w:rsidR="00FD0603" w:rsidRDefault="00FD0603">
            <w:r>
              <w:t>Muhammad Waheed Tariq</w:t>
            </w:r>
          </w:p>
        </w:tc>
        <w:tc>
          <w:tcPr>
            <w:tcW w:w="597" w:type="pct"/>
          </w:tcPr>
          <w:p w:rsidR="00FD0603" w:rsidRDefault="00FD0603">
            <w:r>
              <w:t>111654-P</w:t>
            </w:r>
          </w:p>
        </w:tc>
        <w:tc>
          <w:tcPr>
            <w:tcW w:w="497" w:type="pct"/>
          </w:tcPr>
          <w:p w:rsidR="00FD0603" w:rsidRDefault="00FD0603">
            <w:r>
              <w:t>MUHAMMAD TARIQ</w:t>
            </w:r>
          </w:p>
        </w:tc>
        <w:tc>
          <w:tcPr>
            <w:tcW w:w="427" w:type="pct"/>
          </w:tcPr>
          <w:p w:rsidR="00FD0603" w:rsidRDefault="00FD0603">
            <w:r>
              <w:t>52.555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DHQ Hospital, DG Khan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80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16541</w:t>
            </w:r>
          </w:p>
        </w:tc>
        <w:tc>
          <w:tcPr>
            <w:tcW w:w="519" w:type="pct"/>
          </w:tcPr>
          <w:p w:rsidR="00FD0603" w:rsidRDefault="00FD0603">
            <w:r>
              <w:t>Rimsha Irshad</w:t>
            </w:r>
          </w:p>
        </w:tc>
        <w:tc>
          <w:tcPr>
            <w:tcW w:w="597" w:type="pct"/>
          </w:tcPr>
          <w:p w:rsidR="00FD0603" w:rsidRDefault="00FD0603">
            <w:r>
              <w:t>114407-P</w:t>
            </w:r>
          </w:p>
        </w:tc>
        <w:tc>
          <w:tcPr>
            <w:tcW w:w="497" w:type="pct"/>
          </w:tcPr>
          <w:p w:rsidR="00FD0603" w:rsidRDefault="00FD0603">
            <w:r>
              <w:t>Mirza Irshad Baig</w:t>
            </w:r>
          </w:p>
        </w:tc>
        <w:tc>
          <w:tcPr>
            <w:tcW w:w="427" w:type="pct"/>
          </w:tcPr>
          <w:p w:rsidR="00FD0603" w:rsidRDefault="00FD0603">
            <w:r>
              <w:t>51.405</w:t>
            </w:r>
          </w:p>
        </w:tc>
        <w:tc>
          <w:tcPr>
            <w:tcW w:w="429" w:type="pct"/>
          </w:tcPr>
          <w:p w:rsidR="00FD0603" w:rsidRDefault="00FD0603">
            <w:r>
              <w:t>3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DHQ Hospital, DG Khan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81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16369</w:t>
            </w:r>
          </w:p>
        </w:tc>
        <w:tc>
          <w:tcPr>
            <w:tcW w:w="519" w:type="pct"/>
          </w:tcPr>
          <w:p w:rsidR="00FD0603" w:rsidRDefault="00FD0603">
            <w:r>
              <w:t>Sana Saeed</w:t>
            </w:r>
          </w:p>
        </w:tc>
        <w:tc>
          <w:tcPr>
            <w:tcW w:w="597" w:type="pct"/>
          </w:tcPr>
          <w:p w:rsidR="00FD0603" w:rsidRDefault="00FD0603">
            <w:r>
              <w:t>114610-P</w:t>
            </w:r>
          </w:p>
        </w:tc>
        <w:tc>
          <w:tcPr>
            <w:tcW w:w="497" w:type="pct"/>
          </w:tcPr>
          <w:p w:rsidR="00FD0603" w:rsidRDefault="00FD0603">
            <w:r>
              <w:t>muhammad saeed anwar</w:t>
            </w:r>
          </w:p>
        </w:tc>
        <w:tc>
          <w:tcPr>
            <w:tcW w:w="427" w:type="pct"/>
          </w:tcPr>
          <w:p w:rsidR="00FD0603" w:rsidRDefault="00FD0603">
            <w:r>
              <w:t>59.435</w:t>
            </w:r>
          </w:p>
        </w:tc>
        <w:tc>
          <w:tcPr>
            <w:tcW w:w="429" w:type="pct"/>
          </w:tcPr>
          <w:p w:rsidR="00FD0603" w:rsidRDefault="00FD0603">
            <w:r>
              <w:t>22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DHQ Hospital, Faisalabad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82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22393</w:t>
            </w:r>
          </w:p>
        </w:tc>
        <w:tc>
          <w:tcPr>
            <w:tcW w:w="519" w:type="pct"/>
          </w:tcPr>
          <w:p w:rsidR="00FD0603" w:rsidRDefault="00FD0603">
            <w:r>
              <w:t>Hafiza Momina Baig</w:t>
            </w:r>
          </w:p>
        </w:tc>
        <w:tc>
          <w:tcPr>
            <w:tcW w:w="597" w:type="pct"/>
          </w:tcPr>
          <w:p w:rsidR="00FD0603" w:rsidRDefault="00FD0603">
            <w:r>
              <w:t>716863-01-M</w:t>
            </w:r>
          </w:p>
        </w:tc>
        <w:tc>
          <w:tcPr>
            <w:tcW w:w="497" w:type="pct"/>
          </w:tcPr>
          <w:p w:rsidR="00FD0603" w:rsidRDefault="00FD0603">
            <w:r>
              <w:t>SHAUKAT MEHMOOD</w:t>
            </w:r>
          </w:p>
        </w:tc>
        <w:tc>
          <w:tcPr>
            <w:tcW w:w="427" w:type="pct"/>
          </w:tcPr>
          <w:p w:rsidR="00FD0603" w:rsidRDefault="00FD0603">
            <w:r>
              <w:t>52.8675</w:t>
            </w:r>
          </w:p>
        </w:tc>
        <w:tc>
          <w:tcPr>
            <w:tcW w:w="429" w:type="pct"/>
          </w:tcPr>
          <w:p w:rsidR="00FD0603" w:rsidRDefault="00FD0603">
            <w:r>
              <w:t>32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DHQ Hospital, Faisalabad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83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18453</w:t>
            </w:r>
          </w:p>
        </w:tc>
        <w:tc>
          <w:tcPr>
            <w:tcW w:w="519" w:type="pct"/>
          </w:tcPr>
          <w:p w:rsidR="00FD0603" w:rsidRDefault="00FD0603">
            <w:r>
              <w:t>Farwa Khalid</w:t>
            </w:r>
          </w:p>
        </w:tc>
        <w:tc>
          <w:tcPr>
            <w:tcW w:w="597" w:type="pct"/>
          </w:tcPr>
          <w:p w:rsidR="00FD0603" w:rsidRDefault="00FD0603">
            <w:r>
              <w:t>110655-P</w:t>
            </w:r>
          </w:p>
        </w:tc>
        <w:tc>
          <w:tcPr>
            <w:tcW w:w="497" w:type="pct"/>
          </w:tcPr>
          <w:p w:rsidR="00FD0603" w:rsidRDefault="00FD0603">
            <w:r>
              <w:t>Mirza Khalid Mahmood</w:t>
            </w:r>
          </w:p>
        </w:tc>
        <w:tc>
          <w:tcPr>
            <w:tcW w:w="427" w:type="pct"/>
          </w:tcPr>
          <w:p w:rsidR="00FD0603" w:rsidRDefault="00FD0603">
            <w:r>
              <w:t>52.910833</w:t>
            </w:r>
          </w:p>
        </w:tc>
        <w:tc>
          <w:tcPr>
            <w:tcW w:w="429" w:type="pct"/>
          </w:tcPr>
          <w:p w:rsidR="00FD0603" w:rsidRDefault="00FD0603">
            <w:r>
              <w:t>66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DHQ Hospital, Gujranwala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84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6538</w:t>
            </w:r>
          </w:p>
        </w:tc>
        <w:tc>
          <w:tcPr>
            <w:tcW w:w="519" w:type="pct"/>
          </w:tcPr>
          <w:p w:rsidR="00FD0603" w:rsidRDefault="00FD0603">
            <w:r>
              <w:t>Umar Farooq</w:t>
            </w:r>
          </w:p>
        </w:tc>
        <w:tc>
          <w:tcPr>
            <w:tcW w:w="597" w:type="pct"/>
          </w:tcPr>
          <w:p w:rsidR="00FD0603" w:rsidRDefault="00FD0603">
            <w:r>
              <w:t>101221-P</w:t>
            </w:r>
          </w:p>
        </w:tc>
        <w:tc>
          <w:tcPr>
            <w:tcW w:w="497" w:type="pct"/>
          </w:tcPr>
          <w:p w:rsidR="00FD0603" w:rsidRDefault="00FD0603">
            <w:r>
              <w:t>Muhammad Arif</w:t>
            </w:r>
          </w:p>
        </w:tc>
        <w:tc>
          <w:tcPr>
            <w:tcW w:w="427" w:type="pct"/>
          </w:tcPr>
          <w:p w:rsidR="00FD0603" w:rsidRDefault="00FD0603">
            <w:r>
              <w:t>52.045</w:t>
            </w:r>
          </w:p>
        </w:tc>
        <w:tc>
          <w:tcPr>
            <w:tcW w:w="429" w:type="pct"/>
          </w:tcPr>
          <w:p w:rsidR="00FD0603" w:rsidRDefault="00FD0603">
            <w:r>
              <w:t>2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DHQ Hospital, Gujranwala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85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6965</w:t>
            </w:r>
          </w:p>
        </w:tc>
        <w:tc>
          <w:tcPr>
            <w:tcW w:w="519" w:type="pct"/>
          </w:tcPr>
          <w:p w:rsidR="00FD0603" w:rsidRDefault="00FD0603">
            <w:r>
              <w:t>Dr Ayesha Mazhar</w:t>
            </w:r>
          </w:p>
        </w:tc>
        <w:tc>
          <w:tcPr>
            <w:tcW w:w="597" w:type="pct"/>
          </w:tcPr>
          <w:p w:rsidR="00FD0603" w:rsidRDefault="00FD0603">
            <w:r>
              <w:t>104873-P</w:t>
            </w:r>
          </w:p>
        </w:tc>
        <w:tc>
          <w:tcPr>
            <w:tcW w:w="497" w:type="pct"/>
          </w:tcPr>
          <w:p w:rsidR="00FD0603" w:rsidRDefault="00FD0603">
            <w:r>
              <w:t xml:space="preserve">Allah Ditta Mazhar </w:t>
            </w:r>
          </w:p>
        </w:tc>
        <w:tc>
          <w:tcPr>
            <w:tcW w:w="427" w:type="pct"/>
          </w:tcPr>
          <w:p w:rsidR="00FD0603" w:rsidRDefault="00FD0603">
            <w:r>
              <w:t>53.136667</w:t>
            </w:r>
          </w:p>
        </w:tc>
        <w:tc>
          <w:tcPr>
            <w:tcW w:w="429" w:type="pct"/>
          </w:tcPr>
          <w:p w:rsidR="00FD0603" w:rsidRDefault="00FD0603">
            <w:r>
              <w:t>60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DHQ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86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20219</w:t>
            </w:r>
          </w:p>
        </w:tc>
        <w:tc>
          <w:tcPr>
            <w:tcW w:w="519" w:type="pct"/>
          </w:tcPr>
          <w:p w:rsidR="00FD0603" w:rsidRDefault="00FD0603">
            <w:r>
              <w:t>Sobia Riaz</w:t>
            </w:r>
          </w:p>
        </w:tc>
        <w:tc>
          <w:tcPr>
            <w:tcW w:w="597" w:type="pct"/>
          </w:tcPr>
          <w:p w:rsidR="00FD0603" w:rsidRDefault="00FD0603">
            <w:r>
              <w:t>109592-P</w:t>
            </w:r>
          </w:p>
        </w:tc>
        <w:tc>
          <w:tcPr>
            <w:tcW w:w="497" w:type="pct"/>
          </w:tcPr>
          <w:p w:rsidR="00FD0603" w:rsidRDefault="00FD0603">
            <w:r>
              <w:t>Muhammad Riaz Shakir</w:t>
            </w:r>
          </w:p>
        </w:tc>
        <w:tc>
          <w:tcPr>
            <w:tcW w:w="427" w:type="pct"/>
          </w:tcPr>
          <w:p w:rsidR="00FD0603" w:rsidRDefault="00FD0603">
            <w:r>
              <w:t>53.5625</w:t>
            </w:r>
          </w:p>
        </w:tc>
        <w:tc>
          <w:tcPr>
            <w:tcW w:w="429" w:type="pct"/>
          </w:tcPr>
          <w:p w:rsidR="00FD0603" w:rsidRDefault="00FD0603">
            <w:r>
              <w:t>10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DHQ Teaching Hospital, Sargodha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87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17289</w:t>
            </w:r>
          </w:p>
        </w:tc>
        <w:tc>
          <w:tcPr>
            <w:tcW w:w="519" w:type="pct"/>
          </w:tcPr>
          <w:p w:rsidR="00FD0603" w:rsidRDefault="00FD0603">
            <w:r>
              <w:t>Maryam Javid</w:t>
            </w:r>
          </w:p>
        </w:tc>
        <w:tc>
          <w:tcPr>
            <w:tcW w:w="597" w:type="pct"/>
          </w:tcPr>
          <w:p w:rsidR="00FD0603" w:rsidRDefault="00FD0603">
            <w:r>
              <w:t>113500-P</w:t>
            </w:r>
          </w:p>
        </w:tc>
        <w:tc>
          <w:tcPr>
            <w:tcW w:w="497" w:type="pct"/>
          </w:tcPr>
          <w:p w:rsidR="00FD0603" w:rsidRDefault="00FD0603">
            <w:r>
              <w:t>Khalid Javed</w:t>
            </w:r>
          </w:p>
        </w:tc>
        <w:tc>
          <w:tcPr>
            <w:tcW w:w="427" w:type="pct"/>
          </w:tcPr>
          <w:p w:rsidR="00FD0603" w:rsidRDefault="00FD0603">
            <w:r>
              <w:t>51.374167</w:t>
            </w:r>
          </w:p>
        </w:tc>
        <w:tc>
          <w:tcPr>
            <w:tcW w:w="429" w:type="pct"/>
          </w:tcPr>
          <w:p w:rsidR="00FD0603" w:rsidRDefault="00FD0603">
            <w:r>
              <w:t>77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DHQ Teaching Hospital, Sargodha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88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7760</w:t>
            </w:r>
          </w:p>
        </w:tc>
        <w:tc>
          <w:tcPr>
            <w:tcW w:w="519" w:type="pct"/>
          </w:tcPr>
          <w:p w:rsidR="00FD0603" w:rsidRDefault="00FD0603">
            <w:r>
              <w:t>Memoona Murtaza</w:t>
            </w:r>
          </w:p>
        </w:tc>
        <w:tc>
          <w:tcPr>
            <w:tcW w:w="597" w:type="pct"/>
          </w:tcPr>
          <w:p w:rsidR="00FD0603" w:rsidRDefault="00FD0603">
            <w:r>
              <w:t>100769-P</w:t>
            </w:r>
          </w:p>
        </w:tc>
        <w:tc>
          <w:tcPr>
            <w:tcW w:w="497" w:type="pct"/>
          </w:tcPr>
          <w:p w:rsidR="00FD0603" w:rsidRDefault="00FD0603">
            <w:r>
              <w:t>Ghulam Murtaza</w:t>
            </w:r>
          </w:p>
        </w:tc>
        <w:tc>
          <w:tcPr>
            <w:tcW w:w="427" w:type="pct"/>
          </w:tcPr>
          <w:p w:rsidR="00FD0603" w:rsidRDefault="00FD0603">
            <w:r>
              <w:t>58.468085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Holy Family Hospital,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89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20431</w:t>
            </w:r>
          </w:p>
        </w:tc>
        <w:tc>
          <w:tcPr>
            <w:tcW w:w="519" w:type="pct"/>
          </w:tcPr>
          <w:p w:rsidR="00FD0603" w:rsidRDefault="00FD0603">
            <w:r>
              <w:t>Yumnah Anwar</w:t>
            </w:r>
          </w:p>
        </w:tc>
        <w:tc>
          <w:tcPr>
            <w:tcW w:w="597" w:type="pct"/>
          </w:tcPr>
          <w:p w:rsidR="00FD0603" w:rsidRDefault="00FD0603">
            <w:r>
              <w:t>720137-01-M</w:t>
            </w:r>
          </w:p>
        </w:tc>
        <w:tc>
          <w:tcPr>
            <w:tcW w:w="497" w:type="pct"/>
          </w:tcPr>
          <w:p w:rsidR="00FD0603" w:rsidRDefault="00FD0603">
            <w:r>
              <w:t>Anwar-Ul-Haq Alvi</w:t>
            </w:r>
          </w:p>
        </w:tc>
        <w:tc>
          <w:tcPr>
            <w:tcW w:w="427" w:type="pct"/>
          </w:tcPr>
          <w:p w:rsidR="00FD0603" w:rsidRDefault="00FD0603">
            <w:r>
              <w:t>54.025834</w:t>
            </w:r>
          </w:p>
        </w:tc>
        <w:tc>
          <w:tcPr>
            <w:tcW w:w="429" w:type="pct"/>
          </w:tcPr>
          <w:p w:rsidR="00FD0603" w:rsidRDefault="00FD0603">
            <w:r>
              <w:t>4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Holy Family Hospital,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90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21493</w:t>
            </w:r>
          </w:p>
        </w:tc>
        <w:tc>
          <w:tcPr>
            <w:tcW w:w="519" w:type="pct"/>
          </w:tcPr>
          <w:p w:rsidR="00FD0603" w:rsidRDefault="00FD0603">
            <w:r>
              <w:t>Shahzaib Maqbool</w:t>
            </w:r>
          </w:p>
        </w:tc>
        <w:tc>
          <w:tcPr>
            <w:tcW w:w="597" w:type="pct"/>
          </w:tcPr>
          <w:p w:rsidR="00FD0603" w:rsidRDefault="00FD0603">
            <w:r>
              <w:t>716762-01-M</w:t>
            </w:r>
          </w:p>
        </w:tc>
        <w:tc>
          <w:tcPr>
            <w:tcW w:w="497" w:type="pct"/>
          </w:tcPr>
          <w:p w:rsidR="00FD0603" w:rsidRDefault="00FD0603">
            <w:r>
              <w:t xml:space="preserve">Malik Maqbool Hussain Shad </w:t>
            </w:r>
          </w:p>
        </w:tc>
        <w:tc>
          <w:tcPr>
            <w:tcW w:w="427" w:type="pct"/>
          </w:tcPr>
          <w:p w:rsidR="00FD0603" w:rsidRDefault="00FD0603">
            <w:r>
              <w:t>53.74</w:t>
            </w:r>
          </w:p>
        </w:tc>
        <w:tc>
          <w:tcPr>
            <w:tcW w:w="429" w:type="pct"/>
          </w:tcPr>
          <w:p w:rsidR="00FD0603" w:rsidRDefault="00FD0603">
            <w:r>
              <w:t>9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Holy Family Hospital,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91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20248</w:t>
            </w:r>
          </w:p>
        </w:tc>
        <w:tc>
          <w:tcPr>
            <w:tcW w:w="519" w:type="pct"/>
          </w:tcPr>
          <w:p w:rsidR="00FD0603" w:rsidRDefault="00FD0603">
            <w:r>
              <w:t>Zohaib Ahmed</w:t>
            </w:r>
          </w:p>
        </w:tc>
        <w:tc>
          <w:tcPr>
            <w:tcW w:w="597" w:type="pct"/>
          </w:tcPr>
          <w:p w:rsidR="00FD0603" w:rsidRDefault="00FD0603">
            <w:r>
              <w:t>103693-P</w:t>
            </w:r>
          </w:p>
        </w:tc>
        <w:tc>
          <w:tcPr>
            <w:tcW w:w="497" w:type="pct"/>
          </w:tcPr>
          <w:p w:rsidR="00FD0603" w:rsidRDefault="00FD0603">
            <w:r>
              <w:t>Muhammad Shafique</w:t>
            </w:r>
          </w:p>
        </w:tc>
        <w:tc>
          <w:tcPr>
            <w:tcW w:w="427" w:type="pct"/>
          </w:tcPr>
          <w:p w:rsidR="00FD0603" w:rsidRDefault="00FD0603">
            <w:r>
              <w:t>65.805833</w:t>
            </w:r>
          </w:p>
        </w:tc>
        <w:tc>
          <w:tcPr>
            <w:tcW w:w="429" w:type="pct"/>
          </w:tcPr>
          <w:p w:rsidR="00FD0603" w:rsidRDefault="00FD0603">
            <w:r>
              <w:t>7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Jinnah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92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18865</w:t>
            </w:r>
          </w:p>
        </w:tc>
        <w:tc>
          <w:tcPr>
            <w:tcW w:w="519" w:type="pct"/>
          </w:tcPr>
          <w:p w:rsidR="00FD0603" w:rsidRDefault="00FD0603">
            <w:r>
              <w:t>Atia Batool</w:t>
            </w:r>
          </w:p>
        </w:tc>
        <w:tc>
          <w:tcPr>
            <w:tcW w:w="597" w:type="pct"/>
          </w:tcPr>
          <w:p w:rsidR="00FD0603" w:rsidRDefault="00FD0603">
            <w:r>
              <w:t>90683-P</w:t>
            </w:r>
          </w:p>
        </w:tc>
        <w:tc>
          <w:tcPr>
            <w:tcW w:w="497" w:type="pct"/>
          </w:tcPr>
          <w:p w:rsidR="00FD0603" w:rsidRDefault="00FD0603">
            <w:r>
              <w:t>Zamin Abbas</w:t>
            </w:r>
          </w:p>
        </w:tc>
        <w:tc>
          <w:tcPr>
            <w:tcW w:w="427" w:type="pct"/>
          </w:tcPr>
          <w:p w:rsidR="00FD0603" w:rsidRDefault="00FD0603">
            <w:r>
              <w:t>57.5125</w:t>
            </w:r>
          </w:p>
        </w:tc>
        <w:tc>
          <w:tcPr>
            <w:tcW w:w="429" w:type="pct"/>
          </w:tcPr>
          <w:p w:rsidR="00FD0603" w:rsidRDefault="00FD0603">
            <w:r>
              <w:t>7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Jinnah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lastRenderedPageBreak/>
              <w:t>93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20776</w:t>
            </w:r>
          </w:p>
        </w:tc>
        <w:tc>
          <w:tcPr>
            <w:tcW w:w="519" w:type="pct"/>
          </w:tcPr>
          <w:p w:rsidR="00FD0603" w:rsidRDefault="00FD0603">
            <w:r>
              <w:t>Adan Tariq</w:t>
            </w:r>
          </w:p>
        </w:tc>
        <w:tc>
          <w:tcPr>
            <w:tcW w:w="597" w:type="pct"/>
          </w:tcPr>
          <w:p w:rsidR="00FD0603" w:rsidRDefault="00FD0603">
            <w:r>
              <w:t>747034-01-M</w:t>
            </w:r>
          </w:p>
        </w:tc>
        <w:tc>
          <w:tcPr>
            <w:tcW w:w="497" w:type="pct"/>
          </w:tcPr>
          <w:p w:rsidR="00FD0603" w:rsidRDefault="00FD0603">
            <w:r>
              <w:t>Tariq Mahmood</w:t>
            </w:r>
          </w:p>
        </w:tc>
        <w:tc>
          <w:tcPr>
            <w:tcW w:w="427" w:type="pct"/>
          </w:tcPr>
          <w:p w:rsidR="00FD0603" w:rsidRDefault="00FD0603">
            <w:r>
              <w:t>55.018333</w:t>
            </w:r>
          </w:p>
        </w:tc>
        <w:tc>
          <w:tcPr>
            <w:tcW w:w="429" w:type="pct"/>
          </w:tcPr>
          <w:p w:rsidR="00FD0603" w:rsidRDefault="00FD0603">
            <w:r>
              <w:t>4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Jinnah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94</w:t>
            </w:r>
          </w:p>
        </w:tc>
        <w:tc>
          <w:tcPr>
            <w:tcW w:w="200" w:type="pct"/>
          </w:tcPr>
          <w:p w:rsidR="00FD0603" w:rsidRDefault="00FD0603">
            <w:r>
              <w:t>4</w:t>
            </w:r>
          </w:p>
        </w:tc>
        <w:tc>
          <w:tcPr>
            <w:tcW w:w="393" w:type="pct"/>
          </w:tcPr>
          <w:p w:rsidR="00FD0603" w:rsidRDefault="00FD0603">
            <w:r>
              <w:t>21122</w:t>
            </w:r>
          </w:p>
        </w:tc>
        <w:tc>
          <w:tcPr>
            <w:tcW w:w="519" w:type="pct"/>
          </w:tcPr>
          <w:p w:rsidR="00FD0603" w:rsidRDefault="00FD0603">
            <w:r>
              <w:t>Bushra Nawaz</w:t>
            </w:r>
          </w:p>
        </w:tc>
        <w:tc>
          <w:tcPr>
            <w:tcW w:w="597" w:type="pct"/>
          </w:tcPr>
          <w:p w:rsidR="00FD0603" w:rsidRDefault="00FD0603">
            <w:r>
              <w:t>716127-01-M</w:t>
            </w:r>
          </w:p>
        </w:tc>
        <w:tc>
          <w:tcPr>
            <w:tcW w:w="497" w:type="pct"/>
          </w:tcPr>
          <w:p w:rsidR="00FD0603" w:rsidRDefault="00FD0603">
            <w:r>
              <w:t>Muhammad Nawaz</w:t>
            </w:r>
          </w:p>
        </w:tc>
        <w:tc>
          <w:tcPr>
            <w:tcW w:w="427" w:type="pct"/>
          </w:tcPr>
          <w:p w:rsidR="00FD0603" w:rsidRDefault="00FD0603">
            <w:r>
              <w:t>54.993333</w:t>
            </w:r>
          </w:p>
        </w:tc>
        <w:tc>
          <w:tcPr>
            <w:tcW w:w="429" w:type="pct"/>
          </w:tcPr>
          <w:p w:rsidR="00FD0603" w:rsidRDefault="00FD0603">
            <w:r>
              <w:t>12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Jinnah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95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15121</w:t>
            </w:r>
          </w:p>
        </w:tc>
        <w:tc>
          <w:tcPr>
            <w:tcW w:w="519" w:type="pct"/>
          </w:tcPr>
          <w:p w:rsidR="00FD0603" w:rsidRDefault="00FD0603">
            <w:r>
              <w:t>Rizwan Ul Haq</w:t>
            </w:r>
          </w:p>
        </w:tc>
        <w:tc>
          <w:tcPr>
            <w:tcW w:w="597" w:type="pct"/>
          </w:tcPr>
          <w:p w:rsidR="00FD0603" w:rsidRDefault="00FD0603">
            <w:r>
              <w:t>5858-AJK</w:t>
            </w:r>
          </w:p>
        </w:tc>
        <w:tc>
          <w:tcPr>
            <w:tcW w:w="497" w:type="pct"/>
          </w:tcPr>
          <w:p w:rsidR="00FD0603" w:rsidRDefault="00FD0603">
            <w:r>
              <w:t>Zishan ul haq</w:t>
            </w:r>
          </w:p>
        </w:tc>
        <w:tc>
          <w:tcPr>
            <w:tcW w:w="427" w:type="pct"/>
          </w:tcPr>
          <w:p w:rsidR="00FD0603" w:rsidRDefault="00FD0603">
            <w:r>
              <w:t>48.366667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Jinnah Hospital, Lahore</w:t>
            </w:r>
          </w:p>
        </w:tc>
        <w:tc>
          <w:tcPr>
            <w:tcW w:w="451" w:type="pct"/>
          </w:tcPr>
          <w:p w:rsidR="00FD0603" w:rsidRDefault="00FD0603">
            <w:r>
              <w:t>AJK, G&amp;B, FATA, ICT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96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22062</w:t>
            </w:r>
          </w:p>
        </w:tc>
        <w:tc>
          <w:tcPr>
            <w:tcW w:w="519" w:type="pct"/>
          </w:tcPr>
          <w:p w:rsidR="00FD0603" w:rsidRDefault="00FD0603">
            <w:r>
              <w:t>ANZALNA FAROOQ</w:t>
            </w:r>
          </w:p>
        </w:tc>
        <w:tc>
          <w:tcPr>
            <w:tcW w:w="597" w:type="pct"/>
          </w:tcPr>
          <w:p w:rsidR="00FD0603" w:rsidRDefault="00FD0603">
            <w:r>
              <w:t>742718-01-M</w:t>
            </w:r>
          </w:p>
        </w:tc>
        <w:tc>
          <w:tcPr>
            <w:tcW w:w="497" w:type="pct"/>
          </w:tcPr>
          <w:p w:rsidR="00FD0603" w:rsidRDefault="00FD0603">
            <w:r>
              <w:t>MUHAMMAD FAROOQ</w:t>
            </w:r>
          </w:p>
        </w:tc>
        <w:tc>
          <w:tcPr>
            <w:tcW w:w="427" w:type="pct"/>
          </w:tcPr>
          <w:p w:rsidR="00FD0603" w:rsidRDefault="00FD0603">
            <w:r>
              <w:t>54.461667</w:t>
            </w:r>
          </w:p>
        </w:tc>
        <w:tc>
          <w:tcPr>
            <w:tcW w:w="429" w:type="pct"/>
          </w:tcPr>
          <w:p w:rsidR="00FD0603" w:rsidRDefault="00FD0603">
            <w:r>
              <w:t>4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Lahore General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97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6739</w:t>
            </w:r>
          </w:p>
        </w:tc>
        <w:tc>
          <w:tcPr>
            <w:tcW w:w="519" w:type="pct"/>
          </w:tcPr>
          <w:p w:rsidR="00FD0603" w:rsidRDefault="00FD0603">
            <w:r>
              <w:t>Hafiz Muhammad Salman</w:t>
            </w:r>
          </w:p>
        </w:tc>
        <w:tc>
          <w:tcPr>
            <w:tcW w:w="597" w:type="pct"/>
          </w:tcPr>
          <w:p w:rsidR="00FD0603" w:rsidRDefault="00FD0603">
            <w:r>
              <w:t>103181-P</w:t>
            </w:r>
          </w:p>
        </w:tc>
        <w:tc>
          <w:tcPr>
            <w:tcW w:w="497" w:type="pct"/>
          </w:tcPr>
          <w:p w:rsidR="00FD0603" w:rsidRDefault="00FD0603">
            <w:r>
              <w:t>Sakhawat Ali</w:t>
            </w:r>
          </w:p>
        </w:tc>
        <w:tc>
          <w:tcPr>
            <w:tcW w:w="427" w:type="pct"/>
          </w:tcPr>
          <w:p w:rsidR="00FD0603" w:rsidRDefault="00FD0603">
            <w:r>
              <w:t>53.531666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Lahore General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98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16454</w:t>
            </w:r>
          </w:p>
        </w:tc>
        <w:tc>
          <w:tcPr>
            <w:tcW w:w="519" w:type="pct"/>
          </w:tcPr>
          <w:p w:rsidR="00FD0603" w:rsidRDefault="00FD0603">
            <w:r>
              <w:t>Muhammad Ahmad Sama</w:t>
            </w:r>
          </w:p>
        </w:tc>
        <w:tc>
          <w:tcPr>
            <w:tcW w:w="597" w:type="pct"/>
          </w:tcPr>
          <w:p w:rsidR="00FD0603" w:rsidRDefault="00FD0603">
            <w:r>
              <w:t>110924-P</w:t>
            </w:r>
          </w:p>
        </w:tc>
        <w:tc>
          <w:tcPr>
            <w:tcW w:w="497" w:type="pct"/>
          </w:tcPr>
          <w:p w:rsidR="00FD0603" w:rsidRDefault="00FD0603">
            <w:r>
              <w:t>Abdul Razzaq</w:t>
            </w:r>
          </w:p>
        </w:tc>
        <w:tc>
          <w:tcPr>
            <w:tcW w:w="427" w:type="pct"/>
          </w:tcPr>
          <w:p w:rsidR="00FD0603" w:rsidRDefault="00FD0603">
            <w:r>
              <w:t>53.504167</w:t>
            </w:r>
          </w:p>
        </w:tc>
        <w:tc>
          <w:tcPr>
            <w:tcW w:w="429" w:type="pct"/>
          </w:tcPr>
          <w:p w:rsidR="00FD0603" w:rsidRDefault="00FD0603">
            <w:r>
              <w:t>5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Lahore General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99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21166</w:t>
            </w:r>
          </w:p>
        </w:tc>
        <w:tc>
          <w:tcPr>
            <w:tcW w:w="519" w:type="pct"/>
          </w:tcPr>
          <w:p w:rsidR="00FD0603" w:rsidRDefault="00FD0603">
            <w:r>
              <w:t>Qamar Abbas Khan</w:t>
            </w:r>
          </w:p>
        </w:tc>
        <w:tc>
          <w:tcPr>
            <w:tcW w:w="597" w:type="pct"/>
          </w:tcPr>
          <w:p w:rsidR="00FD0603" w:rsidRDefault="00FD0603">
            <w:r>
              <w:t>86055-P</w:t>
            </w:r>
          </w:p>
        </w:tc>
        <w:tc>
          <w:tcPr>
            <w:tcW w:w="497" w:type="pct"/>
          </w:tcPr>
          <w:p w:rsidR="00FD0603" w:rsidRDefault="00FD0603">
            <w:r>
              <w:t>Sher Abbas Khan</w:t>
            </w:r>
          </w:p>
        </w:tc>
        <w:tc>
          <w:tcPr>
            <w:tcW w:w="427" w:type="pct"/>
          </w:tcPr>
          <w:p w:rsidR="00FD0603" w:rsidRDefault="00FD0603">
            <w:r>
              <w:t>66.752308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100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22239</w:t>
            </w:r>
          </w:p>
        </w:tc>
        <w:tc>
          <w:tcPr>
            <w:tcW w:w="519" w:type="pct"/>
          </w:tcPr>
          <w:p w:rsidR="00FD0603" w:rsidRDefault="00FD0603">
            <w:r>
              <w:t>Sajid Mehmood</w:t>
            </w:r>
          </w:p>
        </w:tc>
        <w:tc>
          <w:tcPr>
            <w:tcW w:w="597" w:type="pct"/>
          </w:tcPr>
          <w:p w:rsidR="00FD0603" w:rsidRDefault="00FD0603">
            <w:r>
              <w:t xml:space="preserve">75299-P </w:t>
            </w:r>
          </w:p>
        </w:tc>
        <w:tc>
          <w:tcPr>
            <w:tcW w:w="497" w:type="pct"/>
          </w:tcPr>
          <w:p w:rsidR="00FD0603" w:rsidRDefault="00FD0603">
            <w:r>
              <w:t>Mutti ur Rehman</w:t>
            </w:r>
          </w:p>
        </w:tc>
        <w:tc>
          <w:tcPr>
            <w:tcW w:w="427" w:type="pct"/>
          </w:tcPr>
          <w:p w:rsidR="00FD0603" w:rsidRDefault="00FD0603">
            <w:r>
              <w:t>60.667442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101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17972</w:t>
            </w:r>
          </w:p>
        </w:tc>
        <w:tc>
          <w:tcPr>
            <w:tcW w:w="519" w:type="pct"/>
          </w:tcPr>
          <w:p w:rsidR="00FD0603" w:rsidRDefault="00FD0603">
            <w:r>
              <w:t>Huma Ali</w:t>
            </w:r>
          </w:p>
        </w:tc>
        <w:tc>
          <w:tcPr>
            <w:tcW w:w="597" w:type="pct"/>
          </w:tcPr>
          <w:p w:rsidR="00FD0603" w:rsidRDefault="00FD0603">
            <w:r>
              <w:t>88790-P</w:t>
            </w:r>
          </w:p>
        </w:tc>
        <w:tc>
          <w:tcPr>
            <w:tcW w:w="497" w:type="pct"/>
          </w:tcPr>
          <w:p w:rsidR="00FD0603" w:rsidRDefault="00FD0603">
            <w:r>
              <w:t>Sabir Ali</w:t>
            </w:r>
          </w:p>
        </w:tc>
        <w:tc>
          <w:tcPr>
            <w:tcW w:w="427" w:type="pct"/>
          </w:tcPr>
          <w:p w:rsidR="00FD0603" w:rsidRDefault="00FD0603">
            <w:r>
              <w:t>60.173333</w:t>
            </w:r>
          </w:p>
        </w:tc>
        <w:tc>
          <w:tcPr>
            <w:tcW w:w="429" w:type="pct"/>
          </w:tcPr>
          <w:p w:rsidR="00FD0603" w:rsidRDefault="00FD0603">
            <w:r>
              <w:t>6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102</w:t>
            </w:r>
          </w:p>
        </w:tc>
        <w:tc>
          <w:tcPr>
            <w:tcW w:w="200" w:type="pct"/>
          </w:tcPr>
          <w:p w:rsidR="00FD0603" w:rsidRDefault="00FD0603">
            <w:r>
              <w:t>4</w:t>
            </w:r>
          </w:p>
        </w:tc>
        <w:tc>
          <w:tcPr>
            <w:tcW w:w="393" w:type="pct"/>
          </w:tcPr>
          <w:p w:rsidR="00FD0603" w:rsidRDefault="00FD0603">
            <w:r>
              <w:t>20400</w:t>
            </w:r>
          </w:p>
        </w:tc>
        <w:tc>
          <w:tcPr>
            <w:tcW w:w="519" w:type="pct"/>
          </w:tcPr>
          <w:p w:rsidR="00FD0603" w:rsidRDefault="00FD0603">
            <w:r>
              <w:t>Rahat Abbas</w:t>
            </w:r>
          </w:p>
        </w:tc>
        <w:tc>
          <w:tcPr>
            <w:tcW w:w="597" w:type="pct"/>
          </w:tcPr>
          <w:p w:rsidR="00FD0603" w:rsidRDefault="00FD0603">
            <w:r>
              <w:t>101395-P</w:t>
            </w:r>
          </w:p>
        </w:tc>
        <w:tc>
          <w:tcPr>
            <w:tcW w:w="497" w:type="pct"/>
          </w:tcPr>
          <w:p w:rsidR="00FD0603" w:rsidRDefault="00FD0603">
            <w:r>
              <w:t>Siddique Ahmad Sadiq</w:t>
            </w:r>
          </w:p>
        </w:tc>
        <w:tc>
          <w:tcPr>
            <w:tcW w:w="427" w:type="pct"/>
          </w:tcPr>
          <w:p w:rsidR="00FD0603" w:rsidRDefault="00FD0603">
            <w:r>
              <w:t>59.825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103</w:t>
            </w:r>
          </w:p>
        </w:tc>
        <w:tc>
          <w:tcPr>
            <w:tcW w:w="200" w:type="pct"/>
          </w:tcPr>
          <w:p w:rsidR="00FD0603" w:rsidRDefault="00FD0603">
            <w:r>
              <w:t>5</w:t>
            </w:r>
          </w:p>
        </w:tc>
        <w:tc>
          <w:tcPr>
            <w:tcW w:w="393" w:type="pct"/>
          </w:tcPr>
          <w:p w:rsidR="00FD0603" w:rsidRDefault="00FD0603">
            <w:r>
              <w:t>18458</w:t>
            </w:r>
          </w:p>
        </w:tc>
        <w:tc>
          <w:tcPr>
            <w:tcW w:w="519" w:type="pct"/>
          </w:tcPr>
          <w:p w:rsidR="00FD0603" w:rsidRDefault="00FD0603">
            <w:r>
              <w:t>Behzad Tanweer</w:t>
            </w:r>
          </w:p>
        </w:tc>
        <w:tc>
          <w:tcPr>
            <w:tcW w:w="597" w:type="pct"/>
          </w:tcPr>
          <w:p w:rsidR="00FD0603" w:rsidRDefault="00FD0603">
            <w:r>
              <w:t>94165-P</w:t>
            </w:r>
          </w:p>
        </w:tc>
        <w:tc>
          <w:tcPr>
            <w:tcW w:w="497" w:type="pct"/>
          </w:tcPr>
          <w:p w:rsidR="00FD0603" w:rsidRDefault="00FD0603">
            <w:r>
              <w:t>Tanweer Ahmed Khan</w:t>
            </w:r>
          </w:p>
        </w:tc>
        <w:tc>
          <w:tcPr>
            <w:tcW w:w="427" w:type="pct"/>
          </w:tcPr>
          <w:p w:rsidR="00FD0603" w:rsidRDefault="00FD0603">
            <w:r>
              <w:t>58.3025</w:t>
            </w:r>
          </w:p>
        </w:tc>
        <w:tc>
          <w:tcPr>
            <w:tcW w:w="429" w:type="pct"/>
          </w:tcPr>
          <w:p w:rsidR="00FD0603" w:rsidRDefault="00FD0603">
            <w:r>
              <w:t>34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104</w:t>
            </w:r>
          </w:p>
        </w:tc>
        <w:tc>
          <w:tcPr>
            <w:tcW w:w="200" w:type="pct"/>
          </w:tcPr>
          <w:p w:rsidR="00FD0603" w:rsidRDefault="00FD0603">
            <w:r>
              <w:t>6</w:t>
            </w:r>
          </w:p>
        </w:tc>
        <w:tc>
          <w:tcPr>
            <w:tcW w:w="393" w:type="pct"/>
          </w:tcPr>
          <w:p w:rsidR="00FD0603" w:rsidRDefault="00FD0603">
            <w:r>
              <w:t>17669</w:t>
            </w:r>
          </w:p>
        </w:tc>
        <w:tc>
          <w:tcPr>
            <w:tcW w:w="519" w:type="pct"/>
          </w:tcPr>
          <w:p w:rsidR="00FD0603" w:rsidRDefault="00FD0603">
            <w:r>
              <w:t>Muhammad Musab Zubair</w:t>
            </w:r>
          </w:p>
        </w:tc>
        <w:tc>
          <w:tcPr>
            <w:tcW w:w="597" w:type="pct"/>
          </w:tcPr>
          <w:p w:rsidR="00FD0603" w:rsidRDefault="00FD0603">
            <w:r>
              <w:t>98742-P</w:t>
            </w:r>
          </w:p>
        </w:tc>
        <w:tc>
          <w:tcPr>
            <w:tcW w:w="497" w:type="pct"/>
          </w:tcPr>
          <w:p w:rsidR="00FD0603" w:rsidRDefault="00FD0603">
            <w:r>
              <w:t>Mukhtar Ahmed</w:t>
            </w:r>
          </w:p>
        </w:tc>
        <w:tc>
          <w:tcPr>
            <w:tcW w:w="427" w:type="pct"/>
          </w:tcPr>
          <w:p w:rsidR="00FD0603" w:rsidRDefault="00FD0603">
            <w:r>
              <w:t>57.489167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105</w:t>
            </w:r>
          </w:p>
        </w:tc>
        <w:tc>
          <w:tcPr>
            <w:tcW w:w="200" w:type="pct"/>
          </w:tcPr>
          <w:p w:rsidR="00FD0603" w:rsidRDefault="00FD0603">
            <w:r>
              <w:t>7</w:t>
            </w:r>
          </w:p>
        </w:tc>
        <w:tc>
          <w:tcPr>
            <w:tcW w:w="393" w:type="pct"/>
          </w:tcPr>
          <w:p w:rsidR="00FD0603" w:rsidRDefault="00FD0603">
            <w:r>
              <w:t>18598</w:t>
            </w:r>
          </w:p>
        </w:tc>
        <w:tc>
          <w:tcPr>
            <w:tcW w:w="519" w:type="pct"/>
          </w:tcPr>
          <w:p w:rsidR="00FD0603" w:rsidRDefault="00FD0603">
            <w:r>
              <w:t>Aamir Hameed</w:t>
            </w:r>
          </w:p>
        </w:tc>
        <w:tc>
          <w:tcPr>
            <w:tcW w:w="597" w:type="pct"/>
          </w:tcPr>
          <w:p w:rsidR="00FD0603" w:rsidRDefault="00FD0603">
            <w:r>
              <w:t xml:space="preserve">104576-P </w:t>
            </w:r>
          </w:p>
        </w:tc>
        <w:tc>
          <w:tcPr>
            <w:tcW w:w="497" w:type="pct"/>
          </w:tcPr>
          <w:p w:rsidR="00FD0603" w:rsidRDefault="00FD0603">
            <w:r>
              <w:t>Abdul Hameed Shahzad</w:t>
            </w:r>
          </w:p>
        </w:tc>
        <w:tc>
          <w:tcPr>
            <w:tcW w:w="427" w:type="pct"/>
          </w:tcPr>
          <w:p w:rsidR="00FD0603" w:rsidRDefault="00FD0603">
            <w:r>
              <w:t>54.923333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106</w:t>
            </w:r>
          </w:p>
        </w:tc>
        <w:tc>
          <w:tcPr>
            <w:tcW w:w="200" w:type="pct"/>
          </w:tcPr>
          <w:p w:rsidR="00FD0603" w:rsidRDefault="00FD0603">
            <w:r>
              <w:t>8</w:t>
            </w:r>
          </w:p>
        </w:tc>
        <w:tc>
          <w:tcPr>
            <w:tcW w:w="393" w:type="pct"/>
          </w:tcPr>
          <w:p w:rsidR="00FD0603" w:rsidRDefault="00FD0603">
            <w:r>
              <w:t>7497</w:t>
            </w:r>
          </w:p>
        </w:tc>
        <w:tc>
          <w:tcPr>
            <w:tcW w:w="519" w:type="pct"/>
          </w:tcPr>
          <w:p w:rsidR="00FD0603" w:rsidRDefault="00FD0603">
            <w:r>
              <w:t>Ali Raza</w:t>
            </w:r>
          </w:p>
        </w:tc>
        <w:tc>
          <w:tcPr>
            <w:tcW w:w="597" w:type="pct"/>
          </w:tcPr>
          <w:p w:rsidR="00FD0603" w:rsidRDefault="00FD0603">
            <w:r>
              <w:t>100968-P</w:t>
            </w:r>
          </w:p>
        </w:tc>
        <w:tc>
          <w:tcPr>
            <w:tcW w:w="497" w:type="pct"/>
          </w:tcPr>
          <w:p w:rsidR="00FD0603" w:rsidRDefault="00FD0603">
            <w:r>
              <w:t>Muhammad Shamoon</w:t>
            </w:r>
          </w:p>
        </w:tc>
        <w:tc>
          <w:tcPr>
            <w:tcW w:w="427" w:type="pct"/>
          </w:tcPr>
          <w:p w:rsidR="00FD0603" w:rsidRDefault="00FD0603">
            <w:r>
              <w:t>54.910833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107</w:t>
            </w:r>
          </w:p>
        </w:tc>
        <w:tc>
          <w:tcPr>
            <w:tcW w:w="200" w:type="pct"/>
          </w:tcPr>
          <w:p w:rsidR="00FD0603" w:rsidRDefault="00FD0603">
            <w:r>
              <w:t>9</w:t>
            </w:r>
          </w:p>
        </w:tc>
        <w:tc>
          <w:tcPr>
            <w:tcW w:w="393" w:type="pct"/>
          </w:tcPr>
          <w:p w:rsidR="00FD0603" w:rsidRDefault="00FD0603">
            <w:r>
              <w:t>21123</w:t>
            </w:r>
          </w:p>
        </w:tc>
        <w:tc>
          <w:tcPr>
            <w:tcW w:w="519" w:type="pct"/>
          </w:tcPr>
          <w:p w:rsidR="00FD0603" w:rsidRDefault="00FD0603">
            <w:r>
              <w:t xml:space="preserve">Mahnoor Safdar </w:t>
            </w:r>
          </w:p>
        </w:tc>
        <w:tc>
          <w:tcPr>
            <w:tcW w:w="597" w:type="pct"/>
          </w:tcPr>
          <w:p w:rsidR="00FD0603" w:rsidRDefault="00FD0603">
            <w:r>
              <w:t>716332-01-M</w:t>
            </w:r>
          </w:p>
        </w:tc>
        <w:tc>
          <w:tcPr>
            <w:tcW w:w="497" w:type="pct"/>
          </w:tcPr>
          <w:p w:rsidR="00FD0603" w:rsidRDefault="00FD0603">
            <w:r>
              <w:t>Safdar Hussain</w:t>
            </w:r>
          </w:p>
        </w:tc>
        <w:tc>
          <w:tcPr>
            <w:tcW w:w="427" w:type="pct"/>
          </w:tcPr>
          <w:p w:rsidR="00FD0603" w:rsidRDefault="00FD0603">
            <w:r>
              <w:t>54.147755</w:t>
            </w:r>
          </w:p>
        </w:tc>
        <w:tc>
          <w:tcPr>
            <w:tcW w:w="429" w:type="pct"/>
          </w:tcPr>
          <w:p w:rsidR="00FD0603" w:rsidRDefault="00FD0603">
            <w:r>
              <w:t>4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108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21622</w:t>
            </w:r>
          </w:p>
        </w:tc>
        <w:tc>
          <w:tcPr>
            <w:tcW w:w="519" w:type="pct"/>
          </w:tcPr>
          <w:p w:rsidR="00FD0603" w:rsidRDefault="00FD0603">
            <w:r>
              <w:t>Zia ur Rehman</w:t>
            </w:r>
          </w:p>
        </w:tc>
        <w:tc>
          <w:tcPr>
            <w:tcW w:w="597" w:type="pct"/>
          </w:tcPr>
          <w:p w:rsidR="00FD0603" w:rsidRDefault="00FD0603">
            <w:r>
              <w:t>17014-N</w:t>
            </w:r>
          </w:p>
        </w:tc>
        <w:tc>
          <w:tcPr>
            <w:tcW w:w="497" w:type="pct"/>
          </w:tcPr>
          <w:p w:rsidR="00FD0603" w:rsidRDefault="00FD0603">
            <w:r>
              <w:t>abdur rehman</w:t>
            </w:r>
          </w:p>
        </w:tc>
        <w:tc>
          <w:tcPr>
            <w:tcW w:w="427" w:type="pct"/>
          </w:tcPr>
          <w:p w:rsidR="00FD0603" w:rsidRDefault="00FD0603">
            <w:r>
              <w:t>40.383279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KPK, Sindh, Balochistan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109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7545</w:t>
            </w:r>
          </w:p>
        </w:tc>
        <w:tc>
          <w:tcPr>
            <w:tcW w:w="519" w:type="pct"/>
          </w:tcPr>
          <w:p w:rsidR="00FD0603" w:rsidRDefault="00FD0603">
            <w:r>
              <w:t>Muhammad Hasnain Bashir</w:t>
            </w:r>
          </w:p>
        </w:tc>
        <w:tc>
          <w:tcPr>
            <w:tcW w:w="597" w:type="pct"/>
          </w:tcPr>
          <w:p w:rsidR="00FD0603" w:rsidRDefault="00FD0603">
            <w:r>
              <w:t>107372p</w:t>
            </w:r>
          </w:p>
        </w:tc>
        <w:tc>
          <w:tcPr>
            <w:tcW w:w="497" w:type="pct"/>
          </w:tcPr>
          <w:p w:rsidR="00FD0603" w:rsidRDefault="00FD0603">
            <w:r>
              <w:t>Bashir Ahmad</w:t>
            </w:r>
          </w:p>
        </w:tc>
        <w:tc>
          <w:tcPr>
            <w:tcW w:w="427" w:type="pct"/>
          </w:tcPr>
          <w:p w:rsidR="00FD0603" w:rsidRDefault="00FD0603">
            <w:r>
              <w:t>63.205</w:t>
            </w:r>
          </w:p>
        </w:tc>
        <w:tc>
          <w:tcPr>
            <w:tcW w:w="429" w:type="pct"/>
          </w:tcPr>
          <w:p w:rsidR="00FD0603" w:rsidRDefault="00FD0603">
            <w:r>
              <w:t>3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Nishtar Hospital,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110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6741</w:t>
            </w:r>
          </w:p>
        </w:tc>
        <w:tc>
          <w:tcPr>
            <w:tcW w:w="519" w:type="pct"/>
          </w:tcPr>
          <w:p w:rsidR="00FD0603" w:rsidRDefault="00FD0603">
            <w:r>
              <w:t>Muhammad Umar</w:t>
            </w:r>
          </w:p>
        </w:tc>
        <w:tc>
          <w:tcPr>
            <w:tcW w:w="597" w:type="pct"/>
          </w:tcPr>
          <w:p w:rsidR="00FD0603" w:rsidRDefault="00FD0603">
            <w:r>
              <w:t>109842-P</w:t>
            </w:r>
          </w:p>
        </w:tc>
        <w:tc>
          <w:tcPr>
            <w:tcW w:w="497" w:type="pct"/>
          </w:tcPr>
          <w:p w:rsidR="00FD0603" w:rsidRDefault="00FD0603">
            <w:r>
              <w:t>Allah Bakhsh</w:t>
            </w:r>
          </w:p>
        </w:tc>
        <w:tc>
          <w:tcPr>
            <w:tcW w:w="427" w:type="pct"/>
          </w:tcPr>
          <w:p w:rsidR="00FD0603" w:rsidRDefault="00FD0603">
            <w:r>
              <w:t>60.549166</w:t>
            </w:r>
          </w:p>
        </w:tc>
        <w:tc>
          <w:tcPr>
            <w:tcW w:w="429" w:type="pct"/>
          </w:tcPr>
          <w:p w:rsidR="00FD0603" w:rsidRDefault="00FD0603">
            <w:r>
              <w:t>16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Nishtar Hospital,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111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2088</w:t>
            </w:r>
          </w:p>
        </w:tc>
        <w:tc>
          <w:tcPr>
            <w:tcW w:w="519" w:type="pct"/>
          </w:tcPr>
          <w:p w:rsidR="00FD0603" w:rsidRDefault="00FD0603">
            <w:r>
              <w:t>Tauqeer Hussain</w:t>
            </w:r>
          </w:p>
        </w:tc>
        <w:tc>
          <w:tcPr>
            <w:tcW w:w="597" w:type="pct"/>
          </w:tcPr>
          <w:p w:rsidR="00FD0603" w:rsidRDefault="00FD0603">
            <w:r>
              <w:t>94136-P</w:t>
            </w:r>
          </w:p>
        </w:tc>
        <w:tc>
          <w:tcPr>
            <w:tcW w:w="497" w:type="pct"/>
          </w:tcPr>
          <w:p w:rsidR="00FD0603" w:rsidRDefault="00FD0603">
            <w:r>
              <w:t>Ashiq Hussain</w:t>
            </w:r>
          </w:p>
        </w:tc>
        <w:tc>
          <w:tcPr>
            <w:tcW w:w="427" w:type="pct"/>
          </w:tcPr>
          <w:p w:rsidR="00FD0603" w:rsidRDefault="00FD0603">
            <w:r>
              <w:t>60.446667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Nishtar Hospital,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112</w:t>
            </w:r>
          </w:p>
        </w:tc>
        <w:tc>
          <w:tcPr>
            <w:tcW w:w="200" w:type="pct"/>
          </w:tcPr>
          <w:p w:rsidR="00FD0603" w:rsidRDefault="00FD0603">
            <w:r>
              <w:t>4</w:t>
            </w:r>
          </w:p>
        </w:tc>
        <w:tc>
          <w:tcPr>
            <w:tcW w:w="393" w:type="pct"/>
          </w:tcPr>
          <w:p w:rsidR="00FD0603" w:rsidRDefault="00FD0603">
            <w:r>
              <w:t>18410</w:t>
            </w:r>
          </w:p>
        </w:tc>
        <w:tc>
          <w:tcPr>
            <w:tcW w:w="519" w:type="pct"/>
          </w:tcPr>
          <w:p w:rsidR="00FD0603" w:rsidRDefault="00FD0603">
            <w:r>
              <w:t>Fatima Javid</w:t>
            </w:r>
          </w:p>
        </w:tc>
        <w:tc>
          <w:tcPr>
            <w:tcW w:w="597" w:type="pct"/>
          </w:tcPr>
          <w:p w:rsidR="00FD0603" w:rsidRDefault="00FD0603">
            <w:r>
              <w:t>112122-P</w:t>
            </w:r>
          </w:p>
        </w:tc>
        <w:tc>
          <w:tcPr>
            <w:tcW w:w="497" w:type="pct"/>
          </w:tcPr>
          <w:p w:rsidR="00FD0603" w:rsidRDefault="00FD0603">
            <w:r>
              <w:t>khalid javed</w:t>
            </w:r>
          </w:p>
        </w:tc>
        <w:tc>
          <w:tcPr>
            <w:tcW w:w="427" w:type="pct"/>
          </w:tcPr>
          <w:p w:rsidR="00FD0603" w:rsidRDefault="00FD0603">
            <w:r>
              <w:t>58.666667</w:t>
            </w:r>
          </w:p>
        </w:tc>
        <w:tc>
          <w:tcPr>
            <w:tcW w:w="429" w:type="pct"/>
          </w:tcPr>
          <w:p w:rsidR="00FD0603" w:rsidRDefault="00FD0603">
            <w:r>
              <w:t>23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Nishtar Hospital,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113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18276</w:t>
            </w:r>
          </w:p>
        </w:tc>
        <w:tc>
          <w:tcPr>
            <w:tcW w:w="519" w:type="pct"/>
          </w:tcPr>
          <w:p w:rsidR="00FD0603" w:rsidRDefault="00FD0603">
            <w:r>
              <w:t xml:space="preserve">Muhammad Usama </w:t>
            </w:r>
            <w:r>
              <w:lastRenderedPageBreak/>
              <w:t>Khalid</w:t>
            </w:r>
          </w:p>
        </w:tc>
        <w:tc>
          <w:tcPr>
            <w:tcW w:w="597" w:type="pct"/>
          </w:tcPr>
          <w:p w:rsidR="00FD0603" w:rsidRDefault="00FD0603">
            <w:r>
              <w:lastRenderedPageBreak/>
              <w:t>101054-P</w:t>
            </w:r>
          </w:p>
        </w:tc>
        <w:tc>
          <w:tcPr>
            <w:tcW w:w="497" w:type="pct"/>
          </w:tcPr>
          <w:p w:rsidR="00FD0603" w:rsidRDefault="00FD0603">
            <w:r>
              <w:t xml:space="preserve">khalid saeed </w:t>
            </w:r>
            <w:r>
              <w:lastRenderedPageBreak/>
              <w:t>akhtar</w:t>
            </w:r>
          </w:p>
        </w:tc>
        <w:tc>
          <w:tcPr>
            <w:tcW w:w="427" w:type="pct"/>
          </w:tcPr>
          <w:p w:rsidR="00FD0603" w:rsidRDefault="00FD0603">
            <w:r>
              <w:lastRenderedPageBreak/>
              <w:t>57.964167</w:t>
            </w:r>
          </w:p>
        </w:tc>
        <w:tc>
          <w:tcPr>
            <w:tcW w:w="429" w:type="pct"/>
          </w:tcPr>
          <w:p w:rsidR="00FD0603" w:rsidRDefault="00FD0603">
            <w:r>
              <w:t>2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 xml:space="preserve">Sahiwal Teaching </w:t>
            </w:r>
            <w:r>
              <w:lastRenderedPageBreak/>
              <w:t>Hospital, Sahiwal</w:t>
            </w:r>
          </w:p>
        </w:tc>
        <w:tc>
          <w:tcPr>
            <w:tcW w:w="451" w:type="pct"/>
          </w:tcPr>
          <w:p w:rsidR="00FD0603" w:rsidRDefault="00FD0603">
            <w:r>
              <w:lastRenderedPageBreak/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114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20487</w:t>
            </w:r>
          </w:p>
        </w:tc>
        <w:tc>
          <w:tcPr>
            <w:tcW w:w="519" w:type="pct"/>
          </w:tcPr>
          <w:p w:rsidR="00FD0603" w:rsidRDefault="00FD0603">
            <w:r>
              <w:t>Maaz Noor</w:t>
            </w:r>
          </w:p>
        </w:tc>
        <w:tc>
          <w:tcPr>
            <w:tcW w:w="597" w:type="pct"/>
          </w:tcPr>
          <w:p w:rsidR="00FD0603" w:rsidRDefault="00FD0603">
            <w:r>
              <w:t>747318-01-M</w:t>
            </w:r>
          </w:p>
        </w:tc>
        <w:tc>
          <w:tcPr>
            <w:tcW w:w="497" w:type="pct"/>
          </w:tcPr>
          <w:p w:rsidR="00FD0603" w:rsidRDefault="00FD0603">
            <w:r>
              <w:t>Shahid Noor</w:t>
            </w:r>
          </w:p>
        </w:tc>
        <w:tc>
          <w:tcPr>
            <w:tcW w:w="427" w:type="pct"/>
          </w:tcPr>
          <w:p w:rsidR="00FD0603" w:rsidRDefault="00FD0603">
            <w:r>
              <w:t>53.625</w:t>
            </w:r>
          </w:p>
        </w:tc>
        <w:tc>
          <w:tcPr>
            <w:tcW w:w="429" w:type="pct"/>
          </w:tcPr>
          <w:p w:rsidR="00FD0603" w:rsidRDefault="00FD0603">
            <w:r>
              <w:t>61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Sahiwal Teaching Hospital, Sahiwal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115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6781</w:t>
            </w:r>
          </w:p>
        </w:tc>
        <w:tc>
          <w:tcPr>
            <w:tcW w:w="519" w:type="pct"/>
          </w:tcPr>
          <w:p w:rsidR="00FD0603" w:rsidRDefault="00FD0603">
            <w:r>
              <w:t>Usama Arshed</w:t>
            </w:r>
          </w:p>
        </w:tc>
        <w:tc>
          <w:tcPr>
            <w:tcW w:w="597" w:type="pct"/>
          </w:tcPr>
          <w:p w:rsidR="00FD0603" w:rsidRDefault="00FD0603">
            <w:r>
              <w:t>102685-P</w:t>
            </w:r>
          </w:p>
        </w:tc>
        <w:tc>
          <w:tcPr>
            <w:tcW w:w="497" w:type="pct"/>
          </w:tcPr>
          <w:p w:rsidR="00FD0603" w:rsidRDefault="00FD0603">
            <w:r>
              <w:t>MUHAMMAD ARSHED</w:t>
            </w:r>
          </w:p>
        </w:tc>
        <w:tc>
          <w:tcPr>
            <w:tcW w:w="427" w:type="pct"/>
          </w:tcPr>
          <w:p w:rsidR="00FD0603" w:rsidRDefault="00FD0603">
            <w:r>
              <w:t>60.386667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Services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116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21965</w:t>
            </w:r>
          </w:p>
        </w:tc>
        <w:tc>
          <w:tcPr>
            <w:tcW w:w="519" w:type="pct"/>
          </w:tcPr>
          <w:p w:rsidR="00FD0603" w:rsidRDefault="00FD0603">
            <w:r>
              <w:t>Amtal Nisa</w:t>
            </w:r>
          </w:p>
        </w:tc>
        <w:tc>
          <w:tcPr>
            <w:tcW w:w="597" w:type="pct"/>
          </w:tcPr>
          <w:p w:rsidR="00FD0603" w:rsidRDefault="00FD0603">
            <w:r>
              <w:t>103576-p</w:t>
            </w:r>
          </w:p>
        </w:tc>
        <w:tc>
          <w:tcPr>
            <w:tcW w:w="497" w:type="pct"/>
          </w:tcPr>
          <w:p w:rsidR="00FD0603" w:rsidRDefault="00FD0603">
            <w:r>
              <w:t xml:space="preserve">Atta Ullah </w:t>
            </w:r>
          </w:p>
        </w:tc>
        <w:tc>
          <w:tcPr>
            <w:tcW w:w="427" w:type="pct"/>
          </w:tcPr>
          <w:p w:rsidR="00FD0603" w:rsidRDefault="00FD0603">
            <w:r>
              <w:t>53.086667</w:t>
            </w:r>
          </w:p>
        </w:tc>
        <w:tc>
          <w:tcPr>
            <w:tcW w:w="429" w:type="pct"/>
          </w:tcPr>
          <w:p w:rsidR="00FD0603" w:rsidRDefault="00FD0603">
            <w:r>
              <w:t>17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Services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117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21874</w:t>
            </w:r>
          </w:p>
        </w:tc>
        <w:tc>
          <w:tcPr>
            <w:tcW w:w="519" w:type="pct"/>
          </w:tcPr>
          <w:p w:rsidR="00FD0603" w:rsidRDefault="00FD0603">
            <w:r>
              <w:t>Hamna Riaz</w:t>
            </w:r>
          </w:p>
        </w:tc>
        <w:tc>
          <w:tcPr>
            <w:tcW w:w="597" w:type="pct"/>
          </w:tcPr>
          <w:p w:rsidR="00FD0603" w:rsidRDefault="00FD0603">
            <w:r>
              <w:t>716808-01-M</w:t>
            </w:r>
          </w:p>
        </w:tc>
        <w:tc>
          <w:tcPr>
            <w:tcW w:w="497" w:type="pct"/>
          </w:tcPr>
          <w:p w:rsidR="00FD0603" w:rsidRDefault="00FD0603">
            <w:r>
              <w:t>Muhammad Riaz</w:t>
            </w:r>
          </w:p>
        </w:tc>
        <w:tc>
          <w:tcPr>
            <w:tcW w:w="427" w:type="pct"/>
          </w:tcPr>
          <w:p w:rsidR="00FD0603" w:rsidRDefault="00FD0603">
            <w:r>
              <w:t>52.9925</w:t>
            </w:r>
          </w:p>
        </w:tc>
        <w:tc>
          <w:tcPr>
            <w:tcW w:w="429" w:type="pct"/>
          </w:tcPr>
          <w:p w:rsidR="00FD0603" w:rsidRDefault="00FD0603">
            <w:r>
              <w:t>29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Services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118</w:t>
            </w:r>
          </w:p>
        </w:tc>
        <w:tc>
          <w:tcPr>
            <w:tcW w:w="200" w:type="pct"/>
          </w:tcPr>
          <w:p w:rsidR="00FD0603" w:rsidRDefault="00FD0603">
            <w:r>
              <w:t>4</w:t>
            </w:r>
          </w:p>
        </w:tc>
        <w:tc>
          <w:tcPr>
            <w:tcW w:w="393" w:type="pct"/>
          </w:tcPr>
          <w:p w:rsidR="00FD0603" w:rsidRDefault="00FD0603">
            <w:r>
              <w:t>16021</w:t>
            </w:r>
          </w:p>
        </w:tc>
        <w:tc>
          <w:tcPr>
            <w:tcW w:w="519" w:type="pct"/>
          </w:tcPr>
          <w:p w:rsidR="00FD0603" w:rsidRDefault="00FD0603">
            <w:r>
              <w:t>Fizza Khalid</w:t>
            </w:r>
          </w:p>
        </w:tc>
        <w:tc>
          <w:tcPr>
            <w:tcW w:w="597" w:type="pct"/>
          </w:tcPr>
          <w:p w:rsidR="00FD0603" w:rsidRDefault="00FD0603">
            <w:r>
              <w:t>115743-P</w:t>
            </w:r>
          </w:p>
        </w:tc>
        <w:tc>
          <w:tcPr>
            <w:tcW w:w="497" w:type="pct"/>
          </w:tcPr>
          <w:p w:rsidR="00FD0603" w:rsidRDefault="00FD0603">
            <w:r>
              <w:t xml:space="preserve">Khalid Mahmood Khalid </w:t>
            </w:r>
          </w:p>
        </w:tc>
        <w:tc>
          <w:tcPr>
            <w:tcW w:w="427" w:type="pct"/>
          </w:tcPr>
          <w:p w:rsidR="00FD0603" w:rsidRDefault="00FD0603">
            <w:r>
              <w:t>52.960833</w:t>
            </w:r>
          </w:p>
        </w:tc>
        <w:tc>
          <w:tcPr>
            <w:tcW w:w="429" w:type="pct"/>
          </w:tcPr>
          <w:p w:rsidR="00FD0603" w:rsidRDefault="00FD0603">
            <w:r>
              <w:t>14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Services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119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6233</w:t>
            </w:r>
          </w:p>
        </w:tc>
        <w:tc>
          <w:tcPr>
            <w:tcW w:w="519" w:type="pct"/>
          </w:tcPr>
          <w:p w:rsidR="00FD0603" w:rsidRDefault="00FD0603">
            <w:r>
              <w:t>Ahmed Javed</w:t>
            </w:r>
          </w:p>
        </w:tc>
        <w:tc>
          <w:tcPr>
            <w:tcW w:w="597" w:type="pct"/>
          </w:tcPr>
          <w:p w:rsidR="00FD0603" w:rsidRDefault="00FD0603">
            <w:r>
              <w:t>4352-F</w:t>
            </w:r>
          </w:p>
        </w:tc>
        <w:tc>
          <w:tcPr>
            <w:tcW w:w="497" w:type="pct"/>
          </w:tcPr>
          <w:p w:rsidR="00FD0603" w:rsidRDefault="00FD0603">
            <w:r>
              <w:t>Muhammad Hamed</w:t>
            </w:r>
          </w:p>
        </w:tc>
        <w:tc>
          <w:tcPr>
            <w:tcW w:w="427" w:type="pct"/>
          </w:tcPr>
          <w:p w:rsidR="00FD0603" w:rsidRDefault="00FD0603">
            <w:r>
              <w:t>46.44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Services Hospital, Lahore</w:t>
            </w:r>
          </w:p>
        </w:tc>
        <w:tc>
          <w:tcPr>
            <w:tcW w:w="451" w:type="pct"/>
          </w:tcPr>
          <w:p w:rsidR="00FD0603" w:rsidRDefault="00FD0603">
            <w:r>
              <w:t>Foriegn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120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18420</w:t>
            </w:r>
          </w:p>
        </w:tc>
        <w:tc>
          <w:tcPr>
            <w:tcW w:w="519" w:type="pct"/>
          </w:tcPr>
          <w:p w:rsidR="00FD0603" w:rsidRDefault="00FD0603">
            <w:r>
              <w:t>Zahra Arshad</w:t>
            </w:r>
          </w:p>
        </w:tc>
        <w:tc>
          <w:tcPr>
            <w:tcW w:w="597" w:type="pct"/>
          </w:tcPr>
          <w:p w:rsidR="00FD0603" w:rsidRDefault="00FD0603">
            <w:r>
              <w:t>115342-P</w:t>
            </w:r>
          </w:p>
        </w:tc>
        <w:tc>
          <w:tcPr>
            <w:tcW w:w="497" w:type="pct"/>
          </w:tcPr>
          <w:p w:rsidR="00FD0603" w:rsidRDefault="00FD0603">
            <w:r>
              <w:t>MUHAMMAD ARSHAD</w:t>
            </w:r>
          </w:p>
        </w:tc>
        <w:tc>
          <w:tcPr>
            <w:tcW w:w="427" w:type="pct"/>
          </w:tcPr>
          <w:p w:rsidR="00FD0603" w:rsidRDefault="00FD0603">
            <w:r>
              <w:t>53.671287</w:t>
            </w:r>
          </w:p>
        </w:tc>
        <w:tc>
          <w:tcPr>
            <w:tcW w:w="429" w:type="pct"/>
          </w:tcPr>
          <w:p w:rsidR="00FD0603" w:rsidRDefault="00FD0603">
            <w:r>
              <w:t>11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Sir Ganga Ram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121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20171</w:t>
            </w:r>
          </w:p>
        </w:tc>
        <w:tc>
          <w:tcPr>
            <w:tcW w:w="519" w:type="pct"/>
          </w:tcPr>
          <w:p w:rsidR="00FD0603" w:rsidRDefault="00FD0603">
            <w:r>
              <w:t>Sidra Aftab</w:t>
            </w:r>
          </w:p>
        </w:tc>
        <w:tc>
          <w:tcPr>
            <w:tcW w:w="597" w:type="pct"/>
          </w:tcPr>
          <w:p w:rsidR="00FD0603" w:rsidRDefault="00FD0603">
            <w:r>
              <w:t>B-115088-P</w:t>
            </w:r>
          </w:p>
        </w:tc>
        <w:tc>
          <w:tcPr>
            <w:tcW w:w="497" w:type="pct"/>
          </w:tcPr>
          <w:p w:rsidR="00FD0603" w:rsidRDefault="00FD0603">
            <w:r>
              <w:t>Aftab Ali</w:t>
            </w:r>
          </w:p>
        </w:tc>
        <w:tc>
          <w:tcPr>
            <w:tcW w:w="427" w:type="pct"/>
          </w:tcPr>
          <w:p w:rsidR="00FD0603" w:rsidRDefault="00FD0603">
            <w:r>
              <w:t>52.851485</w:t>
            </w:r>
          </w:p>
        </w:tc>
        <w:tc>
          <w:tcPr>
            <w:tcW w:w="429" w:type="pct"/>
          </w:tcPr>
          <w:p w:rsidR="00FD0603" w:rsidRDefault="00FD0603">
            <w:r>
              <w:t>4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Sir Ganga Ram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122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22046</w:t>
            </w:r>
          </w:p>
        </w:tc>
        <w:tc>
          <w:tcPr>
            <w:tcW w:w="519" w:type="pct"/>
          </w:tcPr>
          <w:p w:rsidR="00FD0603" w:rsidRDefault="00FD0603">
            <w:r>
              <w:t>Aiman Tariq</w:t>
            </w:r>
          </w:p>
        </w:tc>
        <w:tc>
          <w:tcPr>
            <w:tcW w:w="597" w:type="pct"/>
          </w:tcPr>
          <w:p w:rsidR="00FD0603" w:rsidRDefault="00FD0603">
            <w:r>
              <w:t>714427-01-M</w:t>
            </w:r>
          </w:p>
        </w:tc>
        <w:tc>
          <w:tcPr>
            <w:tcW w:w="497" w:type="pct"/>
          </w:tcPr>
          <w:p w:rsidR="00FD0603" w:rsidRDefault="00FD0603">
            <w:r>
              <w:t>Tariq Siddique</w:t>
            </w:r>
          </w:p>
        </w:tc>
        <w:tc>
          <w:tcPr>
            <w:tcW w:w="427" w:type="pct"/>
          </w:tcPr>
          <w:p w:rsidR="00FD0603" w:rsidRDefault="00FD0603">
            <w:r>
              <w:t>52.599216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Sir Ganga Ram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123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21201</w:t>
            </w:r>
          </w:p>
        </w:tc>
        <w:tc>
          <w:tcPr>
            <w:tcW w:w="519" w:type="pct"/>
          </w:tcPr>
          <w:p w:rsidR="00FD0603" w:rsidRDefault="00FD0603">
            <w:r>
              <w:t>Faisal Habib</w:t>
            </w:r>
          </w:p>
        </w:tc>
        <w:tc>
          <w:tcPr>
            <w:tcW w:w="597" w:type="pct"/>
          </w:tcPr>
          <w:p w:rsidR="00FD0603" w:rsidRDefault="00FD0603">
            <w:r>
              <w:t>745851-01-M</w:t>
            </w:r>
          </w:p>
        </w:tc>
        <w:tc>
          <w:tcPr>
            <w:tcW w:w="497" w:type="pct"/>
          </w:tcPr>
          <w:p w:rsidR="00FD0603" w:rsidRDefault="00FD0603">
            <w:r>
              <w:t>Habib ullah</w:t>
            </w:r>
          </w:p>
        </w:tc>
        <w:tc>
          <w:tcPr>
            <w:tcW w:w="427" w:type="pct"/>
          </w:tcPr>
          <w:p w:rsidR="00FD0603" w:rsidRDefault="00FD0603">
            <w:r>
              <w:t>50.649167</w:t>
            </w:r>
          </w:p>
        </w:tc>
        <w:tc>
          <w:tcPr>
            <w:tcW w:w="429" w:type="pct"/>
          </w:tcPr>
          <w:p w:rsidR="00FD0603" w:rsidRDefault="00FD0603">
            <w:r>
              <w:t>3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SZ Hospital, Rahim Yar Khan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124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21849</w:t>
            </w:r>
          </w:p>
        </w:tc>
        <w:tc>
          <w:tcPr>
            <w:tcW w:w="519" w:type="pct"/>
          </w:tcPr>
          <w:p w:rsidR="00FD0603" w:rsidRDefault="00FD0603">
            <w:r>
              <w:t>Sidra Aziz</w:t>
            </w:r>
          </w:p>
        </w:tc>
        <w:tc>
          <w:tcPr>
            <w:tcW w:w="597" w:type="pct"/>
          </w:tcPr>
          <w:p w:rsidR="00FD0603" w:rsidRDefault="00FD0603">
            <w:r>
              <w:t>746702-01-M</w:t>
            </w:r>
          </w:p>
        </w:tc>
        <w:tc>
          <w:tcPr>
            <w:tcW w:w="497" w:type="pct"/>
          </w:tcPr>
          <w:p w:rsidR="00FD0603" w:rsidRDefault="00FD0603">
            <w:r>
              <w:t>Abdul Aziz</w:t>
            </w:r>
          </w:p>
        </w:tc>
        <w:tc>
          <w:tcPr>
            <w:tcW w:w="427" w:type="pct"/>
          </w:tcPr>
          <w:p w:rsidR="00FD0603" w:rsidRDefault="00FD0603">
            <w:r>
              <w:t>50.4325</w:t>
            </w:r>
          </w:p>
        </w:tc>
        <w:tc>
          <w:tcPr>
            <w:tcW w:w="429" w:type="pct"/>
          </w:tcPr>
          <w:p w:rsidR="00FD0603" w:rsidRDefault="00FD0603">
            <w:r>
              <w:t>10</w:t>
            </w:r>
          </w:p>
        </w:tc>
        <w:tc>
          <w:tcPr>
            <w:tcW w:w="710" w:type="pct"/>
          </w:tcPr>
          <w:p w:rsidR="00FD0603" w:rsidRDefault="00FD0603">
            <w:r>
              <w:t>General Surgery</w:t>
            </w:r>
          </w:p>
        </w:tc>
        <w:tc>
          <w:tcPr>
            <w:tcW w:w="545" w:type="pct"/>
          </w:tcPr>
          <w:p w:rsidR="00FD0603" w:rsidRDefault="00FD0603">
            <w:r>
              <w:t>SZ Hospital, Rahim Yar Khan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125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21061</w:t>
            </w:r>
          </w:p>
        </w:tc>
        <w:tc>
          <w:tcPr>
            <w:tcW w:w="519" w:type="pct"/>
          </w:tcPr>
          <w:p w:rsidR="00FD0603" w:rsidRDefault="00FD0603">
            <w:r>
              <w:t>Aysha Iftikhar</w:t>
            </w:r>
          </w:p>
        </w:tc>
        <w:tc>
          <w:tcPr>
            <w:tcW w:w="597" w:type="pct"/>
          </w:tcPr>
          <w:p w:rsidR="00FD0603" w:rsidRDefault="00FD0603">
            <w:r>
              <w:t>716883-01-M</w:t>
            </w:r>
          </w:p>
        </w:tc>
        <w:tc>
          <w:tcPr>
            <w:tcW w:w="497" w:type="pct"/>
          </w:tcPr>
          <w:p w:rsidR="00FD0603" w:rsidRDefault="00FD0603">
            <w:r>
              <w:t>Muhammad Usama Yaseen</w:t>
            </w:r>
          </w:p>
        </w:tc>
        <w:tc>
          <w:tcPr>
            <w:tcW w:w="427" w:type="pct"/>
          </w:tcPr>
          <w:p w:rsidR="00FD0603" w:rsidRDefault="00FD0603">
            <w:r>
              <w:t>52.8975</w:t>
            </w:r>
          </w:p>
        </w:tc>
        <w:tc>
          <w:tcPr>
            <w:tcW w:w="429" w:type="pct"/>
          </w:tcPr>
          <w:p w:rsidR="00FD0603" w:rsidRDefault="00FD0603">
            <w:r>
              <w:t>27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Allied Hospital, Faisalabad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126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21765</w:t>
            </w:r>
          </w:p>
        </w:tc>
        <w:tc>
          <w:tcPr>
            <w:tcW w:w="519" w:type="pct"/>
          </w:tcPr>
          <w:p w:rsidR="00FD0603" w:rsidRDefault="00FD0603">
            <w:r>
              <w:t>Muhammad Arslan</w:t>
            </w:r>
          </w:p>
        </w:tc>
        <w:tc>
          <w:tcPr>
            <w:tcW w:w="597" w:type="pct"/>
          </w:tcPr>
          <w:p w:rsidR="00FD0603" w:rsidRDefault="00FD0603">
            <w:r>
              <w:t>715737-01-M</w:t>
            </w:r>
          </w:p>
        </w:tc>
        <w:tc>
          <w:tcPr>
            <w:tcW w:w="497" w:type="pct"/>
          </w:tcPr>
          <w:p w:rsidR="00FD0603" w:rsidRDefault="00FD0603">
            <w:r>
              <w:t xml:space="preserve">Muhammad Saddique </w:t>
            </w:r>
          </w:p>
        </w:tc>
        <w:tc>
          <w:tcPr>
            <w:tcW w:w="427" w:type="pct"/>
          </w:tcPr>
          <w:p w:rsidR="00FD0603" w:rsidRDefault="00FD0603">
            <w:r>
              <w:t>53.543333</w:t>
            </w:r>
          </w:p>
        </w:tc>
        <w:tc>
          <w:tcPr>
            <w:tcW w:w="429" w:type="pct"/>
          </w:tcPr>
          <w:p w:rsidR="00FD0603" w:rsidRDefault="00FD0603">
            <w:r>
              <w:t>6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Bahawal Victoria Hospital, Bahawalpur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127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21312</w:t>
            </w:r>
          </w:p>
        </w:tc>
        <w:tc>
          <w:tcPr>
            <w:tcW w:w="519" w:type="pct"/>
          </w:tcPr>
          <w:p w:rsidR="00FD0603" w:rsidRDefault="00FD0603">
            <w:r>
              <w:t>Mahnoor Shah</w:t>
            </w:r>
          </w:p>
        </w:tc>
        <w:tc>
          <w:tcPr>
            <w:tcW w:w="597" w:type="pct"/>
          </w:tcPr>
          <w:p w:rsidR="00FD0603" w:rsidRDefault="00FD0603">
            <w:r>
              <w:t>715115-01-M</w:t>
            </w:r>
          </w:p>
        </w:tc>
        <w:tc>
          <w:tcPr>
            <w:tcW w:w="497" w:type="pct"/>
          </w:tcPr>
          <w:p w:rsidR="00FD0603" w:rsidRDefault="00FD0603">
            <w:r>
              <w:t>Hamid Shah</w:t>
            </w:r>
          </w:p>
        </w:tc>
        <w:tc>
          <w:tcPr>
            <w:tcW w:w="427" w:type="pct"/>
          </w:tcPr>
          <w:p w:rsidR="00FD0603" w:rsidRDefault="00FD0603">
            <w:r>
              <w:t>49.899592</w:t>
            </w:r>
          </w:p>
        </w:tc>
        <w:tc>
          <w:tcPr>
            <w:tcW w:w="429" w:type="pct"/>
          </w:tcPr>
          <w:p w:rsidR="00FD0603" w:rsidRDefault="00FD0603">
            <w:r>
              <w:t>4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DHQ Hospital, DG Khan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128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22007</w:t>
            </w:r>
          </w:p>
        </w:tc>
        <w:tc>
          <w:tcPr>
            <w:tcW w:w="519" w:type="pct"/>
          </w:tcPr>
          <w:p w:rsidR="00FD0603" w:rsidRDefault="00FD0603">
            <w:r>
              <w:t>Maham Farooq</w:t>
            </w:r>
          </w:p>
        </w:tc>
        <w:tc>
          <w:tcPr>
            <w:tcW w:w="597" w:type="pct"/>
          </w:tcPr>
          <w:p w:rsidR="00FD0603" w:rsidRDefault="00FD0603">
            <w:r>
              <w:t>719921-01-M</w:t>
            </w:r>
          </w:p>
        </w:tc>
        <w:tc>
          <w:tcPr>
            <w:tcW w:w="497" w:type="pct"/>
          </w:tcPr>
          <w:p w:rsidR="00FD0603" w:rsidRDefault="00FD0603">
            <w:r>
              <w:t xml:space="preserve">Ch Farooq Sher </w:t>
            </w:r>
          </w:p>
        </w:tc>
        <w:tc>
          <w:tcPr>
            <w:tcW w:w="427" w:type="pct"/>
          </w:tcPr>
          <w:p w:rsidR="00FD0603" w:rsidRDefault="00FD0603">
            <w:r>
              <w:t>52.92</w:t>
            </w:r>
          </w:p>
        </w:tc>
        <w:tc>
          <w:tcPr>
            <w:tcW w:w="429" w:type="pct"/>
          </w:tcPr>
          <w:p w:rsidR="00FD0603" w:rsidRDefault="00FD0603">
            <w:r>
              <w:t>105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DHQ Hospital, Gujranwala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129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21802</w:t>
            </w:r>
          </w:p>
        </w:tc>
        <w:tc>
          <w:tcPr>
            <w:tcW w:w="519" w:type="pct"/>
          </w:tcPr>
          <w:p w:rsidR="00FD0603" w:rsidRDefault="00FD0603">
            <w:r>
              <w:t>Iqra Latif Chaudhry</w:t>
            </w:r>
          </w:p>
        </w:tc>
        <w:tc>
          <w:tcPr>
            <w:tcW w:w="597" w:type="pct"/>
          </w:tcPr>
          <w:p w:rsidR="00FD0603" w:rsidRDefault="00FD0603">
            <w:r>
              <w:t>113155-P</w:t>
            </w:r>
          </w:p>
        </w:tc>
        <w:tc>
          <w:tcPr>
            <w:tcW w:w="497" w:type="pct"/>
          </w:tcPr>
          <w:p w:rsidR="00FD0603" w:rsidRDefault="00FD0603">
            <w:r>
              <w:t>Muhammad Latif Shahid</w:t>
            </w:r>
          </w:p>
        </w:tc>
        <w:tc>
          <w:tcPr>
            <w:tcW w:w="427" w:type="pct"/>
          </w:tcPr>
          <w:p w:rsidR="00FD0603" w:rsidRDefault="00FD0603">
            <w:r>
              <w:t>52.653333</w:t>
            </w:r>
          </w:p>
        </w:tc>
        <w:tc>
          <w:tcPr>
            <w:tcW w:w="429" w:type="pct"/>
          </w:tcPr>
          <w:p w:rsidR="00FD0603" w:rsidRDefault="00FD0603">
            <w:r>
              <w:t>6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DHQ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130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22070</w:t>
            </w:r>
          </w:p>
        </w:tc>
        <w:tc>
          <w:tcPr>
            <w:tcW w:w="519" w:type="pct"/>
          </w:tcPr>
          <w:p w:rsidR="00FD0603" w:rsidRDefault="00FD0603">
            <w:r>
              <w:t>Falaq Iqbal</w:t>
            </w:r>
          </w:p>
        </w:tc>
        <w:tc>
          <w:tcPr>
            <w:tcW w:w="597" w:type="pct"/>
          </w:tcPr>
          <w:p w:rsidR="00FD0603" w:rsidRDefault="00FD0603">
            <w:r>
              <w:t>113136-P</w:t>
            </w:r>
          </w:p>
        </w:tc>
        <w:tc>
          <w:tcPr>
            <w:tcW w:w="497" w:type="pct"/>
          </w:tcPr>
          <w:p w:rsidR="00FD0603" w:rsidRDefault="00FD0603">
            <w:r>
              <w:t>Pervaiz Iqbal</w:t>
            </w:r>
          </w:p>
        </w:tc>
        <w:tc>
          <w:tcPr>
            <w:tcW w:w="427" w:type="pct"/>
          </w:tcPr>
          <w:p w:rsidR="00FD0603" w:rsidRDefault="00FD0603">
            <w:r>
              <w:t>55.849167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Holy Family Hospital,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131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3655</w:t>
            </w:r>
          </w:p>
        </w:tc>
        <w:tc>
          <w:tcPr>
            <w:tcW w:w="519" w:type="pct"/>
          </w:tcPr>
          <w:p w:rsidR="00FD0603" w:rsidRDefault="00FD0603">
            <w:r>
              <w:t>Muhammad Samaat</w:t>
            </w:r>
          </w:p>
        </w:tc>
        <w:tc>
          <w:tcPr>
            <w:tcW w:w="597" w:type="pct"/>
          </w:tcPr>
          <w:p w:rsidR="00FD0603" w:rsidRDefault="00FD0603">
            <w:r>
              <w:t>5631-AJK</w:t>
            </w:r>
          </w:p>
        </w:tc>
        <w:tc>
          <w:tcPr>
            <w:tcW w:w="497" w:type="pct"/>
          </w:tcPr>
          <w:p w:rsidR="00FD0603" w:rsidRDefault="00FD0603">
            <w:r>
              <w:t>Muhammad Shafi</w:t>
            </w:r>
          </w:p>
        </w:tc>
        <w:tc>
          <w:tcPr>
            <w:tcW w:w="427" w:type="pct"/>
          </w:tcPr>
          <w:p w:rsidR="00FD0603" w:rsidRDefault="00FD0603">
            <w:r>
              <w:t>51.35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Holy Family Hospital, Rawalpindi</w:t>
            </w:r>
          </w:p>
        </w:tc>
        <w:tc>
          <w:tcPr>
            <w:tcW w:w="451" w:type="pct"/>
          </w:tcPr>
          <w:p w:rsidR="00FD0603" w:rsidRDefault="00FD0603">
            <w:r>
              <w:t>AJK, G&amp;B, FATA, ICT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132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16720</w:t>
            </w:r>
          </w:p>
        </w:tc>
        <w:tc>
          <w:tcPr>
            <w:tcW w:w="519" w:type="pct"/>
          </w:tcPr>
          <w:p w:rsidR="00FD0603" w:rsidRDefault="00FD0603">
            <w:r>
              <w:t>Ayesha Jamshaid</w:t>
            </w:r>
          </w:p>
        </w:tc>
        <w:tc>
          <w:tcPr>
            <w:tcW w:w="597" w:type="pct"/>
          </w:tcPr>
          <w:p w:rsidR="00FD0603" w:rsidRDefault="00FD0603">
            <w:r>
              <w:t>110977-P</w:t>
            </w:r>
          </w:p>
        </w:tc>
        <w:tc>
          <w:tcPr>
            <w:tcW w:w="497" w:type="pct"/>
          </w:tcPr>
          <w:p w:rsidR="00FD0603" w:rsidRDefault="00FD0603">
            <w:r>
              <w:t>MUHAMMAD JAMSHAI</w:t>
            </w:r>
            <w:r>
              <w:lastRenderedPageBreak/>
              <w:t>D</w:t>
            </w:r>
          </w:p>
        </w:tc>
        <w:tc>
          <w:tcPr>
            <w:tcW w:w="427" w:type="pct"/>
          </w:tcPr>
          <w:p w:rsidR="00FD0603" w:rsidRDefault="00FD0603">
            <w:r>
              <w:lastRenderedPageBreak/>
              <w:t>55.714167</w:t>
            </w:r>
          </w:p>
        </w:tc>
        <w:tc>
          <w:tcPr>
            <w:tcW w:w="429" w:type="pct"/>
          </w:tcPr>
          <w:p w:rsidR="00FD0603" w:rsidRDefault="00FD0603">
            <w:r>
              <w:t>17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Jinnah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133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3150</w:t>
            </w:r>
          </w:p>
        </w:tc>
        <w:tc>
          <w:tcPr>
            <w:tcW w:w="519" w:type="pct"/>
          </w:tcPr>
          <w:p w:rsidR="00FD0603" w:rsidRDefault="00FD0603">
            <w:r>
              <w:t>Sana Tahir</w:t>
            </w:r>
          </w:p>
        </w:tc>
        <w:tc>
          <w:tcPr>
            <w:tcW w:w="597" w:type="pct"/>
          </w:tcPr>
          <w:p w:rsidR="00FD0603" w:rsidRDefault="00FD0603">
            <w:r>
              <w:t>100077-P</w:t>
            </w:r>
          </w:p>
        </w:tc>
        <w:tc>
          <w:tcPr>
            <w:tcW w:w="497" w:type="pct"/>
          </w:tcPr>
          <w:p w:rsidR="00FD0603" w:rsidRDefault="00FD0603">
            <w:r>
              <w:t>Tahir Pervez</w:t>
            </w:r>
          </w:p>
        </w:tc>
        <w:tc>
          <w:tcPr>
            <w:tcW w:w="427" w:type="pct"/>
          </w:tcPr>
          <w:p w:rsidR="00FD0603" w:rsidRDefault="00FD0603">
            <w:r>
              <w:t>58.332</w:t>
            </w:r>
          </w:p>
        </w:tc>
        <w:tc>
          <w:tcPr>
            <w:tcW w:w="429" w:type="pct"/>
          </w:tcPr>
          <w:p w:rsidR="00FD0603" w:rsidRDefault="00FD0603">
            <w:r>
              <w:t>8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134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234</w:t>
            </w:r>
          </w:p>
        </w:tc>
        <w:tc>
          <w:tcPr>
            <w:tcW w:w="519" w:type="pct"/>
          </w:tcPr>
          <w:p w:rsidR="00FD0603" w:rsidRDefault="00FD0603">
            <w:r>
              <w:t>Mughis Ahmad</w:t>
            </w:r>
          </w:p>
        </w:tc>
        <w:tc>
          <w:tcPr>
            <w:tcW w:w="597" w:type="pct"/>
          </w:tcPr>
          <w:p w:rsidR="00FD0603" w:rsidRDefault="00FD0603">
            <w:r>
              <w:t>92697-P</w:t>
            </w:r>
          </w:p>
        </w:tc>
        <w:tc>
          <w:tcPr>
            <w:tcW w:w="497" w:type="pct"/>
          </w:tcPr>
          <w:p w:rsidR="00FD0603" w:rsidRDefault="00FD0603">
            <w:r>
              <w:t>Muhammad Shafiq</w:t>
            </w:r>
          </w:p>
        </w:tc>
        <w:tc>
          <w:tcPr>
            <w:tcW w:w="427" w:type="pct"/>
          </w:tcPr>
          <w:p w:rsidR="00FD0603" w:rsidRDefault="00FD0603">
            <w:r>
              <w:t>58.769458</w:t>
            </w:r>
          </w:p>
        </w:tc>
        <w:tc>
          <w:tcPr>
            <w:tcW w:w="429" w:type="pct"/>
          </w:tcPr>
          <w:p w:rsidR="00FD0603" w:rsidRDefault="00FD0603">
            <w:r>
              <w:t>5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Nishtar Hospital,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135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16460</w:t>
            </w:r>
          </w:p>
        </w:tc>
        <w:tc>
          <w:tcPr>
            <w:tcW w:w="519" w:type="pct"/>
          </w:tcPr>
          <w:p w:rsidR="00FD0603" w:rsidRDefault="00FD0603">
            <w:r>
              <w:t>Muhammad Fahad</w:t>
            </w:r>
          </w:p>
        </w:tc>
        <w:tc>
          <w:tcPr>
            <w:tcW w:w="597" w:type="pct"/>
          </w:tcPr>
          <w:p w:rsidR="00FD0603" w:rsidRDefault="00FD0603">
            <w:r>
              <w:t>112551-P</w:t>
            </w:r>
          </w:p>
        </w:tc>
        <w:tc>
          <w:tcPr>
            <w:tcW w:w="497" w:type="pct"/>
          </w:tcPr>
          <w:p w:rsidR="00FD0603" w:rsidRDefault="00FD0603">
            <w:r>
              <w:t>Naeem Ahmad</w:t>
            </w:r>
          </w:p>
        </w:tc>
        <w:tc>
          <w:tcPr>
            <w:tcW w:w="427" w:type="pct"/>
          </w:tcPr>
          <w:p w:rsidR="00FD0603" w:rsidRDefault="00FD0603">
            <w:r>
              <w:t>54.200834</w:t>
            </w:r>
          </w:p>
        </w:tc>
        <w:tc>
          <w:tcPr>
            <w:tcW w:w="429" w:type="pct"/>
          </w:tcPr>
          <w:p w:rsidR="00FD0603" w:rsidRDefault="00FD0603">
            <w:r>
              <w:t>6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Nishtar Hospital,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136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20882</w:t>
            </w:r>
          </w:p>
        </w:tc>
        <w:tc>
          <w:tcPr>
            <w:tcW w:w="519" w:type="pct"/>
          </w:tcPr>
          <w:p w:rsidR="00FD0603" w:rsidRDefault="00FD0603">
            <w:r>
              <w:t>Rana Arslan Rabbani</w:t>
            </w:r>
          </w:p>
        </w:tc>
        <w:tc>
          <w:tcPr>
            <w:tcW w:w="597" w:type="pct"/>
          </w:tcPr>
          <w:p w:rsidR="00FD0603" w:rsidRDefault="00FD0603">
            <w:r>
              <w:t>720628-01-M</w:t>
            </w:r>
          </w:p>
        </w:tc>
        <w:tc>
          <w:tcPr>
            <w:tcW w:w="497" w:type="pct"/>
          </w:tcPr>
          <w:p w:rsidR="00FD0603" w:rsidRDefault="00FD0603">
            <w:r>
              <w:t>Ahmad Raza Rabbani</w:t>
            </w:r>
          </w:p>
        </w:tc>
        <w:tc>
          <w:tcPr>
            <w:tcW w:w="427" w:type="pct"/>
          </w:tcPr>
          <w:p w:rsidR="00FD0603" w:rsidRDefault="00FD0603">
            <w:r>
              <w:t>53.9825</w:t>
            </w:r>
          </w:p>
        </w:tc>
        <w:tc>
          <w:tcPr>
            <w:tcW w:w="429" w:type="pct"/>
          </w:tcPr>
          <w:p w:rsidR="00FD0603" w:rsidRDefault="00FD0603">
            <w:r>
              <w:t>48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Punjab Institute of Neurosciences,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137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20848</w:t>
            </w:r>
          </w:p>
        </w:tc>
        <w:tc>
          <w:tcPr>
            <w:tcW w:w="519" w:type="pct"/>
          </w:tcPr>
          <w:p w:rsidR="00FD0603" w:rsidRDefault="00FD0603">
            <w:r>
              <w:t>Chaudhary Abdul Fatir</w:t>
            </w:r>
          </w:p>
        </w:tc>
        <w:tc>
          <w:tcPr>
            <w:tcW w:w="597" w:type="pct"/>
          </w:tcPr>
          <w:p w:rsidR="00FD0603" w:rsidRDefault="00FD0603">
            <w:r>
              <w:t>720696-01-M</w:t>
            </w:r>
          </w:p>
        </w:tc>
        <w:tc>
          <w:tcPr>
            <w:tcW w:w="497" w:type="pct"/>
          </w:tcPr>
          <w:p w:rsidR="00FD0603" w:rsidRDefault="00FD0603">
            <w:r>
              <w:t>Chaudhry Irfan Ahmed</w:t>
            </w:r>
          </w:p>
        </w:tc>
        <w:tc>
          <w:tcPr>
            <w:tcW w:w="427" w:type="pct"/>
          </w:tcPr>
          <w:p w:rsidR="00FD0603" w:rsidRDefault="00FD0603">
            <w:r>
              <w:t>53.654167</w:t>
            </w:r>
          </w:p>
        </w:tc>
        <w:tc>
          <w:tcPr>
            <w:tcW w:w="429" w:type="pct"/>
          </w:tcPr>
          <w:p w:rsidR="00FD0603" w:rsidRDefault="00FD0603">
            <w:r>
              <w:t>7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Punjab Institute of Neurosciences,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138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21792</w:t>
            </w:r>
          </w:p>
        </w:tc>
        <w:tc>
          <w:tcPr>
            <w:tcW w:w="519" w:type="pct"/>
          </w:tcPr>
          <w:p w:rsidR="00FD0603" w:rsidRDefault="00FD0603">
            <w:r>
              <w:t>Asim Ali</w:t>
            </w:r>
          </w:p>
        </w:tc>
        <w:tc>
          <w:tcPr>
            <w:tcW w:w="597" w:type="pct"/>
          </w:tcPr>
          <w:p w:rsidR="00FD0603" w:rsidRDefault="00FD0603">
            <w:r>
              <w:t>744825-01-M</w:t>
            </w:r>
          </w:p>
        </w:tc>
        <w:tc>
          <w:tcPr>
            <w:tcW w:w="497" w:type="pct"/>
          </w:tcPr>
          <w:p w:rsidR="00FD0603" w:rsidRDefault="00FD0603">
            <w:r>
              <w:t>Khadam Hussain</w:t>
            </w:r>
          </w:p>
        </w:tc>
        <w:tc>
          <w:tcPr>
            <w:tcW w:w="427" w:type="pct"/>
          </w:tcPr>
          <w:p w:rsidR="00FD0603" w:rsidRDefault="00FD0603">
            <w:r>
              <w:t>52.868936</w:t>
            </w:r>
          </w:p>
        </w:tc>
        <w:tc>
          <w:tcPr>
            <w:tcW w:w="429" w:type="pct"/>
          </w:tcPr>
          <w:p w:rsidR="00FD0603" w:rsidRDefault="00FD0603">
            <w:r>
              <w:t>10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Punjab Institute of Neurosciences,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139</w:t>
            </w:r>
          </w:p>
        </w:tc>
        <w:tc>
          <w:tcPr>
            <w:tcW w:w="200" w:type="pct"/>
          </w:tcPr>
          <w:p w:rsidR="00FD0603" w:rsidRDefault="00FD0603">
            <w:r>
              <w:t>4</w:t>
            </w:r>
          </w:p>
        </w:tc>
        <w:tc>
          <w:tcPr>
            <w:tcW w:w="393" w:type="pct"/>
          </w:tcPr>
          <w:p w:rsidR="00FD0603" w:rsidRDefault="00FD0603">
            <w:r>
              <w:t>16036</w:t>
            </w:r>
          </w:p>
        </w:tc>
        <w:tc>
          <w:tcPr>
            <w:tcW w:w="519" w:type="pct"/>
          </w:tcPr>
          <w:p w:rsidR="00FD0603" w:rsidRDefault="00FD0603">
            <w:r>
              <w:t>Ali Khizar</w:t>
            </w:r>
          </w:p>
        </w:tc>
        <w:tc>
          <w:tcPr>
            <w:tcW w:w="597" w:type="pct"/>
          </w:tcPr>
          <w:p w:rsidR="00FD0603" w:rsidRDefault="00FD0603">
            <w:r>
              <w:t>109717-P</w:t>
            </w:r>
          </w:p>
        </w:tc>
        <w:tc>
          <w:tcPr>
            <w:tcW w:w="497" w:type="pct"/>
          </w:tcPr>
          <w:p w:rsidR="00FD0603" w:rsidRDefault="00FD0603">
            <w:r>
              <w:t xml:space="preserve">Khizar Hayat </w:t>
            </w:r>
          </w:p>
        </w:tc>
        <w:tc>
          <w:tcPr>
            <w:tcW w:w="427" w:type="pct"/>
          </w:tcPr>
          <w:p w:rsidR="00FD0603" w:rsidRDefault="00FD0603">
            <w:r>
              <w:t>52.4525</w:t>
            </w:r>
          </w:p>
        </w:tc>
        <w:tc>
          <w:tcPr>
            <w:tcW w:w="429" w:type="pct"/>
          </w:tcPr>
          <w:p w:rsidR="00FD0603" w:rsidRDefault="00FD0603">
            <w:r>
              <w:t>19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Punjab Institute of Neurosciences,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140</w:t>
            </w:r>
          </w:p>
        </w:tc>
        <w:tc>
          <w:tcPr>
            <w:tcW w:w="200" w:type="pct"/>
          </w:tcPr>
          <w:p w:rsidR="00FD0603" w:rsidRDefault="00FD0603">
            <w:r>
              <w:t>5</w:t>
            </w:r>
          </w:p>
        </w:tc>
        <w:tc>
          <w:tcPr>
            <w:tcW w:w="393" w:type="pct"/>
          </w:tcPr>
          <w:p w:rsidR="00FD0603" w:rsidRDefault="00FD0603">
            <w:r>
              <w:t>20963</w:t>
            </w:r>
          </w:p>
        </w:tc>
        <w:tc>
          <w:tcPr>
            <w:tcW w:w="519" w:type="pct"/>
          </w:tcPr>
          <w:p w:rsidR="00FD0603" w:rsidRDefault="00FD0603">
            <w:r>
              <w:t>Abdul Rafay</w:t>
            </w:r>
          </w:p>
        </w:tc>
        <w:tc>
          <w:tcPr>
            <w:tcW w:w="597" w:type="pct"/>
          </w:tcPr>
          <w:p w:rsidR="00FD0603" w:rsidRDefault="00FD0603">
            <w:r>
              <w:t>720644-01-M</w:t>
            </w:r>
          </w:p>
        </w:tc>
        <w:tc>
          <w:tcPr>
            <w:tcW w:w="497" w:type="pct"/>
          </w:tcPr>
          <w:p w:rsidR="00FD0603" w:rsidRDefault="00FD0603">
            <w:r>
              <w:t>Abdul Sami Tahir</w:t>
            </w:r>
          </w:p>
        </w:tc>
        <w:tc>
          <w:tcPr>
            <w:tcW w:w="427" w:type="pct"/>
          </w:tcPr>
          <w:p w:rsidR="00FD0603" w:rsidRDefault="00FD0603">
            <w:r>
              <w:t>52.2925</w:t>
            </w:r>
          </w:p>
        </w:tc>
        <w:tc>
          <w:tcPr>
            <w:tcW w:w="429" w:type="pct"/>
          </w:tcPr>
          <w:p w:rsidR="00FD0603" w:rsidRDefault="00FD0603">
            <w:r>
              <w:t>7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Punjab Institute of Neurosciences,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141</w:t>
            </w:r>
          </w:p>
        </w:tc>
        <w:tc>
          <w:tcPr>
            <w:tcW w:w="200" w:type="pct"/>
          </w:tcPr>
          <w:p w:rsidR="00FD0603" w:rsidRDefault="00FD0603">
            <w:r>
              <w:t>6</w:t>
            </w:r>
          </w:p>
        </w:tc>
        <w:tc>
          <w:tcPr>
            <w:tcW w:w="393" w:type="pct"/>
          </w:tcPr>
          <w:p w:rsidR="00FD0603" w:rsidRDefault="00FD0603">
            <w:r>
              <w:t>21749</w:t>
            </w:r>
          </w:p>
        </w:tc>
        <w:tc>
          <w:tcPr>
            <w:tcW w:w="519" w:type="pct"/>
          </w:tcPr>
          <w:p w:rsidR="00FD0603" w:rsidRDefault="00FD0603">
            <w:r>
              <w:t>Aiman Sahar</w:t>
            </w:r>
          </w:p>
        </w:tc>
        <w:tc>
          <w:tcPr>
            <w:tcW w:w="597" w:type="pct"/>
          </w:tcPr>
          <w:p w:rsidR="00FD0603" w:rsidRDefault="00FD0603">
            <w:r>
              <w:t>105071-P</w:t>
            </w:r>
          </w:p>
        </w:tc>
        <w:tc>
          <w:tcPr>
            <w:tcW w:w="497" w:type="pct"/>
          </w:tcPr>
          <w:p w:rsidR="00FD0603" w:rsidRDefault="00FD0603">
            <w:r>
              <w:t>Sohail Akram</w:t>
            </w:r>
          </w:p>
        </w:tc>
        <w:tc>
          <w:tcPr>
            <w:tcW w:w="427" w:type="pct"/>
          </w:tcPr>
          <w:p w:rsidR="00FD0603" w:rsidRDefault="00FD0603">
            <w:r>
              <w:t>52.210833</w:t>
            </w:r>
          </w:p>
        </w:tc>
        <w:tc>
          <w:tcPr>
            <w:tcW w:w="429" w:type="pct"/>
          </w:tcPr>
          <w:p w:rsidR="00FD0603" w:rsidRDefault="00FD0603">
            <w:r>
              <w:t>77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Punjab Institute of Neurosciences,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142</w:t>
            </w:r>
          </w:p>
        </w:tc>
        <w:tc>
          <w:tcPr>
            <w:tcW w:w="200" w:type="pct"/>
          </w:tcPr>
          <w:p w:rsidR="00FD0603" w:rsidRDefault="00FD0603">
            <w:r>
              <w:t>7</w:t>
            </w:r>
          </w:p>
        </w:tc>
        <w:tc>
          <w:tcPr>
            <w:tcW w:w="393" w:type="pct"/>
          </w:tcPr>
          <w:p w:rsidR="00FD0603" w:rsidRDefault="00FD0603">
            <w:r>
              <w:t>21611</w:t>
            </w:r>
          </w:p>
        </w:tc>
        <w:tc>
          <w:tcPr>
            <w:tcW w:w="519" w:type="pct"/>
          </w:tcPr>
          <w:p w:rsidR="00FD0603" w:rsidRDefault="00FD0603">
            <w:r>
              <w:t>Ibrar Hussain</w:t>
            </w:r>
          </w:p>
        </w:tc>
        <w:tc>
          <w:tcPr>
            <w:tcW w:w="597" w:type="pct"/>
          </w:tcPr>
          <w:p w:rsidR="00FD0603" w:rsidRDefault="00FD0603">
            <w:r>
              <w:t>99477-P</w:t>
            </w:r>
          </w:p>
        </w:tc>
        <w:tc>
          <w:tcPr>
            <w:tcW w:w="497" w:type="pct"/>
          </w:tcPr>
          <w:p w:rsidR="00FD0603" w:rsidRDefault="00FD0603">
            <w:r>
              <w:t xml:space="preserve">Mian Khan </w:t>
            </w:r>
          </w:p>
        </w:tc>
        <w:tc>
          <w:tcPr>
            <w:tcW w:w="427" w:type="pct"/>
          </w:tcPr>
          <w:p w:rsidR="00FD0603" w:rsidRDefault="00FD0603">
            <w:r>
              <w:t>52.18</w:t>
            </w:r>
          </w:p>
        </w:tc>
        <w:tc>
          <w:tcPr>
            <w:tcW w:w="429" w:type="pct"/>
          </w:tcPr>
          <w:p w:rsidR="00FD0603" w:rsidRDefault="00FD0603">
            <w:r>
              <w:t>6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Punjab Institute of Neurosciences,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143</w:t>
            </w:r>
          </w:p>
        </w:tc>
        <w:tc>
          <w:tcPr>
            <w:tcW w:w="200" w:type="pct"/>
          </w:tcPr>
          <w:p w:rsidR="00FD0603" w:rsidRDefault="00FD0603">
            <w:r>
              <w:t>8</w:t>
            </w:r>
          </w:p>
        </w:tc>
        <w:tc>
          <w:tcPr>
            <w:tcW w:w="393" w:type="pct"/>
          </w:tcPr>
          <w:p w:rsidR="00FD0603" w:rsidRDefault="00FD0603">
            <w:r>
              <w:t>21283</w:t>
            </w:r>
          </w:p>
        </w:tc>
        <w:tc>
          <w:tcPr>
            <w:tcW w:w="519" w:type="pct"/>
          </w:tcPr>
          <w:p w:rsidR="00FD0603" w:rsidRDefault="00FD0603">
            <w:r>
              <w:t>Hafsa Zulfiqar</w:t>
            </w:r>
          </w:p>
        </w:tc>
        <w:tc>
          <w:tcPr>
            <w:tcW w:w="597" w:type="pct"/>
          </w:tcPr>
          <w:p w:rsidR="00FD0603" w:rsidRDefault="00FD0603">
            <w:r>
              <w:t>110203-P</w:t>
            </w:r>
          </w:p>
        </w:tc>
        <w:tc>
          <w:tcPr>
            <w:tcW w:w="497" w:type="pct"/>
          </w:tcPr>
          <w:p w:rsidR="00FD0603" w:rsidRDefault="00FD0603">
            <w:r>
              <w:t>ZULFIQAR ALI</w:t>
            </w:r>
          </w:p>
        </w:tc>
        <w:tc>
          <w:tcPr>
            <w:tcW w:w="427" w:type="pct"/>
          </w:tcPr>
          <w:p w:rsidR="00FD0603" w:rsidRDefault="00FD0603">
            <w:r>
              <w:t>52.040833</w:t>
            </w:r>
          </w:p>
        </w:tc>
        <w:tc>
          <w:tcPr>
            <w:tcW w:w="429" w:type="pct"/>
          </w:tcPr>
          <w:p w:rsidR="00FD0603" w:rsidRDefault="00FD0603">
            <w:r>
              <w:t>6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Punjab Institute of Neurosciences,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144</w:t>
            </w:r>
          </w:p>
        </w:tc>
        <w:tc>
          <w:tcPr>
            <w:tcW w:w="200" w:type="pct"/>
          </w:tcPr>
          <w:p w:rsidR="00FD0603" w:rsidRDefault="00FD0603">
            <w:r>
              <w:t>9</w:t>
            </w:r>
          </w:p>
        </w:tc>
        <w:tc>
          <w:tcPr>
            <w:tcW w:w="393" w:type="pct"/>
          </w:tcPr>
          <w:p w:rsidR="00FD0603" w:rsidRDefault="00FD0603">
            <w:r>
              <w:t>20465</w:t>
            </w:r>
          </w:p>
        </w:tc>
        <w:tc>
          <w:tcPr>
            <w:tcW w:w="519" w:type="pct"/>
          </w:tcPr>
          <w:p w:rsidR="00FD0603" w:rsidRDefault="00FD0603">
            <w:r>
              <w:t>Tayyaba Shauakt</w:t>
            </w:r>
          </w:p>
        </w:tc>
        <w:tc>
          <w:tcPr>
            <w:tcW w:w="597" w:type="pct"/>
          </w:tcPr>
          <w:p w:rsidR="00FD0603" w:rsidRDefault="00FD0603">
            <w:r>
              <w:t>720691-01-M</w:t>
            </w:r>
          </w:p>
        </w:tc>
        <w:tc>
          <w:tcPr>
            <w:tcW w:w="497" w:type="pct"/>
          </w:tcPr>
          <w:p w:rsidR="00FD0603" w:rsidRDefault="00FD0603">
            <w:r>
              <w:t>Chaudhry shaukat Ali</w:t>
            </w:r>
          </w:p>
        </w:tc>
        <w:tc>
          <w:tcPr>
            <w:tcW w:w="427" w:type="pct"/>
          </w:tcPr>
          <w:p w:rsidR="00FD0603" w:rsidRDefault="00FD0603">
            <w:r>
              <w:t>51.680833</w:t>
            </w:r>
          </w:p>
        </w:tc>
        <w:tc>
          <w:tcPr>
            <w:tcW w:w="429" w:type="pct"/>
          </w:tcPr>
          <w:p w:rsidR="00FD0603" w:rsidRDefault="00FD0603">
            <w:r>
              <w:t>16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Punjab Institute of Neurosciences,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145</w:t>
            </w:r>
          </w:p>
        </w:tc>
        <w:tc>
          <w:tcPr>
            <w:tcW w:w="200" w:type="pct"/>
          </w:tcPr>
          <w:p w:rsidR="00FD0603" w:rsidRDefault="00FD0603">
            <w:r>
              <w:t>10</w:t>
            </w:r>
          </w:p>
        </w:tc>
        <w:tc>
          <w:tcPr>
            <w:tcW w:w="393" w:type="pct"/>
          </w:tcPr>
          <w:p w:rsidR="00FD0603" w:rsidRDefault="00FD0603">
            <w:r>
              <w:t>21723</w:t>
            </w:r>
          </w:p>
        </w:tc>
        <w:tc>
          <w:tcPr>
            <w:tcW w:w="519" w:type="pct"/>
          </w:tcPr>
          <w:p w:rsidR="00FD0603" w:rsidRDefault="00FD0603">
            <w:r>
              <w:t>Muhammad Irfan Kaleem</w:t>
            </w:r>
          </w:p>
        </w:tc>
        <w:tc>
          <w:tcPr>
            <w:tcW w:w="597" w:type="pct"/>
          </w:tcPr>
          <w:p w:rsidR="00FD0603" w:rsidRDefault="00FD0603">
            <w:r>
              <w:t>105133-P</w:t>
            </w:r>
          </w:p>
        </w:tc>
        <w:tc>
          <w:tcPr>
            <w:tcW w:w="497" w:type="pct"/>
          </w:tcPr>
          <w:p w:rsidR="00FD0603" w:rsidRDefault="00FD0603">
            <w:r>
              <w:t>Muhammad Kaleem</w:t>
            </w:r>
          </w:p>
        </w:tc>
        <w:tc>
          <w:tcPr>
            <w:tcW w:w="427" w:type="pct"/>
          </w:tcPr>
          <w:p w:rsidR="00FD0603" w:rsidRDefault="00FD0603">
            <w:r>
              <w:t>51.161633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Punjab Institute of Neurosciences,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146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17106</w:t>
            </w:r>
          </w:p>
        </w:tc>
        <w:tc>
          <w:tcPr>
            <w:tcW w:w="519" w:type="pct"/>
          </w:tcPr>
          <w:p w:rsidR="00FD0603" w:rsidRDefault="00FD0603">
            <w:r>
              <w:t>Waheed Sardar</w:t>
            </w:r>
          </w:p>
        </w:tc>
        <w:tc>
          <w:tcPr>
            <w:tcW w:w="597" w:type="pct"/>
          </w:tcPr>
          <w:p w:rsidR="00FD0603" w:rsidRDefault="00FD0603">
            <w:r>
              <w:t>102689-p</w:t>
            </w:r>
          </w:p>
        </w:tc>
        <w:tc>
          <w:tcPr>
            <w:tcW w:w="497" w:type="pct"/>
          </w:tcPr>
          <w:p w:rsidR="00FD0603" w:rsidRDefault="00FD0603">
            <w:r>
              <w:t>SARDAR AHMAD</w:t>
            </w:r>
          </w:p>
        </w:tc>
        <w:tc>
          <w:tcPr>
            <w:tcW w:w="427" w:type="pct"/>
          </w:tcPr>
          <w:p w:rsidR="00FD0603" w:rsidRDefault="00FD0603">
            <w:r>
              <w:t>54.716667</w:t>
            </w:r>
          </w:p>
        </w:tc>
        <w:tc>
          <w:tcPr>
            <w:tcW w:w="429" w:type="pct"/>
          </w:tcPr>
          <w:p w:rsidR="00FD0603" w:rsidRDefault="00FD0603">
            <w:r>
              <w:t>4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Sahiwal Teaching Hospital, Sahiwal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147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5653</w:t>
            </w:r>
          </w:p>
        </w:tc>
        <w:tc>
          <w:tcPr>
            <w:tcW w:w="519" w:type="pct"/>
          </w:tcPr>
          <w:p w:rsidR="00FD0603" w:rsidRDefault="00FD0603">
            <w:r>
              <w:t>Hamza Fayyaz</w:t>
            </w:r>
          </w:p>
        </w:tc>
        <w:tc>
          <w:tcPr>
            <w:tcW w:w="597" w:type="pct"/>
          </w:tcPr>
          <w:p w:rsidR="00FD0603" w:rsidRDefault="00FD0603">
            <w:r>
              <w:t>107155-P</w:t>
            </w:r>
          </w:p>
        </w:tc>
        <w:tc>
          <w:tcPr>
            <w:tcW w:w="497" w:type="pct"/>
          </w:tcPr>
          <w:p w:rsidR="00FD0603" w:rsidRDefault="00FD0603">
            <w:r>
              <w:t>Fayyaz Ahmad</w:t>
            </w:r>
          </w:p>
        </w:tc>
        <w:tc>
          <w:tcPr>
            <w:tcW w:w="427" w:type="pct"/>
          </w:tcPr>
          <w:p w:rsidR="00FD0603" w:rsidRDefault="00FD0603">
            <w:r>
              <w:t>51.129167</w:t>
            </w:r>
          </w:p>
        </w:tc>
        <w:tc>
          <w:tcPr>
            <w:tcW w:w="429" w:type="pct"/>
          </w:tcPr>
          <w:p w:rsidR="00FD0603" w:rsidRDefault="00FD0603">
            <w:r>
              <w:t>11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Services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148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17681</w:t>
            </w:r>
          </w:p>
        </w:tc>
        <w:tc>
          <w:tcPr>
            <w:tcW w:w="519" w:type="pct"/>
          </w:tcPr>
          <w:p w:rsidR="00FD0603" w:rsidRDefault="00FD0603">
            <w:r>
              <w:t>Kashf Qadeer</w:t>
            </w:r>
          </w:p>
        </w:tc>
        <w:tc>
          <w:tcPr>
            <w:tcW w:w="597" w:type="pct"/>
          </w:tcPr>
          <w:p w:rsidR="00FD0603" w:rsidRDefault="00FD0603">
            <w:r>
              <w:t>112511-P</w:t>
            </w:r>
          </w:p>
        </w:tc>
        <w:tc>
          <w:tcPr>
            <w:tcW w:w="497" w:type="pct"/>
          </w:tcPr>
          <w:p w:rsidR="00FD0603" w:rsidRDefault="00FD0603">
            <w:r>
              <w:t>Abdul Qadeer</w:t>
            </w:r>
          </w:p>
        </w:tc>
        <w:tc>
          <w:tcPr>
            <w:tcW w:w="427" w:type="pct"/>
          </w:tcPr>
          <w:p w:rsidR="00FD0603" w:rsidRDefault="00FD0603">
            <w:r>
              <w:t>49.604752</w:t>
            </w:r>
          </w:p>
        </w:tc>
        <w:tc>
          <w:tcPr>
            <w:tcW w:w="429" w:type="pct"/>
          </w:tcPr>
          <w:p w:rsidR="00FD0603" w:rsidRDefault="00FD0603">
            <w:r>
              <w:t>100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Sir Ganga Ram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149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21984</w:t>
            </w:r>
          </w:p>
        </w:tc>
        <w:tc>
          <w:tcPr>
            <w:tcW w:w="519" w:type="pct"/>
          </w:tcPr>
          <w:p w:rsidR="00FD0603" w:rsidRDefault="00FD0603">
            <w:r>
              <w:t>Syeda Nawal Tariq</w:t>
            </w:r>
          </w:p>
        </w:tc>
        <w:tc>
          <w:tcPr>
            <w:tcW w:w="597" w:type="pct"/>
          </w:tcPr>
          <w:p w:rsidR="00FD0603" w:rsidRDefault="00FD0603">
            <w:r>
              <w:t>111011-p</w:t>
            </w:r>
          </w:p>
        </w:tc>
        <w:tc>
          <w:tcPr>
            <w:tcW w:w="497" w:type="pct"/>
          </w:tcPr>
          <w:p w:rsidR="00FD0603" w:rsidRDefault="00FD0603">
            <w:r>
              <w:t>Tariq Mehmood Bukhari</w:t>
            </w:r>
          </w:p>
        </w:tc>
        <w:tc>
          <w:tcPr>
            <w:tcW w:w="427" w:type="pct"/>
          </w:tcPr>
          <w:p w:rsidR="00FD0603" w:rsidRDefault="00FD0603">
            <w:r>
              <w:t>52.0925</w:t>
            </w:r>
          </w:p>
        </w:tc>
        <w:tc>
          <w:tcPr>
            <w:tcW w:w="429" w:type="pct"/>
          </w:tcPr>
          <w:p w:rsidR="00FD0603" w:rsidRDefault="00FD0603">
            <w:r>
              <w:t>98</w:t>
            </w:r>
          </w:p>
        </w:tc>
        <w:tc>
          <w:tcPr>
            <w:tcW w:w="710" w:type="pct"/>
          </w:tcPr>
          <w:p w:rsidR="00FD0603" w:rsidRDefault="00FD0603">
            <w:r>
              <w:t>Neuro Surgery</w:t>
            </w:r>
          </w:p>
        </w:tc>
        <w:tc>
          <w:tcPr>
            <w:tcW w:w="545" w:type="pct"/>
          </w:tcPr>
          <w:p w:rsidR="00FD0603" w:rsidRDefault="00FD0603">
            <w:r>
              <w:t>SZ Hospital, Rahim Yar Khan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150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7561</w:t>
            </w:r>
          </w:p>
        </w:tc>
        <w:tc>
          <w:tcPr>
            <w:tcW w:w="519" w:type="pct"/>
          </w:tcPr>
          <w:p w:rsidR="00FD0603" w:rsidRDefault="00FD0603">
            <w:r>
              <w:t>Safina Rana</w:t>
            </w:r>
          </w:p>
        </w:tc>
        <w:tc>
          <w:tcPr>
            <w:tcW w:w="597" w:type="pct"/>
          </w:tcPr>
          <w:p w:rsidR="00FD0603" w:rsidRDefault="00FD0603">
            <w:r>
              <w:t>P-104206</w:t>
            </w:r>
          </w:p>
        </w:tc>
        <w:tc>
          <w:tcPr>
            <w:tcW w:w="497" w:type="pct"/>
          </w:tcPr>
          <w:p w:rsidR="00FD0603" w:rsidRDefault="00FD0603">
            <w:r>
              <w:t>Muhammad Latif</w:t>
            </w:r>
          </w:p>
        </w:tc>
        <w:tc>
          <w:tcPr>
            <w:tcW w:w="427" w:type="pct"/>
          </w:tcPr>
          <w:p w:rsidR="00FD0603" w:rsidRDefault="00FD0603">
            <w:r>
              <w:t>57.851667</w:t>
            </w:r>
          </w:p>
        </w:tc>
        <w:tc>
          <w:tcPr>
            <w:tcW w:w="429" w:type="pct"/>
          </w:tcPr>
          <w:p w:rsidR="00FD0603" w:rsidRDefault="00FD0603">
            <w:r>
              <w:t>44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 xml:space="preserve">ABS Teaching Hospital, </w:t>
            </w:r>
            <w:r>
              <w:lastRenderedPageBreak/>
              <w:t>Gujrat</w:t>
            </w:r>
          </w:p>
        </w:tc>
        <w:tc>
          <w:tcPr>
            <w:tcW w:w="451" w:type="pct"/>
          </w:tcPr>
          <w:p w:rsidR="00FD0603" w:rsidRDefault="00FD0603">
            <w:r>
              <w:lastRenderedPageBreak/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151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21523</w:t>
            </w:r>
          </w:p>
        </w:tc>
        <w:tc>
          <w:tcPr>
            <w:tcW w:w="519" w:type="pct"/>
          </w:tcPr>
          <w:p w:rsidR="00FD0603" w:rsidRDefault="00FD0603">
            <w:r>
              <w:t>Iram Mushtaq</w:t>
            </w:r>
          </w:p>
        </w:tc>
        <w:tc>
          <w:tcPr>
            <w:tcW w:w="597" w:type="pct"/>
          </w:tcPr>
          <w:p w:rsidR="00FD0603" w:rsidRDefault="00FD0603">
            <w:r>
              <w:t>78315-P</w:t>
            </w:r>
          </w:p>
        </w:tc>
        <w:tc>
          <w:tcPr>
            <w:tcW w:w="497" w:type="pct"/>
          </w:tcPr>
          <w:p w:rsidR="00FD0603" w:rsidRDefault="00FD0603">
            <w:r>
              <w:t>Muhammad Mushtaq</w:t>
            </w:r>
          </w:p>
        </w:tc>
        <w:tc>
          <w:tcPr>
            <w:tcW w:w="427" w:type="pct"/>
          </w:tcPr>
          <w:p w:rsidR="00FD0603" w:rsidRDefault="00FD0603">
            <w:r>
              <w:t>59.284058</w:t>
            </w:r>
          </w:p>
        </w:tc>
        <w:tc>
          <w:tcPr>
            <w:tcW w:w="429" w:type="pct"/>
          </w:tcPr>
          <w:p w:rsidR="00FD0603" w:rsidRDefault="00FD0603">
            <w:r>
              <w:t>9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AIMH, Sialkot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152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7560</w:t>
            </w:r>
          </w:p>
        </w:tc>
        <w:tc>
          <w:tcPr>
            <w:tcW w:w="519" w:type="pct"/>
          </w:tcPr>
          <w:p w:rsidR="00FD0603" w:rsidRDefault="00FD0603">
            <w:r>
              <w:t>Fareeha Maqbool</w:t>
            </w:r>
          </w:p>
        </w:tc>
        <w:tc>
          <w:tcPr>
            <w:tcW w:w="597" w:type="pct"/>
          </w:tcPr>
          <w:p w:rsidR="00FD0603" w:rsidRDefault="00FD0603">
            <w:r>
              <w:t>103775-P</w:t>
            </w:r>
          </w:p>
        </w:tc>
        <w:tc>
          <w:tcPr>
            <w:tcW w:w="497" w:type="pct"/>
          </w:tcPr>
          <w:p w:rsidR="00FD0603" w:rsidRDefault="00FD0603">
            <w:r>
              <w:t>Maqbool Ahmad</w:t>
            </w:r>
          </w:p>
        </w:tc>
        <w:tc>
          <w:tcPr>
            <w:tcW w:w="427" w:type="pct"/>
          </w:tcPr>
          <w:p w:rsidR="00FD0603" w:rsidRDefault="00FD0603">
            <w:r>
              <w:t>72.170833</w:t>
            </w:r>
          </w:p>
        </w:tc>
        <w:tc>
          <w:tcPr>
            <w:tcW w:w="429" w:type="pct"/>
          </w:tcPr>
          <w:p w:rsidR="00FD0603" w:rsidRDefault="00FD0603">
            <w:r>
              <w:t>4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Allied Hospital, Faisalabad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153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16206</w:t>
            </w:r>
          </w:p>
        </w:tc>
        <w:tc>
          <w:tcPr>
            <w:tcW w:w="519" w:type="pct"/>
          </w:tcPr>
          <w:p w:rsidR="00FD0603" w:rsidRDefault="00FD0603">
            <w:r>
              <w:t>Nagina Perveen</w:t>
            </w:r>
          </w:p>
        </w:tc>
        <w:tc>
          <w:tcPr>
            <w:tcW w:w="597" w:type="pct"/>
          </w:tcPr>
          <w:p w:rsidR="00FD0603" w:rsidRDefault="00FD0603">
            <w:r>
              <w:t>101379-P</w:t>
            </w:r>
          </w:p>
        </w:tc>
        <w:tc>
          <w:tcPr>
            <w:tcW w:w="497" w:type="pct"/>
          </w:tcPr>
          <w:p w:rsidR="00FD0603" w:rsidRDefault="00FD0603">
            <w:r>
              <w:t>Khadim Hussain</w:t>
            </w:r>
          </w:p>
        </w:tc>
        <w:tc>
          <w:tcPr>
            <w:tcW w:w="427" w:type="pct"/>
          </w:tcPr>
          <w:p w:rsidR="00FD0603" w:rsidRDefault="00FD0603">
            <w:r>
              <w:t>71.8175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Allied Hospital, Faisalabad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154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18979</w:t>
            </w:r>
          </w:p>
        </w:tc>
        <w:tc>
          <w:tcPr>
            <w:tcW w:w="519" w:type="pct"/>
          </w:tcPr>
          <w:p w:rsidR="00FD0603" w:rsidRDefault="00FD0603">
            <w:r>
              <w:t>Fahad Ahmad</w:t>
            </w:r>
          </w:p>
        </w:tc>
        <w:tc>
          <w:tcPr>
            <w:tcW w:w="597" w:type="pct"/>
          </w:tcPr>
          <w:p w:rsidR="00FD0603" w:rsidRDefault="00FD0603">
            <w:r>
              <w:t>102537-P</w:t>
            </w:r>
          </w:p>
        </w:tc>
        <w:tc>
          <w:tcPr>
            <w:tcW w:w="497" w:type="pct"/>
          </w:tcPr>
          <w:p w:rsidR="00FD0603" w:rsidRDefault="00FD0603">
            <w:r>
              <w:t>Mehboob Ahmad</w:t>
            </w:r>
          </w:p>
        </w:tc>
        <w:tc>
          <w:tcPr>
            <w:tcW w:w="427" w:type="pct"/>
          </w:tcPr>
          <w:p w:rsidR="00FD0603" w:rsidRDefault="00FD0603">
            <w:r>
              <w:t>68.455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Bahawal Victoria Hospital, Bahawalpur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155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4626</w:t>
            </w:r>
          </w:p>
        </w:tc>
        <w:tc>
          <w:tcPr>
            <w:tcW w:w="519" w:type="pct"/>
          </w:tcPr>
          <w:p w:rsidR="00FD0603" w:rsidRDefault="00FD0603">
            <w:r>
              <w:t>Dr Aniqa Riaz</w:t>
            </w:r>
          </w:p>
        </w:tc>
        <w:tc>
          <w:tcPr>
            <w:tcW w:w="597" w:type="pct"/>
          </w:tcPr>
          <w:p w:rsidR="00FD0603" w:rsidRDefault="00FD0603">
            <w:r>
              <w:t>81205-P</w:t>
            </w:r>
          </w:p>
        </w:tc>
        <w:tc>
          <w:tcPr>
            <w:tcW w:w="497" w:type="pct"/>
          </w:tcPr>
          <w:p w:rsidR="00FD0603" w:rsidRDefault="00FD0603">
            <w:r>
              <w:t>Hafiz Bilal Hassan</w:t>
            </w:r>
          </w:p>
        </w:tc>
        <w:tc>
          <w:tcPr>
            <w:tcW w:w="427" w:type="pct"/>
          </w:tcPr>
          <w:p w:rsidR="00FD0603" w:rsidRDefault="00FD0603">
            <w:r>
              <w:t>63.108333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Bahawal Victoria Hospital, Bahawalpur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156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7929</w:t>
            </w:r>
          </w:p>
        </w:tc>
        <w:tc>
          <w:tcPr>
            <w:tcW w:w="519" w:type="pct"/>
          </w:tcPr>
          <w:p w:rsidR="00FD0603" w:rsidRDefault="00FD0603">
            <w:r>
              <w:t>Shanza Choudhary</w:t>
            </w:r>
          </w:p>
        </w:tc>
        <w:tc>
          <w:tcPr>
            <w:tcW w:w="597" w:type="pct"/>
          </w:tcPr>
          <w:p w:rsidR="00FD0603" w:rsidRDefault="00FD0603">
            <w:r>
              <w:t>101521-P</w:t>
            </w:r>
          </w:p>
        </w:tc>
        <w:tc>
          <w:tcPr>
            <w:tcW w:w="497" w:type="pct"/>
          </w:tcPr>
          <w:p w:rsidR="00FD0603" w:rsidRDefault="00FD0603">
            <w:r>
              <w:t>Muhammad Mamoon Azhar</w:t>
            </w:r>
          </w:p>
        </w:tc>
        <w:tc>
          <w:tcPr>
            <w:tcW w:w="427" w:type="pct"/>
          </w:tcPr>
          <w:p w:rsidR="00FD0603" w:rsidRDefault="00FD0603">
            <w:r>
              <w:t>62.560833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Bahawal Victoria Hospital, Bahawalpur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157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4266</w:t>
            </w:r>
          </w:p>
        </w:tc>
        <w:tc>
          <w:tcPr>
            <w:tcW w:w="519" w:type="pct"/>
          </w:tcPr>
          <w:p w:rsidR="00FD0603" w:rsidRDefault="00FD0603">
            <w:r>
              <w:t>Saba Rauf</w:t>
            </w:r>
          </w:p>
        </w:tc>
        <w:tc>
          <w:tcPr>
            <w:tcW w:w="597" w:type="pct"/>
          </w:tcPr>
          <w:p w:rsidR="00FD0603" w:rsidRDefault="00FD0603">
            <w:r>
              <w:t>94988-p</w:t>
            </w:r>
          </w:p>
        </w:tc>
        <w:tc>
          <w:tcPr>
            <w:tcW w:w="497" w:type="pct"/>
          </w:tcPr>
          <w:p w:rsidR="00FD0603" w:rsidRDefault="00FD0603">
            <w:r>
              <w:t>abdulrauf</w:t>
            </w:r>
          </w:p>
        </w:tc>
        <w:tc>
          <w:tcPr>
            <w:tcW w:w="427" w:type="pct"/>
          </w:tcPr>
          <w:p w:rsidR="00FD0603" w:rsidRDefault="00FD0603">
            <w:r>
              <w:t>66.7975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Benazir Bhutto Hospital,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158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21429</w:t>
            </w:r>
          </w:p>
        </w:tc>
        <w:tc>
          <w:tcPr>
            <w:tcW w:w="519" w:type="pct"/>
          </w:tcPr>
          <w:p w:rsidR="00FD0603" w:rsidRDefault="00FD0603">
            <w:r>
              <w:t>Zulaikha Ayub</w:t>
            </w:r>
          </w:p>
        </w:tc>
        <w:tc>
          <w:tcPr>
            <w:tcW w:w="597" w:type="pct"/>
          </w:tcPr>
          <w:p w:rsidR="00FD0603" w:rsidRDefault="00FD0603">
            <w:r>
              <w:t>98257-P</w:t>
            </w:r>
          </w:p>
        </w:tc>
        <w:tc>
          <w:tcPr>
            <w:tcW w:w="497" w:type="pct"/>
          </w:tcPr>
          <w:p w:rsidR="00FD0603" w:rsidRDefault="00FD0603">
            <w:r>
              <w:t>Muhammad Ayub</w:t>
            </w:r>
          </w:p>
        </w:tc>
        <w:tc>
          <w:tcPr>
            <w:tcW w:w="427" w:type="pct"/>
          </w:tcPr>
          <w:p w:rsidR="00FD0603" w:rsidRDefault="00FD0603">
            <w:r>
              <w:t>63.518667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Benazir Bhutto Hospital,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159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15895</w:t>
            </w:r>
          </w:p>
        </w:tc>
        <w:tc>
          <w:tcPr>
            <w:tcW w:w="519" w:type="pct"/>
          </w:tcPr>
          <w:p w:rsidR="00FD0603" w:rsidRDefault="00FD0603">
            <w:r>
              <w:t>Hina Manzoor</w:t>
            </w:r>
          </w:p>
        </w:tc>
        <w:tc>
          <w:tcPr>
            <w:tcW w:w="597" w:type="pct"/>
          </w:tcPr>
          <w:p w:rsidR="00FD0603" w:rsidRDefault="00FD0603">
            <w:r>
              <w:t>5970-AJK</w:t>
            </w:r>
          </w:p>
        </w:tc>
        <w:tc>
          <w:tcPr>
            <w:tcW w:w="497" w:type="pct"/>
          </w:tcPr>
          <w:p w:rsidR="00FD0603" w:rsidRDefault="00FD0603">
            <w:r>
              <w:t>Manzoor Ahmed Khan</w:t>
            </w:r>
          </w:p>
        </w:tc>
        <w:tc>
          <w:tcPr>
            <w:tcW w:w="427" w:type="pct"/>
          </w:tcPr>
          <w:p w:rsidR="00FD0603" w:rsidRDefault="00FD0603">
            <w:r>
              <w:t>55.168837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Benazir Bhutto Hospital, Rawalpindi</w:t>
            </w:r>
          </w:p>
        </w:tc>
        <w:tc>
          <w:tcPr>
            <w:tcW w:w="451" w:type="pct"/>
          </w:tcPr>
          <w:p w:rsidR="00FD0603" w:rsidRDefault="00FD0603">
            <w:r>
              <w:t>AJK, G&amp;B, FATA, ICT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160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5396</w:t>
            </w:r>
          </w:p>
        </w:tc>
        <w:tc>
          <w:tcPr>
            <w:tcW w:w="519" w:type="pct"/>
          </w:tcPr>
          <w:p w:rsidR="00FD0603" w:rsidRDefault="00FD0603">
            <w:r>
              <w:t>Hala Mehboob</w:t>
            </w:r>
          </w:p>
        </w:tc>
        <w:tc>
          <w:tcPr>
            <w:tcW w:w="597" w:type="pct"/>
          </w:tcPr>
          <w:p w:rsidR="00FD0603" w:rsidRDefault="00FD0603">
            <w:r>
              <w:t>98118-P</w:t>
            </w:r>
          </w:p>
        </w:tc>
        <w:tc>
          <w:tcPr>
            <w:tcW w:w="497" w:type="pct"/>
          </w:tcPr>
          <w:p w:rsidR="00FD0603" w:rsidRDefault="00FD0603">
            <w:r>
              <w:t>Mehboob Ahmed</w:t>
            </w:r>
          </w:p>
        </w:tc>
        <w:tc>
          <w:tcPr>
            <w:tcW w:w="427" w:type="pct"/>
          </w:tcPr>
          <w:p w:rsidR="00FD0603" w:rsidRDefault="00FD0603">
            <w:r>
              <w:t>57.911667</w:t>
            </w:r>
          </w:p>
        </w:tc>
        <w:tc>
          <w:tcPr>
            <w:tcW w:w="429" w:type="pct"/>
          </w:tcPr>
          <w:p w:rsidR="00FD0603" w:rsidRDefault="00FD0603">
            <w:r>
              <w:t>4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Civil Hospital Bahawalpur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161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6468</w:t>
            </w:r>
          </w:p>
        </w:tc>
        <w:tc>
          <w:tcPr>
            <w:tcW w:w="519" w:type="pct"/>
          </w:tcPr>
          <w:p w:rsidR="00FD0603" w:rsidRDefault="00FD0603">
            <w:r>
              <w:t>Irum Balooch</w:t>
            </w:r>
          </w:p>
        </w:tc>
        <w:tc>
          <w:tcPr>
            <w:tcW w:w="597" w:type="pct"/>
          </w:tcPr>
          <w:p w:rsidR="00FD0603" w:rsidRDefault="00FD0603">
            <w:r>
              <w:t>90200-P</w:t>
            </w:r>
          </w:p>
        </w:tc>
        <w:tc>
          <w:tcPr>
            <w:tcW w:w="497" w:type="pct"/>
          </w:tcPr>
          <w:p w:rsidR="00FD0603" w:rsidRDefault="00FD0603">
            <w:r>
              <w:t>MUHAMMAD ASLAM</w:t>
            </w:r>
          </w:p>
        </w:tc>
        <w:tc>
          <w:tcPr>
            <w:tcW w:w="427" w:type="pct"/>
          </w:tcPr>
          <w:p w:rsidR="00FD0603" w:rsidRDefault="00FD0603">
            <w:r>
              <w:t>64.701666</w:t>
            </w:r>
          </w:p>
        </w:tc>
        <w:tc>
          <w:tcPr>
            <w:tcW w:w="429" w:type="pct"/>
          </w:tcPr>
          <w:p w:rsidR="00FD0603" w:rsidRDefault="00FD0603">
            <w:r>
              <w:t>15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DHQ Hospital, DG Khan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162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18986</w:t>
            </w:r>
          </w:p>
        </w:tc>
        <w:tc>
          <w:tcPr>
            <w:tcW w:w="519" w:type="pct"/>
          </w:tcPr>
          <w:p w:rsidR="00FD0603" w:rsidRDefault="00FD0603">
            <w:r>
              <w:t>Nosheen Fatima Khosa</w:t>
            </w:r>
          </w:p>
        </w:tc>
        <w:tc>
          <w:tcPr>
            <w:tcW w:w="597" w:type="pct"/>
          </w:tcPr>
          <w:p w:rsidR="00FD0603" w:rsidRDefault="00FD0603">
            <w:r>
              <w:t>68272-P</w:t>
            </w:r>
          </w:p>
        </w:tc>
        <w:tc>
          <w:tcPr>
            <w:tcW w:w="497" w:type="pct"/>
          </w:tcPr>
          <w:p w:rsidR="00FD0603" w:rsidRDefault="00FD0603">
            <w:r>
              <w:t>Maqsood Ahmed khan Khosa</w:t>
            </w:r>
          </w:p>
        </w:tc>
        <w:tc>
          <w:tcPr>
            <w:tcW w:w="427" w:type="pct"/>
          </w:tcPr>
          <w:p w:rsidR="00FD0603" w:rsidRDefault="00FD0603">
            <w:r>
              <w:t>58.848985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DHQ Hospital, DG Khan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163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7477</w:t>
            </w:r>
          </w:p>
        </w:tc>
        <w:tc>
          <w:tcPr>
            <w:tcW w:w="519" w:type="pct"/>
          </w:tcPr>
          <w:p w:rsidR="00FD0603" w:rsidRDefault="00FD0603">
            <w:r>
              <w:t>Noor Fatima Batool</w:t>
            </w:r>
          </w:p>
        </w:tc>
        <w:tc>
          <w:tcPr>
            <w:tcW w:w="597" w:type="pct"/>
          </w:tcPr>
          <w:p w:rsidR="00FD0603" w:rsidRDefault="00FD0603">
            <w:r>
              <w:t>103790-p</w:t>
            </w:r>
          </w:p>
        </w:tc>
        <w:tc>
          <w:tcPr>
            <w:tcW w:w="497" w:type="pct"/>
          </w:tcPr>
          <w:p w:rsidR="00FD0603" w:rsidRDefault="00FD0603">
            <w:r>
              <w:t>Ghulam Mustafa</w:t>
            </w:r>
          </w:p>
        </w:tc>
        <w:tc>
          <w:tcPr>
            <w:tcW w:w="427" w:type="pct"/>
          </w:tcPr>
          <w:p w:rsidR="00FD0603" w:rsidRDefault="00FD0603">
            <w:r>
              <w:t>71.036667</w:t>
            </w:r>
          </w:p>
        </w:tc>
        <w:tc>
          <w:tcPr>
            <w:tcW w:w="429" w:type="pct"/>
          </w:tcPr>
          <w:p w:rsidR="00FD0603" w:rsidRDefault="00FD0603">
            <w:r>
              <w:t>2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DHQ Hospital, Faisalabad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164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5431</w:t>
            </w:r>
          </w:p>
        </w:tc>
        <w:tc>
          <w:tcPr>
            <w:tcW w:w="519" w:type="pct"/>
          </w:tcPr>
          <w:p w:rsidR="00FD0603" w:rsidRDefault="00FD0603">
            <w:r>
              <w:t>Samia Waheed</w:t>
            </w:r>
          </w:p>
        </w:tc>
        <w:tc>
          <w:tcPr>
            <w:tcW w:w="597" w:type="pct"/>
          </w:tcPr>
          <w:p w:rsidR="00FD0603" w:rsidRDefault="00FD0603">
            <w:r>
              <w:t>103409-P</w:t>
            </w:r>
          </w:p>
        </w:tc>
        <w:tc>
          <w:tcPr>
            <w:tcW w:w="497" w:type="pct"/>
          </w:tcPr>
          <w:p w:rsidR="00FD0603" w:rsidRDefault="00FD0603">
            <w:r>
              <w:t>Abdul Waheed Tabassum</w:t>
            </w:r>
          </w:p>
        </w:tc>
        <w:tc>
          <w:tcPr>
            <w:tcW w:w="427" w:type="pct"/>
          </w:tcPr>
          <w:p w:rsidR="00FD0603" w:rsidRDefault="00FD0603">
            <w:r>
              <w:t>67.1225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DHQ Hospital, Gujranwala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165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3224</w:t>
            </w:r>
          </w:p>
        </w:tc>
        <w:tc>
          <w:tcPr>
            <w:tcW w:w="519" w:type="pct"/>
          </w:tcPr>
          <w:p w:rsidR="00FD0603" w:rsidRDefault="00FD0603">
            <w:r>
              <w:t>Nureen Shahzadee</w:t>
            </w:r>
          </w:p>
        </w:tc>
        <w:tc>
          <w:tcPr>
            <w:tcW w:w="597" w:type="pct"/>
          </w:tcPr>
          <w:p w:rsidR="00FD0603" w:rsidRDefault="00FD0603">
            <w:r>
              <w:t>95434-p</w:t>
            </w:r>
          </w:p>
        </w:tc>
        <w:tc>
          <w:tcPr>
            <w:tcW w:w="497" w:type="pct"/>
          </w:tcPr>
          <w:p w:rsidR="00FD0603" w:rsidRDefault="00FD0603">
            <w:r>
              <w:t>Sagheer Hussain</w:t>
            </w:r>
          </w:p>
        </w:tc>
        <w:tc>
          <w:tcPr>
            <w:tcW w:w="427" w:type="pct"/>
          </w:tcPr>
          <w:p w:rsidR="00FD0603" w:rsidRDefault="00FD0603">
            <w:r>
              <w:t>64.84</w:t>
            </w:r>
          </w:p>
        </w:tc>
        <w:tc>
          <w:tcPr>
            <w:tcW w:w="429" w:type="pct"/>
          </w:tcPr>
          <w:p w:rsidR="00FD0603" w:rsidRDefault="00FD0603">
            <w:r>
              <w:t>8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DHQ Hospital, Gujranwala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166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5033</w:t>
            </w:r>
          </w:p>
        </w:tc>
        <w:tc>
          <w:tcPr>
            <w:tcW w:w="519" w:type="pct"/>
          </w:tcPr>
          <w:p w:rsidR="00FD0603" w:rsidRDefault="00FD0603">
            <w:r>
              <w:t>Asna Safdar</w:t>
            </w:r>
          </w:p>
        </w:tc>
        <w:tc>
          <w:tcPr>
            <w:tcW w:w="597" w:type="pct"/>
          </w:tcPr>
          <w:p w:rsidR="00FD0603" w:rsidRDefault="00FD0603">
            <w:r>
              <w:t>95564-P</w:t>
            </w:r>
          </w:p>
        </w:tc>
        <w:tc>
          <w:tcPr>
            <w:tcW w:w="497" w:type="pct"/>
          </w:tcPr>
          <w:p w:rsidR="00FD0603" w:rsidRDefault="00FD0603">
            <w:r>
              <w:t>Rana Safdar Iqbal</w:t>
            </w:r>
          </w:p>
        </w:tc>
        <w:tc>
          <w:tcPr>
            <w:tcW w:w="427" w:type="pct"/>
          </w:tcPr>
          <w:p w:rsidR="00FD0603" w:rsidRDefault="00FD0603">
            <w:r>
              <w:t>60.466122</w:t>
            </w:r>
          </w:p>
        </w:tc>
        <w:tc>
          <w:tcPr>
            <w:tcW w:w="429" w:type="pct"/>
          </w:tcPr>
          <w:p w:rsidR="00FD0603" w:rsidRDefault="00FD0603">
            <w:r>
              <w:t>2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DHQ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167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20887</w:t>
            </w:r>
          </w:p>
        </w:tc>
        <w:tc>
          <w:tcPr>
            <w:tcW w:w="519" w:type="pct"/>
          </w:tcPr>
          <w:p w:rsidR="00FD0603" w:rsidRDefault="00FD0603">
            <w:r>
              <w:t>Sadaf Shabbir</w:t>
            </w:r>
          </w:p>
        </w:tc>
        <w:tc>
          <w:tcPr>
            <w:tcW w:w="597" w:type="pct"/>
          </w:tcPr>
          <w:p w:rsidR="00FD0603" w:rsidRDefault="00FD0603">
            <w:r>
              <w:t>89074-P</w:t>
            </w:r>
          </w:p>
        </w:tc>
        <w:tc>
          <w:tcPr>
            <w:tcW w:w="497" w:type="pct"/>
          </w:tcPr>
          <w:p w:rsidR="00FD0603" w:rsidRDefault="00FD0603">
            <w:r>
              <w:t xml:space="preserve">Anas Haleem khan </w:t>
            </w:r>
          </w:p>
        </w:tc>
        <w:tc>
          <w:tcPr>
            <w:tcW w:w="427" w:type="pct"/>
          </w:tcPr>
          <w:p w:rsidR="00FD0603" w:rsidRDefault="00FD0603">
            <w:r>
              <w:t>68.4525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DHQ Teaching Hospital, Sargodha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168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4925</w:t>
            </w:r>
          </w:p>
        </w:tc>
        <w:tc>
          <w:tcPr>
            <w:tcW w:w="519" w:type="pct"/>
          </w:tcPr>
          <w:p w:rsidR="00FD0603" w:rsidRDefault="00FD0603">
            <w:r>
              <w:t>Sana Iqbal</w:t>
            </w:r>
          </w:p>
        </w:tc>
        <w:tc>
          <w:tcPr>
            <w:tcW w:w="597" w:type="pct"/>
          </w:tcPr>
          <w:p w:rsidR="00FD0603" w:rsidRDefault="00FD0603">
            <w:r>
              <w:t>97661-p</w:t>
            </w:r>
          </w:p>
        </w:tc>
        <w:tc>
          <w:tcPr>
            <w:tcW w:w="497" w:type="pct"/>
          </w:tcPr>
          <w:p w:rsidR="00FD0603" w:rsidRDefault="00FD0603">
            <w:r>
              <w:t>Asif Latif</w:t>
            </w:r>
          </w:p>
        </w:tc>
        <w:tc>
          <w:tcPr>
            <w:tcW w:w="427" w:type="pct"/>
          </w:tcPr>
          <w:p w:rsidR="00FD0603" w:rsidRDefault="00FD0603">
            <w:r>
              <w:t>65.6725</w:t>
            </w:r>
          </w:p>
        </w:tc>
        <w:tc>
          <w:tcPr>
            <w:tcW w:w="429" w:type="pct"/>
          </w:tcPr>
          <w:p w:rsidR="00FD0603" w:rsidRDefault="00FD0603">
            <w:r>
              <w:t>3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 xml:space="preserve">Govt. Teaching Hospital </w:t>
            </w:r>
            <w:r>
              <w:lastRenderedPageBreak/>
              <w:t>GM Abad, Faisalabad</w:t>
            </w:r>
          </w:p>
        </w:tc>
        <w:tc>
          <w:tcPr>
            <w:tcW w:w="451" w:type="pct"/>
          </w:tcPr>
          <w:p w:rsidR="00FD0603" w:rsidRDefault="00FD0603">
            <w:r>
              <w:lastRenderedPageBreak/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169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21078</w:t>
            </w:r>
          </w:p>
        </w:tc>
        <w:tc>
          <w:tcPr>
            <w:tcW w:w="519" w:type="pct"/>
          </w:tcPr>
          <w:p w:rsidR="00FD0603" w:rsidRDefault="00FD0603">
            <w:r>
              <w:t>Ujala Khalid</w:t>
            </w:r>
          </w:p>
        </w:tc>
        <w:tc>
          <w:tcPr>
            <w:tcW w:w="597" w:type="pct"/>
          </w:tcPr>
          <w:p w:rsidR="00FD0603" w:rsidRDefault="00FD0603">
            <w:r>
              <w:t>100262-P</w:t>
            </w:r>
          </w:p>
        </w:tc>
        <w:tc>
          <w:tcPr>
            <w:tcW w:w="497" w:type="pct"/>
          </w:tcPr>
          <w:p w:rsidR="00FD0603" w:rsidRDefault="00FD0603">
            <w:r>
              <w:t>Khalid Mehmood</w:t>
            </w:r>
          </w:p>
        </w:tc>
        <w:tc>
          <w:tcPr>
            <w:tcW w:w="427" w:type="pct"/>
          </w:tcPr>
          <w:p w:rsidR="00FD0603" w:rsidRDefault="00FD0603">
            <w:r>
              <w:t>62.946667</w:t>
            </w:r>
          </w:p>
        </w:tc>
        <w:tc>
          <w:tcPr>
            <w:tcW w:w="429" w:type="pct"/>
          </w:tcPr>
          <w:p w:rsidR="00FD0603" w:rsidRDefault="00FD0603">
            <w:r>
              <w:t>2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Govt.Teaching Hospital , Shahdra 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170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18510</w:t>
            </w:r>
          </w:p>
        </w:tc>
        <w:tc>
          <w:tcPr>
            <w:tcW w:w="519" w:type="pct"/>
          </w:tcPr>
          <w:p w:rsidR="00FD0603" w:rsidRDefault="00FD0603">
            <w:r>
              <w:t>Anam Azam</w:t>
            </w:r>
          </w:p>
        </w:tc>
        <w:tc>
          <w:tcPr>
            <w:tcW w:w="597" w:type="pct"/>
          </w:tcPr>
          <w:p w:rsidR="00FD0603" w:rsidRDefault="00FD0603">
            <w:r>
              <w:t>97536-P</w:t>
            </w:r>
          </w:p>
        </w:tc>
        <w:tc>
          <w:tcPr>
            <w:tcW w:w="497" w:type="pct"/>
          </w:tcPr>
          <w:p w:rsidR="00FD0603" w:rsidRDefault="00FD0603">
            <w:r>
              <w:t>Muhammad Azam</w:t>
            </w:r>
          </w:p>
        </w:tc>
        <w:tc>
          <w:tcPr>
            <w:tcW w:w="427" w:type="pct"/>
          </w:tcPr>
          <w:p w:rsidR="00FD0603" w:rsidRDefault="00FD0603">
            <w:r>
              <w:t>70.718333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Holy Family Hospital,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171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3905</w:t>
            </w:r>
          </w:p>
        </w:tc>
        <w:tc>
          <w:tcPr>
            <w:tcW w:w="519" w:type="pct"/>
          </w:tcPr>
          <w:p w:rsidR="00FD0603" w:rsidRDefault="00FD0603">
            <w:r>
              <w:t>Kashmala Shafique</w:t>
            </w:r>
          </w:p>
        </w:tc>
        <w:tc>
          <w:tcPr>
            <w:tcW w:w="597" w:type="pct"/>
          </w:tcPr>
          <w:p w:rsidR="00FD0603" w:rsidRDefault="00FD0603">
            <w:r>
              <w:t>104872-p</w:t>
            </w:r>
          </w:p>
        </w:tc>
        <w:tc>
          <w:tcPr>
            <w:tcW w:w="497" w:type="pct"/>
          </w:tcPr>
          <w:p w:rsidR="00FD0603" w:rsidRDefault="00FD0603">
            <w:r>
              <w:t>Muhammad Shafique</w:t>
            </w:r>
          </w:p>
        </w:tc>
        <w:tc>
          <w:tcPr>
            <w:tcW w:w="427" w:type="pct"/>
          </w:tcPr>
          <w:p w:rsidR="00FD0603" w:rsidRDefault="00FD0603">
            <w:r>
              <w:t>63.988333</w:t>
            </w:r>
          </w:p>
        </w:tc>
        <w:tc>
          <w:tcPr>
            <w:tcW w:w="429" w:type="pct"/>
          </w:tcPr>
          <w:p w:rsidR="00FD0603" w:rsidRDefault="00FD0603">
            <w:r>
              <w:t>8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Holy Family Hospital,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172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20472</w:t>
            </w:r>
          </w:p>
        </w:tc>
        <w:tc>
          <w:tcPr>
            <w:tcW w:w="519" w:type="pct"/>
          </w:tcPr>
          <w:p w:rsidR="00FD0603" w:rsidRDefault="00FD0603">
            <w:r>
              <w:t>Adeela Yasmeen</w:t>
            </w:r>
          </w:p>
        </w:tc>
        <w:tc>
          <w:tcPr>
            <w:tcW w:w="597" w:type="pct"/>
          </w:tcPr>
          <w:p w:rsidR="00FD0603" w:rsidRDefault="00FD0603">
            <w:r>
              <w:t>103447-P</w:t>
            </w:r>
          </w:p>
        </w:tc>
        <w:tc>
          <w:tcPr>
            <w:tcW w:w="497" w:type="pct"/>
          </w:tcPr>
          <w:p w:rsidR="00FD0603" w:rsidRDefault="00FD0603">
            <w:r>
              <w:t xml:space="preserve">Muhammad basheer </w:t>
            </w:r>
          </w:p>
        </w:tc>
        <w:tc>
          <w:tcPr>
            <w:tcW w:w="427" w:type="pct"/>
          </w:tcPr>
          <w:p w:rsidR="00FD0603" w:rsidRDefault="00FD0603">
            <w:r>
              <w:t>62.880833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Holy Family Hospital,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173</w:t>
            </w:r>
          </w:p>
        </w:tc>
        <w:tc>
          <w:tcPr>
            <w:tcW w:w="200" w:type="pct"/>
          </w:tcPr>
          <w:p w:rsidR="00FD0603" w:rsidRDefault="00FD0603">
            <w:r>
              <w:t>4</w:t>
            </w:r>
          </w:p>
        </w:tc>
        <w:tc>
          <w:tcPr>
            <w:tcW w:w="393" w:type="pct"/>
          </w:tcPr>
          <w:p w:rsidR="00FD0603" w:rsidRDefault="00FD0603">
            <w:r>
              <w:t>3269</w:t>
            </w:r>
          </w:p>
        </w:tc>
        <w:tc>
          <w:tcPr>
            <w:tcW w:w="519" w:type="pct"/>
          </w:tcPr>
          <w:p w:rsidR="00FD0603" w:rsidRDefault="00FD0603">
            <w:r>
              <w:t>Rabia Bashir</w:t>
            </w:r>
          </w:p>
        </w:tc>
        <w:tc>
          <w:tcPr>
            <w:tcW w:w="597" w:type="pct"/>
          </w:tcPr>
          <w:p w:rsidR="00FD0603" w:rsidRDefault="00FD0603">
            <w:r>
              <w:t>97846-p</w:t>
            </w:r>
          </w:p>
        </w:tc>
        <w:tc>
          <w:tcPr>
            <w:tcW w:w="497" w:type="pct"/>
          </w:tcPr>
          <w:p w:rsidR="00FD0603" w:rsidRDefault="00FD0603">
            <w:r>
              <w:t>Malik Bashir Ahmad</w:t>
            </w:r>
          </w:p>
        </w:tc>
        <w:tc>
          <w:tcPr>
            <w:tcW w:w="427" w:type="pct"/>
          </w:tcPr>
          <w:p w:rsidR="00FD0603" w:rsidRDefault="00FD0603">
            <w:r>
              <w:t>58.878333</w:t>
            </w:r>
          </w:p>
        </w:tc>
        <w:tc>
          <w:tcPr>
            <w:tcW w:w="429" w:type="pct"/>
          </w:tcPr>
          <w:p w:rsidR="00FD0603" w:rsidRDefault="00FD0603">
            <w:r>
              <w:t>3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Holy Family Hospital,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174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21511</w:t>
            </w:r>
          </w:p>
        </w:tc>
        <w:tc>
          <w:tcPr>
            <w:tcW w:w="519" w:type="pct"/>
          </w:tcPr>
          <w:p w:rsidR="00FD0603" w:rsidRDefault="00FD0603">
            <w:r>
              <w:t>Muazzma Siddiqa</w:t>
            </w:r>
          </w:p>
        </w:tc>
        <w:tc>
          <w:tcPr>
            <w:tcW w:w="597" w:type="pct"/>
          </w:tcPr>
          <w:p w:rsidR="00FD0603" w:rsidRDefault="00FD0603">
            <w:r>
              <w:t>96315-P</w:t>
            </w:r>
          </w:p>
        </w:tc>
        <w:tc>
          <w:tcPr>
            <w:tcW w:w="497" w:type="pct"/>
          </w:tcPr>
          <w:p w:rsidR="00FD0603" w:rsidRDefault="00FD0603">
            <w:r>
              <w:t xml:space="preserve">Javaid Safdar </w:t>
            </w:r>
          </w:p>
        </w:tc>
        <w:tc>
          <w:tcPr>
            <w:tcW w:w="427" w:type="pct"/>
          </w:tcPr>
          <w:p w:rsidR="00FD0603" w:rsidRDefault="00FD0603">
            <w:r>
              <w:t>67.945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Jinnah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175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6337</w:t>
            </w:r>
          </w:p>
        </w:tc>
        <w:tc>
          <w:tcPr>
            <w:tcW w:w="519" w:type="pct"/>
          </w:tcPr>
          <w:p w:rsidR="00FD0603" w:rsidRDefault="00FD0603">
            <w:r>
              <w:t>Farheen Nisha</w:t>
            </w:r>
          </w:p>
        </w:tc>
        <w:tc>
          <w:tcPr>
            <w:tcW w:w="597" w:type="pct"/>
          </w:tcPr>
          <w:p w:rsidR="00FD0603" w:rsidRDefault="00FD0603">
            <w:r>
              <w:t>98918-P</w:t>
            </w:r>
          </w:p>
        </w:tc>
        <w:tc>
          <w:tcPr>
            <w:tcW w:w="497" w:type="pct"/>
          </w:tcPr>
          <w:p w:rsidR="00FD0603" w:rsidRDefault="00FD0603">
            <w:r>
              <w:t>Zaheer Alam Minhas</w:t>
            </w:r>
          </w:p>
        </w:tc>
        <w:tc>
          <w:tcPr>
            <w:tcW w:w="427" w:type="pct"/>
          </w:tcPr>
          <w:p w:rsidR="00FD0603" w:rsidRDefault="00FD0603">
            <w:r>
              <w:t>64.305</w:t>
            </w:r>
          </w:p>
        </w:tc>
        <w:tc>
          <w:tcPr>
            <w:tcW w:w="429" w:type="pct"/>
          </w:tcPr>
          <w:p w:rsidR="00FD0603" w:rsidRDefault="00FD0603">
            <w:r>
              <w:t>15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Jinnah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176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2196</w:t>
            </w:r>
          </w:p>
        </w:tc>
        <w:tc>
          <w:tcPr>
            <w:tcW w:w="519" w:type="pct"/>
          </w:tcPr>
          <w:p w:rsidR="00FD0603" w:rsidRDefault="00FD0603">
            <w:r>
              <w:t>Hananzulfqar</w:t>
            </w:r>
          </w:p>
        </w:tc>
        <w:tc>
          <w:tcPr>
            <w:tcW w:w="597" w:type="pct"/>
          </w:tcPr>
          <w:p w:rsidR="00FD0603" w:rsidRDefault="00FD0603">
            <w:r>
              <w:t>89712-p</w:t>
            </w:r>
          </w:p>
        </w:tc>
        <w:tc>
          <w:tcPr>
            <w:tcW w:w="497" w:type="pct"/>
          </w:tcPr>
          <w:p w:rsidR="00FD0603" w:rsidRDefault="00FD0603">
            <w:r>
              <w:t>Zulfqar Ali</w:t>
            </w:r>
          </w:p>
        </w:tc>
        <w:tc>
          <w:tcPr>
            <w:tcW w:w="427" w:type="pct"/>
          </w:tcPr>
          <w:p w:rsidR="00FD0603" w:rsidRDefault="00FD0603">
            <w:r>
              <w:t>62.86</w:t>
            </w:r>
          </w:p>
        </w:tc>
        <w:tc>
          <w:tcPr>
            <w:tcW w:w="429" w:type="pct"/>
          </w:tcPr>
          <w:p w:rsidR="00FD0603" w:rsidRDefault="00FD0603">
            <w:r>
              <w:t>4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Jinnah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177</w:t>
            </w:r>
          </w:p>
        </w:tc>
        <w:tc>
          <w:tcPr>
            <w:tcW w:w="200" w:type="pct"/>
          </w:tcPr>
          <w:p w:rsidR="00FD0603" w:rsidRDefault="00FD0603">
            <w:r>
              <w:t>4</w:t>
            </w:r>
          </w:p>
        </w:tc>
        <w:tc>
          <w:tcPr>
            <w:tcW w:w="393" w:type="pct"/>
          </w:tcPr>
          <w:p w:rsidR="00FD0603" w:rsidRDefault="00FD0603">
            <w:r>
              <w:t>4573</w:t>
            </w:r>
          </w:p>
        </w:tc>
        <w:tc>
          <w:tcPr>
            <w:tcW w:w="519" w:type="pct"/>
          </w:tcPr>
          <w:p w:rsidR="00FD0603" w:rsidRDefault="00FD0603">
            <w:r>
              <w:t>Saman Habib</w:t>
            </w:r>
          </w:p>
        </w:tc>
        <w:tc>
          <w:tcPr>
            <w:tcW w:w="597" w:type="pct"/>
          </w:tcPr>
          <w:p w:rsidR="00FD0603" w:rsidRDefault="00FD0603">
            <w:r>
              <w:t>104266-P</w:t>
            </w:r>
          </w:p>
        </w:tc>
        <w:tc>
          <w:tcPr>
            <w:tcW w:w="497" w:type="pct"/>
          </w:tcPr>
          <w:p w:rsidR="00FD0603" w:rsidRDefault="00FD0603">
            <w:r>
              <w:t>Muhammad Habib</w:t>
            </w:r>
          </w:p>
        </w:tc>
        <w:tc>
          <w:tcPr>
            <w:tcW w:w="427" w:type="pct"/>
          </w:tcPr>
          <w:p w:rsidR="00FD0603" w:rsidRDefault="00FD0603">
            <w:r>
              <w:t>61.013198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Jinnah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178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16936</w:t>
            </w:r>
          </w:p>
        </w:tc>
        <w:tc>
          <w:tcPr>
            <w:tcW w:w="519" w:type="pct"/>
          </w:tcPr>
          <w:p w:rsidR="00FD0603" w:rsidRDefault="00FD0603">
            <w:r>
              <w:t>Ayesha Liaqat</w:t>
            </w:r>
          </w:p>
        </w:tc>
        <w:tc>
          <w:tcPr>
            <w:tcW w:w="597" w:type="pct"/>
          </w:tcPr>
          <w:p w:rsidR="00FD0603" w:rsidRDefault="00FD0603">
            <w:r>
              <w:t xml:space="preserve">108800-P </w:t>
            </w:r>
          </w:p>
        </w:tc>
        <w:tc>
          <w:tcPr>
            <w:tcW w:w="497" w:type="pct"/>
          </w:tcPr>
          <w:p w:rsidR="00FD0603" w:rsidRDefault="00FD0603">
            <w:r>
              <w:t>Liaqat Ali</w:t>
            </w:r>
          </w:p>
        </w:tc>
        <w:tc>
          <w:tcPr>
            <w:tcW w:w="427" w:type="pct"/>
          </w:tcPr>
          <w:p w:rsidR="00FD0603" w:rsidRDefault="00FD0603">
            <w:r>
              <w:t>63.349524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Lady Aitchison Hospital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179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16590</w:t>
            </w:r>
          </w:p>
        </w:tc>
        <w:tc>
          <w:tcPr>
            <w:tcW w:w="519" w:type="pct"/>
          </w:tcPr>
          <w:p w:rsidR="00FD0603" w:rsidRDefault="00FD0603">
            <w:r>
              <w:t>Ambreen Zahra</w:t>
            </w:r>
          </w:p>
        </w:tc>
        <w:tc>
          <w:tcPr>
            <w:tcW w:w="597" w:type="pct"/>
          </w:tcPr>
          <w:p w:rsidR="00FD0603" w:rsidRDefault="00FD0603">
            <w:r>
              <w:t>90230-P</w:t>
            </w:r>
          </w:p>
        </w:tc>
        <w:tc>
          <w:tcPr>
            <w:tcW w:w="497" w:type="pct"/>
          </w:tcPr>
          <w:p w:rsidR="00FD0603" w:rsidRDefault="00FD0603">
            <w:r>
              <w:t>Manzoor Hussain</w:t>
            </w:r>
          </w:p>
        </w:tc>
        <w:tc>
          <w:tcPr>
            <w:tcW w:w="427" w:type="pct"/>
          </w:tcPr>
          <w:p w:rsidR="00FD0603" w:rsidRDefault="00FD0603">
            <w:r>
              <w:t>63.088333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Lady Aitchison Hospital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180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3264</w:t>
            </w:r>
          </w:p>
        </w:tc>
        <w:tc>
          <w:tcPr>
            <w:tcW w:w="519" w:type="pct"/>
          </w:tcPr>
          <w:p w:rsidR="00FD0603" w:rsidRDefault="00FD0603">
            <w:r>
              <w:t>Lariab Fatima</w:t>
            </w:r>
          </w:p>
        </w:tc>
        <w:tc>
          <w:tcPr>
            <w:tcW w:w="597" w:type="pct"/>
          </w:tcPr>
          <w:p w:rsidR="00FD0603" w:rsidRDefault="00FD0603">
            <w:r>
              <w:t>96979-P</w:t>
            </w:r>
          </w:p>
        </w:tc>
        <w:tc>
          <w:tcPr>
            <w:tcW w:w="497" w:type="pct"/>
          </w:tcPr>
          <w:p w:rsidR="00FD0603" w:rsidRDefault="00FD0603">
            <w:r>
              <w:t>Faiz Muhammad</w:t>
            </w:r>
          </w:p>
        </w:tc>
        <w:tc>
          <w:tcPr>
            <w:tcW w:w="427" w:type="pct"/>
          </w:tcPr>
          <w:p w:rsidR="00FD0603" w:rsidRDefault="00FD0603">
            <w:r>
              <w:t>62.0625</w:t>
            </w:r>
          </w:p>
        </w:tc>
        <w:tc>
          <w:tcPr>
            <w:tcW w:w="429" w:type="pct"/>
          </w:tcPr>
          <w:p w:rsidR="00FD0603" w:rsidRDefault="00FD0603">
            <w:r>
              <w:t>2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Lady Aitchison Hospital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181</w:t>
            </w:r>
          </w:p>
        </w:tc>
        <w:tc>
          <w:tcPr>
            <w:tcW w:w="200" w:type="pct"/>
          </w:tcPr>
          <w:p w:rsidR="00FD0603" w:rsidRDefault="00FD0603">
            <w:r>
              <w:t>4</w:t>
            </w:r>
          </w:p>
        </w:tc>
        <w:tc>
          <w:tcPr>
            <w:tcW w:w="393" w:type="pct"/>
          </w:tcPr>
          <w:p w:rsidR="00FD0603" w:rsidRDefault="00FD0603">
            <w:r>
              <w:t>17592</w:t>
            </w:r>
          </w:p>
        </w:tc>
        <w:tc>
          <w:tcPr>
            <w:tcW w:w="519" w:type="pct"/>
          </w:tcPr>
          <w:p w:rsidR="00FD0603" w:rsidRDefault="00FD0603">
            <w:r>
              <w:t>Hafiza Aqsa Abdul Jabbar</w:t>
            </w:r>
          </w:p>
        </w:tc>
        <w:tc>
          <w:tcPr>
            <w:tcW w:w="597" w:type="pct"/>
          </w:tcPr>
          <w:p w:rsidR="00FD0603" w:rsidRDefault="00FD0603">
            <w:r>
              <w:t>110611-P</w:t>
            </w:r>
          </w:p>
        </w:tc>
        <w:tc>
          <w:tcPr>
            <w:tcW w:w="497" w:type="pct"/>
          </w:tcPr>
          <w:p w:rsidR="00FD0603" w:rsidRDefault="00FD0603">
            <w:r>
              <w:t>Abdul Jabbar</w:t>
            </w:r>
          </w:p>
        </w:tc>
        <w:tc>
          <w:tcPr>
            <w:tcW w:w="427" w:type="pct"/>
          </w:tcPr>
          <w:p w:rsidR="00FD0603" w:rsidRDefault="00FD0603">
            <w:r>
              <w:t>61.125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Lady Aitchison Hospital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182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16205</w:t>
            </w:r>
          </w:p>
        </w:tc>
        <w:tc>
          <w:tcPr>
            <w:tcW w:w="519" w:type="pct"/>
          </w:tcPr>
          <w:p w:rsidR="00FD0603" w:rsidRDefault="00FD0603">
            <w:r>
              <w:t>Hina Batool</w:t>
            </w:r>
          </w:p>
        </w:tc>
        <w:tc>
          <w:tcPr>
            <w:tcW w:w="597" w:type="pct"/>
          </w:tcPr>
          <w:p w:rsidR="00FD0603" w:rsidRDefault="00FD0603">
            <w:r>
              <w:t>101381-P</w:t>
            </w:r>
          </w:p>
        </w:tc>
        <w:tc>
          <w:tcPr>
            <w:tcW w:w="497" w:type="pct"/>
          </w:tcPr>
          <w:p w:rsidR="00FD0603" w:rsidRDefault="00FD0603">
            <w:r>
              <w:t>Muhammad Ajmal</w:t>
            </w:r>
          </w:p>
        </w:tc>
        <w:tc>
          <w:tcPr>
            <w:tcW w:w="427" w:type="pct"/>
          </w:tcPr>
          <w:p w:rsidR="00FD0603" w:rsidRDefault="00FD0603">
            <w:r>
              <w:t>66.221667</w:t>
            </w:r>
          </w:p>
        </w:tc>
        <w:tc>
          <w:tcPr>
            <w:tcW w:w="429" w:type="pct"/>
          </w:tcPr>
          <w:p w:rsidR="00FD0603" w:rsidRDefault="00FD0603">
            <w:r>
              <w:t>3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Lady Willingdon Hospital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183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2814</w:t>
            </w:r>
          </w:p>
        </w:tc>
        <w:tc>
          <w:tcPr>
            <w:tcW w:w="519" w:type="pct"/>
          </w:tcPr>
          <w:p w:rsidR="00FD0603" w:rsidRDefault="00FD0603">
            <w:r>
              <w:t>Zainab Tahir</w:t>
            </w:r>
          </w:p>
        </w:tc>
        <w:tc>
          <w:tcPr>
            <w:tcW w:w="597" w:type="pct"/>
          </w:tcPr>
          <w:p w:rsidR="00FD0603" w:rsidRDefault="00FD0603">
            <w:r>
              <w:t>96511-P</w:t>
            </w:r>
          </w:p>
        </w:tc>
        <w:tc>
          <w:tcPr>
            <w:tcW w:w="497" w:type="pct"/>
          </w:tcPr>
          <w:p w:rsidR="00FD0603" w:rsidRDefault="00FD0603">
            <w:r>
              <w:t>Tahir Iqbal</w:t>
            </w:r>
          </w:p>
        </w:tc>
        <w:tc>
          <w:tcPr>
            <w:tcW w:w="427" w:type="pct"/>
          </w:tcPr>
          <w:p w:rsidR="00FD0603" w:rsidRDefault="00FD0603">
            <w:r>
              <w:t>64.665986</w:t>
            </w:r>
          </w:p>
        </w:tc>
        <w:tc>
          <w:tcPr>
            <w:tcW w:w="429" w:type="pct"/>
          </w:tcPr>
          <w:p w:rsidR="00FD0603" w:rsidRDefault="00FD0603">
            <w:r>
              <w:t>4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Lady Willingdon Hospital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184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2039</w:t>
            </w:r>
          </w:p>
        </w:tc>
        <w:tc>
          <w:tcPr>
            <w:tcW w:w="519" w:type="pct"/>
          </w:tcPr>
          <w:p w:rsidR="00FD0603" w:rsidRDefault="00FD0603">
            <w:r>
              <w:t>Sahar Bano</w:t>
            </w:r>
          </w:p>
        </w:tc>
        <w:tc>
          <w:tcPr>
            <w:tcW w:w="597" w:type="pct"/>
          </w:tcPr>
          <w:p w:rsidR="00FD0603" w:rsidRDefault="00FD0603">
            <w:r>
              <w:t>96887-P</w:t>
            </w:r>
          </w:p>
        </w:tc>
        <w:tc>
          <w:tcPr>
            <w:tcW w:w="497" w:type="pct"/>
          </w:tcPr>
          <w:p w:rsidR="00FD0603" w:rsidRDefault="00FD0603">
            <w:r>
              <w:t>Muhammad Arshad</w:t>
            </w:r>
          </w:p>
        </w:tc>
        <w:tc>
          <w:tcPr>
            <w:tcW w:w="427" w:type="pct"/>
          </w:tcPr>
          <w:p w:rsidR="00FD0603" w:rsidRDefault="00FD0603">
            <w:r>
              <w:t>64.6625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Lady Willingdon Hospital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185</w:t>
            </w:r>
          </w:p>
        </w:tc>
        <w:tc>
          <w:tcPr>
            <w:tcW w:w="200" w:type="pct"/>
          </w:tcPr>
          <w:p w:rsidR="00FD0603" w:rsidRDefault="00FD0603">
            <w:r>
              <w:t>4</w:t>
            </w:r>
          </w:p>
        </w:tc>
        <w:tc>
          <w:tcPr>
            <w:tcW w:w="393" w:type="pct"/>
          </w:tcPr>
          <w:p w:rsidR="00FD0603" w:rsidRDefault="00FD0603">
            <w:r>
              <w:t>7748</w:t>
            </w:r>
          </w:p>
        </w:tc>
        <w:tc>
          <w:tcPr>
            <w:tcW w:w="519" w:type="pct"/>
          </w:tcPr>
          <w:p w:rsidR="00FD0603" w:rsidRDefault="00FD0603">
            <w:r>
              <w:t>Bakhtawar Aslam</w:t>
            </w:r>
          </w:p>
        </w:tc>
        <w:tc>
          <w:tcPr>
            <w:tcW w:w="597" w:type="pct"/>
          </w:tcPr>
          <w:p w:rsidR="00FD0603" w:rsidRDefault="00FD0603">
            <w:r>
              <w:t>87862-P</w:t>
            </w:r>
          </w:p>
        </w:tc>
        <w:tc>
          <w:tcPr>
            <w:tcW w:w="497" w:type="pct"/>
          </w:tcPr>
          <w:p w:rsidR="00FD0603" w:rsidRDefault="00FD0603">
            <w:r>
              <w:t>Muhammad Aslam</w:t>
            </w:r>
          </w:p>
        </w:tc>
        <w:tc>
          <w:tcPr>
            <w:tcW w:w="427" w:type="pct"/>
          </w:tcPr>
          <w:p w:rsidR="00FD0603" w:rsidRDefault="00FD0603">
            <w:r>
              <w:t>63.514468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Lady Willingdon Hospital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186</w:t>
            </w:r>
          </w:p>
        </w:tc>
        <w:tc>
          <w:tcPr>
            <w:tcW w:w="200" w:type="pct"/>
          </w:tcPr>
          <w:p w:rsidR="00FD0603" w:rsidRDefault="00FD0603">
            <w:r>
              <w:t>5</w:t>
            </w:r>
          </w:p>
        </w:tc>
        <w:tc>
          <w:tcPr>
            <w:tcW w:w="393" w:type="pct"/>
          </w:tcPr>
          <w:p w:rsidR="00FD0603" w:rsidRDefault="00FD0603">
            <w:r>
              <w:t>5542</w:t>
            </w:r>
          </w:p>
        </w:tc>
        <w:tc>
          <w:tcPr>
            <w:tcW w:w="519" w:type="pct"/>
          </w:tcPr>
          <w:p w:rsidR="00FD0603" w:rsidRDefault="00FD0603">
            <w:r>
              <w:t>Afshan Jabeen</w:t>
            </w:r>
          </w:p>
        </w:tc>
        <w:tc>
          <w:tcPr>
            <w:tcW w:w="597" w:type="pct"/>
          </w:tcPr>
          <w:p w:rsidR="00FD0603" w:rsidRDefault="00FD0603">
            <w:r>
              <w:t>101304-p</w:t>
            </w:r>
          </w:p>
        </w:tc>
        <w:tc>
          <w:tcPr>
            <w:tcW w:w="497" w:type="pct"/>
          </w:tcPr>
          <w:p w:rsidR="00FD0603" w:rsidRDefault="00FD0603">
            <w:r>
              <w:t>Allah Bux</w:t>
            </w:r>
          </w:p>
        </w:tc>
        <w:tc>
          <w:tcPr>
            <w:tcW w:w="427" w:type="pct"/>
          </w:tcPr>
          <w:p w:rsidR="00FD0603" w:rsidRDefault="00FD0603">
            <w:r>
              <w:t>63.3725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Lady Willingdon Hospital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187</w:t>
            </w:r>
          </w:p>
        </w:tc>
        <w:tc>
          <w:tcPr>
            <w:tcW w:w="200" w:type="pct"/>
          </w:tcPr>
          <w:p w:rsidR="00FD0603" w:rsidRDefault="00FD0603">
            <w:r>
              <w:t>6</w:t>
            </w:r>
          </w:p>
        </w:tc>
        <w:tc>
          <w:tcPr>
            <w:tcW w:w="393" w:type="pct"/>
          </w:tcPr>
          <w:p w:rsidR="00FD0603" w:rsidRDefault="00FD0603">
            <w:r>
              <w:t>16939</w:t>
            </w:r>
          </w:p>
        </w:tc>
        <w:tc>
          <w:tcPr>
            <w:tcW w:w="519" w:type="pct"/>
          </w:tcPr>
          <w:p w:rsidR="00FD0603" w:rsidRDefault="00FD0603">
            <w:r>
              <w:t>Iqra Amir</w:t>
            </w:r>
          </w:p>
        </w:tc>
        <w:tc>
          <w:tcPr>
            <w:tcW w:w="597" w:type="pct"/>
          </w:tcPr>
          <w:p w:rsidR="00FD0603" w:rsidRDefault="00FD0603">
            <w:r>
              <w:t>105452-p</w:t>
            </w:r>
          </w:p>
        </w:tc>
        <w:tc>
          <w:tcPr>
            <w:tcW w:w="497" w:type="pct"/>
          </w:tcPr>
          <w:p w:rsidR="00FD0603" w:rsidRDefault="00FD0603">
            <w:r>
              <w:t>shaikh amir</w:t>
            </w:r>
          </w:p>
        </w:tc>
        <w:tc>
          <w:tcPr>
            <w:tcW w:w="427" w:type="pct"/>
          </w:tcPr>
          <w:p w:rsidR="00FD0603" w:rsidRDefault="00FD0603">
            <w:r>
              <w:t>62.268571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Lady Willingdon Hospital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188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7253</w:t>
            </w:r>
          </w:p>
        </w:tc>
        <w:tc>
          <w:tcPr>
            <w:tcW w:w="519" w:type="pct"/>
          </w:tcPr>
          <w:p w:rsidR="00FD0603" w:rsidRDefault="00FD0603">
            <w:r>
              <w:t>Misbah Mehak</w:t>
            </w:r>
          </w:p>
        </w:tc>
        <w:tc>
          <w:tcPr>
            <w:tcW w:w="597" w:type="pct"/>
          </w:tcPr>
          <w:p w:rsidR="00FD0603" w:rsidRDefault="00FD0603">
            <w:r>
              <w:t>88103-P</w:t>
            </w:r>
          </w:p>
        </w:tc>
        <w:tc>
          <w:tcPr>
            <w:tcW w:w="497" w:type="pct"/>
          </w:tcPr>
          <w:p w:rsidR="00FD0603" w:rsidRDefault="00FD0603">
            <w:r>
              <w:t xml:space="preserve">Muhammad </w:t>
            </w:r>
            <w:r>
              <w:lastRenderedPageBreak/>
              <w:t>Khurram</w:t>
            </w:r>
          </w:p>
        </w:tc>
        <w:tc>
          <w:tcPr>
            <w:tcW w:w="427" w:type="pct"/>
          </w:tcPr>
          <w:p w:rsidR="00FD0603" w:rsidRDefault="00FD0603">
            <w:r>
              <w:lastRenderedPageBreak/>
              <w:t>60.371667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 xml:space="preserve">Lady Willingdon </w:t>
            </w:r>
            <w:r>
              <w:lastRenderedPageBreak/>
              <w:t>Hospital</w:t>
            </w:r>
          </w:p>
        </w:tc>
        <w:tc>
          <w:tcPr>
            <w:tcW w:w="451" w:type="pct"/>
          </w:tcPr>
          <w:p w:rsidR="00FD0603" w:rsidRDefault="00FD0603">
            <w:r>
              <w:lastRenderedPageBreak/>
              <w:t xml:space="preserve">KPK, Sindh, </w:t>
            </w:r>
            <w:r>
              <w:lastRenderedPageBreak/>
              <w:t>Balochistan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lastRenderedPageBreak/>
              <w:t>189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20906</w:t>
            </w:r>
          </w:p>
        </w:tc>
        <w:tc>
          <w:tcPr>
            <w:tcW w:w="519" w:type="pct"/>
          </w:tcPr>
          <w:p w:rsidR="00FD0603" w:rsidRDefault="00FD0603">
            <w:r>
              <w:t>Nazmeen Ali</w:t>
            </w:r>
          </w:p>
        </w:tc>
        <w:tc>
          <w:tcPr>
            <w:tcW w:w="597" w:type="pct"/>
          </w:tcPr>
          <w:p w:rsidR="00FD0603" w:rsidRDefault="00FD0603">
            <w:r>
              <w:t>716356-01-M</w:t>
            </w:r>
          </w:p>
        </w:tc>
        <w:tc>
          <w:tcPr>
            <w:tcW w:w="497" w:type="pct"/>
          </w:tcPr>
          <w:p w:rsidR="00FD0603" w:rsidRDefault="00FD0603">
            <w:r>
              <w:t>Muhammad Shoukat Ali</w:t>
            </w:r>
          </w:p>
        </w:tc>
        <w:tc>
          <w:tcPr>
            <w:tcW w:w="427" w:type="pct"/>
          </w:tcPr>
          <w:p w:rsidR="00FD0603" w:rsidRDefault="00FD0603">
            <w:r>
              <w:t>47.524167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Lady Willingdon Hospital</w:t>
            </w:r>
          </w:p>
        </w:tc>
        <w:tc>
          <w:tcPr>
            <w:tcW w:w="451" w:type="pct"/>
          </w:tcPr>
          <w:p w:rsidR="00FD0603" w:rsidRDefault="00FD0603">
            <w:r>
              <w:t>Foriegn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190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5520</w:t>
            </w:r>
          </w:p>
        </w:tc>
        <w:tc>
          <w:tcPr>
            <w:tcW w:w="519" w:type="pct"/>
          </w:tcPr>
          <w:p w:rsidR="00FD0603" w:rsidRDefault="00FD0603">
            <w:r>
              <w:t>Komal Khalid</w:t>
            </w:r>
          </w:p>
        </w:tc>
        <w:tc>
          <w:tcPr>
            <w:tcW w:w="597" w:type="pct"/>
          </w:tcPr>
          <w:p w:rsidR="00FD0603" w:rsidRDefault="00FD0603">
            <w:r>
              <w:t>89406-P</w:t>
            </w:r>
          </w:p>
        </w:tc>
        <w:tc>
          <w:tcPr>
            <w:tcW w:w="497" w:type="pct"/>
          </w:tcPr>
          <w:p w:rsidR="00FD0603" w:rsidRDefault="00FD0603">
            <w:r>
              <w:t>Khalid Pervaiz</w:t>
            </w:r>
          </w:p>
        </w:tc>
        <w:tc>
          <w:tcPr>
            <w:tcW w:w="427" w:type="pct"/>
          </w:tcPr>
          <w:p w:rsidR="00FD0603" w:rsidRDefault="00FD0603">
            <w:r>
              <w:t>63.123333</w:t>
            </w:r>
          </w:p>
        </w:tc>
        <w:tc>
          <w:tcPr>
            <w:tcW w:w="429" w:type="pct"/>
          </w:tcPr>
          <w:p w:rsidR="00FD0603" w:rsidRDefault="00FD0603">
            <w:r>
              <w:t>2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Lahore General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191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18795</w:t>
            </w:r>
          </w:p>
        </w:tc>
        <w:tc>
          <w:tcPr>
            <w:tcW w:w="519" w:type="pct"/>
          </w:tcPr>
          <w:p w:rsidR="00FD0603" w:rsidRDefault="00FD0603">
            <w:r>
              <w:t>Nazish Batool</w:t>
            </w:r>
          </w:p>
        </w:tc>
        <w:tc>
          <w:tcPr>
            <w:tcW w:w="597" w:type="pct"/>
          </w:tcPr>
          <w:p w:rsidR="00FD0603" w:rsidRDefault="00FD0603">
            <w:r>
              <w:t>88961-P</w:t>
            </w:r>
          </w:p>
        </w:tc>
        <w:tc>
          <w:tcPr>
            <w:tcW w:w="497" w:type="pct"/>
          </w:tcPr>
          <w:p w:rsidR="00FD0603" w:rsidRDefault="00FD0603">
            <w:r>
              <w:t>MUHAMMAD SULEMAN</w:t>
            </w:r>
          </w:p>
        </w:tc>
        <w:tc>
          <w:tcPr>
            <w:tcW w:w="427" w:type="pct"/>
          </w:tcPr>
          <w:p w:rsidR="00FD0603" w:rsidRDefault="00FD0603">
            <w:r>
              <w:t>62.858333</w:t>
            </w:r>
          </w:p>
        </w:tc>
        <w:tc>
          <w:tcPr>
            <w:tcW w:w="429" w:type="pct"/>
          </w:tcPr>
          <w:p w:rsidR="00FD0603" w:rsidRDefault="00FD0603">
            <w:r>
              <w:t>2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Lahore General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192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2411</w:t>
            </w:r>
          </w:p>
        </w:tc>
        <w:tc>
          <w:tcPr>
            <w:tcW w:w="519" w:type="pct"/>
          </w:tcPr>
          <w:p w:rsidR="00FD0603" w:rsidRDefault="00FD0603">
            <w:r>
              <w:t>Abdul Shakoor</w:t>
            </w:r>
          </w:p>
        </w:tc>
        <w:tc>
          <w:tcPr>
            <w:tcW w:w="597" w:type="pct"/>
          </w:tcPr>
          <w:p w:rsidR="00FD0603" w:rsidRDefault="00FD0603">
            <w:r>
              <w:t>98122-P</w:t>
            </w:r>
          </w:p>
        </w:tc>
        <w:tc>
          <w:tcPr>
            <w:tcW w:w="497" w:type="pct"/>
          </w:tcPr>
          <w:p w:rsidR="00FD0603" w:rsidRDefault="00FD0603">
            <w:r>
              <w:t>Mushtaque Ahmed Urf Kaura</w:t>
            </w:r>
          </w:p>
        </w:tc>
        <w:tc>
          <w:tcPr>
            <w:tcW w:w="427" w:type="pct"/>
          </w:tcPr>
          <w:p w:rsidR="00FD0603" w:rsidRDefault="00FD0603">
            <w:r>
              <w:t>62.454167</w:t>
            </w:r>
          </w:p>
        </w:tc>
        <w:tc>
          <w:tcPr>
            <w:tcW w:w="429" w:type="pct"/>
          </w:tcPr>
          <w:p w:rsidR="00FD0603" w:rsidRDefault="00FD0603">
            <w:r>
              <w:t>2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Lahore General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193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16285</w:t>
            </w:r>
          </w:p>
        </w:tc>
        <w:tc>
          <w:tcPr>
            <w:tcW w:w="519" w:type="pct"/>
          </w:tcPr>
          <w:p w:rsidR="00FD0603" w:rsidRDefault="00FD0603">
            <w:r>
              <w:t>Iqra Mahmood</w:t>
            </w:r>
          </w:p>
        </w:tc>
        <w:tc>
          <w:tcPr>
            <w:tcW w:w="597" w:type="pct"/>
          </w:tcPr>
          <w:p w:rsidR="00FD0603" w:rsidRDefault="00FD0603">
            <w:r>
              <w:t>98069-P</w:t>
            </w:r>
          </w:p>
        </w:tc>
        <w:tc>
          <w:tcPr>
            <w:tcW w:w="497" w:type="pct"/>
          </w:tcPr>
          <w:p w:rsidR="00FD0603" w:rsidRDefault="00FD0603">
            <w:r>
              <w:t>Mahmood Ahmad</w:t>
            </w:r>
          </w:p>
        </w:tc>
        <w:tc>
          <w:tcPr>
            <w:tcW w:w="427" w:type="pct"/>
          </w:tcPr>
          <w:p w:rsidR="00FD0603" w:rsidRDefault="00FD0603">
            <w:r>
              <w:t>73.245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Nishtar Hospital,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194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1529</w:t>
            </w:r>
          </w:p>
        </w:tc>
        <w:tc>
          <w:tcPr>
            <w:tcW w:w="519" w:type="pct"/>
          </w:tcPr>
          <w:p w:rsidR="00FD0603" w:rsidRDefault="00FD0603">
            <w:r>
              <w:t>Aisha Naveed</w:t>
            </w:r>
          </w:p>
        </w:tc>
        <w:tc>
          <w:tcPr>
            <w:tcW w:w="597" w:type="pct"/>
          </w:tcPr>
          <w:p w:rsidR="00FD0603" w:rsidRDefault="00FD0603">
            <w:r>
              <w:t>91997-p</w:t>
            </w:r>
          </w:p>
        </w:tc>
        <w:tc>
          <w:tcPr>
            <w:tcW w:w="497" w:type="pct"/>
          </w:tcPr>
          <w:p w:rsidR="00FD0603" w:rsidRDefault="00FD0603">
            <w:r>
              <w:t>Shekh Muhammad Naveed</w:t>
            </w:r>
          </w:p>
        </w:tc>
        <w:tc>
          <w:tcPr>
            <w:tcW w:w="427" w:type="pct"/>
          </w:tcPr>
          <w:p w:rsidR="00FD0603" w:rsidRDefault="00FD0603">
            <w:r>
              <w:t>68.4775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Nishtar Hospital,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195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6129</w:t>
            </w:r>
          </w:p>
        </w:tc>
        <w:tc>
          <w:tcPr>
            <w:tcW w:w="519" w:type="pct"/>
          </w:tcPr>
          <w:p w:rsidR="00FD0603" w:rsidRDefault="00FD0603">
            <w:r>
              <w:t>Sumbal Naheed</w:t>
            </w:r>
          </w:p>
        </w:tc>
        <w:tc>
          <w:tcPr>
            <w:tcW w:w="597" w:type="pct"/>
          </w:tcPr>
          <w:p w:rsidR="00FD0603" w:rsidRDefault="00FD0603">
            <w:r>
              <w:t>107331-P</w:t>
            </w:r>
          </w:p>
        </w:tc>
        <w:tc>
          <w:tcPr>
            <w:tcW w:w="497" w:type="pct"/>
          </w:tcPr>
          <w:p w:rsidR="00FD0603" w:rsidRDefault="00FD0603">
            <w:r>
              <w:t>Muhammad Ahmad Nawaz</w:t>
            </w:r>
          </w:p>
        </w:tc>
        <w:tc>
          <w:tcPr>
            <w:tcW w:w="427" w:type="pct"/>
          </w:tcPr>
          <w:p w:rsidR="00FD0603" w:rsidRDefault="00FD0603">
            <w:r>
              <w:t>68.421667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Nishtar Hospital,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196</w:t>
            </w:r>
          </w:p>
        </w:tc>
        <w:tc>
          <w:tcPr>
            <w:tcW w:w="200" w:type="pct"/>
          </w:tcPr>
          <w:p w:rsidR="00FD0603" w:rsidRDefault="00FD0603">
            <w:r>
              <w:t>4</w:t>
            </w:r>
          </w:p>
        </w:tc>
        <w:tc>
          <w:tcPr>
            <w:tcW w:w="393" w:type="pct"/>
          </w:tcPr>
          <w:p w:rsidR="00FD0603" w:rsidRDefault="00FD0603">
            <w:r>
              <w:t>21158</w:t>
            </w:r>
          </w:p>
        </w:tc>
        <w:tc>
          <w:tcPr>
            <w:tcW w:w="519" w:type="pct"/>
          </w:tcPr>
          <w:p w:rsidR="00FD0603" w:rsidRDefault="00FD0603">
            <w:r>
              <w:t>Asif Ali</w:t>
            </w:r>
          </w:p>
        </w:tc>
        <w:tc>
          <w:tcPr>
            <w:tcW w:w="597" w:type="pct"/>
          </w:tcPr>
          <w:p w:rsidR="00FD0603" w:rsidRDefault="00FD0603">
            <w:r>
              <w:t>107596-P</w:t>
            </w:r>
          </w:p>
        </w:tc>
        <w:tc>
          <w:tcPr>
            <w:tcW w:w="497" w:type="pct"/>
          </w:tcPr>
          <w:p w:rsidR="00FD0603" w:rsidRDefault="00FD0603">
            <w:r>
              <w:t>Hakim Ali</w:t>
            </w:r>
          </w:p>
        </w:tc>
        <w:tc>
          <w:tcPr>
            <w:tcW w:w="427" w:type="pct"/>
          </w:tcPr>
          <w:p w:rsidR="00FD0603" w:rsidRDefault="00FD0603">
            <w:r>
              <w:t>67.614167</w:t>
            </w:r>
          </w:p>
        </w:tc>
        <w:tc>
          <w:tcPr>
            <w:tcW w:w="429" w:type="pct"/>
          </w:tcPr>
          <w:p w:rsidR="00FD0603" w:rsidRDefault="00FD0603">
            <w:r>
              <w:t>8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Nishtar Hospital,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197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21354</w:t>
            </w:r>
          </w:p>
        </w:tc>
        <w:tc>
          <w:tcPr>
            <w:tcW w:w="519" w:type="pct"/>
          </w:tcPr>
          <w:p w:rsidR="00FD0603" w:rsidRDefault="00FD0603">
            <w:r>
              <w:t>Sadaf Joyia</w:t>
            </w:r>
          </w:p>
        </w:tc>
        <w:tc>
          <w:tcPr>
            <w:tcW w:w="597" w:type="pct"/>
          </w:tcPr>
          <w:p w:rsidR="00FD0603" w:rsidRDefault="00FD0603">
            <w:r>
              <w:t>105716-P</w:t>
            </w:r>
          </w:p>
        </w:tc>
        <w:tc>
          <w:tcPr>
            <w:tcW w:w="497" w:type="pct"/>
          </w:tcPr>
          <w:p w:rsidR="00FD0603" w:rsidRDefault="00FD0603">
            <w:r>
              <w:t>AURANG ZAIB JOYIA</w:t>
            </w:r>
          </w:p>
        </w:tc>
        <w:tc>
          <w:tcPr>
            <w:tcW w:w="427" w:type="pct"/>
          </w:tcPr>
          <w:p w:rsidR="00FD0603" w:rsidRDefault="00FD0603">
            <w:r>
              <w:t>70.0675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Sahiwal Teaching Hospital, Sahiwal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198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6916</w:t>
            </w:r>
          </w:p>
        </w:tc>
        <w:tc>
          <w:tcPr>
            <w:tcW w:w="519" w:type="pct"/>
          </w:tcPr>
          <w:p w:rsidR="00FD0603" w:rsidRDefault="00FD0603">
            <w:r>
              <w:t>Sana Asghar</w:t>
            </w:r>
          </w:p>
        </w:tc>
        <w:tc>
          <w:tcPr>
            <w:tcW w:w="597" w:type="pct"/>
          </w:tcPr>
          <w:p w:rsidR="00FD0603" w:rsidRDefault="00FD0603">
            <w:r>
              <w:t>102584-P</w:t>
            </w:r>
          </w:p>
        </w:tc>
        <w:tc>
          <w:tcPr>
            <w:tcW w:w="497" w:type="pct"/>
          </w:tcPr>
          <w:p w:rsidR="00FD0603" w:rsidRDefault="00FD0603">
            <w:r>
              <w:t xml:space="preserve">Salman Waheed </w:t>
            </w:r>
          </w:p>
        </w:tc>
        <w:tc>
          <w:tcPr>
            <w:tcW w:w="427" w:type="pct"/>
          </w:tcPr>
          <w:p w:rsidR="00FD0603" w:rsidRDefault="00FD0603">
            <w:r>
              <w:t>65.841667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Sahiwal Teaching Hospital, Sahiwal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199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3184</w:t>
            </w:r>
          </w:p>
        </w:tc>
        <w:tc>
          <w:tcPr>
            <w:tcW w:w="519" w:type="pct"/>
          </w:tcPr>
          <w:p w:rsidR="00FD0603" w:rsidRDefault="00FD0603">
            <w:r>
              <w:t>Javeria Jalil</w:t>
            </w:r>
          </w:p>
        </w:tc>
        <w:tc>
          <w:tcPr>
            <w:tcW w:w="597" w:type="pct"/>
          </w:tcPr>
          <w:p w:rsidR="00FD0603" w:rsidRDefault="00FD0603">
            <w:r>
              <w:t>93764-P</w:t>
            </w:r>
          </w:p>
        </w:tc>
        <w:tc>
          <w:tcPr>
            <w:tcW w:w="497" w:type="pct"/>
          </w:tcPr>
          <w:p w:rsidR="00FD0603" w:rsidRDefault="00FD0603">
            <w:r>
              <w:t>Abdul Jalil</w:t>
            </w:r>
          </w:p>
        </w:tc>
        <w:tc>
          <w:tcPr>
            <w:tcW w:w="427" w:type="pct"/>
          </w:tcPr>
          <w:p w:rsidR="00FD0603" w:rsidRDefault="00FD0603">
            <w:r>
              <w:t>63.893333</w:t>
            </w:r>
          </w:p>
        </w:tc>
        <w:tc>
          <w:tcPr>
            <w:tcW w:w="429" w:type="pct"/>
          </w:tcPr>
          <w:p w:rsidR="00FD0603" w:rsidRDefault="00FD0603">
            <w:r>
              <w:t>2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Services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200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16277</w:t>
            </w:r>
          </w:p>
        </w:tc>
        <w:tc>
          <w:tcPr>
            <w:tcW w:w="519" w:type="pct"/>
          </w:tcPr>
          <w:p w:rsidR="00FD0603" w:rsidRDefault="00FD0603">
            <w:r>
              <w:t>Huda Rauf</w:t>
            </w:r>
          </w:p>
        </w:tc>
        <w:tc>
          <w:tcPr>
            <w:tcW w:w="597" w:type="pct"/>
          </w:tcPr>
          <w:p w:rsidR="00FD0603" w:rsidRDefault="00FD0603">
            <w:r>
              <w:t xml:space="preserve"> 89551-P</w:t>
            </w:r>
          </w:p>
        </w:tc>
        <w:tc>
          <w:tcPr>
            <w:tcW w:w="497" w:type="pct"/>
          </w:tcPr>
          <w:p w:rsidR="00FD0603" w:rsidRDefault="00FD0603">
            <w:r>
              <w:t>Shahroz Khan</w:t>
            </w:r>
          </w:p>
        </w:tc>
        <w:tc>
          <w:tcPr>
            <w:tcW w:w="427" w:type="pct"/>
          </w:tcPr>
          <w:p w:rsidR="00FD0603" w:rsidRDefault="00FD0603">
            <w:r>
              <w:t>62.3625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Services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201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17911</w:t>
            </w:r>
          </w:p>
        </w:tc>
        <w:tc>
          <w:tcPr>
            <w:tcW w:w="519" w:type="pct"/>
          </w:tcPr>
          <w:p w:rsidR="00FD0603" w:rsidRDefault="00FD0603">
            <w:r>
              <w:t>Mariya Zehra</w:t>
            </w:r>
          </w:p>
        </w:tc>
        <w:tc>
          <w:tcPr>
            <w:tcW w:w="597" w:type="pct"/>
          </w:tcPr>
          <w:p w:rsidR="00FD0603" w:rsidRDefault="00FD0603">
            <w:r>
              <w:t>73337-s</w:t>
            </w:r>
          </w:p>
        </w:tc>
        <w:tc>
          <w:tcPr>
            <w:tcW w:w="497" w:type="pct"/>
          </w:tcPr>
          <w:p w:rsidR="00FD0603" w:rsidRDefault="00FD0603">
            <w:r>
              <w:t>Muhammad Usman Khalid</w:t>
            </w:r>
          </w:p>
        </w:tc>
        <w:tc>
          <w:tcPr>
            <w:tcW w:w="427" w:type="pct"/>
          </w:tcPr>
          <w:p w:rsidR="00FD0603" w:rsidRDefault="00FD0603">
            <w:r>
              <w:t>61.955686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Services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202</w:t>
            </w:r>
          </w:p>
        </w:tc>
        <w:tc>
          <w:tcPr>
            <w:tcW w:w="200" w:type="pct"/>
          </w:tcPr>
          <w:p w:rsidR="00FD0603" w:rsidRDefault="00FD0603">
            <w:r>
              <w:t>4</w:t>
            </w:r>
          </w:p>
        </w:tc>
        <w:tc>
          <w:tcPr>
            <w:tcW w:w="393" w:type="pct"/>
          </w:tcPr>
          <w:p w:rsidR="00FD0603" w:rsidRDefault="00FD0603">
            <w:r>
              <w:t>18437</w:t>
            </w:r>
          </w:p>
        </w:tc>
        <w:tc>
          <w:tcPr>
            <w:tcW w:w="519" w:type="pct"/>
          </w:tcPr>
          <w:p w:rsidR="00FD0603" w:rsidRDefault="00FD0603">
            <w:r>
              <w:t xml:space="preserve"> Hafiza Nighat Khalil</w:t>
            </w:r>
          </w:p>
        </w:tc>
        <w:tc>
          <w:tcPr>
            <w:tcW w:w="597" w:type="pct"/>
          </w:tcPr>
          <w:p w:rsidR="00FD0603" w:rsidRDefault="00FD0603">
            <w:r>
              <w:t>B-114919-p</w:t>
            </w:r>
          </w:p>
        </w:tc>
        <w:tc>
          <w:tcPr>
            <w:tcW w:w="497" w:type="pct"/>
          </w:tcPr>
          <w:p w:rsidR="00FD0603" w:rsidRDefault="00FD0603">
            <w:r>
              <w:t>khalil ur rahman</w:t>
            </w:r>
          </w:p>
        </w:tc>
        <w:tc>
          <w:tcPr>
            <w:tcW w:w="427" w:type="pct"/>
          </w:tcPr>
          <w:p w:rsidR="00FD0603" w:rsidRDefault="00FD0603">
            <w:r>
              <w:t>61.6375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Services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203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5840</w:t>
            </w:r>
          </w:p>
        </w:tc>
        <w:tc>
          <w:tcPr>
            <w:tcW w:w="519" w:type="pct"/>
          </w:tcPr>
          <w:p w:rsidR="00FD0603" w:rsidRDefault="00FD0603">
            <w:r>
              <w:t>Ambreen Shahzadi</w:t>
            </w:r>
          </w:p>
        </w:tc>
        <w:tc>
          <w:tcPr>
            <w:tcW w:w="597" w:type="pct"/>
          </w:tcPr>
          <w:p w:rsidR="00FD0603" w:rsidRDefault="00FD0603">
            <w:r>
              <w:t>100492-P</w:t>
            </w:r>
          </w:p>
        </w:tc>
        <w:tc>
          <w:tcPr>
            <w:tcW w:w="497" w:type="pct"/>
          </w:tcPr>
          <w:p w:rsidR="00FD0603" w:rsidRDefault="00FD0603">
            <w:r>
              <w:t>Muhammad Azam</w:t>
            </w:r>
          </w:p>
        </w:tc>
        <w:tc>
          <w:tcPr>
            <w:tcW w:w="427" w:type="pct"/>
          </w:tcPr>
          <w:p w:rsidR="00FD0603" w:rsidRDefault="00FD0603">
            <w:r>
              <w:t>69.588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Sir Ganga Ram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204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15085</w:t>
            </w:r>
          </w:p>
        </w:tc>
        <w:tc>
          <w:tcPr>
            <w:tcW w:w="519" w:type="pct"/>
          </w:tcPr>
          <w:p w:rsidR="00FD0603" w:rsidRDefault="00FD0603">
            <w:r>
              <w:t>Aniqa Mariyum</w:t>
            </w:r>
          </w:p>
        </w:tc>
        <w:tc>
          <w:tcPr>
            <w:tcW w:w="597" w:type="pct"/>
          </w:tcPr>
          <w:p w:rsidR="00FD0603" w:rsidRDefault="00FD0603">
            <w:r>
              <w:t>107129_P</w:t>
            </w:r>
          </w:p>
        </w:tc>
        <w:tc>
          <w:tcPr>
            <w:tcW w:w="497" w:type="pct"/>
          </w:tcPr>
          <w:p w:rsidR="00FD0603" w:rsidRDefault="00FD0603">
            <w:r>
              <w:t>AHMED RAZA</w:t>
            </w:r>
          </w:p>
        </w:tc>
        <w:tc>
          <w:tcPr>
            <w:tcW w:w="427" w:type="pct"/>
          </w:tcPr>
          <w:p w:rsidR="00FD0603" w:rsidRDefault="00FD0603">
            <w:r>
              <w:t>68.988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Sir Ganga Ram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205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6399</w:t>
            </w:r>
          </w:p>
        </w:tc>
        <w:tc>
          <w:tcPr>
            <w:tcW w:w="519" w:type="pct"/>
          </w:tcPr>
          <w:p w:rsidR="00FD0603" w:rsidRDefault="00FD0603">
            <w:r>
              <w:t>Zunera Munir</w:t>
            </w:r>
          </w:p>
        </w:tc>
        <w:tc>
          <w:tcPr>
            <w:tcW w:w="597" w:type="pct"/>
          </w:tcPr>
          <w:p w:rsidR="00FD0603" w:rsidRDefault="00FD0603">
            <w:r>
              <w:t>100616-P</w:t>
            </w:r>
          </w:p>
        </w:tc>
        <w:tc>
          <w:tcPr>
            <w:tcW w:w="497" w:type="pct"/>
          </w:tcPr>
          <w:p w:rsidR="00FD0603" w:rsidRDefault="00FD0603">
            <w:r>
              <w:t>Muhammad Munir</w:t>
            </w:r>
          </w:p>
        </w:tc>
        <w:tc>
          <w:tcPr>
            <w:tcW w:w="427" w:type="pct"/>
          </w:tcPr>
          <w:p w:rsidR="00FD0603" w:rsidRDefault="00FD0603">
            <w:r>
              <w:t>68.616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Sir Ganga Ram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206</w:t>
            </w:r>
          </w:p>
        </w:tc>
        <w:tc>
          <w:tcPr>
            <w:tcW w:w="200" w:type="pct"/>
          </w:tcPr>
          <w:p w:rsidR="00FD0603" w:rsidRDefault="00FD0603">
            <w:r>
              <w:t>4</w:t>
            </w:r>
          </w:p>
        </w:tc>
        <w:tc>
          <w:tcPr>
            <w:tcW w:w="393" w:type="pct"/>
          </w:tcPr>
          <w:p w:rsidR="00FD0603" w:rsidRDefault="00FD0603">
            <w:r>
              <w:t>19035</w:t>
            </w:r>
          </w:p>
        </w:tc>
        <w:tc>
          <w:tcPr>
            <w:tcW w:w="519" w:type="pct"/>
          </w:tcPr>
          <w:p w:rsidR="00FD0603" w:rsidRDefault="00FD0603">
            <w:r>
              <w:t>Warda Atiq</w:t>
            </w:r>
          </w:p>
        </w:tc>
        <w:tc>
          <w:tcPr>
            <w:tcW w:w="597" w:type="pct"/>
          </w:tcPr>
          <w:p w:rsidR="00FD0603" w:rsidRDefault="00FD0603">
            <w:r>
              <w:t>108544-P</w:t>
            </w:r>
          </w:p>
        </w:tc>
        <w:tc>
          <w:tcPr>
            <w:tcW w:w="497" w:type="pct"/>
          </w:tcPr>
          <w:p w:rsidR="00FD0603" w:rsidRDefault="00FD0603">
            <w:r>
              <w:t>Muhammad Abdul Rab Atiq</w:t>
            </w:r>
          </w:p>
        </w:tc>
        <w:tc>
          <w:tcPr>
            <w:tcW w:w="427" w:type="pct"/>
          </w:tcPr>
          <w:p w:rsidR="00FD0603" w:rsidRDefault="00FD0603">
            <w:r>
              <w:t>67.969333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Sir Ganga Ram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20</w:t>
            </w:r>
            <w:r>
              <w:lastRenderedPageBreak/>
              <w:t>7</w:t>
            </w:r>
          </w:p>
        </w:tc>
        <w:tc>
          <w:tcPr>
            <w:tcW w:w="200" w:type="pct"/>
          </w:tcPr>
          <w:p w:rsidR="00FD0603" w:rsidRDefault="00FD0603">
            <w:r>
              <w:lastRenderedPageBreak/>
              <w:t>1</w:t>
            </w:r>
          </w:p>
        </w:tc>
        <w:tc>
          <w:tcPr>
            <w:tcW w:w="393" w:type="pct"/>
          </w:tcPr>
          <w:p w:rsidR="00FD0603" w:rsidRDefault="00FD0603">
            <w:r>
              <w:t>6494</w:t>
            </w:r>
          </w:p>
        </w:tc>
        <w:tc>
          <w:tcPr>
            <w:tcW w:w="519" w:type="pct"/>
          </w:tcPr>
          <w:p w:rsidR="00FD0603" w:rsidRDefault="00FD0603">
            <w:r>
              <w:t xml:space="preserve">Tehreem </w:t>
            </w:r>
            <w:r>
              <w:lastRenderedPageBreak/>
              <w:t>Fatima</w:t>
            </w:r>
          </w:p>
        </w:tc>
        <w:tc>
          <w:tcPr>
            <w:tcW w:w="597" w:type="pct"/>
          </w:tcPr>
          <w:p w:rsidR="00FD0603" w:rsidRDefault="00FD0603">
            <w:r>
              <w:lastRenderedPageBreak/>
              <w:t>102880-p</w:t>
            </w:r>
          </w:p>
        </w:tc>
        <w:tc>
          <w:tcPr>
            <w:tcW w:w="497" w:type="pct"/>
          </w:tcPr>
          <w:p w:rsidR="00FD0603" w:rsidRDefault="00FD0603">
            <w:r>
              <w:t>Muhamm</w:t>
            </w:r>
            <w:r>
              <w:lastRenderedPageBreak/>
              <w:t>ad Tariq</w:t>
            </w:r>
          </w:p>
        </w:tc>
        <w:tc>
          <w:tcPr>
            <w:tcW w:w="427" w:type="pct"/>
          </w:tcPr>
          <w:p w:rsidR="00FD0603" w:rsidRDefault="00FD0603">
            <w:r>
              <w:lastRenderedPageBreak/>
              <w:t>63.6158</w:t>
            </w:r>
            <w:r>
              <w:lastRenderedPageBreak/>
              <w:t>34</w:t>
            </w:r>
          </w:p>
        </w:tc>
        <w:tc>
          <w:tcPr>
            <w:tcW w:w="429" w:type="pct"/>
          </w:tcPr>
          <w:p w:rsidR="00FD0603" w:rsidRDefault="00FD0603">
            <w:r>
              <w:lastRenderedPageBreak/>
              <w:t>6</w:t>
            </w:r>
          </w:p>
        </w:tc>
        <w:tc>
          <w:tcPr>
            <w:tcW w:w="710" w:type="pct"/>
          </w:tcPr>
          <w:p w:rsidR="00FD0603" w:rsidRDefault="00FD0603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545" w:type="pct"/>
          </w:tcPr>
          <w:p w:rsidR="00FD0603" w:rsidRDefault="00FD0603">
            <w:r>
              <w:lastRenderedPageBreak/>
              <w:t xml:space="preserve">SZ Hospital, </w:t>
            </w:r>
            <w:r>
              <w:lastRenderedPageBreak/>
              <w:t>Rahim Yar Khan</w:t>
            </w:r>
          </w:p>
        </w:tc>
        <w:tc>
          <w:tcPr>
            <w:tcW w:w="451" w:type="pct"/>
          </w:tcPr>
          <w:p w:rsidR="00FD0603" w:rsidRDefault="00FD0603">
            <w:r>
              <w:lastRenderedPageBreak/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208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18950</w:t>
            </w:r>
          </w:p>
        </w:tc>
        <w:tc>
          <w:tcPr>
            <w:tcW w:w="519" w:type="pct"/>
          </w:tcPr>
          <w:p w:rsidR="00FD0603" w:rsidRDefault="00FD0603">
            <w:r>
              <w:t>Saniya Mustafa</w:t>
            </w:r>
          </w:p>
        </w:tc>
        <w:tc>
          <w:tcPr>
            <w:tcW w:w="597" w:type="pct"/>
          </w:tcPr>
          <w:p w:rsidR="00FD0603" w:rsidRDefault="00FD0603">
            <w:r>
              <w:t>102886-P</w:t>
            </w:r>
          </w:p>
        </w:tc>
        <w:tc>
          <w:tcPr>
            <w:tcW w:w="497" w:type="pct"/>
          </w:tcPr>
          <w:p w:rsidR="00FD0603" w:rsidRDefault="00FD0603">
            <w:r>
              <w:t>Ghulam Mustafa</w:t>
            </w:r>
          </w:p>
        </w:tc>
        <w:tc>
          <w:tcPr>
            <w:tcW w:w="427" w:type="pct"/>
          </w:tcPr>
          <w:p w:rsidR="00FD0603" w:rsidRDefault="00FD0603">
            <w:r>
              <w:t>62.385833</w:t>
            </w:r>
          </w:p>
        </w:tc>
        <w:tc>
          <w:tcPr>
            <w:tcW w:w="429" w:type="pct"/>
          </w:tcPr>
          <w:p w:rsidR="00FD0603" w:rsidRDefault="00FD0603">
            <w:r>
              <w:t>23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SZ Hospital, Rahim Yar Khan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209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2027</w:t>
            </w:r>
          </w:p>
        </w:tc>
        <w:tc>
          <w:tcPr>
            <w:tcW w:w="519" w:type="pct"/>
          </w:tcPr>
          <w:p w:rsidR="00FD0603" w:rsidRDefault="00FD0603">
            <w:r>
              <w:t>Faiza Sattar</w:t>
            </w:r>
          </w:p>
        </w:tc>
        <w:tc>
          <w:tcPr>
            <w:tcW w:w="597" w:type="pct"/>
          </w:tcPr>
          <w:p w:rsidR="00FD0603" w:rsidRDefault="00FD0603">
            <w:r>
              <w:t>97638-P</w:t>
            </w:r>
          </w:p>
        </w:tc>
        <w:tc>
          <w:tcPr>
            <w:tcW w:w="497" w:type="pct"/>
          </w:tcPr>
          <w:p w:rsidR="00FD0603" w:rsidRDefault="00FD0603">
            <w:r>
              <w:t>Umer Zahoor</w:t>
            </w:r>
          </w:p>
        </w:tc>
        <w:tc>
          <w:tcPr>
            <w:tcW w:w="427" w:type="pct"/>
          </w:tcPr>
          <w:p w:rsidR="00FD0603" w:rsidRDefault="00FD0603">
            <w:r>
              <w:t>62.320833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Obstetrics &amp; Gynecology</w:t>
            </w:r>
          </w:p>
        </w:tc>
        <w:tc>
          <w:tcPr>
            <w:tcW w:w="545" w:type="pct"/>
          </w:tcPr>
          <w:p w:rsidR="00FD0603" w:rsidRDefault="00FD0603">
            <w:r>
              <w:t>SZ Hospital, Rahim Yar Khan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210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5311</w:t>
            </w:r>
          </w:p>
        </w:tc>
        <w:tc>
          <w:tcPr>
            <w:tcW w:w="519" w:type="pct"/>
          </w:tcPr>
          <w:p w:rsidR="00FD0603" w:rsidRDefault="00FD0603">
            <w:r>
              <w:t>Arfah Shahid</w:t>
            </w:r>
          </w:p>
        </w:tc>
        <w:tc>
          <w:tcPr>
            <w:tcW w:w="597" w:type="pct"/>
          </w:tcPr>
          <w:p w:rsidR="00FD0603" w:rsidRDefault="00FD0603">
            <w:r>
              <w:t>104433-P</w:t>
            </w:r>
          </w:p>
        </w:tc>
        <w:tc>
          <w:tcPr>
            <w:tcW w:w="497" w:type="pct"/>
          </w:tcPr>
          <w:p w:rsidR="00FD0603" w:rsidRDefault="00FD0603">
            <w:r>
              <w:t>Shahid Mahmood</w:t>
            </w:r>
          </w:p>
        </w:tc>
        <w:tc>
          <w:tcPr>
            <w:tcW w:w="427" w:type="pct"/>
          </w:tcPr>
          <w:p w:rsidR="00FD0603" w:rsidRDefault="00FD0603">
            <w:r>
              <w:t>67.720833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Ophthalmology</w:t>
            </w:r>
          </w:p>
        </w:tc>
        <w:tc>
          <w:tcPr>
            <w:tcW w:w="545" w:type="pct"/>
          </w:tcPr>
          <w:p w:rsidR="00FD0603" w:rsidRDefault="00FD0603">
            <w:r>
              <w:t>Allied Hospital, Faisalabad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211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1319</w:t>
            </w:r>
          </w:p>
        </w:tc>
        <w:tc>
          <w:tcPr>
            <w:tcW w:w="519" w:type="pct"/>
          </w:tcPr>
          <w:p w:rsidR="00FD0603" w:rsidRDefault="00FD0603">
            <w:r>
              <w:t>Abeer Mushtaq</w:t>
            </w:r>
          </w:p>
        </w:tc>
        <w:tc>
          <w:tcPr>
            <w:tcW w:w="597" w:type="pct"/>
          </w:tcPr>
          <w:p w:rsidR="00FD0603" w:rsidRDefault="00FD0603">
            <w:r>
              <w:t>97084-P</w:t>
            </w:r>
          </w:p>
        </w:tc>
        <w:tc>
          <w:tcPr>
            <w:tcW w:w="497" w:type="pct"/>
          </w:tcPr>
          <w:p w:rsidR="00FD0603" w:rsidRDefault="00FD0603">
            <w:r>
              <w:t>Mushtaq Ahmad</w:t>
            </w:r>
          </w:p>
        </w:tc>
        <w:tc>
          <w:tcPr>
            <w:tcW w:w="427" w:type="pct"/>
          </w:tcPr>
          <w:p w:rsidR="00FD0603" w:rsidRDefault="00FD0603">
            <w:r>
              <w:t>66.096667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Ophthalmology</w:t>
            </w:r>
          </w:p>
        </w:tc>
        <w:tc>
          <w:tcPr>
            <w:tcW w:w="545" w:type="pct"/>
          </w:tcPr>
          <w:p w:rsidR="00FD0603" w:rsidRDefault="00FD0603">
            <w:r>
              <w:t>Bahawal Victoria Hospital, Bahawalpur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212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19101</w:t>
            </w:r>
          </w:p>
        </w:tc>
        <w:tc>
          <w:tcPr>
            <w:tcW w:w="519" w:type="pct"/>
          </w:tcPr>
          <w:p w:rsidR="00FD0603" w:rsidRDefault="00FD0603">
            <w:r>
              <w:t>Muhammad Sohail</w:t>
            </w:r>
          </w:p>
        </w:tc>
        <w:tc>
          <w:tcPr>
            <w:tcW w:w="597" w:type="pct"/>
          </w:tcPr>
          <w:p w:rsidR="00FD0603" w:rsidRDefault="00FD0603">
            <w:r>
              <w:t>86842-P</w:t>
            </w:r>
          </w:p>
        </w:tc>
        <w:tc>
          <w:tcPr>
            <w:tcW w:w="497" w:type="pct"/>
          </w:tcPr>
          <w:p w:rsidR="00FD0603" w:rsidRDefault="00FD0603">
            <w:r>
              <w:t>MUHAMMAD FIDA GONDAL</w:t>
            </w:r>
          </w:p>
        </w:tc>
        <w:tc>
          <w:tcPr>
            <w:tcW w:w="427" w:type="pct"/>
          </w:tcPr>
          <w:p w:rsidR="00FD0603" w:rsidRDefault="00FD0603">
            <w:r>
              <w:t>60.165532</w:t>
            </w:r>
          </w:p>
        </w:tc>
        <w:tc>
          <w:tcPr>
            <w:tcW w:w="429" w:type="pct"/>
          </w:tcPr>
          <w:p w:rsidR="00FD0603" w:rsidRDefault="00FD0603">
            <w:r>
              <w:t>6</w:t>
            </w:r>
          </w:p>
        </w:tc>
        <w:tc>
          <w:tcPr>
            <w:tcW w:w="710" w:type="pct"/>
          </w:tcPr>
          <w:p w:rsidR="00FD0603" w:rsidRDefault="00FD0603">
            <w:r>
              <w:t>Ophthalmology</w:t>
            </w:r>
          </w:p>
        </w:tc>
        <w:tc>
          <w:tcPr>
            <w:tcW w:w="545" w:type="pct"/>
          </w:tcPr>
          <w:p w:rsidR="00FD0603" w:rsidRDefault="00FD0603">
            <w:r>
              <w:t>Benazir Bhutto Hospital,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213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17104</w:t>
            </w:r>
          </w:p>
        </w:tc>
        <w:tc>
          <w:tcPr>
            <w:tcW w:w="519" w:type="pct"/>
          </w:tcPr>
          <w:p w:rsidR="00FD0603" w:rsidRDefault="00FD0603">
            <w:r>
              <w:t>Ambreen Fatima</w:t>
            </w:r>
          </w:p>
        </w:tc>
        <w:tc>
          <w:tcPr>
            <w:tcW w:w="597" w:type="pct"/>
          </w:tcPr>
          <w:p w:rsidR="00FD0603" w:rsidRDefault="00FD0603">
            <w:r>
              <w:t>75144-P</w:t>
            </w:r>
          </w:p>
        </w:tc>
        <w:tc>
          <w:tcPr>
            <w:tcW w:w="497" w:type="pct"/>
          </w:tcPr>
          <w:p w:rsidR="00FD0603" w:rsidRDefault="00FD0603">
            <w:r>
              <w:t>Rasheed Ahmad</w:t>
            </w:r>
          </w:p>
        </w:tc>
        <w:tc>
          <w:tcPr>
            <w:tcW w:w="427" w:type="pct"/>
          </w:tcPr>
          <w:p w:rsidR="00FD0603" w:rsidRDefault="00FD0603">
            <w:r>
              <w:t>58.742553</w:t>
            </w:r>
          </w:p>
        </w:tc>
        <w:tc>
          <w:tcPr>
            <w:tcW w:w="429" w:type="pct"/>
          </w:tcPr>
          <w:p w:rsidR="00FD0603" w:rsidRDefault="00FD0603">
            <w:r>
              <w:t>5</w:t>
            </w:r>
          </w:p>
        </w:tc>
        <w:tc>
          <w:tcPr>
            <w:tcW w:w="710" w:type="pct"/>
          </w:tcPr>
          <w:p w:rsidR="00FD0603" w:rsidRDefault="00FD0603">
            <w:r>
              <w:t>Ophthalmology</w:t>
            </w:r>
          </w:p>
        </w:tc>
        <w:tc>
          <w:tcPr>
            <w:tcW w:w="545" w:type="pct"/>
          </w:tcPr>
          <w:p w:rsidR="00FD0603" w:rsidRDefault="00FD0603">
            <w:r>
              <w:t>DHQ Hospital, DG Khan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214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20636</w:t>
            </w:r>
          </w:p>
        </w:tc>
        <w:tc>
          <w:tcPr>
            <w:tcW w:w="519" w:type="pct"/>
          </w:tcPr>
          <w:p w:rsidR="00FD0603" w:rsidRDefault="00FD0603">
            <w:r>
              <w:t>Iqra Javed</w:t>
            </w:r>
          </w:p>
        </w:tc>
        <w:tc>
          <w:tcPr>
            <w:tcW w:w="597" w:type="pct"/>
          </w:tcPr>
          <w:p w:rsidR="00FD0603" w:rsidRDefault="00FD0603">
            <w:r>
              <w:t>90285-P</w:t>
            </w:r>
          </w:p>
        </w:tc>
        <w:tc>
          <w:tcPr>
            <w:tcW w:w="497" w:type="pct"/>
          </w:tcPr>
          <w:p w:rsidR="00FD0603" w:rsidRDefault="00FD0603">
            <w:r>
              <w:t>Usman Anwar</w:t>
            </w:r>
          </w:p>
        </w:tc>
        <w:tc>
          <w:tcPr>
            <w:tcW w:w="427" w:type="pct"/>
          </w:tcPr>
          <w:p w:rsidR="00FD0603" w:rsidRDefault="00FD0603">
            <w:r>
              <w:t>64.848333</w:t>
            </w:r>
          </w:p>
        </w:tc>
        <w:tc>
          <w:tcPr>
            <w:tcW w:w="429" w:type="pct"/>
          </w:tcPr>
          <w:p w:rsidR="00FD0603" w:rsidRDefault="00FD0603">
            <w:r>
              <w:t>2</w:t>
            </w:r>
          </w:p>
        </w:tc>
        <w:tc>
          <w:tcPr>
            <w:tcW w:w="710" w:type="pct"/>
          </w:tcPr>
          <w:p w:rsidR="00FD0603" w:rsidRDefault="00FD0603">
            <w:r>
              <w:t>Ophthalmology</w:t>
            </w:r>
          </w:p>
        </w:tc>
        <w:tc>
          <w:tcPr>
            <w:tcW w:w="545" w:type="pct"/>
          </w:tcPr>
          <w:p w:rsidR="00FD0603" w:rsidRDefault="00FD0603">
            <w:r>
              <w:t>DHQ Hospital, Gujranwala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215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21539</w:t>
            </w:r>
          </w:p>
        </w:tc>
        <w:tc>
          <w:tcPr>
            <w:tcW w:w="519" w:type="pct"/>
          </w:tcPr>
          <w:p w:rsidR="00FD0603" w:rsidRDefault="00FD0603">
            <w:r>
              <w:t>Fareena Arshad</w:t>
            </w:r>
          </w:p>
        </w:tc>
        <w:tc>
          <w:tcPr>
            <w:tcW w:w="597" w:type="pct"/>
          </w:tcPr>
          <w:p w:rsidR="00FD0603" w:rsidRDefault="00FD0603">
            <w:r>
              <w:t>118670-P</w:t>
            </w:r>
          </w:p>
        </w:tc>
        <w:tc>
          <w:tcPr>
            <w:tcW w:w="497" w:type="pct"/>
          </w:tcPr>
          <w:p w:rsidR="00FD0603" w:rsidRDefault="00FD0603">
            <w:r>
              <w:t>Arshad Ali</w:t>
            </w:r>
          </w:p>
        </w:tc>
        <w:tc>
          <w:tcPr>
            <w:tcW w:w="427" w:type="pct"/>
          </w:tcPr>
          <w:p w:rsidR="00FD0603" w:rsidRDefault="00FD0603">
            <w:r>
              <w:t>47.54</w:t>
            </w:r>
          </w:p>
        </w:tc>
        <w:tc>
          <w:tcPr>
            <w:tcW w:w="429" w:type="pct"/>
          </w:tcPr>
          <w:p w:rsidR="00FD0603" w:rsidRDefault="00FD0603">
            <w:r>
              <w:t>5</w:t>
            </w:r>
          </w:p>
        </w:tc>
        <w:tc>
          <w:tcPr>
            <w:tcW w:w="710" w:type="pct"/>
          </w:tcPr>
          <w:p w:rsidR="00FD0603" w:rsidRDefault="00FD0603">
            <w:r>
              <w:t>Ophthalmology</w:t>
            </w:r>
          </w:p>
        </w:tc>
        <w:tc>
          <w:tcPr>
            <w:tcW w:w="545" w:type="pct"/>
          </w:tcPr>
          <w:p w:rsidR="00FD0603" w:rsidRDefault="00FD0603">
            <w:r>
              <w:t>DHQ Hospital, Gujranwala</w:t>
            </w:r>
          </w:p>
        </w:tc>
        <w:tc>
          <w:tcPr>
            <w:tcW w:w="451" w:type="pct"/>
          </w:tcPr>
          <w:p w:rsidR="00FD0603" w:rsidRDefault="00FD0603">
            <w:r>
              <w:t>AJK, G&amp;B, FATA, ICT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216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17739</w:t>
            </w:r>
          </w:p>
        </w:tc>
        <w:tc>
          <w:tcPr>
            <w:tcW w:w="519" w:type="pct"/>
          </w:tcPr>
          <w:p w:rsidR="00FD0603" w:rsidRDefault="00FD0603">
            <w:r>
              <w:t>Gulbudin Muhammad</w:t>
            </w:r>
          </w:p>
        </w:tc>
        <w:tc>
          <w:tcPr>
            <w:tcW w:w="597" w:type="pct"/>
          </w:tcPr>
          <w:p w:rsidR="00FD0603" w:rsidRDefault="00FD0603">
            <w:r>
              <w:t>4485-f</w:t>
            </w:r>
          </w:p>
        </w:tc>
        <w:tc>
          <w:tcPr>
            <w:tcW w:w="497" w:type="pct"/>
          </w:tcPr>
          <w:p w:rsidR="00FD0603" w:rsidRDefault="00FD0603">
            <w:r>
              <w:t xml:space="preserve">muhammad nabi </w:t>
            </w:r>
          </w:p>
        </w:tc>
        <w:tc>
          <w:tcPr>
            <w:tcW w:w="427" w:type="pct"/>
          </w:tcPr>
          <w:p w:rsidR="00FD0603" w:rsidRDefault="00FD0603">
            <w:r>
              <w:t>45.928333</w:t>
            </w:r>
          </w:p>
        </w:tc>
        <w:tc>
          <w:tcPr>
            <w:tcW w:w="429" w:type="pct"/>
          </w:tcPr>
          <w:p w:rsidR="00FD0603" w:rsidRDefault="00FD0603">
            <w:r>
              <w:t>10</w:t>
            </w:r>
          </w:p>
        </w:tc>
        <w:tc>
          <w:tcPr>
            <w:tcW w:w="710" w:type="pct"/>
          </w:tcPr>
          <w:p w:rsidR="00FD0603" w:rsidRDefault="00FD0603">
            <w:r>
              <w:t>Ophthalmology</w:t>
            </w:r>
          </w:p>
        </w:tc>
        <w:tc>
          <w:tcPr>
            <w:tcW w:w="545" w:type="pct"/>
          </w:tcPr>
          <w:p w:rsidR="00FD0603" w:rsidRDefault="00FD0603">
            <w:r>
              <w:t>DHQ Teaching Hospital, Sargodha</w:t>
            </w:r>
          </w:p>
        </w:tc>
        <w:tc>
          <w:tcPr>
            <w:tcW w:w="451" w:type="pct"/>
          </w:tcPr>
          <w:p w:rsidR="00FD0603" w:rsidRDefault="00FD0603">
            <w:r>
              <w:t>Foriegn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217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6729</w:t>
            </w:r>
          </w:p>
        </w:tc>
        <w:tc>
          <w:tcPr>
            <w:tcW w:w="519" w:type="pct"/>
          </w:tcPr>
          <w:p w:rsidR="00FD0603" w:rsidRDefault="00FD0603">
            <w:r>
              <w:t>Aizaz Afzal</w:t>
            </w:r>
          </w:p>
        </w:tc>
        <w:tc>
          <w:tcPr>
            <w:tcW w:w="597" w:type="pct"/>
          </w:tcPr>
          <w:p w:rsidR="00FD0603" w:rsidRDefault="00FD0603">
            <w:r>
              <w:t>96524-P</w:t>
            </w:r>
          </w:p>
        </w:tc>
        <w:tc>
          <w:tcPr>
            <w:tcW w:w="497" w:type="pct"/>
          </w:tcPr>
          <w:p w:rsidR="00FD0603" w:rsidRDefault="00FD0603">
            <w:r>
              <w:t>Muhammad Afzal Naz</w:t>
            </w:r>
          </w:p>
        </w:tc>
        <w:tc>
          <w:tcPr>
            <w:tcW w:w="427" w:type="pct"/>
          </w:tcPr>
          <w:p w:rsidR="00FD0603" w:rsidRDefault="00FD0603">
            <w:r>
              <w:t>62.3375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Ophthalmology</w:t>
            </w:r>
          </w:p>
        </w:tc>
        <w:tc>
          <w:tcPr>
            <w:tcW w:w="545" w:type="pct"/>
          </w:tcPr>
          <w:p w:rsidR="00FD0603" w:rsidRDefault="00FD0603">
            <w:r>
              <w:t>Holy Family Hospital,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218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20408</w:t>
            </w:r>
          </w:p>
        </w:tc>
        <w:tc>
          <w:tcPr>
            <w:tcW w:w="519" w:type="pct"/>
          </w:tcPr>
          <w:p w:rsidR="00FD0603" w:rsidRDefault="00FD0603">
            <w:r>
              <w:t>Tayyaba Fazil Gill</w:t>
            </w:r>
          </w:p>
        </w:tc>
        <w:tc>
          <w:tcPr>
            <w:tcW w:w="597" w:type="pct"/>
          </w:tcPr>
          <w:p w:rsidR="00FD0603" w:rsidRDefault="00FD0603">
            <w:r>
              <w:t>96259-P</w:t>
            </w:r>
          </w:p>
        </w:tc>
        <w:tc>
          <w:tcPr>
            <w:tcW w:w="497" w:type="pct"/>
          </w:tcPr>
          <w:p w:rsidR="00FD0603" w:rsidRDefault="00FD0603">
            <w:r>
              <w:t>Muhammad Fazil Gill</w:t>
            </w:r>
          </w:p>
        </w:tc>
        <w:tc>
          <w:tcPr>
            <w:tcW w:w="427" w:type="pct"/>
          </w:tcPr>
          <w:p w:rsidR="00FD0603" w:rsidRDefault="00FD0603">
            <w:r>
              <w:t>62.984167</w:t>
            </w:r>
          </w:p>
        </w:tc>
        <w:tc>
          <w:tcPr>
            <w:tcW w:w="429" w:type="pct"/>
          </w:tcPr>
          <w:p w:rsidR="00FD0603" w:rsidRDefault="00FD0603">
            <w:r>
              <w:t>14</w:t>
            </w:r>
          </w:p>
        </w:tc>
        <w:tc>
          <w:tcPr>
            <w:tcW w:w="710" w:type="pct"/>
          </w:tcPr>
          <w:p w:rsidR="00FD0603" w:rsidRDefault="00FD0603">
            <w:r>
              <w:t>Ophthalmology</w:t>
            </w:r>
          </w:p>
        </w:tc>
        <w:tc>
          <w:tcPr>
            <w:tcW w:w="545" w:type="pct"/>
          </w:tcPr>
          <w:p w:rsidR="00FD0603" w:rsidRDefault="00FD0603">
            <w:r>
              <w:t>Jinnah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219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7218</w:t>
            </w:r>
          </w:p>
        </w:tc>
        <w:tc>
          <w:tcPr>
            <w:tcW w:w="519" w:type="pct"/>
          </w:tcPr>
          <w:p w:rsidR="00FD0603" w:rsidRDefault="00FD0603">
            <w:r>
              <w:t>Muhammad Umer Hassan</w:t>
            </w:r>
          </w:p>
        </w:tc>
        <w:tc>
          <w:tcPr>
            <w:tcW w:w="597" w:type="pct"/>
          </w:tcPr>
          <w:p w:rsidR="00FD0603" w:rsidRDefault="00FD0603">
            <w:r>
              <w:t>93569-P</w:t>
            </w:r>
          </w:p>
        </w:tc>
        <w:tc>
          <w:tcPr>
            <w:tcW w:w="497" w:type="pct"/>
          </w:tcPr>
          <w:p w:rsidR="00FD0603" w:rsidRDefault="00FD0603">
            <w:r>
              <w:t xml:space="preserve">Anwer Ali </w:t>
            </w:r>
          </w:p>
        </w:tc>
        <w:tc>
          <w:tcPr>
            <w:tcW w:w="427" w:type="pct"/>
          </w:tcPr>
          <w:p w:rsidR="00FD0603" w:rsidRDefault="00FD0603">
            <w:r>
              <w:t>65.658298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Ophthalmology</w:t>
            </w:r>
          </w:p>
        </w:tc>
        <w:tc>
          <w:tcPr>
            <w:tcW w:w="545" w:type="pct"/>
          </w:tcPr>
          <w:p w:rsidR="00FD0603" w:rsidRDefault="00FD0603">
            <w:r>
              <w:t>Lahore General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220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15184</w:t>
            </w:r>
          </w:p>
        </w:tc>
        <w:tc>
          <w:tcPr>
            <w:tcW w:w="519" w:type="pct"/>
          </w:tcPr>
          <w:p w:rsidR="00FD0603" w:rsidRDefault="00FD0603">
            <w:r>
              <w:t>Qura Tull Ain</w:t>
            </w:r>
          </w:p>
        </w:tc>
        <w:tc>
          <w:tcPr>
            <w:tcW w:w="597" w:type="pct"/>
          </w:tcPr>
          <w:p w:rsidR="00FD0603" w:rsidRDefault="00FD0603">
            <w:r>
              <w:t>111188-P</w:t>
            </w:r>
          </w:p>
        </w:tc>
        <w:tc>
          <w:tcPr>
            <w:tcW w:w="497" w:type="pct"/>
          </w:tcPr>
          <w:p w:rsidR="00FD0603" w:rsidRDefault="00FD0603">
            <w:r>
              <w:t>Muhammad Asif</w:t>
            </w:r>
          </w:p>
        </w:tc>
        <w:tc>
          <w:tcPr>
            <w:tcW w:w="427" w:type="pct"/>
          </w:tcPr>
          <w:p w:rsidR="00FD0603" w:rsidRDefault="00FD0603">
            <w:r>
              <w:t>63.125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Ophthalmology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221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21843</w:t>
            </w:r>
          </w:p>
        </w:tc>
        <w:tc>
          <w:tcPr>
            <w:tcW w:w="519" w:type="pct"/>
          </w:tcPr>
          <w:p w:rsidR="00FD0603" w:rsidRDefault="00FD0603">
            <w:r>
              <w:t>Muhammad Ali Saghir</w:t>
            </w:r>
          </w:p>
        </w:tc>
        <w:tc>
          <w:tcPr>
            <w:tcW w:w="597" w:type="pct"/>
          </w:tcPr>
          <w:p w:rsidR="00FD0603" w:rsidRDefault="00FD0603">
            <w:r>
              <w:t>89395-P</w:t>
            </w:r>
          </w:p>
        </w:tc>
        <w:tc>
          <w:tcPr>
            <w:tcW w:w="497" w:type="pct"/>
          </w:tcPr>
          <w:p w:rsidR="00FD0603" w:rsidRDefault="00FD0603">
            <w:r>
              <w:t>Muhammad Saghir</w:t>
            </w:r>
          </w:p>
        </w:tc>
        <w:tc>
          <w:tcPr>
            <w:tcW w:w="427" w:type="pct"/>
          </w:tcPr>
          <w:p w:rsidR="00FD0603" w:rsidRDefault="00FD0603">
            <w:r>
              <w:t>62.1375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Ophthalmology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222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15081</w:t>
            </w:r>
          </w:p>
        </w:tc>
        <w:tc>
          <w:tcPr>
            <w:tcW w:w="519" w:type="pct"/>
          </w:tcPr>
          <w:p w:rsidR="00FD0603" w:rsidRDefault="00FD0603">
            <w:r>
              <w:t>Ifra Arshad</w:t>
            </w:r>
          </w:p>
        </w:tc>
        <w:tc>
          <w:tcPr>
            <w:tcW w:w="597" w:type="pct"/>
          </w:tcPr>
          <w:p w:rsidR="00FD0603" w:rsidRDefault="00FD0603">
            <w:r>
              <w:t>105556-P</w:t>
            </w:r>
          </w:p>
        </w:tc>
        <w:tc>
          <w:tcPr>
            <w:tcW w:w="497" w:type="pct"/>
          </w:tcPr>
          <w:p w:rsidR="00FD0603" w:rsidRDefault="00FD0603">
            <w:r>
              <w:t>Arshad Pervaiz Khan</w:t>
            </w:r>
          </w:p>
        </w:tc>
        <w:tc>
          <w:tcPr>
            <w:tcW w:w="427" w:type="pct"/>
          </w:tcPr>
          <w:p w:rsidR="00FD0603" w:rsidRDefault="00FD0603">
            <w:r>
              <w:t>61.475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Ophthalmology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223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18353</w:t>
            </w:r>
          </w:p>
        </w:tc>
        <w:tc>
          <w:tcPr>
            <w:tcW w:w="519" w:type="pct"/>
          </w:tcPr>
          <w:p w:rsidR="00FD0603" w:rsidRDefault="00FD0603">
            <w:r>
              <w:t>Wajahat Ahmed</w:t>
            </w:r>
          </w:p>
        </w:tc>
        <w:tc>
          <w:tcPr>
            <w:tcW w:w="597" w:type="pct"/>
          </w:tcPr>
          <w:p w:rsidR="00FD0603" w:rsidRDefault="00FD0603">
            <w:r>
              <w:t>82944-P</w:t>
            </w:r>
          </w:p>
        </w:tc>
        <w:tc>
          <w:tcPr>
            <w:tcW w:w="497" w:type="pct"/>
          </w:tcPr>
          <w:p w:rsidR="00FD0603" w:rsidRDefault="00FD0603">
            <w:r>
              <w:t>Mushtaq Ahmed</w:t>
            </w:r>
          </w:p>
        </w:tc>
        <w:tc>
          <w:tcPr>
            <w:tcW w:w="427" w:type="pct"/>
          </w:tcPr>
          <w:p w:rsidR="00FD0603" w:rsidRDefault="00FD0603">
            <w:r>
              <w:t>67.153684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Ophthalmology</w:t>
            </w:r>
          </w:p>
        </w:tc>
        <w:tc>
          <w:tcPr>
            <w:tcW w:w="545" w:type="pct"/>
          </w:tcPr>
          <w:p w:rsidR="00FD0603" w:rsidRDefault="00FD0603">
            <w:r>
              <w:t>Nishtar Hospital,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224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16599</w:t>
            </w:r>
          </w:p>
        </w:tc>
        <w:tc>
          <w:tcPr>
            <w:tcW w:w="519" w:type="pct"/>
          </w:tcPr>
          <w:p w:rsidR="00FD0603" w:rsidRDefault="00FD0603">
            <w:r>
              <w:t>Aiza Mukhtar</w:t>
            </w:r>
          </w:p>
        </w:tc>
        <w:tc>
          <w:tcPr>
            <w:tcW w:w="597" w:type="pct"/>
          </w:tcPr>
          <w:p w:rsidR="00FD0603" w:rsidRDefault="00FD0603">
            <w:r>
              <w:t>104060-P</w:t>
            </w:r>
          </w:p>
        </w:tc>
        <w:tc>
          <w:tcPr>
            <w:tcW w:w="497" w:type="pct"/>
          </w:tcPr>
          <w:p w:rsidR="00FD0603" w:rsidRDefault="00FD0603">
            <w:r>
              <w:t>Qaiser Hassan</w:t>
            </w:r>
          </w:p>
        </w:tc>
        <w:tc>
          <w:tcPr>
            <w:tcW w:w="427" w:type="pct"/>
          </w:tcPr>
          <w:p w:rsidR="00FD0603" w:rsidRDefault="00FD0603">
            <w:r>
              <w:t>62.509388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Ophthalmology</w:t>
            </w:r>
          </w:p>
        </w:tc>
        <w:tc>
          <w:tcPr>
            <w:tcW w:w="545" w:type="pct"/>
          </w:tcPr>
          <w:p w:rsidR="00FD0603" w:rsidRDefault="00FD0603">
            <w:r>
              <w:t>Sahiwal Teaching Hospital, Sahiwal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225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423</w:t>
            </w:r>
          </w:p>
        </w:tc>
        <w:tc>
          <w:tcPr>
            <w:tcW w:w="519" w:type="pct"/>
          </w:tcPr>
          <w:p w:rsidR="00FD0603" w:rsidRDefault="00FD0603">
            <w:r>
              <w:t>Shahroz Khan</w:t>
            </w:r>
          </w:p>
        </w:tc>
        <w:tc>
          <w:tcPr>
            <w:tcW w:w="597" w:type="pct"/>
          </w:tcPr>
          <w:p w:rsidR="00FD0603" w:rsidRDefault="00FD0603">
            <w:r>
              <w:t>88061-p</w:t>
            </w:r>
          </w:p>
        </w:tc>
        <w:tc>
          <w:tcPr>
            <w:tcW w:w="497" w:type="pct"/>
          </w:tcPr>
          <w:p w:rsidR="00FD0603" w:rsidRDefault="00FD0603">
            <w:r>
              <w:t>Nasir Ahmad Khan</w:t>
            </w:r>
          </w:p>
        </w:tc>
        <w:tc>
          <w:tcPr>
            <w:tcW w:w="427" w:type="pct"/>
          </w:tcPr>
          <w:p w:rsidR="00FD0603" w:rsidRDefault="00FD0603">
            <w:r>
              <w:t>64.150833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Ophthalmology</w:t>
            </w:r>
          </w:p>
        </w:tc>
        <w:tc>
          <w:tcPr>
            <w:tcW w:w="545" w:type="pct"/>
          </w:tcPr>
          <w:p w:rsidR="00FD0603" w:rsidRDefault="00FD0603">
            <w:r>
              <w:t>Services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226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706</w:t>
            </w:r>
          </w:p>
        </w:tc>
        <w:tc>
          <w:tcPr>
            <w:tcW w:w="519" w:type="pct"/>
          </w:tcPr>
          <w:p w:rsidR="00FD0603" w:rsidRDefault="00FD0603">
            <w:r>
              <w:t>Sidra Saleem</w:t>
            </w:r>
          </w:p>
        </w:tc>
        <w:tc>
          <w:tcPr>
            <w:tcW w:w="597" w:type="pct"/>
          </w:tcPr>
          <w:p w:rsidR="00FD0603" w:rsidRDefault="00FD0603">
            <w:r>
              <w:t>95275-P</w:t>
            </w:r>
          </w:p>
        </w:tc>
        <w:tc>
          <w:tcPr>
            <w:tcW w:w="497" w:type="pct"/>
          </w:tcPr>
          <w:p w:rsidR="00FD0603" w:rsidRDefault="00FD0603">
            <w:r>
              <w:t>Muhammad Saleem</w:t>
            </w:r>
          </w:p>
        </w:tc>
        <w:tc>
          <w:tcPr>
            <w:tcW w:w="427" w:type="pct"/>
          </w:tcPr>
          <w:p w:rsidR="00FD0603" w:rsidRDefault="00FD0603">
            <w:r>
              <w:t>62.126957</w:t>
            </w:r>
          </w:p>
        </w:tc>
        <w:tc>
          <w:tcPr>
            <w:tcW w:w="429" w:type="pct"/>
          </w:tcPr>
          <w:p w:rsidR="00FD0603" w:rsidRDefault="00FD0603">
            <w:r>
              <w:t>3</w:t>
            </w:r>
          </w:p>
        </w:tc>
        <w:tc>
          <w:tcPr>
            <w:tcW w:w="710" w:type="pct"/>
          </w:tcPr>
          <w:p w:rsidR="00FD0603" w:rsidRDefault="00FD0603">
            <w:r>
              <w:t>Ophthalmology</w:t>
            </w:r>
          </w:p>
        </w:tc>
        <w:tc>
          <w:tcPr>
            <w:tcW w:w="545" w:type="pct"/>
          </w:tcPr>
          <w:p w:rsidR="00FD0603" w:rsidRDefault="00FD0603">
            <w:r>
              <w:t xml:space="preserve">Sir Ganga Ram Hospital, </w:t>
            </w:r>
            <w:r>
              <w:lastRenderedPageBreak/>
              <w:t>Lahore</w:t>
            </w:r>
          </w:p>
        </w:tc>
        <w:tc>
          <w:tcPr>
            <w:tcW w:w="451" w:type="pct"/>
          </w:tcPr>
          <w:p w:rsidR="00FD0603" w:rsidRDefault="00FD0603">
            <w:r>
              <w:lastRenderedPageBreak/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227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2559</w:t>
            </w:r>
          </w:p>
        </w:tc>
        <w:tc>
          <w:tcPr>
            <w:tcW w:w="519" w:type="pct"/>
          </w:tcPr>
          <w:p w:rsidR="00FD0603" w:rsidRDefault="00FD0603">
            <w:r>
              <w:t>Amna Zahir</w:t>
            </w:r>
          </w:p>
        </w:tc>
        <w:tc>
          <w:tcPr>
            <w:tcW w:w="597" w:type="pct"/>
          </w:tcPr>
          <w:p w:rsidR="00FD0603" w:rsidRDefault="00FD0603">
            <w:r>
              <w:t>98197-P</w:t>
            </w:r>
          </w:p>
        </w:tc>
        <w:tc>
          <w:tcPr>
            <w:tcW w:w="497" w:type="pct"/>
          </w:tcPr>
          <w:p w:rsidR="00FD0603" w:rsidRDefault="00FD0603">
            <w:r>
              <w:t>Zahir Naeem Khan</w:t>
            </w:r>
          </w:p>
        </w:tc>
        <w:tc>
          <w:tcPr>
            <w:tcW w:w="427" w:type="pct"/>
          </w:tcPr>
          <w:p w:rsidR="00FD0603" w:rsidRDefault="00FD0603">
            <w:r>
              <w:t>56.0725</w:t>
            </w:r>
          </w:p>
        </w:tc>
        <w:tc>
          <w:tcPr>
            <w:tcW w:w="429" w:type="pct"/>
          </w:tcPr>
          <w:p w:rsidR="00FD0603" w:rsidRDefault="00FD0603">
            <w:r>
              <w:t>2</w:t>
            </w:r>
          </w:p>
        </w:tc>
        <w:tc>
          <w:tcPr>
            <w:tcW w:w="710" w:type="pct"/>
          </w:tcPr>
          <w:p w:rsidR="00FD0603" w:rsidRDefault="00FD0603">
            <w:r>
              <w:t>Ophthalmology</w:t>
            </w:r>
          </w:p>
        </w:tc>
        <w:tc>
          <w:tcPr>
            <w:tcW w:w="545" w:type="pct"/>
          </w:tcPr>
          <w:p w:rsidR="00FD0603" w:rsidRDefault="00FD0603">
            <w:r>
              <w:t>SZ Hospital, Rahim Yar Khan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228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21516</w:t>
            </w:r>
          </w:p>
        </w:tc>
        <w:tc>
          <w:tcPr>
            <w:tcW w:w="519" w:type="pct"/>
          </w:tcPr>
          <w:p w:rsidR="00FD0603" w:rsidRDefault="00FD0603">
            <w:r>
              <w:t>Muhammad Talha</w:t>
            </w:r>
          </w:p>
        </w:tc>
        <w:tc>
          <w:tcPr>
            <w:tcW w:w="597" w:type="pct"/>
          </w:tcPr>
          <w:p w:rsidR="00FD0603" w:rsidRDefault="00FD0603">
            <w:r>
              <w:t>113797-p</w:t>
            </w:r>
          </w:p>
        </w:tc>
        <w:tc>
          <w:tcPr>
            <w:tcW w:w="497" w:type="pct"/>
          </w:tcPr>
          <w:p w:rsidR="00FD0603" w:rsidRDefault="00FD0603">
            <w:r>
              <w:t>Shabbir Ahmad</w:t>
            </w:r>
          </w:p>
        </w:tc>
        <w:tc>
          <w:tcPr>
            <w:tcW w:w="427" w:type="pct"/>
          </w:tcPr>
          <w:p w:rsidR="00FD0603" w:rsidRDefault="00FD0603">
            <w:r>
              <w:t>63.065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Orthopedic Surgery</w:t>
            </w:r>
          </w:p>
        </w:tc>
        <w:tc>
          <w:tcPr>
            <w:tcW w:w="545" w:type="pct"/>
          </w:tcPr>
          <w:p w:rsidR="00FD0603" w:rsidRDefault="00FD0603">
            <w:r>
              <w:t>Allied Hospital, Faisalabad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229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18771</w:t>
            </w:r>
          </w:p>
        </w:tc>
        <w:tc>
          <w:tcPr>
            <w:tcW w:w="519" w:type="pct"/>
          </w:tcPr>
          <w:p w:rsidR="00FD0603" w:rsidRDefault="00FD0603">
            <w:r>
              <w:t>Hafiz Umar Farooq</w:t>
            </w:r>
          </w:p>
        </w:tc>
        <w:tc>
          <w:tcPr>
            <w:tcW w:w="597" w:type="pct"/>
          </w:tcPr>
          <w:p w:rsidR="00FD0603" w:rsidRDefault="00FD0603">
            <w:r>
              <w:t>99738-P</w:t>
            </w:r>
          </w:p>
        </w:tc>
        <w:tc>
          <w:tcPr>
            <w:tcW w:w="497" w:type="pct"/>
          </w:tcPr>
          <w:p w:rsidR="00FD0603" w:rsidRDefault="00FD0603">
            <w:r>
              <w:t>Muhammad Ramzan Khan</w:t>
            </w:r>
          </w:p>
        </w:tc>
        <w:tc>
          <w:tcPr>
            <w:tcW w:w="427" w:type="pct"/>
          </w:tcPr>
          <w:p w:rsidR="00FD0603" w:rsidRDefault="00FD0603">
            <w:r>
              <w:t>60.527778</w:t>
            </w:r>
          </w:p>
        </w:tc>
        <w:tc>
          <w:tcPr>
            <w:tcW w:w="429" w:type="pct"/>
          </w:tcPr>
          <w:p w:rsidR="00FD0603" w:rsidRDefault="00FD0603">
            <w:r>
              <w:t>2</w:t>
            </w:r>
          </w:p>
        </w:tc>
        <w:tc>
          <w:tcPr>
            <w:tcW w:w="710" w:type="pct"/>
          </w:tcPr>
          <w:p w:rsidR="00FD0603" w:rsidRDefault="00FD0603">
            <w:r>
              <w:t>Orthopedic Surgery</w:t>
            </w:r>
          </w:p>
        </w:tc>
        <w:tc>
          <w:tcPr>
            <w:tcW w:w="545" w:type="pct"/>
          </w:tcPr>
          <w:p w:rsidR="00FD0603" w:rsidRDefault="00FD0603">
            <w:r>
              <w:t>Bahawal Victoria Hospital, Bahawalpur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230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22020</w:t>
            </w:r>
          </w:p>
        </w:tc>
        <w:tc>
          <w:tcPr>
            <w:tcW w:w="519" w:type="pct"/>
          </w:tcPr>
          <w:p w:rsidR="00FD0603" w:rsidRDefault="00FD0603">
            <w:r>
              <w:t>Ashfaq Ahmad</w:t>
            </w:r>
          </w:p>
        </w:tc>
        <w:tc>
          <w:tcPr>
            <w:tcW w:w="597" w:type="pct"/>
          </w:tcPr>
          <w:p w:rsidR="00FD0603" w:rsidRDefault="00FD0603">
            <w:r>
              <w:t>99351-P</w:t>
            </w:r>
          </w:p>
        </w:tc>
        <w:tc>
          <w:tcPr>
            <w:tcW w:w="497" w:type="pct"/>
          </w:tcPr>
          <w:p w:rsidR="00FD0603" w:rsidRDefault="00FD0603">
            <w:r>
              <w:t>Muhammad Ayoub</w:t>
            </w:r>
          </w:p>
        </w:tc>
        <w:tc>
          <w:tcPr>
            <w:tcW w:w="427" w:type="pct"/>
          </w:tcPr>
          <w:p w:rsidR="00FD0603" w:rsidRDefault="00FD0603">
            <w:r>
              <w:t>54.175</w:t>
            </w:r>
          </w:p>
        </w:tc>
        <w:tc>
          <w:tcPr>
            <w:tcW w:w="429" w:type="pct"/>
          </w:tcPr>
          <w:p w:rsidR="00FD0603" w:rsidRDefault="00FD0603">
            <w:r>
              <w:t>6</w:t>
            </w:r>
          </w:p>
        </w:tc>
        <w:tc>
          <w:tcPr>
            <w:tcW w:w="710" w:type="pct"/>
          </w:tcPr>
          <w:p w:rsidR="00FD0603" w:rsidRDefault="00FD0603">
            <w:r>
              <w:t>Orthopedic Surgery</w:t>
            </w:r>
          </w:p>
        </w:tc>
        <w:tc>
          <w:tcPr>
            <w:tcW w:w="545" w:type="pct"/>
          </w:tcPr>
          <w:p w:rsidR="00FD0603" w:rsidRDefault="00FD0603">
            <w:r>
              <w:t>Bahawal Victoria Hospital, Bahawalpur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231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16753</w:t>
            </w:r>
          </w:p>
        </w:tc>
        <w:tc>
          <w:tcPr>
            <w:tcW w:w="519" w:type="pct"/>
          </w:tcPr>
          <w:p w:rsidR="00FD0603" w:rsidRDefault="00FD0603">
            <w:r>
              <w:t>Osama Ijaz</w:t>
            </w:r>
          </w:p>
        </w:tc>
        <w:tc>
          <w:tcPr>
            <w:tcW w:w="597" w:type="pct"/>
          </w:tcPr>
          <w:p w:rsidR="00FD0603" w:rsidRDefault="00FD0603">
            <w:r>
              <w:t>113113-P</w:t>
            </w:r>
          </w:p>
        </w:tc>
        <w:tc>
          <w:tcPr>
            <w:tcW w:w="497" w:type="pct"/>
          </w:tcPr>
          <w:p w:rsidR="00FD0603" w:rsidRDefault="00FD0603">
            <w:r>
              <w:t>Muhammad Ijaz</w:t>
            </w:r>
          </w:p>
        </w:tc>
        <w:tc>
          <w:tcPr>
            <w:tcW w:w="427" w:type="pct"/>
          </w:tcPr>
          <w:p w:rsidR="00FD0603" w:rsidRDefault="00FD0603">
            <w:r>
              <w:t>63.720834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Orthopedic Surgery</w:t>
            </w:r>
          </w:p>
        </w:tc>
        <w:tc>
          <w:tcPr>
            <w:tcW w:w="545" w:type="pct"/>
          </w:tcPr>
          <w:p w:rsidR="00FD0603" w:rsidRDefault="00FD0603">
            <w:r>
              <w:t>Benazir Bhutto Hospital,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232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20971</w:t>
            </w:r>
          </w:p>
        </w:tc>
        <w:tc>
          <w:tcPr>
            <w:tcW w:w="519" w:type="pct"/>
          </w:tcPr>
          <w:p w:rsidR="00FD0603" w:rsidRDefault="00FD0603">
            <w:r>
              <w:t>Amna Sabir</w:t>
            </w:r>
          </w:p>
        </w:tc>
        <w:tc>
          <w:tcPr>
            <w:tcW w:w="597" w:type="pct"/>
          </w:tcPr>
          <w:p w:rsidR="00FD0603" w:rsidRDefault="00FD0603">
            <w:r>
              <w:t xml:space="preserve">718752-01-M </w:t>
            </w:r>
          </w:p>
        </w:tc>
        <w:tc>
          <w:tcPr>
            <w:tcW w:w="497" w:type="pct"/>
          </w:tcPr>
          <w:p w:rsidR="00FD0603" w:rsidRDefault="00FD0603">
            <w:r>
              <w:t>Rana Ghulam Sabir</w:t>
            </w:r>
          </w:p>
        </w:tc>
        <w:tc>
          <w:tcPr>
            <w:tcW w:w="427" w:type="pct"/>
          </w:tcPr>
          <w:p w:rsidR="00FD0603" w:rsidRDefault="00FD0603">
            <w:r>
              <w:t>51.978333</w:t>
            </w:r>
          </w:p>
        </w:tc>
        <w:tc>
          <w:tcPr>
            <w:tcW w:w="429" w:type="pct"/>
          </w:tcPr>
          <w:p w:rsidR="00FD0603" w:rsidRDefault="00FD0603">
            <w:r>
              <w:t>36</w:t>
            </w:r>
          </w:p>
        </w:tc>
        <w:tc>
          <w:tcPr>
            <w:tcW w:w="710" w:type="pct"/>
          </w:tcPr>
          <w:p w:rsidR="00FD0603" w:rsidRDefault="00FD0603">
            <w:r>
              <w:t>Orthopedic Surgery</w:t>
            </w:r>
          </w:p>
        </w:tc>
        <w:tc>
          <w:tcPr>
            <w:tcW w:w="545" w:type="pct"/>
          </w:tcPr>
          <w:p w:rsidR="00FD0603" w:rsidRDefault="00FD0603">
            <w:r>
              <w:t>DHQ Hospital, DG Khan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233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17242</w:t>
            </w:r>
          </w:p>
        </w:tc>
        <w:tc>
          <w:tcPr>
            <w:tcW w:w="519" w:type="pct"/>
          </w:tcPr>
          <w:p w:rsidR="00FD0603" w:rsidRDefault="00FD0603">
            <w:r>
              <w:t>Muhammad Asad Shabbir</w:t>
            </w:r>
          </w:p>
        </w:tc>
        <w:tc>
          <w:tcPr>
            <w:tcW w:w="597" w:type="pct"/>
          </w:tcPr>
          <w:p w:rsidR="00FD0603" w:rsidRDefault="00FD0603">
            <w:r>
              <w:t>112008</w:t>
            </w:r>
          </w:p>
        </w:tc>
        <w:tc>
          <w:tcPr>
            <w:tcW w:w="497" w:type="pct"/>
          </w:tcPr>
          <w:p w:rsidR="00FD0603" w:rsidRDefault="00FD0603">
            <w:r>
              <w:t>shabbir yousaf</w:t>
            </w:r>
          </w:p>
        </w:tc>
        <w:tc>
          <w:tcPr>
            <w:tcW w:w="427" w:type="pct"/>
          </w:tcPr>
          <w:p w:rsidR="00FD0603" w:rsidRDefault="00FD0603">
            <w:r>
              <w:t>60.878333</w:t>
            </w:r>
          </w:p>
        </w:tc>
        <w:tc>
          <w:tcPr>
            <w:tcW w:w="429" w:type="pct"/>
          </w:tcPr>
          <w:p w:rsidR="00FD0603" w:rsidRDefault="00FD0603">
            <w:r>
              <w:t>8</w:t>
            </w:r>
          </w:p>
        </w:tc>
        <w:tc>
          <w:tcPr>
            <w:tcW w:w="710" w:type="pct"/>
          </w:tcPr>
          <w:p w:rsidR="00FD0603" w:rsidRDefault="00FD0603">
            <w:r>
              <w:t>Orthopedic Surgery</w:t>
            </w:r>
          </w:p>
        </w:tc>
        <w:tc>
          <w:tcPr>
            <w:tcW w:w="545" w:type="pct"/>
          </w:tcPr>
          <w:p w:rsidR="00FD0603" w:rsidRDefault="00FD0603">
            <w:r>
              <w:t>DHQ Hospital, Faisalabad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234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4248</w:t>
            </w:r>
          </w:p>
        </w:tc>
        <w:tc>
          <w:tcPr>
            <w:tcW w:w="519" w:type="pct"/>
          </w:tcPr>
          <w:p w:rsidR="00FD0603" w:rsidRDefault="00FD0603">
            <w:r>
              <w:t>Ibraheem Ahmad</w:t>
            </w:r>
          </w:p>
        </w:tc>
        <w:tc>
          <w:tcPr>
            <w:tcW w:w="597" w:type="pct"/>
          </w:tcPr>
          <w:p w:rsidR="00FD0603" w:rsidRDefault="00FD0603">
            <w:r>
              <w:t>103725-P</w:t>
            </w:r>
          </w:p>
        </w:tc>
        <w:tc>
          <w:tcPr>
            <w:tcW w:w="497" w:type="pct"/>
          </w:tcPr>
          <w:p w:rsidR="00FD0603" w:rsidRDefault="00FD0603">
            <w:r>
              <w:t>Muzaffar Iqbal</w:t>
            </w:r>
          </w:p>
        </w:tc>
        <w:tc>
          <w:tcPr>
            <w:tcW w:w="427" w:type="pct"/>
          </w:tcPr>
          <w:p w:rsidR="00FD0603" w:rsidRDefault="00FD0603">
            <w:r>
              <w:t>57.736667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Orthopedic Surgery</w:t>
            </w:r>
          </w:p>
        </w:tc>
        <w:tc>
          <w:tcPr>
            <w:tcW w:w="545" w:type="pct"/>
          </w:tcPr>
          <w:p w:rsidR="00FD0603" w:rsidRDefault="00FD0603">
            <w:r>
              <w:t>DHQ Hospital, Gujranwala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235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17563</w:t>
            </w:r>
          </w:p>
        </w:tc>
        <w:tc>
          <w:tcPr>
            <w:tcW w:w="519" w:type="pct"/>
          </w:tcPr>
          <w:p w:rsidR="00FD0603" w:rsidRDefault="00FD0603">
            <w:r>
              <w:t>Hussain Ahmed</w:t>
            </w:r>
          </w:p>
        </w:tc>
        <w:tc>
          <w:tcPr>
            <w:tcW w:w="597" w:type="pct"/>
          </w:tcPr>
          <w:p w:rsidR="00FD0603" w:rsidRDefault="00FD0603">
            <w:r>
              <w:t>108593-P</w:t>
            </w:r>
          </w:p>
        </w:tc>
        <w:tc>
          <w:tcPr>
            <w:tcW w:w="497" w:type="pct"/>
          </w:tcPr>
          <w:p w:rsidR="00FD0603" w:rsidRDefault="00FD0603">
            <w:r>
              <w:t xml:space="preserve">Masood Ahmed </w:t>
            </w:r>
          </w:p>
        </w:tc>
        <w:tc>
          <w:tcPr>
            <w:tcW w:w="427" w:type="pct"/>
          </w:tcPr>
          <w:p w:rsidR="00FD0603" w:rsidRDefault="00FD0603">
            <w:r>
              <w:t>54.368333</w:t>
            </w:r>
          </w:p>
        </w:tc>
        <w:tc>
          <w:tcPr>
            <w:tcW w:w="429" w:type="pct"/>
          </w:tcPr>
          <w:p w:rsidR="00FD0603" w:rsidRDefault="00FD0603">
            <w:r>
              <w:t>5</w:t>
            </w:r>
          </w:p>
        </w:tc>
        <w:tc>
          <w:tcPr>
            <w:tcW w:w="710" w:type="pct"/>
          </w:tcPr>
          <w:p w:rsidR="00FD0603" w:rsidRDefault="00FD0603">
            <w:r>
              <w:t>Orthopedic Surgery</w:t>
            </w:r>
          </w:p>
        </w:tc>
        <w:tc>
          <w:tcPr>
            <w:tcW w:w="545" w:type="pct"/>
          </w:tcPr>
          <w:p w:rsidR="00FD0603" w:rsidRDefault="00FD0603">
            <w:r>
              <w:t>DHQ Teaching Hospital, Sargodha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236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21755</w:t>
            </w:r>
          </w:p>
        </w:tc>
        <w:tc>
          <w:tcPr>
            <w:tcW w:w="519" w:type="pct"/>
          </w:tcPr>
          <w:p w:rsidR="00FD0603" w:rsidRDefault="00FD0603">
            <w:r>
              <w:t>Hafiz Bilawal Hussain</w:t>
            </w:r>
          </w:p>
        </w:tc>
        <w:tc>
          <w:tcPr>
            <w:tcW w:w="597" w:type="pct"/>
          </w:tcPr>
          <w:p w:rsidR="00FD0603" w:rsidRDefault="00FD0603">
            <w:r>
              <w:t>85507-P</w:t>
            </w:r>
          </w:p>
        </w:tc>
        <w:tc>
          <w:tcPr>
            <w:tcW w:w="497" w:type="pct"/>
          </w:tcPr>
          <w:p w:rsidR="00FD0603" w:rsidRDefault="00FD0603">
            <w:r>
              <w:t>Muhammad Ramzan</w:t>
            </w:r>
          </w:p>
        </w:tc>
        <w:tc>
          <w:tcPr>
            <w:tcW w:w="427" w:type="pct"/>
          </w:tcPr>
          <w:p w:rsidR="00FD0603" w:rsidRDefault="00FD0603">
            <w:r>
              <w:t>51.386667</w:t>
            </w:r>
          </w:p>
        </w:tc>
        <w:tc>
          <w:tcPr>
            <w:tcW w:w="429" w:type="pct"/>
          </w:tcPr>
          <w:p w:rsidR="00FD0603" w:rsidRDefault="00FD0603">
            <w:r>
              <w:t>6</w:t>
            </w:r>
          </w:p>
        </w:tc>
        <w:tc>
          <w:tcPr>
            <w:tcW w:w="710" w:type="pct"/>
          </w:tcPr>
          <w:p w:rsidR="00FD0603" w:rsidRDefault="00FD0603">
            <w:r>
              <w:t>Orthopedic Surgery</w:t>
            </w:r>
          </w:p>
        </w:tc>
        <w:tc>
          <w:tcPr>
            <w:tcW w:w="545" w:type="pct"/>
          </w:tcPr>
          <w:p w:rsidR="00FD0603" w:rsidRDefault="00FD0603">
            <w:r>
              <w:t>Govt.Teaching Hospital , Shahdra 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237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2983</w:t>
            </w:r>
          </w:p>
        </w:tc>
        <w:tc>
          <w:tcPr>
            <w:tcW w:w="519" w:type="pct"/>
          </w:tcPr>
          <w:p w:rsidR="00FD0603" w:rsidRDefault="00FD0603">
            <w:r>
              <w:t>Ehsan Ul  Haq</w:t>
            </w:r>
          </w:p>
        </w:tc>
        <w:tc>
          <w:tcPr>
            <w:tcW w:w="597" w:type="pct"/>
          </w:tcPr>
          <w:p w:rsidR="00FD0603" w:rsidRDefault="00FD0603">
            <w:r>
              <w:t>98548-P</w:t>
            </w:r>
          </w:p>
        </w:tc>
        <w:tc>
          <w:tcPr>
            <w:tcW w:w="497" w:type="pct"/>
          </w:tcPr>
          <w:p w:rsidR="00FD0603" w:rsidRDefault="00FD0603">
            <w:r>
              <w:t>Nazeer Ahmed</w:t>
            </w:r>
          </w:p>
        </w:tc>
        <w:tc>
          <w:tcPr>
            <w:tcW w:w="427" w:type="pct"/>
          </w:tcPr>
          <w:p w:rsidR="00FD0603" w:rsidRDefault="00FD0603">
            <w:r>
              <w:t>59.674783</w:t>
            </w:r>
          </w:p>
        </w:tc>
        <w:tc>
          <w:tcPr>
            <w:tcW w:w="429" w:type="pct"/>
          </w:tcPr>
          <w:p w:rsidR="00FD0603" w:rsidRDefault="00FD0603">
            <w:r>
              <w:t>5</w:t>
            </w:r>
          </w:p>
        </w:tc>
        <w:tc>
          <w:tcPr>
            <w:tcW w:w="710" w:type="pct"/>
          </w:tcPr>
          <w:p w:rsidR="00FD0603" w:rsidRDefault="00FD0603">
            <w:r>
              <w:t>Orthopedic Surgery</w:t>
            </w:r>
          </w:p>
        </w:tc>
        <w:tc>
          <w:tcPr>
            <w:tcW w:w="545" w:type="pct"/>
          </w:tcPr>
          <w:p w:rsidR="00FD0603" w:rsidRDefault="00FD0603">
            <w:r>
              <w:t>Holy Family Hospital,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238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5969</w:t>
            </w:r>
          </w:p>
        </w:tc>
        <w:tc>
          <w:tcPr>
            <w:tcW w:w="519" w:type="pct"/>
          </w:tcPr>
          <w:p w:rsidR="00FD0603" w:rsidRDefault="00FD0603">
            <w:r>
              <w:t>Wajid Javed Khan</w:t>
            </w:r>
          </w:p>
        </w:tc>
        <w:tc>
          <w:tcPr>
            <w:tcW w:w="597" w:type="pct"/>
          </w:tcPr>
          <w:p w:rsidR="00FD0603" w:rsidRDefault="00FD0603">
            <w:r>
              <w:t>94326-P</w:t>
            </w:r>
          </w:p>
        </w:tc>
        <w:tc>
          <w:tcPr>
            <w:tcW w:w="497" w:type="pct"/>
          </w:tcPr>
          <w:p w:rsidR="00FD0603" w:rsidRDefault="00FD0603">
            <w:r>
              <w:t>Javed Iqbal Khan</w:t>
            </w:r>
          </w:p>
        </w:tc>
        <w:tc>
          <w:tcPr>
            <w:tcW w:w="427" w:type="pct"/>
          </w:tcPr>
          <w:p w:rsidR="00FD0603" w:rsidRDefault="00FD0603">
            <w:r>
              <w:t>65.001667</w:t>
            </w:r>
          </w:p>
        </w:tc>
        <w:tc>
          <w:tcPr>
            <w:tcW w:w="429" w:type="pct"/>
          </w:tcPr>
          <w:p w:rsidR="00FD0603" w:rsidRDefault="00FD0603">
            <w:r>
              <w:t>2</w:t>
            </w:r>
          </w:p>
        </w:tc>
        <w:tc>
          <w:tcPr>
            <w:tcW w:w="710" w:type="pct"/>
          </w:tcPr>
          <w:p w:rsidR="00FD0603" w:rsidRDefault="00FD0603">
            <w:r>
              <w:t>Orthopedic Surgery</w:t>
            </w:r>
          </w:p>
        </w:tc>
        <w:tc>
          <w:tcPr>
            <w:tcW w:w="545" w:type="pct"/>
          </w:tcPr>
          <w:p w:rsidR="00FD0603" w:rsidRDefault="00FD0603">
            <w:r>
              <w:t>Jinnah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239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18377</w:t>
            </w:r>
          </w:p>
        </w:tc>
        <w:tc>
          <w:tcPr>
            <w:tcW w:w="519" w:type="pct"/>
          </w:tcPr>
          <w:p w:rsidR="00FD0603" w:rsidRDefault="00FD0603">
            <w:r>
              <w:t>Hafiz Muhammad Abrar Riaz</w:t>
            </w:r>
          </w:p>
        </w:tc>
        <w:tc>
          <w:tcPr>
            <w:tcW w:w="597" w:type="pct"/>
          </w:tcPr>
          <w:p w:rsidR="00FD0603" w:rsidRDefault="00FD0603">
            <w:r>
              <w:t>102950-p</w:t>
            </w:r>
          </w:p>
        </w:tc>
        <w:tc>
          <w:tcPr>
            <w:tcW w:w="497" w:type="pct"/>
          </w:tcPr>
          <w:p w:rsidR="00FD0603" w:rsidRDefault="00FD0603">
            <w:r>
              <w:t>MUHAMMAD RIAZ</w:t>
            </w:r>
          </w:p>
        </w:tc>
        <w:tc>
          <w:tcPr>
            <w:tcW w:w="427" w:type="pct"/>
          </w:tcPr>
          <w:p w:rsidR="00FD0603" w:rsidRDefault="00FD0603">
            <w:r>
              <w:t>61.9875</w:t>
            </w:r>
          </w:p>
        </w:tc>
        <w:tc>
          <w:tcPr>
            <w:tcW w:w="429" w:type="pct"/>
          </w:tcPr>
          <w:p w:rsidR="00FD0603" w:rsidRDefault="00FD0603">
            <w:r>
              <w:t>3</w:t>
            </w:r>
          </w:p>
        </w:tc>
        <w:tc>
          <w:tcPr>
            <w:tcW w:w="710" w:type="pct"/>
          </w:tcPr>
          <w:p w:rsidR="00FD0603" w:rsidRDefault="00FD0603">
            <w:r>
              <w:t>Orthopedic Surgery</w:t>
            </w:r>
          </w:p>
        </w:tc>
        <w:tc>
          <w:tcPr>
            <w:tcW w:w="545" w:type="pct"/>
          </w:tcPr>
          <w:p w:rsidR="00FD0603" w:rsidRDefault="00FD0603">
            <w:r>
              <w:t>Lahore General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240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2299</w:t>
            </w:r>
          </w:p>
        </w:tc>
        <w:tc>
          <w:tcPr>
            <w:tcW w:w="519" w:type="pct"/>
          </w:tcPr>
          <w:p w:rsidR="00FD0603" w:rsidRDefault="00FD0603">
            <w:r>
              <w:t>Dr Muhammad Waqar Nazir</w:t>
            </w:r>
          </w:p>
        </w:tc>
        <w:tc>
          <w:tcPr>
            <w:tcW w:w="597" w:type="pct"/>
          </w:tcPr>
          <w:p w:rsidR="00FD0603" w:rsidRDefault="00FD0603">
            <w:r>
              <w:t>103987-p</w:t>
            </w:r>
          </w:p>
        </w:tc>
        <w:tc>
          <w:tcPr>
            <w:tcW w:w="497" w:type="pct"/>
          </w:tcPr>
          <w:p w:rsidR="00FD0603" w:rsidRDefault="00FD0603">
            <w:r>
              <w:t>Nazir Ahmad</w:t>
            </w:r>
          </w:p>
        </w:tc>
        <w:tc>
          <w:tcPr>
            <w:tcW w:w="427" w:type="pct"/>
          </w:tcPr>
          <w:p w:rsidR="00FD0603" w:rsidRDefault="00FD0603">
            <w:r>
              <w:t>61.418333</w:t>
            </w:r>
          </w:p>
        </w:tc>
        <w:tc>
          <w:tcPr>
            <w:tcW w:w="429" w:type="pct"/>
          </w:tcPr>
          <w:p w:rsidR="00FD0603" w:rsidRDefault="00FD0603">
            <w:r>
              <w:t>27</w:t>
            </w:r>
          </w:p>
        </w:tc>
        <w:tc>
          <w:tcPr>
            <w:tcW w:w="710" w:type="pct"/>
          </w:tcPr>
          <w:p w:rsidR="00FD0603" w:rsidRDefault="00FD0603">
            <w:r>
              <w:t>Orthopedic Surgery</w:t>
            </w:r>
          </w:p>
        </w:tc>
        <w:tc>
          <w:tcPr>
            <w:tcW w:w="545" w:type="pct"/>
          </w:tcPr>
          <w:p w:rsidR="00FD0603" w:rsidRDefault="00FD0603">
            <w:r>
              <w:t>Lahore General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241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20990</w:t>
            </w:r>
          </w:p>
        </w:tc>
        <w:tc>
          <w:tcPr>
            <w:tcW w:w="519" w:type="pct"/>
          </w:tcPr>
          <w:p w:rsidR="00FD0603" w:rsidRDefault="00FD0603">
            <w:r>
              <w:t>Hafiz Muhammad Salman Javed</w:t>
            </w:r>
          </w:p>
        </w:tc>
        <w:tc>
          <w:tcPr>
            <w:tcW w:w="597" w:type="pct"/>
          </w:tcPr>
          <w:p w:rsidR="00FD0603" w:rsidRDefault="00FD0603">
            <w:r>
              <w:t>95909-P</w:t>
            </w:r>
          </w:p>
        </w:tc>
        <w:tc>
          <w:tcPr>
            <w:tcW w:w="497" w:type="pct"/>
          </w:tcPr>
          <w:p w:rsidR="00FD0603" w:rsidRDefault="00FD0603">
            <w:r>
              <w:t>Javed Iqbal</w:t>
            </w:r>
          </w:p>
        </w:tc>
        <w:tc>
          <w:tcPr>
            <w:tcW w:w="427" w:type="pct"/>
          </w:tcPr>
          <w:p w:rsidR="00FD0603" w:rsidRDefault="00FD0603">
            <w:r>
              <w:t>67.71102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Orthopedic Surgery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242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4516</w:t>
            </w:r>
          </w:p>
        </w:tc>
        <w:tc>
          <w:tcPr>
            <w:tcW w:w="519" w:type="pct"/>
          </w:tcPr>
          <w:p w:rsidR="00FD0603" w:rsidRDefault="00FD0603">
            <w:r>
              <w:t>Khalid Hussain</w:t>
            </w:r>
          </w:p>
        </w:tc>
        <w:tc>
          <w:tcPr>
            <w:tcW w:w="597" w:type="pct"/>
          </w:tcPr>
          <w:p w:rsidR="00FD0603" w:rsidRDefault="00FD0603">
            <w:r>
              <w:t>101823-p</w:t>
            </w:r>
          </w:p>
        </w:tc>
        <w:tc>
          <w:tcPr>
            <w:tcW w:w="497" w:type="pct"/>
          </w:tcPr>
          <w:p w:rsidR="00FD0603" w:rsidRDefault="00FD0603">
            <w:r>
              <w:t>Ghulam Nabbi</w:t>
            </w:r>
          </w:p>
        </w:tc>
        <w:tc>
          <w:tcPr>
            <w:tcW w:w="427" w:type="pct"/>
          </w:tcPr>
          <w:p w:rsidR="00FD0603" w:rsidRDefault="00FD0603">
            <w:r>
              <w:t>65.9925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Orthopedic Surgery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243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6570</w:t>
            </w:r>
          </w:p>
        </w:tc>
        <w:tc>
          <w:tcPr>
            <w:tcW w:w="519" w:type="pct"/>
          </w:tcPr>
          <w:p w:rsidR="00FD0603" w:rsidRDefault="00FD0603">
            <w:r>
              <w:t>Muhammad Faisal</w:t>
            </w:r>
          </w:p>
        </w:tc>
        <w:tc>
          <w:tcPr>
            <w:tcW w:w="597" w:type="pct"/>
          </w:tcPr>
          <w:p w:rsidR="00FD0603" w:rsidRDefault="00FD0603">
            <w:r>
              <w:t>92073-P</w:t>
            </w:r>
          </w:p>
        </w:tc>
        <w:tc>
          <w:tcPr>
            <w:tcW w:w="497" w:type="pct"/>
          </w:tcPr>
          <w:p w:rsidR="00FD0603" w:rsidRDefault="00FD0603">
            <w:r>
              <w:t>Abdul Wajid</w:t>
            </w:r>
          </w:p>
        </w:tc>
        <w:tc>
          <w:tcPr>
            <w:tcW w:w="427" w:type="pct"/>
          </w:tcPr>
          <w:p w:rsidR="00FD0603" w:rsidRDefault="00FD0603">
            <w:r>
              <w:t>65.5575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Orthopedic Surgery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244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21638</w:t>
            </w:r>
          </w:p>
        </w:tc>
        <w:tc>
          <w:tcPr>
            <w:tcW w:w="519" w:type="pct"/>
          </w:tcPr>
          <w:p w:rsidR="00FD0603" w:rsidRDefault="00FD0603">
            <w:r>
              <w:t>Muhammad Sohaib Ghafoor</w:t>
            </w:r>
          </w:p>
        </w:tc>
        <w:tc>
          <w:tcPr>
            <w:tcW w:w="597" w:type="pct"/>
          </w:tcPr>
          <w:p w:rsidR="00FD0603" w:rsidRDefault="00FD0603">
            <w:r>
              <w:t>92476-P</w:t>
            </w:r>
          </w:p>
        </w:tc>
        <w:tc>
          <w:tcPr>
            <w:tcW w:w="497" w:type="pct"/>
          </w:tcPr>
          <w:p w:rsidR="00FD0603" w:rsidRDefault="00FD0603">
            <w:r>
              <w:t xml:space="preserve">Abdul Ghafoor </w:t>
            </w:r>
          </w:p>
        </w:tc>
        <w:tc>
          <w:tcPr>
            <w:tcW w:w="427" w:type="pct"/>
          </w:tcPr>
          <w:p w:rsidR="00FD0603" w:rsidRDefault="00FD0603">
            <w:r>
              <w:t>65.66</w:t>
            </w:r>
          </w:p>
        </w:tc>
        <w:tc>
          <w:tcPr>
            <w:tcW w:w="429" w:type="pct"/>
          </w:tcPr>
          <w:p w:rsidR="00FD0603" w:rsidRDefault="00FD0603">
            <w:r>
              <w:t>5</w:t>
            </w:r>
          </w:p>
        </w:tc>
        <w:tc>
          <w:tcPr>
            <w:tcW w:w="710" w:type="pct"/>
          </w:tcPr>
          <w:p w:rsidR="00FD0603" w:rsidRDefault="00FD0603">
            <w:r>
              <w:t>Orthopedic Surgery</w:t>
            </w:r>
          </w:p>
        </w:tc>
        <w:tc>
          <w:tcPr>
            <w:tcW w:w="545" w:type="pct"/>
          </w:tcPr>
          <w:p w:rsidR="00FD0603" w:rsidRDefault="00FD0603">
            <w:r>
              <w:t>Nishtar Hospital,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24</w:t>
            </w:r>
            <w:r>
              <w:lastRenderedPageBreak/>
              <w:t>5</w:t>
            </w:r>
          </w:p>
        </w:tc>
        <w:tc>
          <w:tcPr>
            <w:tcW w:w="200" w:type="pct"/>
          </w:tcPr>
          <w:p w:rsidR="00FD0603" w:rsidRDefault="00FD0603">
            <w:r>
              <w:lastRenderedPageBreak/>
              <w:t>2</w:t>
            </w:r>
          </w:p>
        </w:tc>
        <w:tc>
          <w:tcPr>
            <w:tcW w:w="393" w:type="pct"/>
          </w:tcPr>
          <w:p w:rsidR="00FD0603" w:rsidRDefault="00FD0603">
            <w:r>
              <w:t>17914</w:t>
            </w:r>
          </w:p>
        </w:tc>
        <w:tc>
          <w:tcPr>
            <w:tcW w:w="519" w:type="pct"/>
          </w:tcPr>
          <w:p w:rsidR="00FD0603" w:rsidRDefault="00FD0603">
            <w:r>
              <w:t>Muhamma</w:t>
            </w:r>
            <w:r>
              <w:lastRenderedPageBreak/>
              <w:t>d Bilal</w:t>
            </w:r>
          </w:p>
        </w:tc>
        <w:tc>
          <w:tcPr>
            <w:tcW w:w="597" w:type="pct"/>
          </w:tcPr>
          <w:p w:rsidR="00FD0603" w:rsidRDefault="00FD0603">
            <w:r>
              <w:lastRenderedPageBreak/>
              <w:t>103139-P</w:t>
            </w:r>
          </w:p>
        </w:tc>
        <w:tc>
          <w:tcPr>
            <w:tcW w:w="497" w:type="pct"/>
          </w:tcPr>
          <w:p w:rsidR="00FD0603" w:rsidRDefault="00FD0603">
            <w:r>
              <w:t xml:space="preserve">Mazhar </w:t>
            </w:r>
            <w:r>
              <w:lastRenderedPageBreak/>
              <w:t xml:space="preserve">Abbas </w:t>
            </w:r>
          </w:p>
        </w:tc>
        <w:tc>
          <w:tcPr>
            <w:tcW w:w="427" w:type="pct"/>
          </w:tcPr>
          <w:p w:rsidR="00FD0603" w:rsidRDefault="00FD0603">
            <w:r>
              <w:lastRenderedPageBreak/>
              <w:t>64.5866</w:t>
            </w:r>
            <w:r>
              <w:lastRenderedPageBreak/>
              <w:t>67</w:t>
            </w:r>
          </w:p>
        </w:tc>
        <w:tc>
          <w:tcPr>
            <w:tcW w:w="429" w:type="pct"/>
          </w:tcPr>
          <w:p w:rsidR="00FD0603" w:rsidRDefault="00FD0603">
            <w:r>
              <w:lastRenderedPageBreak/>
              <w:t>1</w:t>
            </w:r>
          </w:p>
        </w:tc>
        <w:tc>
          <w:tcPr>
            <w:tcW w:w="710" w:type="pct"/>
          </w:tcPr>
          <w:p w:rsidR="00FD0603" w:rsidRDefault="00FD0603">
            <w:r>
              <w:t xml:space="preserve">Orthopedic </w:t>
            </w:r>
            <w:r>
              <w:lastRenderedPageBreak/>
              <w:t>Surgery</w:t>
            </w:r>
          </w:p>
        </w:tc>
        <w:tc>
          <w:tcPr>
            <w:tcW w:w="545" w:type="pct"/>
          </w:tcPr>
          <w:p w:rsidR="00FD0603" w:rsidRDefault="00FD0603">
            <w:r>
              <w:lastRenderedPageBreak/>
              <w:t xml:space="preserve">Nishtar </w:t>
            </w:r>
            <w:r>
              <w:lastRenderedPageBreak/>
              <w:t>Hospital, Multan</w:t>
            </w:r>
          </w:p>
        </w:tc>
        <w:tc>
          <w:tcPr>
            <w:tcW w:w="451" w:type="pct"/>
          </w:tcPr>
          <w:p w:rsidR="00FD0603" w:rsidRDefault="00FD0603">
            <w:r>
              <w:lastRenderedPageBreak/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246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21888</w:t>
            </w:r>
          </w:p>
        </w:tc>
        <w:tc>
          <w:tcPr>
            <w:tcW w:w="519" w:type="pct"/>
          </w:tcPr>
          <w:p w:rsidR="00FD0603" w:rsidRDefault="00FD0603">
            <w:r>
              <w:t>Nouman Farooq</w:t>
            </w:r>
          </w:p>
        </w:tc>
        <w:tc>
          <w:tcPr>
            <w:tcW w:w="597" w:type="pct"/>
          </w:tcPr>
          <w:p w:rsidR="00FD0603" w:rsidRDefault="00FD0603">
            <w:r>
              <w:t>114289-P</w:t>
            </w:r>
          </w:p>
        </w:tc>
        <w:tc>
          <w:tcPr>
            <w:tcW w:w="497" w:type="pct"/>
          </w:tcPr>
          <w:p w:rsidR="00FD0603" w:rsidRDefault="00FD0603">
            <w:r>
              <w:t>Muhammad Farooq</w:t>
            </w:r>
          </w:p>
        </w:tc>
        <w:tc>
          <w:tcPr>
            <w:tcW w:w="427" w:type="pct"/>
          </w:tcPr>
          <w:p w:rsidR="00FD0603" w:rsidRDefault="00FD0603">
            <w:r>
              <w:t>58.37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Orthopedic Surgery</w:t>
            </w:r>
          </w:p>
        </w:tc>
        <w:tc>
          <w:tcPr>
            <w:tcW w:w="545" w:type="pct"/>
          </w:tcPr>
          <w:p w:rsidR="00FD0603" w:rsidRDefault="00FD0603">
            <w:r>
              <w:t>Sahiwal Teaching Hospital, Sahiwal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247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17839</w:t>
            </w:r>
          </w:p>
        </w:tc>
        <w:tc>
          <w:tcPr>
            <w:tcW w:w="519" w:type="pct"/>
          </w:tcPr>
          <w:p w:rsidR="00FD0603" w:rsidRDefault="00FD0603">
            <w:r>
              <w:t>Ali Salman</w:t>
            </w:r>
          </w:p>
        </w:tc>
        <w:tc>
          <w:tcPr>
            <w:tcW w:w="597" w:type="pct"/>
          </w:tcPr>
          <w:p w:rsidR="00FD0603" w:rsidRDefault="00FD0603">
            <w:r>
              <w:t>107164-P</w:t>
            </w:r>
          </w:p>
        </w:tc>
        <w:tc>
          <w:tcPr>
            <w:tcW w:w="497" w:type="pct"/>
          </w:tcPr>
          <w:p w:rsidR="00FD0603" w:rsidRDefault="00FD0603">
            <w:r>
              <w:t>SAFDAR ALI</w:t>
            </w:r>
          </w:p>
        </w:tc>
        <w:tc>
          <w:tcPr>
            <w:tcW w:w="427" w:type="pct"/>
          </w:tcPr>
          <w:p w:rsidR="00FD0603" w:rsidRDefault="00FD0603">
            <w:r>
              <w:t>61.535833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Orthopedic Surgery</w:t>
            </w:r>
          </w:p>
        </w:tc>
        <w:tc>
          <w:tcPr>
            <w:tcW w:w="545" w:type="pct"/>
          </w:tcPr>
          <w:p w:rsidR="00FD0603" w:rsidRDefault="00FD0603">
            <w:r>
              <w:t>Services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248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7950</w:t>
            </w:r>
          </w:p>
        </w:tc>
        <w:tc>
          <w:tcPr>
            <w:tcW w:w="519" w:type="pct"/>
          </w:tcPr>
          <w:p w:rsidR="00FD0603" w:rsidRDefault="00FD0603">
            <w:r>
              <w:t>Asad Mahmood</w:t>
            </w:r>
          </w:p>
        </w:tc>
        <w:tc>
          <w:tcPr>
            <w:tcW w:w="597" w:type="pct"/>
          </w:tcPr>
          <w:p w:rsidR="00FD0603" w:rsidRDefault="00FD0603">
            <w:r>
              <w:t>100074-P</w:t>
            </w:r>
          </w:p>
        </w:tc>
        <w:tc>
          <w:tcPr>
            <w:tcW w:w="497" w:type="pct"/>
          </w:tcPr>
          <w:p w:rsidR="00FD0603" w:rsidRDefault="00FD0603">
            <w:r>
              <w:t>Fazal Mahmood</w:t>
            </w:r>
          </w:p>
        </w:tc>
        <w:tc>
          <w:tcPr>
            <w:tcW w:w="427" w:type="pct"/>
          </w:tcPr>
          <w:p w:rsidR="00FD0603" w:rsidRDefault="00FD0603">
            <w:r>
              <w:t>60.399007</w:t>
            </w:r>
          </w:p>
        </w:tc>
        <w:tc>
          <w:tcPr>
            <w:tcW w:w="429" w:type="pct"/>
          </w:tcPr>
          <w:p w:rsidR="00FD0603" w:rsidRDefault="00FD0603">
            <w:r>
              <w:t>64</w:t>
            </w:r>
          </w:p>
        </w:tc>
        <w:tc>
          <w:tcPr>
            <w:tcW w:w="710" w:type="pct"/>
          </w:tcPr>
          <w:p w:rsidR="00FD0603" w:rsidRDefault="00FD0603">
            <w:r>
              <w:t>Orthopedic Surgery</w:t>
            </w:r>
          </w:p>
        </w:tc>
        <w:tc>
          <w:tcPr>
            <w:tcW w:w="545" w:type="pct"/>
          </w:tcPr>
          <w:p w:rsidR="00FD0603" w:rsidRDefault="00FD0603">
            <w:r>
              <w:t>Sir Ganga Ram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249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4414</w:t>
            </w:r>
          </w:p>
        </w:tc>
        <w:tc>
          <w:tcPr>
            <w:tcW w:w="519" w:type="pct"/>
          </w:tcPr>
          <w:p w:rsidR="00FD0603" w:rsidRDefault="00FD0603">
            <w:r>
              <w:t>Muhammad Saad</w:t>
            </w:r>
          </w:p>
        </w:tc>
        <w:tc>
          <w:tcPr>
            <w:tcW w:w="597" w:type="pct"/>
          </w:tcPr>
          <w:p w:rsidR="00FD0603" w:rsidRDefault="00FD0603">
            <w:r>
              <w:t>107090-P</w:t>
            </w:r>
          </w:p>
        </w:tc>
        <w:tc>
          <w:tcPr>
            <w:tcW w:w="497" w:type="pct"/>
          </w:tcPr>
          <w:p w:rsidR="00FD0603" w:rsidRDefault="00FD0603">
            <w:r>
              <w:t>Muhammad Abbas</w:t>
            </w:r>
          </w:p>
        </w:tc>
        <w:tc>
          <w:tcPr>
            <w:tcW w:w="427" w:type="pct"/>
          </w:tcPr>
          <w:p w:rsidR="00FD0603" w:rsidRDefault="00FD0603">
            <w:r>
              <w:t>59.194167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Orthopedic Surgery</w:t>
            </w:r>
          </w:p>
        </w:tc>
        <w:tc>
          <w:tcPr>
            <w:tcW w:w="545" w:type="pct"/>
          </w:tcPr>
          <w:p w:rsidR="00FD0603" w:rsidRDefault="00FD0603">
            <w:r>
              <w:t>SZ Hospital, Rahim Yar Khan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250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5430</w:t>
            </w:r>
          </w:p>
        </w:tc>
        <w:tc>
          <w:tcPr>
            <w:tcW w:w="519" w:type="pct"/>
          </w:tcPr>
          <w:p w:rsidR="00FD0603" w:rsidRDefault="00FD0603">
            <w:r>
              <w:t>Fahid Shahzad Anwar</w:t>
            </w:r>
          </w:p>
        </w:tc>
        <w:tc>
          <w:tcPr>
            <w:tcW w:w="597" w:type="pct"/>
          </w:tcPr>
          <w:p w:rsidR="00FD0603" w:rsidRDefault="00FD0603">
            <w:r>
              <w:t>104862-P</w:t>
            </w:r>
          </w:p>
        </w:tc>
        <w:tc>
          <w:tcPr>
            <w:tcW w:w="497" w:type="pct"/>
          </w:tcPr>
          <w:p w:rsidR="00FD0603" w:rsidRDefault="00FD0603">
            <w:r>
              <w:t>Muhammad Anwar Shahid</w:t>
            </w:r>
          </w:p>
        </w:tc>
        <w:tc>
          <w:tcPr>
            <w:tcW w:w="427" w:type="pct"/>
          </w:tcPr>
          <w:p w:rsidR="00FD0603" w:rsidRDefault="00FD0603">
            <w:r>
              <w:t>51.648333</w:t>
            </w:r>
          </w:p>
        </w:tc>
        <w:tc>
          <w:tcPr>
            <w:tcW w:w="429" w:type="pct"/>
          </w:tcPr>
          <w:p w:rsidR="00FD0603" w:rsidRDefault="00FD0603">
            <w:r>
              <w:t>12</w:t>
            </w:r>
          </w:p>
        </w:tc>
        <w:tc>
          <w:tcPr>
            <w:tcW w:w="710" w:type="pct"/>
          </w:tcPr>
          <w:p w:rsidR="00FD0603" w:rsidRDefault="00FD0603">
            <w:r>
              <w:t>Otorhinolaryngology ENT</w:t>
            </w:r>
          </w:p>
        </w:tc>
        <w:tc>
          <w:tcPr>
            <w:tcW w:w="545" w:type="pct"/>
          </w:tcPr>
          <w:p w:rsidR="00FD0603" w:rsidRDefault="00FD0603">
            <w:r>
              <w:t>ABS Teaching Hospital, Gujrat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251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22378</w:t>
            </w:r>
          </w:p>
        </w:tc>
        <w:tc>
          <w:tcPr>
            <w:tcW w:w="519" w:type="pct"/>
          </w:tcPr>
          <w:p w:rsidR="00FD0603" w:rsidRDefault="00FD0603">
            <w:r>
              <w:t>Abrar Ahmad</w:t>
            </w:r>
          </w:p>
        </w:tc>
        <w:tc>
          <w:tcPr>
            <w:tcW w:w="597" w:type="pct"/>
          </w:tcPr>
          <w:p w:rsidR="00FD0603" w:rsidRDefault="00FD0603">
            <w:r>
              <w:t>113801-P</w:t>
            </w:r>
          </w:p>
        </w:tc>
        <w:tc>
          <w:tcPr>
            <w:tcW w:w="497" w:type="pct"/>
          </w:tcPr>
          <w:p w:rsidR="00FD0603" w:rsidRDefault="00FD0603">
            <w:r>
              <w:t>AKBAR ALI</w:t>
            </w:r>
          </w:p>
        </w:tc>
        <w:tc>
          <w:tcPr>
            <w:tcW w:w="427" w:type="pct"/>
          </w:tcPr>
          <w:p w:rsidR="00FD0603" w:rsidRDefault="00FD0603">
            <w:r>
              <w:t>59.7325</w:t>
            </w:r>
          </w:p>
        </w:tc>
        <w:tc>
          <w:tcPr>
            <w:tcW w:w="429" w:type="pct"/>
          </w:tcPr>
          <w:p w:rsidR="00FD0603" w:rsidRDefault="00FD0603">
            <w:r>
              <w:t>25</w:t>
            </w:r>
          </w:p>
        </w:tc>
        <w:tc>
          <w:tcPr>
            <w:tcW w:w="710" w:type="pct"/>
          </w:tcPr>
          <w:p w:rsidR="00FD0603" w:rsidRDefault="00FD0603">
            <w:r>
              <w:t>Otorhinolaryngology ENT</w:t>
            </w:r>
          </w:p>
        </w:tc>
        <w:tc>
          <w:tcPr>
            <w:tcW w:w="545" w:type="pct"/>
          </w:tcPr>
          <w:p w:rsidR="00FD0603" w:rsidRDefault="00FD0603">
            <w:r>
              <w:t>Allied Hospital, Faisalabad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252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3313</w:t>
            </w:r>
          </w:p>
        </w:tc>
        <w:tc>
          <w:tcPr>
            <w:tcW w:w="519" w:type="pct"/>
          </w:tcPr>
          <w:p w:rsidR="00FD0603" w:rsidRDefault="00FD0603">
            <w:r>
              <w:t>Mumshad Hussain</w:t>
            </w:r>
          </w:p>
        </w:tc>
        <w:tc>
          <w:tcPr>
            <w:tcW w:w="597" w:type="pct"/>
          </w:tcPr>
          <w:p w:rsidR="00FD0603" w:rsidRDefault="00FD0603">
            <w:r>
              <w:t>91731-P</w:t>
            </w:r>
          </w:p>
        </w:tc>
        <w:tc>
          <w:tcPr>
            <w:tcW w:w="497" w:type="pct"/>
          </w:tcPr>
          <w:p w:rsidR="00FD0603" w:rsidRDefault="00FD0603">
            <w:r>
              <w:t>Mumtaz Hussain</w:t>
            </w:r>
          </w:p>
        </w:tc>
        <w:tc>
          <w:tcPr>
            <w:tcW w:w="427" w:type="pct"/>
          </w:tcPr>
          <w:p w:rsidR="00FD0603" w:rsidRDefault="00FD0603">
            <w:r>
              <w:t>65.419167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Otorhinolaryngology ENT</w:t>
            </w:r>
          </w:p>
        </w:tc>
        <w:tc>
          <w:tcPr>
            <w:tcW w:w="545" w:type="pct"/>
          </w:tcPr>
          <w:p w:rsidR="00FD0603" w:rsidRDefault="00FD0603">
            <w:r>
              <w:t>Bahawal Victoria Hospital, Bahawalpur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253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5727</w:t>
            </w:r>
          </w:p>
        </w:tc>
        <w:tc>
          <w:tcPr>
            <w:tcW w:w="519" w:type="pct"/>
          </w:tcPr>
          <w:p w:rsidR="00FD0603" w:rsidRDefault="00FD0603">
            <w:r>
              <w:t>Tooba Nisar</w:t>
            </w:r>
          </w:p>
        </w:tc>
        <w:tc>
          <w:tcPr>
            <w:tcW w:w="597" w:type="pct"/>
          </w:tcPr>
          <w:p w:rsidR="00FD0603" w:rsidRDefault="00FD0603">
            <w:r>
              <w:t>102776-P</w:t>
            </w:r>
          </w:p>
        </w:tc>
        <w:tc>
          <w:tcPr>
            <w:tcW w:w="497" w:type="pct"/>
          </w:tcPr>
          <w:p w:rsidR="00FD0603" w:rsidRDefault="00FD0603">
            <w:r>
              <w:t>Syed Nisar Ahmed</w:t>
            </w:r>
          </w:p>
        </w:tc>
        <w:tc>
          <w:tcPr>
            <w:tcW w:w="427" w:type="pct"/>
          </w:tcPr>
          <w:p w:rsidR="00FD0603" w:rsidRDefault="00FD0603">
            <w:r>
              <w:t>61.527075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Otorhinolaryngology ENT</w:t>
            </w:r>
          </w:p>
        </w:tc>
        <w:tc>
          <w:tcPr>
            <w:tcW w:w="545" w:type="pct"/>
          </w:tcPr>
          <w:p w:rsidR="00FD0603" w:rsidRDefault="00FD0603">
            <w:r>
              <w:t>Benazir Bhutto Hospital,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254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17792</w:t>
            </w:r>
          </w:p>
        </w:tc>
        <w:tc>
          <w:tcPr>
            <w:tcW w:w="519" w:type="pct"/>
          </w:tcPr>
          <w:p w:rsidR="00FD0603" w:rsidRDefault="00FD0603">
            <w:r>
              <w:t>Muhammad Hassaan Nabi</w:t>
            </w:r>
          </w:p>
        </w:tc>
        <w:tc>
          <w:tcPr>
            <w:tcW w:w="597" w:type="pct"/>
          </w:tcPr>
          <w:p w:rsidR="00FD0603" w:rsidRDefault="00FD0603">
            <w:r>
              <w:t>91554-p</w:t>
            </w:r>
          </w:p>
        </w:tc>
        <w:tc>
          <w:tcPr>
            <w:tcW w:w="497" w:type="pct"/>
          </w:tcPr>
          <w:p w:rsidR="00FD0603" w:rsidRDefault="00FD0603">
            <w:r>
              <w:t>Chaudhary Ghulam Nabi</w:t>
            </w:r>
          </w:p>
        </w:tc>
        <w:tc>
          <w:tcPr>
            <w:tcW w:w="427" w:type="pct"/>
          </w:tcPr>
          <w:p w:rsidR="00FD0603" w:rsidRDefault="00FD0603">
            <w:r>
              <w:t>59.1</w:t>
            </w:r>
          </w:p>
        </w:tc>
        <w:tc>
          <w:tcPr>
            <w:tcW w:w="429" w:type="pct"/>
          </w:tcPr>
          <w:p w:rsidR="00FD0603" w:rsidRDefault="00FD0603">
            <w:r>
              <w:t>26</w:t>
            </w:r>
          </w:p>
        </w:tc>
        <w:tc>
          <w:tcPr>
            <w:tcW w:w="710" w:type="pct"/>
          </w:tcPr>
          <w:p w:rsidR="00FD0603" w:rsidRDefault="00FD0603">
            <w:r>
              <w:t>Otorhinolaryngology ENT</w:t>
            </w:r>
          </w:p>
        </w:tc>
        <w:tc>
          <w:tcPr>
            <w:tcW w:w="545" w:type="pct"/>
          </w:tcPr>
          <w:p w:rsidR="00FD0603" w:rsidRDefault="00FD0603">
            <w:r>
              <w:t>DHQ Hospital, DG Khan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255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20896</w:t>
            </w:r>
          </w:p>
        </w:tc>
        <w:tc>
          <w:tcPr>
            <w:tcW w:w="519" w:type="pct"/>
          </w:tcPr>
          <w:p w:rsidR="00FD0603" w:rsidRDefault="00FD0603">
            <w:r>
              <w:t>Duhaa Rafique</w:t>
            </w:r>
          </w:p>
        </w:tc>
        <w:tc>
          <w:tcPr>
            <w:tcW w:w="597" w:type="pct"/>
          </w:tcPr>
          <w:p w:rsidR="00FD0603" w:rsidRDefault="00FD0603">
            <w:r>
              <w:t>718793-01-M</w:t>
            </w:r>
          </w:p>
        </w:tc>
        <w:tc>
          <w:tcPr>
            <w:tcW w:w="497" w:type="pct"/>
          </w:tcPr>
          <w:p w:rsidR="00FD0603" w:rsidRDefault="00FD0603">
            <w:r>
              <w:t>Muhammad Rafique</w:t>
            </w:r>
          </w:p>
        </w:tc>
        <w:tc>
          <w:tcPr>
            <w:tcW w:w="427" w:type="pct"/>
          </w:tcPr>
          <w:p w:rsidR="00FD0603" w:rsidRDefault="00FD0603">
            <w:r>
              <w:t>50.598333</w:t>
            </w:r>
          </w:p>
        </w:tc>
        <w:tc>
          <w:tcPr>
            <w:tcW w:w="429" w:type="pct"/>
          </w:tcPr>
          <w:p w:rsidR="00FD0603" w:rsidRDefault="00FD0603">
            <w:r>
              <w:t>5</w:t>
            </w:r>
          </w:p>
        </w:tc>
        <w:tc>
          <w:tcPr>
            <w:tcW w:w="710" w:type="pct"/>
          </w:tcPr>
          <w:p w:rsidR="00FD0603" w:rsidRDefault="00FD0603">
            <w:r>
              <w:t>Otorhinolaryngology ENT</w:t>
            </w:r>
          </w:p>
        </w:tc>
        <w:tc>
          <w:tcPr>
            <w:tcW w:w="545" w:type="pct"/>
          </w:tcPr>
          <w:p w:rsidR="00FD0603" w:rsidRDefault="00FD0603">
            <w:r>
              <w:t>DHQ Hospital, DG Khan</w:t>
            </w:r>
          </w:p>
        </w:tc>
        <w:tc>
          <w:tcPr>
            <w:tcW w:w="451" w:type="pct"/>
          </w:tcPr>
          <w:p w:rsidR="00FD0603" w:rsidRDefault="00FD0603">
            <w:r>
              <w:t>AJK, G&amp;B, FATA, ICT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256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15478</w:t>
            </w:r>
          </w:p>
        </w:tc>
        <w:tc>
          <w:tcPr>
            <w:tcW w:w="519" w:type="pct"/>
          </w:tcPr>
          <w:p w:rsidR="00FD0603" w:rsidRDefault="00FD0603">
            <w:r>
              <w:t>Zeeshan</w:t>
            </w:r>
          </w:p>
        </w:tc>
        <w:tc>
          <w:tcPr>
            <w:tcW w:w="597" w:type="pct"/>
          </w:tcPr>
          <w:p w:rsidR="00FD0603" w:rsidRDefault="00FD0603">
            <w:r>
              <w:t>94551-p</w:t>
            </w:r>
          </w:p>
        </w:tc>
        <w:tc>
          <w:tcPr>
            <w:tcW w:w="497" w:type="pct"/>
          </w:tcPr>
          <w:p w:rsidR="00FD0603" w:rsidRDefault="00FD0603">
            <w:r>
              <w:t>muhammad ilyas</w:t>
            </w:r>
          </w:p>
        </w:tc>
        <w:tc>
          <w:tcPr>
            <w:tcW w:w="427" w:type="pct"/>
          </w:tcPr>
          <w:p w:rsidR="00FD0603" w:rsidRDefault="00FD0603">
            <w:r>
              <w:t>60.745</w:t>
            </w:r>
          </w:p>
        </w:tc>
        <w:tc>
          <w:tcPr>
            <w:tcW w:w="429" w:type="pct"/>
          </w:tcPr>
          <w:p w:rsidR="00FD0603" w:rsidRDefault="00FD0603">
            <w:r>
              <w:t>6</w:t>
            </w:r>
          </w:p>
        </w:tc>
        <w:tc>
          <w:tcPr>
            <w:tcW w:w="710" w:type="pct"/>
          </w:tcPr>
          <w:p w:rsidR="00FD0603" w:rsidRDefault="00FD0603">
            <w:r>
              <w:t>Otorhinolaryngology ENT</w:t>
            </w:r>
          </w:p>
        </w:tc>
        <w:tc>
          <w:tcPr>
            <w:tcW w:w="545" w:type="pct"/>
          </w:tcPr>
          <w:p w:rsidR="00FD0603" w:rsidRDefault="00FD0603">
            <w:r>
              <w:t>DHQ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257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21743</w:t>
            </w:r>
          </w:p>
        </w:tc>
        <w:tc>
          <w:tcPr>
            <w:tcW w:w="519" w:type="pct"/>
          </w:tcPr>
          <w:p w:rsidR="00FD0603" w:rsidRDefault="00FD0603">
            <w:r>
              <w:t>Naimat Ullah Abdul Rahim</w:t>
            </w:r>
          </w:p>
        </w:tc>
        <w:tc>
          <w:tcPr>
            <w:tcW w:w="597" w:type="pct"/>
          </w:tcPr>
          <w:p w:rsidR="00FD0603" w:rsidRDefault="00FD0603">
            <w:r>
              <w:t>718664-07-M</w:t>
            </w:r>
          </w:p>
        </w:tc>
        <w:tc>
          <w:tcPr>
            <w:tcW w:w="497" w:type="pct"/>
          </w:tcPr>
          <w:p w:rsidR="00FD0603" w:rsidRDefault="00FD0603">
            <w:r>
              <w:t>Abdul Rahim</w:t>
            </w:r>
          </w:p>
        </w:tc>
        <w:tc>
          <w:tcPr>
            <w:tcW w:w="427" w:type="pct"/>
          </w:tcPr>
          <w:p w:rsidR="00FD0603" w:rsidRDefault="00FD0603">
            <w:r>
              <w:t>52.403333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Otorhinolaryngology ENT</w:t>
            </w:r>
          </w:p>
        </w:tc>
        <w:tc>
          <w:tcPr>
            <w:tcW w:w="545" w:type="pct"/>
          </w:tcPr>
          <w:p w:rsidR="00FD0603" w:rsidRDefault="00FD0603">
            <w:r>
              <w:t>Holy Family Hospital, Rawalpindi</w:t>
            </w:r>
          </w:p>
        </w:tc>
        <w:tc>
          <w:tcPr>
            <w:tcW w:w="451" w:type="pct"/>
          </w:tcPr>
          <w:p w:rsidR="00FD0603" w:rsidRDefault="00FD0603">
            <w:r>
              <w:t>Foriegn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258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18623</w:t>
            </w:r>
          </w:p>
        </w:tc>
        <w:tc>
          <w:tcPr>
            <w:tcW w:w="519" w:type="pct"/>
          </w:tcPr>
          <w:p w:rsidR="00FD0603" w:rsidRDefault="00FD0603">
            <w:r>
              <w:t>Maha Fatima Tariq</w:t>
            </w:r>
          </w:p>
        </w:tc>
        <w:tc>
          <w:tcPr>
            <w:tcW w:w="597" w:type="pct"/>
          </w:tcPr>
          <w:p w:rsidR="00FD0603" w:rsidRDefault="00FD0603">
            <w:r>
              <w:t>111237-P</w:t>
            </w:r>
          </w:p>
        </w:tc>
        <w:tc>
          <w:tcPr>
            <w:tcW w:w="497" w:type="pct"/>
          </w:tcPr>
          <w:p w:rsidR="00FD0603" w:rsidRDefault="00FD0603">
            <w:r>
              <w:t xml:space="preserve">Khawaja Tariq Sohail </w:t>
            </w:r>
          </w:p>
        </w:tc>
        <w:tc>
          <w:tcPr>
            <w:tcW w:w="427" w:type="pct"/>
          </w:tcPr>
          <w:p w:rsidR="00FD0603" w:rsidRDefault="00FD0603">
            <w:r>
              <w:t>73.365833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Otorhinolaryngology ENT</w:t>
            </w:r>
          </w:p>
        </w:tc>
        <w:tc>
          <w:tcPr>
            <w:tcW w:w="545" w:type="pct"/>
          </w:tcPr>
          <w:p w:rsidR="00FD0603" w:rsidRDefault="00FD0603">
            <w:r>
              <w:t>Jinnah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259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17020</w:t>
            </w:r>
          </w:p>
        </w:tc>
        <w:tc>
          <w:tcPr>
            <w:tcW w:w="519" w:type="pct"/>
          </w:tcPr>
          <w:p w:rsidR="00FD0603" w:rsidRDefault="00FD0603">
            <w:r>
              <w:t>Ayesha Ahmed</w:t>
            </w:r>
          </w:p>
        </w:tc>
        <w:tc>
          <w:tcPr>
            <w:tcW w:w="597" w:type="pct"/>
          </w:tcPr>
          <w:p w:rsidR="00FD0603" w:rsidRDefault="00FD0603">
            <w:r>
              <w:t>113041-P</w:t>
            </w:r>
          </w:p>
        </w:tc>
        <w:tc>
          <w:tcPr>
            <w:tcW w:w="497" w:type="pct"/>
          </w:tcPr>
          <w:p w:rsidR="00FD0603" w:rsidRDefault="00FD0603">
            <w:r>
              <w:t>ishtiaq ahmed</w:t>
            </w:r>
          </w:p>
        </w:tc>
        <w:tc>
          <w:tcPr>
            <w:tcW w:w="427" w:type="pct"/>
          </w:tcPr>
          <w:p w:rsidR="00FD0603" w:rsidRDefault="00FD0603">
            <w:r>
              <w:t>61.160833</w:t>
            </w:r>
          </w:p>
        </w:tc>
        <w:tc>
          <w:tcPr>
            <w:tcW w:w="429" w:type="pct"/>
          </w:tcPr>
          <w:p w:rsidR="00FD0603" w:rsidRDefault="00FD0603">
            <w:r>
              <w:t>2</w:t>
            </w:r>
          </w:p>
        </w:tc>
        <w:tc>
          <w:tcPr>
            <w:tcW w:w="710" w:type="pct"/>
          </w:tcPr>
          <w:p w:rsidR="00FD0603" w:rsidRDefault="00FD0603">
            <w:r>
              <w:t>Otorhinolaryngology ENT</w:t>
            </w:r>
          </w:p>
        </w:tc>
        <w:tc>
          <w:tcPr>
            <w:tcW w:w="545" w:type="pct"/>
          </w:tcPr>
          <w:p w:rsidR="00FD0603" w:rsidRDefault="00FD0603">
            <w:r>
              <w:t>Lahore General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260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6889</w:t>
            </w:r>
          </w:p>
        </w:tc>
        <w:tc>
          <w:tcPr>
            <w:tcW w:w="519" w:type="pct"/>
          </w:tcPr>
          <w:p w:rsidR="00FD0603" w:rsidRDefault="00FD0603">
            <w:r>
              <w:t>Hafiz Muhammad Huzaifa Irfan</w:t>
            </w:r>
          </w:p>
        </w:tc>
        <w:tc>
          <w:tcPr>
            <w:tcW w:w="597" w:type="pct"/>
          </w:tcPr>
          <w:p w:rsidR="00FD0603" w:rsidRDefault="00FD0603">
            <w:r>
              <w:t>104302-P</w:t>
            </w:r>
          </w:p>
        </w:tc>
        <w:tc>
          <w:tcPr>
            <w:tcW w:w="497" w:type="pct"/>
          </w:tcPr>
          <w:p w:rsidR="00FD0603" w:rsidRDefault="00FD0603">
            <w:r>
              <w:t>Khadim Hussain</w:t>
            </w:r>
          </w:p>
        </w:tc>
        <w:tc>
          <w:tcPr>
            <w:tcW w:w="427" w:type="pct"/>
          </w:tcPr>
          <w:p w:rsidR="00FD0603" w:rsidRDefault="00FD0603">
            <w:r>
              <w:t>63.043334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Otorhinolaryngology ENT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261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7313</w:t>
            </w:r>
          </w:p>
        </w:tc>
        <w:tc>
          <w:tcPr>
            <w:tcW w:w="519" w:type="pct"/>
          </w:tcPr>
          <w:p w:rsidR="00FD0603" w:rsidRDefault="00FD0603">
            <w:r>
              <w:t>Muhammad Ali</w:t>
            </w:r>
          </w:p>
        </w:tc>
        <w:tc>
          <w:tcPr>
            <w:tcW w:w="597" w:type="pct"/>
          </w:tcPr>
          <w:p w:rsidR="00FD0603" w:rsidRDefault="00FD0603">
            <w:r>
              <w:t>104078-P</w:t>
            </w:r>
          </w:p>
        </w:tc>
        <w:tc>
          <w:tcPr>
            <w:tcW w:w="497" w:type="pct"/>
          </w:tcPr>
          <w:p w:rsidR="00FD0603" w:rsidRDefault="00FD0603">
            <w:r>
              <w:t>Khizar Hayat</w:t>
            </w:r>
          </w:p>
        </w:tc>
        <w:tc>
          <w:tcPr>
            <w:tcW w:w="427" w:type="pct"/>
          </w:tcPr>
          <w:p w:rsidR="00FD0603" w:rsidRDefault="00FD0603">
            <w:r>
              <w:t>62.109362</w:t>
            </w:r>
          </w:p>
        </w:tc>
        <w:tc>
          <w:tcPr>
            <w:tcW w:w="429" w:type="pct"/>
          </w:tcPr>
          <w:p w:rsidR="00FD0603" w:rsidRDefault="00FD0603">
            <w:r>
              <w:t>17</w:t>
            </w:r>
          </w:p>
        </w:tc>
        <w:tc>
          <w:tcPr>
            <w:tcW w:w="710" w:type="pct"/>
          </w:tcPr>
          <w:p w:rsidR="00FD0603" w:rsidRDefault="00FD0603">
            <w:r>
              <w:t>Otorhinolaryngology ENT</w:t>
            </w:r>
          </w:p>
        </w:tc>
        <w:tc>
          <w:tcPr>
            <w:tcW w:w="545" w:type="pct"/>
          </w:tcPr>
          <w:p w:rsidR="00FD0603" w:rsidRDefault="00FD0603">
            <w:r>
              <w:t>Nishtar Hospital,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262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17329</w:t>
            </w:r>
          </w:p>
        </w:tc>
        <w:tc>
          <w:tcPr>
            <w:tcW w:w="519" w:type="pct"/>
          </w:tcPr>
          <w:p w:rsidR="00FD0603" w:rsidRDefault="00FD0603">
            <w:r>
              <w:t>Somia Tariq</w:t>
            </w:r>
          </w:p>
        </w:tc>
        <w:tc>
          <w:tcPr>
            <w:tcW w:w="597" w:type="pct"/>
          </w:tcPr>
          <w:p w:rsidR="00FD0603" w:rsidRDefault="00FD0603">
            <w:r>
              <w:t>96938-P</w:t>
            </w:r>
          </w:p>
        </w:tc>
        <w:tc>
          <w:tcPr>
            <w:tcW w:w="497" w:type="pct"/>
          </w:tcPr>
          <w:p w:rsidR="00FD0603" w:rsidRDefault="00FD0603">
            <w:r>
              <w:t>Muhammad Saeed Ul Hassan Tariq</w:t>
            </w:r>
          </w:p>
        </w:tc>
        <w:tc>
          <w:tcPr>
            <w:tcW w:w="427" w:type="pct"/>
          </w:tcPr>
          <w:p w:rsidR="00FD0603" w:rsidRDefault="00FD0603">
            <w:r>
              <w:t>61.819167</w:t>
            </w:r>
          </w:p>
        </w:tc>
        <w:tc>
          <w:tcPr>
            <w:tcW w:w="429" w:type="pct"/>
          </w:tcPr>
          <w:p w:rsidR="00FD0603" w:rsidRDefault="00FD0603">
            <w:r>
              <w:t>9</w:t>
            </w:r>
          </w:p>
        </w:tc>
        <w:tc>
          <w:tcPr>
            <w:tcW w:w="710" w:type="pct"/>
          </w:tcPr>
          <w:p w:rsidR="00FD0603" w:rsidRDefault="00FD0603">
            <w:r>
              <w:t>Otorhinolaryngology ENT</w:t>
            </w:r>
          </w:p>
        </w:tc>
        <w:tc>
          <w:tcPr>
            <w:tcW w:w="545" w:type="pct"/>
          </w:tcPr>
          <w:p w:rsidR="00FD0603" w:rsidRDefault="00FD0603">
            <w:r>
              <w:t>Sahiwal Teaching Hospital, Sahiwal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263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18177</w:t>
            </w:r>
          </w:p>
        </w:tc>
        <w:tc>
          <w:tcPr>
            <w:tcW w:w="519" w:type="pct"/>
          </w:tcPr>
          <w:p w:rsidR="00FD0603" w:rsidRDefault="00FD0603">
            <w:r>
              <w:t>Ali Nasim Chattha</w:t>
            </w:r>
          </w:p>
        </w:tc>
        <w:tc>
          <w:tcPr>
            <w:tcW w:w="597" w:type="pct"/>
          </w:tcPr>
          <w:p w:rsidR="00FD0603" w:rsidRDefault="00FD0603">
            <w:r>
              <w:t>85891-P</w:t>
            </w:r>
          </w:p>
        </w:tc>
        <w:tc>
          <w:tcPr>
            <w:tcW w:w="497" w:type="pct"/>
          </w:tcPr>
          <w:p w:rsidR="00FD0603" w:rsidRDefault="00FD0603">
            <w:r>
              <w:t>Nasim Ullah Chattha</w:t>
            </w:r>
          </w:p>
        </w:tc>
        <w:tc>
          <w:tcPr>
            <w:tcW w:w="427" w:type="pct"/>
          </w:tcPr>
          <w:p w:rsidR="00FD0603" w:rsidRDefault="00FD0603">
            <w:r>
              <w:t>67.637895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Otorhinolaryngology ENT</w:t>
            </w:r>
          </w:p>
        </w:tc>
        <w:tc>
          <w:tcPr>
            <w:tcW w:w="545" w:type="pct"/>
          </w:tcPr>
          <w:p w:rsidR="00FD0603" w:rsidRDefault="00FD0603">
            <w:r>
              <w:t>Services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26</w:t>
            </w:r>
            <w:r>
              <w:lastRenderedPageBreak/>
              <w:t>4</w:t>
            </w:r>
          </w:p>
        </w:tc>
        <w:tc>
          <w:tcPr>
            <w:tcW w:w="200" w:type="pct"/>
          </w:tcPr>
          <w:p w:rsidR="00FD0603" w:rsidRDefault="00FD0603">
            <w:r>
              <w:lastRenderedPageBreak/>
              <w:t>1</w:t>
            </w:r>
          </w:p>
        </w:tc>
        <w:tc>
          <w:tcPr>
            <w:tcW w:w="393" w:type="pct"/>
          </w:tcPr>
          <w:p w:rsidR="00FD0603" w:rsidRDefault="00FD0603">
            <w:r>
              <w:t>21362</w:t>
            </w:r>
          </w:p>
        </w:tc>
        <w:tc>
          <w:tcPr>
            <w:tcW w:w="519" w:type="pct"/>
          </w:tcPr>
          <w:p w:rsidR="00FD0603" w:rsidRDefault="00FD0603">
            <w:r>
              <w:t>Muhamma</w:t>
            </w:r>
            <w:r>
              <w:lastRenderedPageBreak/>
              <w:t>d Talha</w:t>
            </w:r>
          </w:p>
        </w:tc>
        <w:tc>
          <w:tcPr>
            <w:tcW w:w="597" w:type="pct"/>
          </w:tcPr>
          <w:p w:rsidR="00FD0603" w:rsidRDefault="00FD0603">
            <w:r>
              <w:lastRenderedPageBreak/>
              <w:t>83248-p</w:t>
            </w:r>
          </w:p>
        </w:tc>
        <w:tc>
          <w:tcPr>
            <w:tcW w:w="497" w:type="pct"/>
          </w:tcPr>
          <w:p w:rsidR="00FD0603" w:rsidRDefault="00FD0603">
            <w:r>
              <w:t>Muhamm</w:t>
            </w:r>
            <w:r>
              <w:lastRenderedPageBreak/>
              <w:t>ad Ali</w:t>
            </w:r>
          </w:p>
        </w:tc>
        <w:tc>
          <w:tcPr>
            <w:tcW w:w="427" w:type="pct"/>
          </w:tcPr>
          <w:p w:rsidR="00FD0603" w:rsidRDefault="00FD0603">
            <w:r>
              <w:lastRenderedPageBreak/>
              <w:t>62.015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Otorhinolaryng</w:t>
            </w:r>
            <w:r>
              <w:lastRenderedPageBreak/>
              <w:t>ology ENT</w:t>
            </w:r>
          </w:p>
        </w:tc>
        <w:tc>
          <w:tcPr>
            <w:tcW w:w="545" w:type="pct"/>
          </w:tcPr>
          <w:p w:rsidR="00FD0603" w:rsidRDefault="00FD0603">
            <w:r>
              <w:lastRenderedPageBreak/>
              <w:t xml:space="preserve">Sir Ganga </w:t>
            </w:r>
            <w:r>
              <w:lastRenderedPageBreak/>
              <w:t>Ram Hospital, Lahore</w:t>
            </w:r>
          </w:p>
        </w:tc>
        <w:tc>
          <w:tcPr>
            <w:tcW w:w="451" w:type="pct"/>
          </w:tcPr>
          <w:p w:rsidR="00FD0603" w:rsidRDefault="00FD0603">
            <w:r>
              <w:lastRenderedPageBreak/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265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17904</w:t>
            </w:r>
          </w:p>
        </w:tc>
        <w:tc>
          <w:tcPr>
            <w:tcW w:w="519" w:type="pct"/>
          </w:tcPr>
          <w:p w:rsidR="00FD0603" w:rsidRDefault="00FD0603">
            <w:r>
              <w:t>Muhammad Abid</w:t>
            </w:r>
          </w:p>
        </w:tc>
        <w:tc>
          <w:tcPr>
            <w:tcW w:w="597" w:type="pct"/>
          </w:tcPr>
          <w:p w:rsidR="00FD0603" w:rsidRDefault="00FD0603">
            <w:r>
              <w:t>96988-P</w:t>
            </w:r>
          </w:p>
        </w:tc>
        <w:tc>
          <w:tcPr>
            <w:tcW w:w="497" w:type="pct"/>
          </w:tcPr>
          <w:p w:rsidR="00FD0603" w:rsidRDefault="00FD0603">
            <w:r>
              <w:t>Niaz Ahmad</w:t>
            </w:r>
          </w:p>
        </w:tc>
        <w:tc>
          <w:tcPr>
            <w:tcW w:w="427" w:type="pct"/>
          </w:tcPr>
          <w:p w:rsidR="00FD0603" w:rsidRDefault="00FD0603">
            <w:r>
              <w:t>55.08</w:t>
            </w:r>
          </w:p>
        </w:tc>
        <w:tc>
          <w:tcPr>
            <w:tcW w:w="429" w:type="pct"/>
          </w:tcPr>
          <w:p w:rsidR="00FD0603" w:rsidRDefault="00FD0603">
            <w:r>
              <w:t>3</w:t>
            </w:r>
          </w:p>
        </w:tc>
        <w:tc>
          <w:tcPr>
            <w:tcW w:w="710" w:type="pct"/>
          </w:tcPr>
          <w:p w:rsidR="00FD0603" w:rsidRDefault="00FD0603">
            <w:r>
              <w:t>Otorhinolaryngology ENT</w:t>
            </w:r>
          </w:p>
        </w:tc>
        <w:tc>
          <w:tcPr>
            <w:tcW w:w="545" w:type="pct"/>
          </w:tcPr>
          <w:p w:rsidR="00FD0603" w:rsidRDefault="00FD0603">
            <w:r>
              <w:t>SZ Hospital, Rahim Yar Khan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266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21867</w:t>
            </w:r>
          </w:p>
        </w:tc>
        <w:tc>
          <w:tcPr>
            <w:tcW w:w="519" w:type="pct"/>
          </w:tcPr>
          <w:p w:rsidR="00FD0603" w:rsidRDefault="00FD0603">
            <w:r>
              <w:t>Javairya Akhter</w:t>
            </w:r>
          </w:p>
        </w:tc>
        <w:tc>
          <w:tcPr>
            <w:tcW w:w="597" w:type="pct"/>
          </w:tcPr>
          <w:p w:rsidR="00FD0603" w:rsidRDefault="00FD0603">
            <w:r>
              <w:t>718337-01-M</w:t>
            </w:r>
          </w:p>
        </w:tc>
        <w:tc>
          <w:tcPr>
            <w:tcW w:w="497" w:type="pct"/>
          </w:tcPr>
          <w:p w:rsidR="00FD0603" w:rsidRDefault="00FD0603">
            <w:r>
              <w:t>Muhammad Akhter</w:t>
            </w:r>
          </w:p>
        </w:tc>
        <w:tc>
          <w:tcPr>
            <w:tcW w:w="427" w:type="pct"/>
          </w:tcPr>
          <w:p w:rsidR="00FD0603" w:rsidRDefault="00FD0603">
            <w:r>
              <w:t>55.0375</w:t>
            </w:r>
          </w:p>
        </w:tc>
        <w:tc>
          <w:tcPr>
            <w:tcW w:w="429" w:type="pct"/>
          </w:tcPr>
          <w:p w:rsidR="00FD0603" w:rsidRDefault="00FD0603">
            <w:r>
              <w:t>17</w:t>
            </w:r>
          </w:p>
        </w:tc>
        <w:tc>
          <w:tcPr>
            <w:tcW w:w="710" w:type="pct"/>
          </w:tcPr>
          <w:p w:rsidR="00FD0603" w:rsidRDefault="00FD0603">
            <w:r>
              <w:t>Pediatric Surgery</w:t>
            </w:r>
          </w:p>
        </w:tc>
        <w:tc>
          <w:tcPr>
            <w:tcW w:w="545" w:type="pct"/>
          </w:tcPr>
          <w:p w:rsidR="00FD0603" w:rsidRDefault="00FD0603">
            <w:r>
              <w:t>Allied Hospital, Faisalabad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267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17612</w:t>
            </w:r>
          </w:p>
        </w:tc>
        <w:tc>
          <w:tcPr>
            <w:tcW w:w="519" w:type="pct"/>
          </w:tcPr>
          <w:p w:rsidR="00FD0603" w:rsidRDefault="00FD0603">
            <w:r>
              <w:t>Zainab Naseer Hashmi</w:t>
            </w:r>
          </w:p>
        </w:tc>
        <w:tc>
          <w:tcPr>
            <w:tcW w:w="597" w:type="pct"/>
          </w:tcPr>
          <w:p w:rsidR="00FD0603" w:rsidRDefault="00FD0603">
            <w:r>
              <w:t>108877-P</w:t>
            </w:r>
          </w:p>
        </w:tc>
        <w:tc>
          <w:tcPr>
            <w:tcW w:w="497" w:type="pct"/>
          </w:tcPr>
          <w:p w:rsidR="00FD0603" w:rsidRDefault="00FD0603">
            <w:r>
              <w:t>Naseer Ud Din Hashmi</w:t>
            </w:r>
          </w:p>
        </w:tc>
        <w:tc>
          <w:tcPr>
            <w:tcW w:w="427" w:type="pct"/>
          </w:tcPr>
          <w:p w:rsidR="00FD0603" w:rsidRDefault="00FD0603">
            <w:r>
              <w:t>53.311667</w:t>
            </w:r>
          </w:p>
        </w:tc>
        <w:tc>
          <w:tcPr>
            <w:tcW w:w="429" w:type="pct"/>
          </w:tcPr>
          <w:p w:rsidR="00FD0603" w:rsidRDefault="00FD0603">
            <w:r>
              <w:t>15</w:t>
            </w:r>
          </w:p>
        </w:tc>
        <w:tc>
          <w:tcPr>
            <w:tcW w:w="710" w:type="pct"/>
          </w:tcPr>
          <w:p w:rsidR="00FD0603" w:rsidRDefault="00FD0603">
            <w:r>
              <w:t>Pediatric Surgery</w:t>
            </w:r>
          </w:p>
        </w:tc>
        <w:tc>
          <w:tcPr>
            <w:tcW w:w="545" w:type="pct"/>
          </w:tcPr>
          <w:p w:rsidR="00FD0603" w:rsidRDefault="00FD0603">
            <w:r>
              <w:t>Bahawal Victoria Hospital, Bahawalpur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268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20709</w:t>
            </w:r>
          </w:p>
        </w:tc>
        <w:tc>
          <w:tcPr>
            <w:tcW w:w="519" w:type="pct"/>
          </w:tcPr>
          <w:p w:rsidR="00FD0603" w:rsidRDefault="00FD0603">
            <w:r>
              <w:t>Hajra Amin</w:t>
            </w:r>
          </w:p>
        </w:tc>
        <w:tc>
          <w:tcPr>
            <w:tcW w:w="597" w:type="pct"/>
          </w:tcPr>
          <w:p w:rsidR="00FD0603" w:rsidRDefault="00FD0603">
            <w:r>
              <w:t>99113-P</w:t>
            </w:r>
          </w:p>
        </w:tc>
        <w:tc>
          <w:tcPr>
            <w:tcW w:w="497" w:type="pct"/>
          </w:tcPr>
          <w:p w:rsidR="00FD0603" w:rsidRDefault="00FD0603">
            <w:r>
              <w:t xml:space="preserve">Muhammad Amin uddin </w:t>
            </w:r>
          </w:p>
        </w:tc>
        <w:tc>
          <w:tcPr>
            <w:tcW w:w="427" w:type="pct"/>
          </w:tcPr>
          <w:p w:rsidR="00FD0603" w:rsidRDefault="00FD0603">
            <w:r>
              <w:t>55.215833</w:t>
            </w:r>
          </w:p>
        </w:tc>
        <w:tc>
          <w:tcPr>
            <w:tcW w:w="429" w:type="pct"/>
          </w:tcPr>
          <w:p w:rsidR="00FD0603" w:rsidRDefault="00FD0603">
            <w:r>
              <w:t>15</w:t>
            </w:r>
          </w:p>
        </w:tc>
        <w:tc>
          <w:tcPr>
            <w:tcW w:w="710" w:type="pct"/>
          </w:tcPr>
          <w:p w:rsidR="00FD0603" w:rsidRDefault="00FD0603">
            <w:r>
              <w:t>Pediatric Surgery</w:t>
            </w:r>
          </w:p>
        </w:tc>
        <w:tc>
          <w:tcPr>
            <w:tcW w:w="545" w:type="pct"/>
          </w:tcPr>
          <w:p w:rsidR="00FD0603" w:rsidRDefault="00FD0603">
            <w:r>
              <w:t>Children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269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16287</w:t>
            </w:r>
          </w:p>
        </w:tc>
        <w:tc>
          <w:tcPr>
            <w:tcW w:w="519" w:type="pct"/>
          </w:tcPr>
          <w:p w:rsidR="00FD0603" w:rsidRDefault="00FD0603">
            <w:r>
              <w:t>Sobia Bashir</w:t>
            </w:r>
          </w:p>
        </w:tc>
        <w:tc>
          <w:tcPr>
            <w:tcW w:w="597" w:type="pct"/>
          </w:tcPr>
          <w:p w:rsidR="00FD0603" w:rsidRDefault="00FD0603">
            <w:r>
              <w:t>112363-P</w:t>
            </w:r>
          </w:p>
        </w:tc>
        <w:tc>
          <w:tcPr>
            <w:tcW w:w="497" w:type="pct"/>
          </w:tcPr>
          <w:p w:rsidR="00FD0603" w:rsidRDefault="00FD0603">
            <w:r>
              <w:t>BASHIR AHMED</w:t>
            </w:r>
          </w:p>
        </w:tc>
        <w:tc>
          <w:tcPr>
            <w:tcW w:w="427" w:type="pct"/>
          </w:tcPr>
          <w:p w:rsidR="00FD0603" w:rsidRDefault="00FD0603">
            <w:r>
              <w:t>52.3825</w:t>
            </w:r>
          </w:p>
        </w:tc>
        <w:tc>
          <w:tcPr>
            <w:tcW w:w="429" w:type="pct"/>
          </w:tcPr>
          <w:p w:rsidR="00FD0603" w:rsidRDefault="00FD0603">
            <w:r>
              <w:t>44</w:t>
            </w:r>
          </w:p>
        </w:tc>
        <w:tc>
          <w:tcPr>
            <w:tcW w:w="710" w:type="pct"/>
          </w:tcPr>
          <w:p w:rsidR="00FD0603" w:rsidRDefault="00FD0603">
            <w:r>
              <w:t>Pediatric Surgery</w:t>
            </w:r>
          </w:p>
        </w:tc>
        <w:tc>
          <w:tcPr>
            <w:tcW w:w="545" w:type="pct"/>
          </w:tcPr>
          <w:p w:rsidR="00FD0603" w:rsidRDefault="00FD0603">
            <w:r>
              <w:t>Children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270</w:t>
            </w:r>
          </w:p>
        </w:tc>
        <w:tc>
          <w:tcPr>
            <w:tcW w:w="200" w:type="pct"/>
          </w:tcPr>
          <w:p w:rsidR="00FD0603" w:rsidRDefault="00FD0603">
            <w:r>
              <w:t>3</w:t>
            </w:r>
          </w:p>
        </w:tc>
        <w:tc>
          <w:tcPr>
            <w:tcW w:w="393" w:type="pct"/>
          </w:tcPr>
          <w:p w:rsidR="00FD0603" w:rsidRDefault="00FD0603">
            <w:r>
              <w:t>22319</w:t>
            </w:r>
          </w:p>
        </w:tc>
        <w:tc>
          <w:tcPr>
            <w:tcW w:w="519" w:type="pct"/>
          </w:tcPr>
          <w:p w:rsidR="00FD0603" w:rsidRDefault="00FD0603">
            <w:r>
              <w:t>Iqra Amjad</w:t>
            </w:r>
          </w:p>
        </w:tc>
        <w:tc>
          <w:tcPr>
            <w:tcW w:w="597" w:type="pct"/>
          </w:tcPr>
          <w:p w:rsidR="00FD0603" w:rsidRDefault="00FD0603">
            <w:r>
              <w:t>719699-01-M</w:t>
            </w:r>
          </w:p>
        </w:tc>
        <w:tc>
          <w:tcPr>
            <w:tcW w:w="497" w:type="pct"/>
          </w:tcPr>
          <w:p w:rsidR="00FD0603" w:rsidRDefault="00FD0603">
            <w:r>
              <w:t>Amjad Ali</w:t>
            </w:r>
          </w:p>
        </w:tc>
        <w:tc>
          <w:tcPr>
            <w:tcW w:w="427" w:type="pct"/>
          </w:tcPr>
          <w:p w:rsidR="00FD0603" w:rsidRDefault="00FD0603">
            <w:r>
              <w:t>51.6975</w:t>
            </w:r>
          </w:p>
        </w:tc>
        <w:tc>
          <w:tcPr>
            <w:tcW w:w="429" w:type="pct"/>
          </w:tcPr>
          <w:p w:rsidR="00FD0603" w:rsidRDefault="00FD0603">
            <w:r>
              <w:t>5</w:t>
            </w:r>
          </w:p>
        </w:tc>
        <w:tc>
          <w:tcPr>
            <w:tcW w:w="710" w:type="pct"/>
          </w:tcPr>
          <w:p w:rsidR="00FD0603" w:rsidRDefault="00FD0603">
            <w:r>
              <w:t>Pediatric Surgery</w:t>
            </w:r>
          </w:p>
        </w:tc>
        <w:tc>
          <w:tcPr>
            <w:tcW w:w="545" w:type="pct"/>
          </w:tcPr>
          <w:p w:rsidR="00FD0603" w:rsidRDefault="00FD0603">
            <w:r>
              <w:t>Children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271</w:t>
            </w:r>
          </w:p>
        </w:tc>
        <w:tc>
          <w:tcPr>
            <w:tcW w:w="200" w:type="pct"/>
          </w:tcPr>
          <w:p w:rsidR="00FD0603" w:rsidRDefault="00FD0603">
            <w:r>
              <w:t>4</w:t>
            </w:r>
          </w:p>
        </w:tc>
        <w:tc>
          <w:tcPr>
            <w:tcW w:w="393" w:type="pct"/>
          </w:tcPr>
          <w:p w:rsidR="00FD0603" w:rsidRDefault="00FD0603">
            <w:r>
              <w:t>6759</w:t>
            </w:r>
          </w:p>
        </w:tc>
        <w:tc>
          <w:tcPr>
            <w:tcW w:w="519" w:type="pct"/>
          </w:tcPr>
          <w:p w:rsidR="00FD0603" w:rsidRDefault="00FD0603">
            <w:r>
              <w:t>Dr. Hafiz Usman Azeem Mughal</w:t>
            </w:r>
          </w:p>
        </w:tc>
        <w:tc>
          <w:tcPr>
            <w:tcW w:w="597" w:type="pct"/>
          </w:tcPr>
          <w:p w:rsidR="00FD0603" w:rsidRDefault="00FD0603">
            <w:r>
              <w:t>102224-P</w:t>
            </w:r>
          </w:p>
        </w:tc>
        <w:tc>
          <w:tcPr>
            <w:tcW w:w="497" w:type="pct"/>
          </w:tcPr>
          <w:p w:rsidR="00FD0603" w:rsidRDefault="00FD0603">
            <w:r>
              <w:t>Muhammad Azeem Mughal</w:t>
            </w:r>
          </w:p>
        </w:tc>
        <w:tc>
          <w:tcPr>
            <w:tcW w:w="427" w:type="pct"/>
          </w:tcPr>
          <w:p w:rsidR="00FD0603" w:rsidRDefault="00FD0603">
            <w:r>
              <w:t>51.091667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Pediatric Surgery</w:t>
            </w:r>
          </w:p>
        </w:tc>
        <w:tc>
          <w:tcPr>
            <w:tcW w:w="545" w:type="pct"/>
          </w:tcPr>
          <w:p w:rsidR="00FD0603" w:rsidRDefault="00FD0603">
            <w:r>
              <w:t>Children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272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18143</w:t>
            </w:r>
          </w:p>
        </w:tc>
        <w:tc>
          <w:tcPr>
            <w:tcW w:w="519" w:type="pct"/>
          </w:tcPr>
          <w:p w:rsidR="00FD0603" w:rsidRDefault="00FD0603">
            <w:r>
              <w:t>Tanveer Abbas</w:t>
            </w:r>
          </w:p>
        </w:tc>
        <w:tc>
          <w:tcPr>
            <w:tcW w:w="597" w:type="pct"/>
          </w:tcPr>
          <w:p w:rsidR="00FD0603" w:rsidRDefault="00FD0603">
            <w:r>
              <w:t>107017-P</w:t>
            </w:r>
          </w:p>
        </w:tc>
        <w:tc>
          <w:tcPr>
            <w:tcW w:w="497" w:type="pct"/>
          </w:tcPr>
          <w:p w:rsidR="00FD0603" w:rsidRDefault="00FD0603">
            <w:r>
              <w:t xml:space="preserve">Muhammad Rafiq </w:t>
            </w:r>
          </w:p>
        </w:tc>
        <w:tc>
          <w:tcPr>
            <w:tcW w:w="427" w:type="pct"/>
          </w:tcPr>
          <w:p w:rsidR="00FD0603" w:rsidRDefault="00FD0603">
            <w:r>
              <w:t>61.1075</w:t>
            </w:r>
          </w:p>
        </w:tc>
        <w:tc>
          <w:tcPr>
            <w:tcW w:w="429" w:type="pct"/>
          </w:tcPr>
          <w:p w:rsidR="00FD0603" w:rsidRDefault="00FD0603">
            <w:r>
              <w:t>3</w:t>
            </w:r>
          </w:p>
        </w:tc>
        <w:tc>
          <w:tcPr>
            <w:tcW w:w="710" w:type="pct"/>
          </w:tcPr>
          <w:p w:rsidR="00FD0603" w:rsidRDefault="00FD0603">
            <w:r>
              <w:t>Pediatric Surgery</w:t>
            </w:r>
          </w:p>
        </w:tc>
        <w:tc>
          <w:tcPr>
            <w:tcW w:w="545" w:type="pct"/>
          </w:tcPr>
          <w:p w:rsidR="00FD0603" w:rsidRDefault="00FD0603">
            <w:r>
              <w:t>Children Hospital,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273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18876</w:t>
            </w:r>
          </w:p>
        </w:tc>
        <w:tc>
          <w:tcPr>
            <w:tcW w:w="519" w:type="pct"/>
          </w:tcPr>
          <w:p w:rsidR="00FD0603" w:rsidRDefault="00FD0603">
            <w:r>
              <w:t>Shajee Ud Din</w:t>
            </w:r>
          </w:p>
        </w:tc>
        <w:tc>
          <w:tcPr>
            <w:tcW w:w="597" w:type="pct"/>
          </w:tcPr>
          <w:p w:rsidR="00FD0603" w:rsidRDefault="00FD0603">
            <w:r>
              <w:t>108884-P</w:t>
            </w:r>
          </w:p>
        </w:tc>
        <w:tc>
          <w:tcPr>
            <w:tcW w:w="497" w:type="pct"/>
          </w:tcPr>
          <w:p w:rsidR="00FD0603" w:rsidRDefault="00FD0603">
            <w:r>
              <w:t>Wajeeh Tahir Nazir</w:t>
            </w:r>
          </w:p>
        </w:tc>
        <w:tc>
          <w:tcPr>
            <w:tcW w:w="427" w:type="pct"/>
          </w:tcPr>
          <w:p w:rsidR="00FD0603" w:rsidRDefault="00FD0603">
            <w:r>
              <w:t>52.88898</w:t>
            </w:r>
          </w:p>
        </w:tc>
        <w:tc>
          <w:tcPr>
            <w:tcW w:w="429" w:type="pct"/>
          </w:tcPr>
          <w:p w:rsidR="00FD0603" w:rsidRDefault="00FD0603">
            <w:r>
              <w:t>6</w:t>
            </w:r>
          </w:p>
        </w:tc>
        <w:tc>
          <w:tcPr>
            <w:tcW w:w="710" w:type="pct"/>
          </w:tcPr>
          <w:p w:rsidR="00FD0603" w:rsidRDefault="00FD0603">
            <w:r>
              <w:t>Pediatric Surgery</w:t>
            </w:r>
          </w:p>
        </w:tc>
        <w:tc>
          <w:tcPr>
            <w:tcW w:w="545" w:type="pct"/>
          </w:tcPr>
          <w:p w:rsidR="00FD0603" w:rsidRDefault="00FD0603">
            <w:r>
              <w:t>Children Hospital,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274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22252</w:t>
            </w:r>
          </w:p>
        </w:tc>
        <w:tc>
          <w:tcPr>
            <w:tcW w:w="519" w:type="pct"/>
          </w:tcPr>
          <w:p w:rsidR="00FD0603" w:rsidRDefault="00FD0603">
            <w:r>
              <w:t>Ahmad Shahroz</w:t>
            </w:r>
          </w:p>
        </w:tc>
        <w:tc>
          <w:tcPr>
            <w:tcW w:w="597" w:type="pct"/>
          </w:tcPr>
          <w:p w:rsidR="00FD0603" w:rsidRDefault="00FD0603">
            <w:r>
              <w:t>717050-01-M</w:t>
            </w:r>
          </w:p>
        </w:tc>
        <w:tc>
          <w:tcPr>
            <w:tcW w:w="497" w:type="pct"/>
          </w:tcPr>
          <w:p w:rsidR="00FD0603" w:rsidRDefault="00FD0603">
            <w:r>
              <w:t>Shahid Nawaz Khokhar</w:t>
            </w:r>
          </w:p>
        </w:tc>
        <w:tc>
          <w:tcPr>
            <w:tcW w:w="427" w:type="pct"/>
          </w:tcPr>
          <w:p w:rsidR="00FD0603" w:rsidRDefault="00FD0603">
            <w:r>
              <w:t>55.524167</w:t>
            </w:r>
          </w:p>
        </w:tc>
        <w:tc>
          <w:tcPr>
            <w:tcW w:w="429" w:type="pct"/>
          </w:tcPr>
          <w:p w:rsidR="00FD0603" w:rsidRDefault="00FD0603">
            <w:r>
              <w:t>39</w:t>
            </w:r>
          </w:p>
        </w:tc>
        <w:tc>
          <w:tcPr>
            <w:tcW w:w="710" w:type="pct"/>
          </w:tcPr>
          <w:p w:rsidR="00FD0603" w:rsidRDefault="00FD0603">
            <w:r>
              <w:t>Pediatric Surgery</w:t>
            </w:r>
          </w:p>
        </w:tc>
        <w:tc>
          <w:tcPr>
            <w:tcW w:w="545" w:type="pct"/>
          </w:tcPr>
          <w:p w:rsidR="00FD0603" w:rsidRDefault="00FD0603">
            <w:r>
              <w:t>Holy Family Hospital,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275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6937</w:t>
            </w:r>
          </w:p>
        </w:tc>
        <w:tc>
          <w:tcPr>
            <w:tcW w:w="519" w:type="pct"/>
          </w:tcPr>
          <w:p w:rsidR="00FD0603" w:rsidRDefault="00FD0603">
            <w:r>
              <w:t>Iram Shezadi</w:t>
            </w:r>
          </w:p>
        </w:tc>
        <w:tc>
          <w:tcPr>
            <w:tcW w:w="597" w:type="pct"/>
          </w:tcPr>
          <w:p w:rsidR="00FD0603" w:rsidRDefault="00FD0603">
            <w:r>
              <w:t>101449-P</w:t>
            </w:r>
          </w:p>
        </w:tc>
        <w:tc>
          <w:tcPr>
            <w:tcW w:w="497" w:type="pct"/>
          </w:tcPr>
          <w:p w:rsidR="00FD0603" w:rsidRDefault="00FD0603">
            <w:r>
              <w:t>Gulzar Hussain</w:t>
            </w:r>
          </w:p>
        </w:tc>
        <w:tc>
          <w:tcPr>
            <w:tcW w:w="427" w:type="pct"/>
          </w:tcPr>
          <w:p w:rsidR="00FD0603" w:rsidRDefault="00FD0603">
            <w:r>
              <w:t>50.8825</w:t>
            </w:r>
          </w:p>
        </w:tc>
        <w:tc>
          <w:tcPr>
            <w:tcW w:w="429" w:type="pct"/>
          </w:tcPr>
          <w:p w:rsidR="00FD0603" w:rsidRDefault="00FD0603">
            <w:r>
              <w:t>43</w:t>
            </w:r>
          </w:p>
        </w:tc>
        <w:tc>
          <w:tcPr>
            <w:tcW w:w="710" w:type="pct"/>
          </w:tcPr>
          <w:p w:rsidR="00FD0603" w:rsidRDefault="00FD0603">
            <w:r>
              <w:t>Pediatric Surgery</w:t>
            </w:r>
          </w:p>
        </w:tc>
        <w:tc>
          <w:tcPr>
            <w:tcW w:w="545" w:type="pct"/>
          </w:tcPr>
          <w:p w:rsidR="00FD0603" w:rsidRDefault="00FD0603">
            <w:r>
              <w:t>Institute of Child Health, Faisalabad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276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21555</w:t>
            </w:r>
          </w:p>
        </w:tc>
        <w:tc>
          <w:tcPr>
            <w:tcW w:w="519" w:type="pct"/>
          </w:tcPr>
          <w:p w:rsidR="00FD0603" w:rsidRDefault="00FD0603">
            <w:r>
              <w:t>Muhammad Zubair Akram</w:t>
            </w:r>
          </w:p>
        </w:tc>
        <w:tc>
          <w:tcPr>
            <w:tcW w:w="597" w:type="pct"/>
          </w:tcPr>
          <w:p w:rsidR="00FD0603" w:rsidRDefault="00FD0603">
            <w:r>
              <w:t>716736-01-M</w:t>
            </w:r>
          </w:p>
        </w:tc>
        <w:tc>
          <w:tcPr>
            <w:tcW w:w="497" w:type="pct"/>
          </w:tcPr>
          <w:p w:rsidR="00FD0603" w:rsidRDefault="00FD0603">
            <w:r>
              <w:t>MUHAMMAD AKRAM</w:t>
            </w:r>
          </w:p>
        </w:tc>
        <w:tc>
          <w:tcPr>
            <w:tcW w:w="427" w:type="pct"/>
          </w:tcPr>
          <w:p w:rsidR="00FD0603" w:rsidRDefault="00FD0603">
            <w:r>
              <w:t>54.204167</w:t>
            </w:r>
          </w:p>
        </w:tc>
        <w:tc>
          <w:tcPr>
            <w:tcW w:w="429" w:type="pct"/>
          </w:tcPr>
          <w:p w:rsidR="00FD0603" w:rsidRDefault="00FD0603">
            <w:r>
              <w:t>102</w:t>
            </w:r>
          </w:p>
        </w:tc>
        <w:tc>
          <w:tcPr>
            <w:tcW w:w="710" w:type="pct"/>
          </w:tcPr>
          <w:p w:rsidR="00FD0603" w:rsidRDefault="00FD0603">
            <w:r>
              <w:t>Pediatric Surgery</w:t>
            </w:r>
          </w:p>
        </w:tc>
        <w:tc>
          <w:tcPr>
            <w:tcW w:w="545" w:type="pct"/>
          </w:tcPr>
          <w:p w:rsidR="00FD0603" w:rsidRDefault="00FD0603">
            <w:r>
              <w:t>Jinnah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277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15513</w:t>
            </w:r>
          </w:p>
        </w:tc>
        <w:tc>
          <w:tcPr>
            <w:tcW w:w="519" w:type="pct"/>
          </w:tcPr>
          <w:p w:rsidR="00FD0603" w:rsidRDefault="00FD0603">
            <w:r>
              <w:t>Ayesha Mueed</w:t>
            </w:r>
          </w:p>
        </w:tc>
        <w:tc>
          <w:tcPr>
            <w:tcW w:w="597" w:type="pct"/>
          </w:tcPr>
          <w:p w:rsidR="00FD0603" w:rsidRDefault="00FD0603">
            <w:r>
              <w:t>109583-P</w:t>
            </w:r>
          </w:p>
        </w:tc>
        <w:tc>
          <w:tcPr>
            <w:tcW w:w="497" w:type="pct"/>
          </w:tcPr>
          <w:p w:rsidR="00FD0603" w:rsidRDefault="00FD0603">
            <w:r>
              <w:t>ABDUL MUEED SUHAIL</w:t>
            </w:r>
          </w:p>
        </w:tc>
        <w:tc>
          <w:tcPr>
            <w:tcW w:w="427" w:type="pct"/>
          </w:tcPr>
          <w:p w:rsidR="00FD0603" w:rsidRDefault="00FD0603">
            <w:r>
              <w:t>55.908843</w:t>
            </w:r>
          </w:p>
        </w:tc>
        <w:tc>
          <w:tcPr>
            <w:tcW w:w="429" w:type="pct"/>
          </w:tcPr>
          <w:p w:rsidR="00FD0603" w:rsidRDefault="00FD0603">
            <w:r>
              <w:t>12</w:t>
            </w:r>
          </w:p>
        </w:tc>
        <w:tc>
          <w:tcPr>
            <w:tcW w:w="710" w:type="pct"/>
          </w:tcPr>
          <w:p w:rsidR="00FD0603" w:rsidRDefault="00FD0603">
            <w:r>
              <w:t>Pediatric Surgery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278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21774</w:t>
            </w:r>
          </w:p>
        </w:tc>
        <w:tc>
          <w:tcPr>
            <w:tcW w:w="519" w:type="pct"/>
          </w:tcPr>
          <w:p w:rsidR="00FD0603" w:rsidRDefault="00FD0603">
            <w:r>
              <w:t>Farwa Ashfaq</w:t>
            </w:r>
          </w:p>
        </w:tc>
        <w:tc>
          <w:tcPr>
            <w:tcW w:w="597" w:type="pct"/>
          </w:tcPr>
          <w:p w:rsidR="00FD0603" w:rsidRDefault="00FD0603">
            <w:r>
              <w:t>719922-01-M</w:t>
            </w:r>
          </w:p>
        </w:tc>
        <w:tc>
          <w:tcPr>
            <w:tcW w:w="497" w:type="pct"/>
          </w:tcPr>
          <w:p w:rsidR="00FD0603" w:rsidRDefault="00FD0603">
            <w:r>
              <w:t>Muhammad Ashfaq</w:t>
            </w:r>
          </w:p>
        </w:tc>
        <w:tc>
          <w:tcPr>
            <w:tcW w:w="427" w:type="pct"/>
          </w:tcPr>
          <w:p w:rsidR="00FD0603" w:rsidRDefault="00FD0603">
            <w:r>
              <w:t>55.458367</w:t>
            </w:r>
          </w:p>
        </w:tc>
        <w:tc>
          <w:tcPr>
            <w:tcW w:w="429" w:type="pct"/>
          </w:tcPr>
          <w:p w:rsidR="00FD0603" w:rsidRDefault="00FD0603">
            <w:r>
              <w:t>5</w:t>
            </w:r>
          </w:p>
        </w:tc>
        <w:tc>
          <w:tcPr>
            <w:tcW w:w="710" w:type="pct"/>
          </w:tcPr>
          <w:p w:rsidR="00FD0603" w:rsidRDefault="00FD0603">
            <w:r>
              <w:t>Pediatric Surgery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279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18363</w:t>
            </w:r>
          </w:p>
        </w:tc>
        <w:tc>
          <w:tcPr>
            <w:tcW w:w="519" w:type="pct"/>
          </w:tcPr>
          <w:p w:rsidR="00FD0603" w:rsidRDefault="00FD0603">
            <w:r>
              <w:t>Safa Sardar</w:t>
            </w:r>
          </w:p>
        </w:tc>
        <w:tc>
          <w:tcPr>
            <w:tcW w:w="597" w:type="pct"/>
          </w:tcPr>
          <w:p w:rsidR="00FD0603" w:rsidRDefault="00FD0603">
            <w:r>
              <w:t xml:space="preserve">112200-p </w:t>
            </w:r>
          </w:p>
        </w:tc>
        <w:tc>
          <w:tcPr>
            <w:tcW w:w="497" w:type="pct"/>
          </w:tcPr>
          <w:p w:rsidR="00FD0603" w:rsidRDefault="00FD0603">
            <w:r>
              <w:t>shafqat ali</w:t>
            </w:r>
          </w:p>
        </w:tc>
        <w:tc>
          <w:tcPr>
            <w:tcW w:w="427" w:type="pct"/>
          </w:tcPr>
          <w:p w:rsidR="00FD0603" w:rsidRDefault="00FD0603">
            <w:r>
              <w:t>53.638333</w:t>
            </w:r>
          </w:p>
        </w:tc>
        <w:tc>
          <w:tcPr>
            <w:tcW w:w="429" w:type="pct"/>
          </w:tcPr>
          <w:p w:rsidR="00FD0603" w:rsidRDefault="00FD0603">
            <w:r>
              <w:t>6</w:t>
            </w:r>
          </w:p>
        </w:tc>
        <w:tc>
          <w:tcPr>
            <w:tcW w:w="710" w:type="pct"/>
          </w:tcPr>
          <w:p w:rsidR="00FD0603" w:rsidRDefault="00FD0603">
            <w:r>
              <w:t>Pediatric Surgery</w:t>
            </w:r>
          </w:p>
        </w:tc>
        <w:tc>
          <w:tcPr>
            <w:tcW w:w="545" w:type="pct"/>
          </w:tcPr>
          <w:p w:rsidR="00FD0603" w:rsidRDefault="00FD0603">
            <w:r>
              <w:t>Nishtar Hospital,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280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21533</w:t>
            </w:r>
          </w:p>
        </w:tc>
        <w:tc>
          <w:tcPr>
            <w:tcW w:w="519" w:type="pct"/>
          </w:tcPr>
          <w:p w:rsidR="00FD0603" w:rsidRDefault="00FD0603">
            <w:r>
              <w:t>Muhammad Nabeel Bhatti</w:t>
            </w:r>
          </w:p>
        </w:tc>
        <w:tc>
          <w:tcPr>
            <w:tcW w:w="597" w:type="pct"/>
          </w:tcPr>
          <w:p w:rsidR="00FD0603" w:rsidRDefault="00FD0603">
            <w:r>
              <w:t>717024-01-M</w:t>
            </w:r>
          </w:p>
        </w:tc>
        <w:tc>
          <w:tcPr>
            <w:tcW w:w="497" w:type="pct"/>
          </w:tcPr>
          <w:p w:rsidR="00FD0603" w:rsidRDefault="00FD0603">
            <w:r>
              <w:t xml:space="preserve">Muhammad Ishaq </w:t>
            </w:r>
          </w:p>
        </w:tc>
        <w:tc>
          <w:tcPr>
            <w:tcW w:w="427" w:type="pct"/>
          </w:tcPr>
          <w:p w:rsidR="00FD0603" w:rsidRDefault="00FD0603">
            <w:r>
              <w:t>51.68</w:t>
            </w:r>
          </w:p>
        </w:tc>
        <w:tc>
          <w:tcPr>
            <w:tcW w:w="429" w:type="pct"/>
          </w:tcPr>
          <w:p w:rsidR="00FD0603" w:rsidRDefault="00FD0603">
            <w:r>
              <w:t>14</w:t>
            </w:r>
          </w:p>
        </w:tc>
        <w:tc>
          <w:tcPr>
            <w:tcW w:w="710" w:type="pct"/>
          </w:tcPr>
          <w:p w:rsidR="00FD0603" w:rsidRDefault="00FD0603">
            <w:r>
              <w:t>Pediatric Surgery</w:t>
            </w:r>
          </w:p>
        </w:tc>
        <w:tc>
          <w:tcPr>
            <w:tcW w:w="545" w:type="pct"/>
          </w:tcPr>
          <w:p w:rsidR="00FD0603" w:rsidRDefault="00FD0603">
            <w:r>
              <w:t>Sahiwal Teaching Hospital, Sahiwal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281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21975</w:t>
            </w:r>
          </w:p>
        </w:tc>
        <w:tc>
          <w:tcPr>
            <w:tcW w:w="519" w:type="pct"/>
          </w:tcPr>
          <w:p w:rsidR="00FD0603" w:rsidRDefault="00FD0603">
            <w:r>
              <w:t>Fahad Saleem</w:t>
            </w:r>
          </w:p>
        </w:tc>
        <w:tc>
          <w:tcPr>
            <w:tcW w:w="597" w:type="pct"/>
          </w:tcPr>
          <w:p w:rsidR="00FD0603" w:rsidRDefault="00FD0603">
            <w:r>
              <w:t>716353-01-M</w:t>
            </w:r>
          </w:p>
        </w:tc>
        <w:tc>
          <w:tcPr>
            <w:tcW w:w="497" w:type="pct"/>
          </w:tcPr>
          <w:p w:rsidR="00FD0603" w:rsidRDefault="00FD0603">
            <w:r>
              <w:t>Muhammad Saleem</w:t>
            </w:r>
          </w:p>
        </w:tc>
        <w:tc>
          <w:tcPr>
            <w:tcW w:w="427" w:type="pct"/>
          </w:tcPr>
          <w:p w:rsidR="00FD0603" w:rsidRDefault="00FD0603">
            <w:r>
              <w:t>53.741667</w:t>
            </w:r>
          </w:p>
        </w:tc>
        <w:tc>
          <w:tcPr>
            <w:tcW w:w="429" w:type="pct"/>
          </w:tcPr>
          <w:p w:rsidR="00FD0603" w:rsidRDefault="00FD0603">
            <w:r>
              <w:t>35</w:t>
            </w:r>
          </w:p>
        </w:tc>
        <w:tc>
          <w:tcPr>
            <w:tcW w:w="710" w:type="pct"/>
          </w:tcPr>
          <w:p w:rsidR="00FD0603" w:rsidRDefault="00FD0603">
            <w:r>
              <w:t>Pediatric Surgery</w:t>
            </w:r>
          </w:p>
        </w:tc>
        <w:tc>
          <w:tcPr>
            <w:tcW w:w="545" w:type="pct"/>
          </w:tcPr>
          <w:p w:rsidR="00FD0603" w:rsidRDefault="00FD0603">
            <w:r>
              <w:t>Services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282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4563</w:t>
            </w:r>
          </w:p>
        </w:tc>
        <w:tc>
          <w:tcPr>
            <w:tcW w:w="519" w:type="pct"/>
          </w:tcPr>
          <w:p w:rsidR="00FD0603" w:rsidRDefault="00FD0603">
            <w:r>
              <w:t>Mahrukh Saif</w:t>
            </w:r>
          </w:p>
        </w:tc>
        <w:tc>
          <w:tcPr>
            <w:tcW w:w="597" w:type="pct"/>
          </w:tcPr>
          <w:p w:rsidR="00FD0603" w:rsidRDefault="00FD0603">
            <w:r>
              <w:t>105618-P</w:t>
            </w:r>
          </w:p>
        </w:tc>
        <w:tc>
          <w:tcPr>
            <w:tcW w:w="497" w:type="pct"/>
          </w:tcPr>
          <w:p w:rsidR="00FD0603" w:rsidRDefault="00FD0603">
            <w:r>
              <w:t>Rana Saif-Ur-Rehman</w:t>
            </w:r>
          </w:p>
        </w:tc>
        <w:tc>
          <w:tcPr>
            <w:tcW w:w="427" w:type="pct"/>
          </w:tcPr>
          <w:p w:rsidR="00FD0603" w:rsidRDefault="00FD0603">
            <w:r>
              <w:t>50.0075</w:t>
            </w:r>
          </w:p>
        </w:tc>
        <w:tc>
          <w:tcPr>
            <w:tcW w:w="429" w:type="pct"/>
          </w:tcPr>
          <w:p w:rsidR="00FD0603" w:rsidRDefault="00FD0603">
            <w:r>
              <w:t>3</w:t>
            </w:r>
          </w:p>
        </w:tc>
        <w:tc>
          <w:tcPr>
            <w:tcW w:w="710" w:type="pct"/>
          </w:tcPr>
          <w:p w:rsidR="00FD0603" w:rsidRDefault="00FD0603">
            <w:r>
              <w:t>Pediatric Surgery</w:t>
            </w:r>
          </w:p>
        </w:tc>
        <w:tc>
          <w:tcPr>
            <w:tcW w:w="545" w:type="pct"/>
          </w:tcPr>
          <w:p w:rsidR="00FD0603" w:rsidRDefault="00FD0603">
            <w:r>
              <w:t>SZ Hospital, Rahim Yar Khan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283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16706</w:t>
            </w:r>
          </w:p>
        </w:tc>
        <w:tc>
          <w:tcPr>
            <w:tcW w:w="519" w:type="pct"/>
          </w:tcPr>
          <w:p w:rsidR="00FD0603" w:rsidRDefault="00FD0603">
            <w:r>
              <w:t>Aroosa Kanwal</w:t>
            </w:r>
          </w:p>
        </w:tc>
        <w:tc>
          <w:tcPr>
            <w:tcW w:w="597" w:type="pct"/>
          </w:tcPr>
          <w:p w:rsidR="00FD0603" w:rsidRDefault="00FD0603">
            <w:r>
              <w:t>103289-P</w:t>
            </w:r>
          </w:p>
        </w:tc>
        <w:tc>
          <w:tcPr>
            <w:tcW w:w="497" w:type="pct"/>
          </w:tcPr>
          <w:p w:rsidR="00FD0603" w:rsidRDefault="00FD0603">
            <w:r>
              <w:t>Malik Allah Yar</w:t>
            </w:r>
          </w:p>
        </w:tc>
        <w:tc>
          <w:tcPr>
            <w:tcW w:w="427" w:type="pct"/>
          </w:tcPr>
          <w:p w:rsidR="00FD0603" w:rsidRDefault="00FD0603">
            <w:r>
              <w:t>68.129167</w:t>
            </w:r>
          </w:p>
        </w:tc>
        <w:tc>
          <w:tcPr>
            <w:tcW w:w="429" w:type="pct"/>
          </w:tcPr>
          <w:p w:rsidR="00FD0603" w:rsidRDefault="00FD0603">
            <w:r>
              <w:t>3</w:t>
            </w:r>
          </w:p>
        </w:tc>
        <w:tc>
          <w:tcPr>
            <w:tcW w:w="710" w:type="pct"/>
          </w:tcPr>
          <w:p w:rsidR="00FD0603" w:rsidRDefault="00FD0603">
            <w:r>
              <w:t>Plastic Surgery</w:t>
            </w:r>
          </w:p>
        </w:tc>
        <w:tc>
          <w:tcPr>
            <w:tcW w:w="545" w:type="pct"/>
          </w:tcPr>
          <w:p w:rsidR="00FD0603" w:rsidRDefault="00FD0603">
            <w:r>
              <w:t>Allied Hospital, Faisalabad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28</w:t>
            </w:r>
            <w:r>
              <w:lastRenderedPageBreak/>
              <w:t>4</w:t>
            </w:r>
          </w:p>
        </w:tc>
        <w:tc>
          <w:tcPr>
            <w:tcW w:w="200" w:type="pct"/>
          </w:tcPr>
          <w:p w:rsidR="00FD0603" w:rsidRDefault="00FD0603">
            <w:r>
              <w:lastRenderedPageBreak/>
              <w:t>1</w:t>
            </w:r>
          </w:p>
        </w:tc>
        <w:tc>
          <w:tcPr>
            <w:tcW w:w="393" w:type="pct"/>
          </w:tcPr>
          <w:p w:rsidR="00FD0603" w:rsidRDefault="00FD0603">
            <w:r>
              <w:t>4689</w:t>
            </w:r>
          </w:p>
        </w:tc>
        <w:tc>
          <w:tcPr>
            <w:tcW w:w="519" w:type="pct"/>
          </w:tcPr>
          <w:p w:rsidR="00FD0603" w:rsidRDefault="00FD0603">
            <w:r>
              <w:t xml:space="preserve">Amna </w:t>
            </w:r>
            <w:r>
              <w:lastRenderedPageBreak/>
              <w:t>Shahzad</w:t>
            </w:r>
          </w:p>
        </w:tc>
        <w:tc>
          <w:tcPr>
            <w:tcW w:w="597" w:type="pct"/>
          </w:tcPr>
          <w:p w:rsidR="00FD0603" w:rsidRDefault="00FD0603">
            <w:r>
              <w:lastRenderedPageBreak/>
              <w:t>101676-P</w:t>
            </w:r>
          </w:p>
        </w:tc>
        <w:tc>
          <w:tcPr>
            <w:tcW w:w="497" w:type="pct"/>
          </w:tcPr>
          <w:p w:rsidR="00FD0603" w:rsidRDefault="00FD0603">
            <w:r>
              <w:t xml:space="preserve">Shahzada </w:t>
            </w:r>
            <w:r>
              <w:lastRenderedPageBreak/>
              <w:t>Saleem</w:t>
            </w:r>
          </w:p>
        </w:tc>
        <w:tc>
          <w:tcPr>
            <w:tcW w:w="427" w:type="pct"/>
          </w:tcPr>
          <w:p w:rsidR="00FD0603" w:rsidRDefault="00FD0603">
            <w:r>
              <w:lastRenderedPageBreak/>
              <w:t>61.6158</w:t>
            </w:r>
            <w:r>
              <w:lastRenderedPageBreak/>
              <w:t>33</w:t>
            </w:r>
          </w:p>
        </w:tc>
        <w:tc>
          <w:tcPr>
            <w:tcW w:w="429" w:type="pct"/>
          </w:tcPr>
          <w:p w:rsidR="00FD0603" w:rsidRDefault="00FD0603">
            <w:r>
              <w:lastRenderedPageBreak/>
              <w:t>1</w:t>
            </w:r>
          </w:p>
        </w:tc>
        <w:tc>
          <w:tcPr>
            <w:tcW w:w="710" w:type="pct"/>
          </w:tcPr>
          <w:p w:rsidR="00FD0603" w:rsidRDefault="00FD0603">
            <w:r>
              <w:t>Plastic Surgery</w:t>
            </w:r>
          </w:p>
        </w:tc>
        <w:tc>
          <w:tcPr>
            <w:tcW w:w="545" w:type="pct"/>
          </w:tcPr>
          <w:p w:rsidR="00FD0603" w:rsidRDefault="00FD0603">
            <w:r>
              <w:t xml:space="preserve">Bahawal </w:t>
            </w:r>
            <w:r>
              <w:lastRenderedPageBreak/>
              <w:t>Victoria Hospital, Bahawalpur</w:t>
            </w:r>
          </w:p>
        </w:tc>
        <w:tc>
          <w:tcPr>
            <w:tcW w:w="451" w:type="pct"/>
          </w:tcPr>
          <w:p w:rsidR="00FD0603" w:rsidRDefault="00FD0603">
            <w:r>
              <w:lastRenderedPageBreak/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285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7072</w:t>
            </w:r>
          </w:p>
        </w:tc>
        <w:tc>
          <w:tcPr>
            <w:tcW w:w="519" w:type="pct"/>
          </w:tcPr>
          <w:p w:rsidR="00FD0603" w:rsidRDefault="00FD0603">
            <w:r>
              <w:t>Sabreena Hafeez</w:t>
            </w:r>
          </w:p>
        </w:tc>
        <w:tc>
          <w:tcPr>
            <w:tcW w:w="597" w:type="pct"/>
          </w:tcPr>
          <w:p w:rsidR="00FD0603" w:rsidRDefault="00FD0603">
            <w:r>
              <w:t>103827-P</w:t>
            </w:r>
          </w:p>
        </w:tc>
        <w:tc>
          <w:tcPr>
            <w:tcW w:w="497" w:type="pct"/>
          </w:tcPr>
          <w:p w:rsidR="00FD0603" w:rsidRDefault="00FD0603">
            <w:r>
              <w:t>Hafeez-ur-Rehman</w:t>
            </w:r>
          </w:p>
        </w:tc>
        <w:tc>
          <w:tcPr>
            <w:tcW w:w="427" w:type="pct"/>
          </w:tcPr>
          <w:p w:rsidR="00FD0603" w:rsidRDefault="00FD0603">
            <w:r>
              <w:t>63.660426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Plastic Surgery</w:t>
            </w:r>
          </w:p>
        </w:tc>
        <w:tc>
          <w:tcPr>
            <w:tcW w:w="545" w:type="pct"/>
          </w:tcPr>
          <w:p w:rsidR="00FD0603" w:rsidRDefault="00FD0603">
            <w:r>
              <w:t>Holy Family Hospital,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286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21565</w:t>
            </w:r>
          </w:p>
        </w:tc>
        <w:tc>
          <w:tcPr>
            <w:tcW w:w="519" w:type="pct"/>
          </w:tcPr>
          <w:p w:rsidR="00FD0603" w:rsidRDefault="00FD0603">
            <w:r>
              <w:t>Asim Rafiq</w:t>
            </w:r>
          </w:p>
        </w:tc>
        <w:tc>
          <w:tcPr>
            <w:tcW w:w="597" w:type="pct"/>
          </w:tcPr>
          <w:p w:rsidR="00FD0603" w:rsidRDefault="00FD0603">
            <w:r>
              <w:t>26737-N</w:t>
            </w:r>
          </w:p>
        </w:tc>
        <w:tc>
          <w:tcPr>
            <w:tcW w:w="497" w:type="pct"/>
          </w:tcPr>
          <w:p w:rsidR="00FD0603" w:rsidRDefault="00FD0603">
            <w:r>
              <w:t>Rafiq Ahmed</w:t>
            </w:r>
          </w:p>
        </w:tc>
        <w:tc>
          <w:tcPr>
            <w:tcW w:w="427" w:type="pct"/>
          </w:tcPr>
          <w:p w:rsidR="00FD0603" w:rsidRDefault="00FD0603">
            <w:r>
              <w:t>38.852941</w:t>
            </w:r>
          </w:p>
        </w:tc>
        <w:tc>
          <w:tcPr>
            <w:tcW w:w="429" w:type="pct"/>
          </w:tcPr>
          <w:p w:rsidR="00FD0603" w:rsidRDefault="00FD0603">
            <w:r>
              <w:t>4</w:t>
            </w:r>
          </w:p>
        </w:tc>
        <w:tc>
          <w:tcPr>
            <w:tcW w:w="710" w:type="pct"/>
          </w:tcPr>
          <w:p w:rsidR="00FD0603" w:rsidRDefault="00FD0603">
            <w:r>
              <w:t>Plastic Surgery</w:t>
            </w:r>
          </w:p>
        </w:tc>
        <w:tc>
          <w:tcPr>
            <w:tcW w:w="545" w:type="pct"/>
          </w:tcPr>
          <w:p w:rsidR="00FD0603" w:rsidRDefault="00FD0603">
            <w:r>
              <w:t>Institute of Child Health, Faisalabad</w:t>
            </w:r>
          </w:p>
        </w:tc>
        <w:tc>
          <w:tcPr>
            <w:tcW w:w="451" w:type="pct"/>
          </w:tcPr>
          <w:p w:rsidR="00FD0603" w:rsidRDefault="00FD0603">
            <w:r>
              <w:t>KPK, Sindh, Balochistan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287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22126</w:t>
            </w:r>
          </w:p>
        </w:tc>
        <w:tc>
          <w:tcPr>
            <w:tcW w:w="519" w:type="pct"/>
          </w:tcPr>
          <w:p w:rsidR="00FD0603" w:rsidRDefault="00FD0603">
            <w:r>
              <w:t>Muhammad Usman</w:t>
            </w:r>
          </w:p>
        </w:tc>
        <w:tc>
          <w:tcPr>
            <w:tcW w:w="597" w:type="pct"/>
          </w:tcPr>
          <w:p w:rsidR="00FD0603" w:rsidRDefault="00FD0603">
            <w:r>
              <w:t>111246-P</w:t>
            </w:r>
          </w:p>
        </w:tc>
        <w:tc>
          <w:tcPr>
            <w:tcW w:w="497" w:type="pct"/>
          </w:tcPr>
          <w:p w:rsidR="00FD0603" w:rsidRDefault="00FD0603">
            <w:r>
              <w:t>Hafiz Mukhtar Ahmad</w:t>
            </w:r>
          </w:p>
        </w:tc>
        <w:tc>
          <w:tcPr>
            <w:tcW w:w="427" w:type="pct"/>
          </w:tcPr>
          <w:p w:rsidR="00FD0603" w:rsidRDefault="00FD0603">
            <w:r>
              <w:t>66.88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Plastic Surgery</w:t>
            </w:r>
          </w:p>
        </w:tc>
        <w:tc>
          <w:tcPr>
            <w:tcW w:w="545" w:type="pct"/>
          </w:tcPr>
          <w:p w:rsidR="00FD0603" w:rsidRDefault="00FD0603">
            <w:r>
              <w:t>Jinnah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288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3990</w:t>
            </w:r>
          </w:p>
        </w:tc>
        <w:tc>
          <w:tcPr>
            <w:tcW w:w="519" w:type="pct"/>
          </w:tcPr>
          <w:p w:rsidR="00FD0603" w:rsidRDefault="00FD0603">
            <w:r>
              <w:t>Muhammad Zubair</w:t>
            </w:r>
          </w:p>
        </w:tc>
        <w:tc>
          <w:tcPr>
            <w:tcW w:w="597" w:type="pct"/>
          </w:tcPr>
          <w:p w:rsidR="00FD0603" w:rsidRDefault="00FD0603">
            <w:r>
              <w:t>105820-p</w:t>
            </w:r>
          </w:p>
        </w:tc>
        <w:tc>
          <w:tcPr>
            <w:tcW w:w="497" w:type="pct"/>
          </w:tcPr>
          <w:p w:rsidR="00FD0603" w:rsidRDefault="00FD0603">
            <w:r>
              <w:t>Abdul Majeed</w:t>
            </w:r>
          </w:p>
        </w:tc>
        <w:tc>
          <w:tcPr>
            <w:tcW w:w="427" w:type="pct"/>
          </w:tcPr>
          <w:p w:rsidR="00FD0603" w:rsidRDefault="00FD0603">
            <w:r>
              <w:t>65.791666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Plastic Surgery</w:t>
            </w:r>
          </w:p>
        </w:tc>
        <w:tc>
          <w:tcPr>
            <w:tcW w:w="545" w:type="pct"/>
          </w:tcPr>
          <w:p w:rsidR="00FD0603" w:rsidRDefault="00FD0603">
            <w:r>
              <w:t>Jinnah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289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17767</w:t>
            </w:r>
          </w:p>
        </w:tc>
        <w:tc>
          <w:tcPr>
            <w:tcW w:w="519" w:type="pct"/>
          </w:tcPr>
          <w:p w:rsidR="00FD0603" w:rsidRDefault="00FD0603">
            <w:r>
              <w:t>Sana Naseem</w:t>
            </w:r>
          </w:p>
        </w:tc>
        <w:tc>
          <w:tcPr>
            <w:tcW w:w="597" w:type="pct"/>
          </w:tcPr>
          <w:p w:rsidR="00FD0603" w:rsidRDefault="00FD0603">
            <w:r>
              <w:t>100600-P</w:t>
            </w:r>
          </w:p>
        </w:tc>
        <w:tc>
          <w:tcPr>
            <w:tcW w:w="497" w:type="pct"/>
          </w:tcPr>
          <w:p w:rsidR="00FD0603" w:rsidRDefault="00FD0603">
            <w:r>
              <w:t>Naseem Javed Khan</w:t>
            </w:r>
          </w:p>
        </w:tc>
        <w:tc>
          <w:tcPr>
            <w:tcW w:w="427" w:type="pct"/>
          </w:tcPr>
          <w:p w:rsidR="00FD0603" w:rsidRDefault="00FD0603">
            <w:r>
              <w:t>62.0675</w:t>
            </w:r>
          </w:p>
        </w:tc>
        <w:tc>
          <w:tcPr>
            <w:tcW w:w="429" w:type="pct"/>
          </w:tcPr>
          <w:p w:rsidR="00FD0603" w:rsidRDefault="00FD0603">
            <w:r>
              <w:t>4</w:t>
            </w:r>
          </w:p>
        </w:tc>
        <w:tc>
          <w:tcPr>
            <w:tcW w:w="710" w:type="pct"/>
          </w:tcPr>
          <w:p w:rsidR="00FD0603" w:rsidRDefault="00FD0603">
            <w:r>
              <w:t>Plastic Surgery</w:t>
            </w:r>
          </w:p>
        </w:tc>
        <w:tc>
          <w:tcPr>
            <w:tcW w:w="545" w:type="pct"/>
          </w:tcPr>
          <w:p w:rsidR="00FD0603" w:rsidRDefault="00FD0603">
            <w:r>
              <w:t>Lahore General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290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21703</w:t>
            </w:r>
          </w:p>
        </w:tc>
        <w:tc>
          <w:tcPr>
            <w:tcW w:w="519" w:type="pct"/>
          </w:tcPr>
          <w:p w:rsidR="00FD0603" w:rsidRDefault="00FD0603">
            <w:r>
              <w:t>Muhammad Jawwad Tahir</w:t>
            </w:r>
          </w:p>
        </w:tc>
        <w:tc>
          <w:tcPr>
            <w:tcW w:w="597" w:type="pct"/>
          </w:tcPr>
          <w:p w:rsidR="00FD0603" w:rsidRDefault="00FD0603">
            <w:r>
              <w:t>71751-p</w:t>
            </w:r>
          </w:p>
        </w:tc>
        <w:tc>
          <w:tcPr>
            <w:tcW w:w="497" w:type="pct"/>
          </w:tcPr>
          <w:p w:rsidR="00FD0603" w:rsidRDefault="00FD0603">
            <w:r>
              <w:t>Muhammad Tahir Saleem</w:t>
            </w:r>
          </w:p>
        </w:tc>
        <w:tc>
          <w:tcPr>
            <w:tcW w:w="427" w:type="pct"/>
          </w:tcPr>
          <w:p w:rsidR="00FD0603" w:rsidRDefault="00FD0603">
            <w:r>
              <w:t>67.694694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Plastic Surgery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291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20476</w:t>
            </w:r>
          </w:p>
        </w:tc>
        <w:tc>
          <w:tcPr>
            <w:tcW w:w="519" w:type="pct"/>
          </w:tcPr>
          <w:p w:rsidR="00FD0603" w:rsidRDefault="00FD0603">
            <w:r>
              <w:t>Rukhsana Perveen</w:t>
            </w:r>
          </w:p>
        </w:tc>
        <w:tc>
          <w:tcPr>
            <w:tcW w:w="597" w:type="pct"/>
          </w:tcPr>
          <w:p w:rsidR="00FD0603" w:rsidRDefault="00FD0603">
            <w:r>
              <w:t>85071-P</w:t>
            </w:r>
          </w:p>
        </w:tc>
        <w:tc>
          <w:tcPr>
            <w:tcW w:w="497" w:type="pct"/>
          </w:tcPr>
          <w:p w:rsidR="00FD0603" w:rsidRDefault="00FD0603">
            <w:r>
              <w:t>Muhammad Yousaf</w:t>
            </w:r>
          </w:p>
        </w:tc>
        <w:tc>
          <w:tcPr>
            <w:tcW w:w="427" w:type="pct"/>
          </w:tcPr>
          <w:p w:rsidR="00FD0603" w:rsidRDefault="00FD0603">
            <w:r>
              <w:t>62.8975</w:t>
            </w:r>
          </w:p>
        </w:tc>
        <w:tc>
          <w:tcPr>
            <w:tcW w:w="429" w:type="pct"/>
          </w:tcPr>
          <w:p w:rsidR="00FD0603" w:rsidRDefault="00FD0603">
            <w:r>
              <w:t>4</w:t>
            </w:r>
          </w:p>
        </w:tc>
        <w:tc>
          <w:tcPr>
            <w:tcW w:w="710" w:type="pct"/>
          </w:tcPr>
          <w:p w:rsidR="00FD0603" w:rsidRDefault="00FD0603">
            <w:r>
              <w:t>Plastic Surgery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292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21455</w:t>
            </w:r>
          </w:p>
        </w:tc>
        <w:tc>
          <w:tcPr>
            <w:tcW w:w="519" w:type="pct"/>
          </w:tcPr>
          <w:p w:rsidR="00FD0603" w:rsidRDefault="00FD0603">
            <w:r>
              <w:t>Hurraira Bin Afzal</w:t>
            </w:r>
          </w:p>
        </w:tc>
        <w:tc>
          <w:tcPr>
            <w:tcW w:w="597" w:type="pct"/>
          </w:tcPr>
          <w:p w:rsidR="00FD0603" w:rsidRDefault="00FD0603">
            <w:r>
              <w:t>107428-P</w:t>
            </w:r>
          </w:p>
        </w:tc>
        <w:tc>
          <w:tcPr>
            <w:tcW w:w="497" w:type="pct"/>
          </w:tcPr>
          <w:p w:rsidR="00FD0603" w:rsidRDefault="00FD0603">
            <w:r>
              <w:t>Muhammad Afzal</w:t>
            </w:r>
          </w:p>
        </w:tc>
        <w:tc>
          <w:tcPr>
            <w:tcW w:w="427" w:type="pct"/>
          </w:tcPr>
          <w:p w:rsidR="00FD0603" w:rsidRDefault="00FD0603">
            <w:r>
              <w:t>66.595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Plastic Surgery</w:t>
            </w:r>
          </w:p>
        </w:tc>
        <w:tc>
          <w:tcPr>
            <w:tcW w:w="545" w:type="pct"/>
          </w:tcPr>
          <w:p w:rsidR="00FD0603" w:rsidRDefault="00FD0603">
            <w:r>
              <w:t>Nishtar Hospital,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293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21180</w:t>
            </w:r>
          </w:p>
        </w:tc>
        <w:tc>
          <w:tcPr>
            <w:tcW w:w="519" w:type="pct"/>
          </w:tcPr>
          <w:p w:rsidR="00FD0603" w:rsidRDefault="00FD0603">
            <w:r>
              <w:t>Syeda Sana Zaidi</w:t>
            </w:r>
          </w:p>
        </w:tc>
        <w:tc>
          <w:tcPr>
            <w:tcW w:w="597" w:type="pct"/>
          </w:tcPr>
          <w:p w:rsidR="00FD0603" w:rsidRDefault="00FD0603">
            <w:r>
              <w:t>717843-01-M</w:t>
            </w:r>
          </w:p>
        </w:tc>
        <w:tc>
          <w:tcPr>
            <w:tcW w:w="497" w:type="pct"/>
          </w:tcPr>
          <w:p w:rsidR="00FD0603" w:rsidRDefault="00FD0603">
            <w:r>
              <w:t xml:space="preserve">Syed Masood Ali zaidi </w:t>
            </w:r>
          </w:p>
        </w:tc>
        <w:tc>
          <w:tcPr>
            <w:tcW w:w="427" w:type="pct"/>
          </w:tcPr>
          <w:p w:rsidR="00FD0603" w:rsidRDefault="00FD0603">
            <w:r>
              <w:t>54.286667</w:t>
            </w:r>
          </w:p>
        </w:tc>
        <w:tc>
          <w:tcPr>
            <w:tcW w:w="429" w:type="pct"/>
          </w:tcPr>
          <w:p w:rsidR="00FD0603" w:rsidRDefault="00FD0603">
            <w:r>
              <w:t>14</w:t>
            </w:r>
          </w:p>
        </w:tc>
        <w:tc>
          <w:tcPr>
            <w:tcW w:w="710" w:type="pct"/>
          </w:tcPr>
          <w:p w:rsidR="00FD0603" w:rsidRDefault="00FD0603">
            <w:r>
              <w:t>Plastic Surgery</w:t>
            </w:r>
          </w:p>
        </w:tc>
        <w:tc>
          <w:tcPr>
            <w:tcW w:w="545" w:type="pct"/>
          </w:tcPr>
          <w:p w:rsidR="00FD0603" w:rsidRDefault="00FD0603">
            <w:r>
              <w:t>SZ Hospital, Rahim Yar Khan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294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5490</w:t>
            </w:r>
          </w:p>
        </w:tc>
        <w:tc>
          <w:tcPr>
            <w:tcW w:w="519" w:type="pct"/>
          </w:tcPr>
          <w:p w:rsidR="00FD0603" w:rsidRDefault="00FD0603">
            <w:r>
              <w:t>Atiya Mahmood</w:t>
            </w:r>
          </w:p>
        </w:tc>
        <w:tc>
          <w:tcPr>
            <w:tcW w:w="597" w:type="pct"/>
          </w:tcPr>
          <w:p w:rsidR="00FD0603" w:rsidRDefault="00FD0603">
            <w:r>
              <w:t>103283-P</w:t>
            </w:r>
          </w:p>
        </w:tc>
        <w:tc>
          <w:tcPr>
            <w:tcW w:w="497" w:type="pct"/>
          </w:tcPr>
          <w:p w:rsidR="00FD0603" w:rsidRDefault="00FD0603">
            <w:r>
              <w:t>Mahmood Akhtar Amer</w:t>
            </w:r>
          </w:p>
        </w:tc>
        <w:tc>
          <w:tcPr>
            <w:tcW w:w="427" w:type="pct"/>
          </w:tcPr>
          <w:p w:rsidR="00FD0603" w:rsidRDefault="00FD0603">
            <w:r>
              <w:t>55.108571</w:t>
            </w:r>
          </w:p>
        </w:tc>
        <w:tc>
          <w:tcPr>
            <w:tcW w:w="429" w:type="pct"/>
          </w:tcPr>
          <w:p w:rsidR="00FD0603" w:rsidRDefault="00FD0603">
            <w:r>
              <w:t>7</w:t>
            </w:r>
          </w:p>
        </w:tc>
        <w:tc>
          <w:tcPr>
            <w:tcW w:w="710" w:type="pct"/>
          </w:tcPr>
          <w:p w:rsidR="00FD0603" w:rsidRDefault="00FD0603">
            <w:r>
              <w:t>Thoracic Surgery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295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21545</w:t>
            </w:r>
          </w:p>
        </w:tc>
        <w:tc>
          <w:tcPr>
            <w:tcW w:w="519" w:type="pct"/>
          </w:tcPr>
          <w:p w:rsidR="00FD0603" w:rsidRDefault="00FD0603">
            <w:r>
              <w:t>Mudassar Abbas</w:t>
            </w:r>
          </w:p>
        </w:tc>
        <w:tc>
          <w:tcPr>
            <w:tcW w:w="597" w:type="pct"/>
          </w:tcPr>
          <w:p w:rsidR="00FD0603" w:rsidRDefault="00FD0603">
            <w:r>
              <w:t>716301-01-M</w:t>
            </w:r>
          </w:p>
        </w:tc>
        <w:tc>
          <w:tcPr>
            <w:tcW w:w="497" w:type="pct"/>
          </w:tcPr>
          <w:p w:rsidR="00FD0603" w:rsidRDefault="00FD0603">
            <w:r>
              <w:t>Muhammad Abbas</w:t>
            </w:r>
          </w:p>
        </w:tc>
        <w:tc>
          <w:tcPr>
            <w:tcW w:w="427" w:type="pct"/>
          </w:tcPr>
          <w:p w:rsidR="00FD0603" w:rsidRDefault="00FD0603">
            <w:r>
              <w:t>56.750833</w:t>
            </w:r>
          </w:p>
        </w:tc>
        <w:tc>
          <w:tcPr>
            <w:tcW w:w="429" w:type="pct"/>
          </w:tcPr>
          <w:p w:rsidR="00FD0603" w:rsidRDefault="00FD0603">
            <w:r>
              <w:t>4</w:t>
            </w:r>
          </w:p>
        </w:tc>
        <w:tc>
          <w:tcPr>
            <w:tcW w:w="710" w:type="pct"/>
          </w:tcPr>
          <w:p w:rsidR="00FD0603" w:rsidRDefault="00FD0603">
            <w:r>
              <w:t>Thoracic Surgery</w:t>
            </w:r>
          </w:p>
        </w:tc>
        <w:tc>
          <w:tcPr>
            <w:tcW w:w="545" w:type="pct"/>
          </w:tcPr>
          <w:p w:rsidR="00FD0603" w:rsidRDefault="00FD0603">
            <w:r>
              <w:t>Services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296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22161</w:t>
            </w:r>
          </w:p>
        </w:tc>
        <w:tc>
          <w:tcPr>
            <w:tcW w:w="519" w:type="pct"/>
          </w:tcPr>
          <w:p w:rsidR="00FD0603" w:rsidRDefault="00FD0603">
            <w:r>
              <w:t>Muhammad Nauman Saleem</w:t>
            </w:r>
          </w:p>
        </w:tc>
        <w:tc>
          <w:tcPr>
            <w:tcW w:w="597" w:type="pct"/>
          </w:tcPr>
          <w:p w:rsidR="00FD0603" w:rsidRDefault="00FD0603">
            <w:r>
              <w:t>106471-P</w:t>
            </w:r>
          </w:p>
        </w:tc>
        <w:tc>
          <w:tcPr>
            <w:tcW w:w="497" w:type="pct"/>
          </w:tcPr>
          <w:p w:rsidR="00FD0603" w:rsidRDefault="00FD0603">
            <w:r>
              <w:t>Muhammad Saleem</w:t>
            </w:r>
          </w:p>
        </w:tc>
        <w:tc>
          <w:tcPr>
            <w:tcW w:w="427" w:type="pct"/>
          </w:tcPr>
          <w:p w:rsidR="00FD0603" w:rsidRDefault="00FD0603">
            <w:r>
              <w:t>65.067211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Urology</w:t>
            </w:r>
          </w:p>
        </w:tc>
        <w:tc>
          <w:tcPr>
            <w:tcW w:w="545" w:type="pct"/>
          </w:tcPr>
          <w:p w:rsidR="00FD0603" w:rsidRDefault="00FD0603">
            <w:r>
              <w:t>Allied Hospital, Faisalabad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297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7036</w:t>
            </w:r>
          </w:p>
        </w:tc>
        <w:tc>
          <w:tcPr>
            <w:tcW w:w="519" w:type="pct"/>
          </w:tcPr>
          <w:p w:rsidR="00FD0603" w:rsidRDefault="00FD0603">
            <w:r>
              <w:t>Hafiz Saad Khan</w:t>
            </w:r>
          </w:p>
        </w:tc>
        <w:tc>
          <w:tcPr>
            <w:tcW w:w="597" w:type="pct"/>
          </w:tcPr>
          <w:p w:rsidR="00FD0603" w:rsidRDefault="00FD0603">
            <w:r>
              <w:t>97150-p</w:t>
            </w:r>
          </w:p>
        </w:tc>
        <w:tc>
          <w:tcPr>
            <w:tcW w:w="497" w:type="pct"/>
          </w:tcPr>
          <w:p w:rsidR="00FD0603" w:rsidRDefault="00FD0603">
            <w:r>
              <w:t>M. Khan Zaman</w:t>
            </w:r>
          </w:p>
        </w:tc>
        <w:tc>
          <w:tcPr>
            <w:tcW w:w="427" w:type="pct"/>
          </w:tcPr>
          <w:p w:rsidR="00FD0603" w:rsidRDefault="00FD0603">
            <w:r>
              <w:t>63.71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Urology</w:t>
            </w:r>
          </w:p>
        </w:tc>
        <w:tc>
          <w:tcPr>
            <w:tcW w:w="545" w:type="pct"/>
          </w:tcPr>
          <w:p w:rsidR="00FD0603" w:rsidRDefault="00FD0603">
            <w:r>
              <w:t>Bahawal Victoria Hospital, Bahawalpur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298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16333</w:t>
            </w:r>
          </w:p>
        </w:tc>
        <w:tc>
          <w:tcPr>
            <w:tcW w:w="519" w:type="pct"/>
          </w:tcPr>
          <w:p w:rsidR="00FD0603" w:rsidRDefault="00FD0603">
            <w:r>
              <w:t>Ghazanfar Nawaz</w:t>
            </w:r>
          </w:p>
        </w:tc>
        <w:tc>
          <w:tcPr>
            <w:tcW w:w="597" w:type="pct"/>
          </w:tcPr>
          <w:p w:rsidR="00FD0603" w:rsidRDefault="00FD0603">
            <w:r>
              <w:t>93028-P</w:t>
            </w:r>
          </w:p>
        </w:tc>
        <w:tc>
          <w:tcPr>
            <w:tcW w:w="497" w:type="pct"/>
          </w:tcPr>
          <w:p w:rsidR="00FD0603" w:rsidRDefault="00FD0603">
            <w:r>
              <w:t>RUB NAWAZ</w:t>
            </w:r>
          </w:p>
        </w:tc>
        <w:tc>
          <w:tcPr>
            <w:tcW w:w="427" w:type="pct"/>
          </w:tcPr>
          <w:p w:rsidR="00FD0603" w:rsidRDefault="00FD0603">
            <w:r>
              <w:t>61.750909</w:t>
            </w:r>
          </w:p>
        </w:tc>
        <w:tc>
          <w:tcPr>
            <w:tcW w:w="429" w:type="pct"/>
          </w:tcPr>
          <w:p w:rsidR="00FD0603" w:rsidRDefault="00FD0603">
            <w:r>
              <w:t>4</w:t>
            </w:r>
          </w:p>
        </w:tc>
        <w:tc>
          <w:tcPr>
            <w:tcW w:w="710" w:type="pct"/>
          </w:tcPr>
          <w:p w:rsidR="00FD0603" w:rsidRDefault="00FD0603">
            <w:r>
              <w:t>Urology</w:t>
            </w:r>
          </w:p>
        </w:tc>
        <w:tc>
          <w:tcPr>
            <w:tcW w:w="545" w:type="pct"/>
          </w:tcPr>
          <w:p w:rsidR="00FD0603" w:rsidRDefault="00FD0603">
            <w:r>
              <w:t>Bahawal Victoria Hospital, Bahawalpur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299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22058</w:t>
            </w:r>
          </w:p>
        </w:tc>
        <w:tc>
          <w:tcPr>
            <w:tcW w:w="519" w:type="pct"/>
          </w:tcPr>
          <w:p w:rsidR="00FD0603" w:rsidRDefault="00FD0603">
            <w:r>
              <w:t>Mustaeen Ud Din</w:t>
            </w:r>
          </w:p>
        </w:tc>
        <w:tc>
          <w:tcPr>
            <w:tcW w:w="597" w:type="pct"/>
          </w:tcPr>
          <w:p w:rsidR="00FD0603" w:rsidRDefault="00FD0603">
            <w:r>
              <w:t>106395-P</w:t>
            </w:r>
          </w:p>
        </w:tc>
        <w:tc>
          <w:tcPr>
            <w:tcW w:w="497" w:type="pct"/>
          </w:tcPr>
          <w:p w:rsidR="00FD0603" w:rsidRDefault="00FD0603">
            <w:r>
              <w:t>Nizam Ud Din</w:t>
            </w:r>
          </w:p>
        </w:tc>
        <w:tc>
          <w:tcPr>
            <w:tcW w:w="427" w:type="pct"/>
          </w:tcPr>
          <w:p w:rsidR="00FD0603" w:rsidRDefault="00FD0603">
            <w:r>
              <w:t>62.219167</w:t>
            </w:r>
          </w:p>
        </w:tc>
        <w:tc>
          <w:tcPr>
            <w:tcW w:w="429" w:type="pct"/>
          </w:tcPr>
          <w:p w:rsidR="00FD0603" w:rsidRDefault="00FD0603">
            <w:r>
              <w:t>27</w:t>
            </w:r>
          </w:p>
        </w:tc>
        <w:tc>
          <w:tcPr>
            <w:tcW w:w="710" w:type="pct"/>
          </w:tcPr>
          <w:p w:rsidR="00FD0603" w:rsidRDefault="00FD0603">
            <w:r>
              <w:t>Urology</w:t>
            </w:r>
          </w:p>
        </w:tc>
        <w:tc>
          <w:tcPr>
            <w:tcW w:w="545" w:type="pct"/>
          </w:tcPr>
          <w:p w:rsidR="00FD0603" w:rsidRDefault="00FD0603">
            <w:r>
              <w:t>Benazir Bhutto Hospital, Rawalpindi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300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21187</w:t>
            </w:r>
          </w:p>
        </w:tc>
        <w:tc>
          <w:tcPr>
            <w:tcW w:w="519" w:type="pct"/>
          </w:tcPr>
          <w:p w:rsidR="00FD0603" w:rsidRDefault="00FD0603">
            <w:r>
              <w:t>Masood Mahmood</w:t>
            </w:r>
          </w:p>
        </w:tc>
        <w:tc>
          <w:tcPr>
            <w:tcW w:w="597" w:type="pct"/>
          </w:tcPr>
          <w:p w:rsidR="00FD0603" w:rsidRDefault="00FD0603">
            <w:r>
              <w:t>79030-P</w:t>
            </w:r>
          </w:p>
        </w:tc>
        <w:tc>
          <w:tcPr>
            <w:tcW w:w="497" w:type="pct"/>
          </w:tcPr>
          <w:p w:rsidR="00FD0603" w:rsidRDefault="00FD0603">
            <w:r>
              <w:t>Muhammad Mahmood Amer</w:t>
            </w:r>
          </w:p>
        </w:tc>
        <w:tc>
          <w:tcPr>
            <w:tcW w:w="427" w:type="pct"/>
          </w:tcPr>
          <w:p w:rsidR="00FD0603" w:rsidRDefault="00FD0603">
            <w:r>
              <w:t>63.005128</w:t>
            </w:r>
          </w:p>
        </w:tc>
        <w:tc>
          <w:tcPr>
            <w:tcW w:w="429" w:type="pct"/>
          </w:tcPr>
          <w:p w:rsidR="00FD0603" w:rsidRDefault="00FD0603">
            <w:r>
              <w:t>2</w:t>
            </w:r>
          </w:p>
        </w:tc>
        <w:tc>
          <w:tcPr>
            <w:tcW w:w="710" w:type="pct"/>
          </w:tcPr>
          <w:p w:rsidR="00FD0603" w:rsidRDefault="00FD0603">
            <w:r>
              <w:t>Urology</w:t>
            </w:r>
          </w:p>
        </w:tc>
        <w:tc>
          <w:tcPr>
            <w:tcW w:w="545" w:type="pct"/>
          </w:tcPr>
          <w:p w:rsidR="00FD0603" w:rsidRDefault="00FD0603">
            <w:r>
              <w:t>DHQ Hospital, Faisalabad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301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18515</w:t>
            </w:r>
          </w:p>
        </w:tc>
        <w:tc>
          <w:tcPr>
            <w:tcW w:w="519" w:type="pct"/>
          </w:tcPr>
          <w:p w:rsidR="00FD0603" w:rsidRDefault="00FD0603">
            <w:r>
              <w:t>Muhammad Arslan Rasheed Cheema</w:t>
            </w:r>
          </w:p>
        </w:tc>
        <w:tc>
          <w:tcPr>
            <w:tcW w:w="597" w:type="pct"/>
          </w:tcPr>
          <w:p w:rsidR="00FD0603" w:rsidRDefault="00FD0603">
            <w:r>
              <w:t>84729-P</w:t>
            </w:r>
          </w:p>
        </w:tc>
        <w:tc>
          <w:tcPr>
            <w:tcW w:w="497" w:type="pct"/>
          </w:tcPr>
          <w:p w:rsidR="00FD0603" w:rsidRDefault="00FD0603">
            <w:r>
              <w:t>Arshad imtiaz cheema</w:t>
            </w:r>
          </w:p>
        </w:tc>
        <w:tc>
          <w:tcPr>
            <w:tcW w:w="427" w:type="pct"/>
          </w:tcPr>
          <w:p w:rsidR="00FD0603" w:rsidRDefault="00FD0603">
            <w:r>
              <w:t>57.554386</w:t>
            </w:r>
          </w:p>
        </w:tc>
        <w:tc>
          <w:tcPr>
            <w:tcW w:w="429" w:type="pct"/>
          </w:tcPr>
          <w:p w:rsidR="00FD0603" w:rsidRDefault="00FD0603">
            <w:r>
              <w:t>5</w:t>
            </w:r>
          </w:p>
        </w:tc>
        <w:tc>
          <w:tcPr>
            <w:tcW w:w="710" w:type="pct"/>
          </w:tcPr>
          <w:p w:rsidR="00FD0603" w:rsidRDefault="00FD0603">
            <w:r>
              <w:t>Urology</w:t>
            </w:r>
          </w:p>
        </w:tc>
        <w:tc>
          <w:tcPr>
            <w:tcW w:w="545" w:type="pct"/>
          </w:tcPr>
          <w:p w:rsidR="00FD0603" w:rsidRDefault="00FD0603">
            <w:r>
              <w:t>DHQ Hospital, Gujranwala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302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20684</w:t>
            </w:r>
          </w:p>
        </w:tc>
        <w:tc>
          <w:tcPr>
            <w:tcW w:w="519" w:type="pct"/>
          </w:tcPr>
          <w:p w:rsidR="00FD0603" w:rsidRDefault="00FD0603">
            <w:r>
              <w:t>Kalsoom Rafique</w:t>
            </w:r>
          </w:p>
        </w:tc>
        <w:tc>
          <w:tcPr>
            <w:tcW w:w="597" w:type="pct"/>
          </w:tcPr>
          <w:p w:rsidR="00FD0603" w:rsidRDefault="00FD0603">
            <w:r>
              <w:t>81879-P</w:t>
            </w:r>
          </w:p>
        </w:tc>
        <w:tc>
          <w:tcPr>
            <w:tcW w:w="497" w:type="pct"/>
          </w:tcPr>
          <w:p w:rsidR="00FD0603" w:rsidRDefault="00FD0603">
            <w:r>
              <w:t xml:space="preserve">Muhammad </w:t>
            </w:r>
            <w:r>
              <w:lastRenderedPageBreak/>
              <w:t>Rafique</w:t>
            </w:r>
          </w:p>
        </w:tc>
        <w:tc>
          <w:tcPr>
            <w:tcW w:w="427" w:type="pct"/>
          </w:tcPr>
          <w:p w:rsidR="00FD0603" w:rsidRDefault="00FD0603">
            <w:r>
              <w:lastRenderedPageBreak/>
              <w:t>61.215</w:t>
            </w:r>
          </w:p>
        </w:tc>
        <w:tc>
          <w:tcPr>
            <w:tcW w:w="429" w:type="pct"/>
          </w:tcPr>
          <w:p w:rsidR="00FD0603" w:rsidRDefault="00FD0603">
            <w:r>
              <w:t>2</w:t>
            </w:r>
          </w:p>
        </w:tc>
        <w:tc>
          <w:tcPr>
            <w:tcW w:w="710" w:type="pct"/>
          </w:tcPr>
          <w:p w:rsidR="00FD0603" w:rsidRDefault="00FD0603">
            <w:r>
              <w:t>Urology</w:t>
            </w:r>
          </w:p>
        </w:tc>
        <w:tc>
          <w:tcPr>
            <w:tcW w:w="545" w:type="pct"/>
          </w:tcPr>
          <w:p w:rsidR="00FD0603" w:rsidRDefault="00FD0603">
            <w:r>
              <w:t xml:space="preserve">DHQ Teaching </w:t>
            </w:r>
            <w:r>
              <w:lastRenderedPageBreak/>
              <w:t>Hospital, Sargodha</w:t>
            </w:r>
          </w:p>
        </w:tc>
        <w:tc>
          <w:tcPr>
            <w:tcW w:w="451" w:type="pct"/>
          </w:tcPr>
          <w:p w:rsidR="00FD0603" w:rsidRDefault="00FD0603">
            <w:r>
              <w:lastRenderedPageBreak/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303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22189</w:t>
            </w:r>
          </w:p>
        </w:tc>
        <w:tc>
          <w:tcPr>
            <w:tcW w:w="519" w:type="pct"/>
          </w:tcPr>
          <w:p w:rsidR="00FD0603" w:rsidRDefault="00FD0603">
            <w:r>
              <w:t>Muhammad Bilal</w:t>
            </w:r>
          </w:p>
        </w:tc>
        <w:tc>
          <w:tcPr>
            <w:tcW w:w="597" w:type="pct"/>
          </w:tcPr>
          <w:p w:rsidR="00FD0603" w:rsidRDefault="00FD0603">
            <w:r>
              <w:t>105513-P</w:t>
            </w:r>
          </w:p>
        </w:tc>
        <w:tc>
          <w:tcPr>
            <w:tcW w:w="497" w:type="pct"/>
          </w:tcPr>
          <w:p w:rsidR="00FD0603" w:rsidRDefault="00FD0603">
            <w:r>
              <w:t>Muhammad Mumtaz Zahid</w:t>
            </w:r>
          </w:p>
        </w:tc>
        <w:tc>
          <w:tcPr>
            <w:tcW w:w="427" w:type="pct"/>
          </w:tcPr>
          <w:p w:rsidR="00FD0603" w:rsidRDefault="00FD0603">
            <w:r>
              <w:t>62.108333</w:t>
            </w:r>
          </w:p>
        </w:tc>
        <w:tc>
          <w:tcPr>
            <w:tcW w:w="429" w:type="pct"/>
          </w:tcPr>
          <w:p w:rsidR="00FD0603" w:rsidRDefault="00FD0603">
            <w:r>
              <w:t>6</w:t>
            </w:r>
          </w:p>
        </w:tc>
        <w:tc>
          <w:tcPr>
            <w:tcW w:w="710" w:type="pct"/>
          </w:tcPr>
          <w:p w:rsidR="00FD0603" w:rsidRDefault="00FD0603">
            <w:r>
              <w:t>Urology</w:t>
            </w:r>
          </w:p>
        </w:tc>
        <w:tc>
          <w:tcPr>
            <w:tcW w:w="545" w:type="pct"/>
          </w:tcPr>
          <w:p w:rsidR="00FD0603" w:rsidRDefault="00FD0603">
            <w:r>
              <w:t>Jinnah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304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2968</w:t>
            </w:r>
          </w:p>
        </w:tc>
        <w:tc>
          <w:tcPr>
            <w:tcW w:w="519" w:type="pct"/>
          </w:tcPr>
          <w:p w:rsidR="00FD0603" w:rsidRDefault="00FD0603">
            <w:r>
              <w:t>Usama Ibrar</w:t>
            </w:r>
          </w:p>
        </w:tc>
        <w:tc>
          <w:tcPr>
            <w:tcW w:w="597" w:type="pct"/>
          </w:tcPr>
          <w:p w:rsidR="00FD0603" w:rsidRDefault="00FD0603">
            <w:r>
              <w:t>94863-P</w:t>
            </w:r>
          </w:p>
        </w:tc>
        <w:tc>
          <w:tcPr>
            <w:tcW w:w="497" w:type="pct"/>
          </w:tcPr>
          <w:p w:rsidR="00FD0603" w:rsidRDefault="00FD0603">
            <w:r>
              <w:t>Ibrar Hussain</w:t>
            </w:r>
          </w:p>
        </w:tc>
        <w:tc>
          <w:tcPr>
            <w:tcW w:w="427" w:type="pct"/>
          </w:tcPr>
          <w:p w:rsidR="00FD0603" w:rsidRDefault="00FD0603">
            <w:r>
              <w:t>61.521667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Urology</w:t>
            </w:r>
          </w:p>
        </w:tc>
        <w:tc>
          <w:tcPr>
            <w:tcW w:w="545" w:type="pct"/>
          </w:tcPr>
          <w:p w:rsidR="00FD0603" w:rsidRDefault="00FD0603">
            <w:r>
              <w:t>Lahore General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305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16966</w:t>
            </w:r>
          </w:p>
        </w:tc>
        <w:tc>
          <w:tcPr>
            <w:tcW w:w="519" w:type="pct"/>
          </w:tcPr>
          <w:p w:rsidR="00FD0603" w:rsidRDefault="00FD0603">
            <w:r>
              <w:t>Muhammad Shafqat Ullah</w:t>
            </w:r>
          </w:p>
        </w:tc>
        <w:tc>
          <w:tcPr>
            <w:tcW w:w="597" w:type="pct"/>
          </w:tcPr>
          <w:p w:rsidR="00FD0603" w:rsidRDefault="00FD0603">
            <w:r>
              <w:t>98483- P</w:t>
            </w:r>
          </w:p>
        </w:tc>
        <w:tc>
          <w:tcPr>
            <w:tcW w:w="497" w:type="pct"/>
          </w:tcPr>
          <w:p w:rsidR="00FD0603" w:rsidRDefault="00FD0603">
            <w:r>
              <w:t>Ubaid ullah</w:t>
            </w:r>
          </w:p>
        </w:tc>
        <w:tc>
          <w:tcPr>
            <w:tcW w:w="427" w:type="pct"/>
          </w:tcPr>
          <w:p w:rsidR="00FD0603" w:rsidRDefault="00FD0603">
            <w:r>
              <w:t>62.491667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Urology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306</w:t>
            </w:r>
          </w:p>
        </w:tc>
        <w:tc>
          <w:tcPr>
            <w:tcW w:w="200" w:type="pct"/>
          </w:tcPr>
          <w:p w:rsidR="00FD0603" w:rsidRDefault="00FD0603">
            <w:r>
              <w:t>2</w:t>
            </w:r>
          </w:p>
        </w:tc>
        <w:tc>
          <w:tcPr>
            <w:tcW w:w="393" w:type="pct"/>
          </w:tcPr>
          <w:p w:rsidR="00FD0603" w:rsidRDefault="00FD0603">
            <w:r>
              <w:t>17973</w:t>
            </w:r>
          </w:p>
        </w:tc>
        <w:tc>
          <w:tcPr>
            <w:tcW w:w="519" w:type="pct"/>
          </w:tcPr>
          <w:p w:rsidR="00FD0603" w:rsidRDefault="00FD0603">
            <w:r>
              <w:t>Ali Zohaib Khan</w:t>
            </w:r>
          </w:p>
        </w:tc>
        <w:tc>
          <w:tcPr>
            <w:tcW w:w="597" w:type="pct"/>
          </w:tcPr>
          <w:p w:rsidR="00FD0603" w:rsidRDefault="00FD0603">
            <w:r>
              <w:t xml:space="preserve">82032-p </w:t>
            </w:r>
          </w:p>
        </w:tc>
        <w:tc>
          <w:tcPr>
            <w:tcW w:w="497" w:type="pct"/>
          </w:tcPr>
          <w:p w:rsidR="00FD0603" w:rsidRDefault="00FD0603">
            <w:r>
              <w:t>Rai Ali Aqdas Khan</w:t>
            </w:r>
          </w:p>
        </w:tc>
        <w:tc>
          <w:tcPr>
            <w:tcW w:w="427" w:type="pct"/>
          </w:tcPr>
          <w:p w:rsidR="00FD0603" w:rsidRDefault="00FD0603">
            <w:r>
              <w:t>61.845</w:t>
            </w:r>
          </w:p>
        </w:tc>
        <w:tc>
          <w:tcPr>
            <w:tcW w:w="429" w:type="pct"/>
          </w:tcPr>
          <w:p w:rsidR="00FD0603" w:rsidRDefault="00FD0603">
            <w:r>
              <w:t>4</w:t>
            </w:r>
          </w:p>
        </w:tc>
        <w:tc>
          <w:tcPr>
            <w:tcW w:w="710" w:type="pct"/>
          </w:tcPr>
          <w:p w:rsidR="00FD0603" w:rsidRDefault="00FD0603">
            <w:r>
              <w:t>Urology</w:t>
            </w:r>
          </w:p>
        </w:tc>
        <w:tc>
          <w:tcPr>
            <w:tcW w:w="545" w:type="pct"/>
          </w:tcPr>
          <w:p w:rsidR="00FD0603" w:rsidRDefault="00FD0603">
            <w:r>
              <w:t>Mayo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307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5707</w:t>
            </w:r>
          </w:p>
        </w:tc>
        <w:tc>
          <w:tcPr>
            <w:tcW w:w="519" w:type="pct"/>
          </w:tcPr>
          <w:p w:rsidR="00FD0603" w:rsidRDefault="00FD0603">
            <w:r>
              <w:t>Hafiz Muhammad Saad Hassan Mirza</w:t>
            </w:r>
          </w:p>
        </w:tc>
        <w:tc>
          <w:tcPr>
            <w:tcW w:w="597" w:type="pct"/>
          </w:tcPr>
          <w:p w:rsidR="00FD0603" w:rsidRDefault="00FD0603">
            <w:r>
              <w:t>111443-p</w:t>
            </w:r>
          </w:p>
        </w:tc>
        <w:tc>
          <w:tcPr>
            <w:tcW w:w="497" w:type="pct"/>
          </w:tcPr>
          <w:p w:rsidR="00FD0603" w:rsidRDefault="00FD0603">
            <w:r>
              <w:t>Abdul Qayyum</w:t>
            </w:r>
          </w:p>
        </w:tc>
        <w:tc>
          <w:tcPr>
            <w:tcW w:w="427" w:type="pct"/>
          </w:tcPr>
          <w:p w:rsidR="00FD0603" w:rsidRDefault="00FD0603">
            <w:r>
              <w:t>63.59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Urology</w:t>
            </w:r>
          </w:p>
        </w:tc>
        <w:tc>
          <w:tcPr>
            <w:tcW w:w="545" w:type="pct"/>
          </w:tcPr>
          <w:p w:rsidR="00FD0603" w:rsidRDefault="00FD0603">
            <w:r>
              <w:t>Nishtar Hospital, Multan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308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3767</w:t>
            </w:r>
          </w:p>
        </w:tc>
        <w:tc>
          <w:tcPr>
            <w:tcW w:w="519" w:type="pct"/>
          </w:tcPr>
          <w:p w:rsidR="00FD0603" w:rsidRDefault="00FD0603">
            <w:r>
              <w:t>Zeeshan Younas</w:t>
            </w:r>
          </w:p>
        </w:tc>
        <w:tc>
          <w:tcPr>
            <w:tcW w:w="597" w:type="pct"/>
          </w:tcPr>
          <w:p w:rsidR="00FD0603" w:rsidRDefault="00FD0603">
            <w:r>
              <w:t>111786-P</w:t>
            </w:r>
          </w:p>
        </w:tc>
        <w:tc>
          <w:tcPr>
            <w:tcW w:w="497" w:type="pct"/>
          </w:tcPr>
          <w:p w:rsidR="00FD0603" w:rsidRDefault="00FD0603">
            <w:r>
              <w:t>Muhammad Younas</w:t>
            </w:r>
          </w:p>
        </w:tc>
        <w:tc>
          <w:tcPr>
            <w:tcW w:w="427" w:type="pct"/>
          </w:tcPr>
          <w:p w:rsidR="00FD0603" w:rsidRDefault="00FD0603">
            <w:r>
              <w:t>58.591667</w:t>
            </w:r>
          </w:p>
        </w:tc>
        <w:tc>
          <w:tcPr>
            <w:tcW w:w="429" w:type="pct"/>
          </w:tcPr>
          <w:p w:rsidR="00FD0603" w:rsidRDefault="00FD0603">
            <w:r>
              <w:t>5</w:t>
            </w:r>
          </w:p>
        </w:tc>
        <w:tc>
          <w:tcPr>
            <w:tcW w:w="710" w:type="pct"/>
          </w:tcPr>
          <w:p w:rsidR="00FD0603" w:rsidRDefault="00FD0603">
            <w:r>
              <w:t>Urology</w:t>
            </w:r>
          </w:p>
        </w:tc>
        <w:tc>
          <w:tcPr>
            <w:tcW w:w="545" w:type="pct"/>
          </w:tcPr>
          <w:p w:rsidR="00FD0603" w:rsidRDefault="00FD0603">
            <w:r>
              <w:t>Sahiwal Teaching Hospital, Sahiwal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309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5568</w:t>
            </w:r>
          </w:p>
        </w:tc>
        <w:tc>
          <w:tcPr>
            <w:tcW w:w="519" w:type="pct"/>
          </w:tcPr>
          <w:p w:rsidR="00FD0603" w:rsidRDefault="00FD0603">
            <w:r>
              <w:t>Dr Muhammad Sohaib Younas</w:t>
            </w:r>
          </w:p>
        </w:tc>
        <w:tc>
          <w:tcPr>
            <w:tcW w:w="597" w:type="pct"/>
          </w:tcPr>
          <w:p w:rsidR="00FD0603" w:rsidRDefault="00FD0603">
            <w:r>
              <w:t>107066-P</w:t>
            </w:r>
          </w:p>
        </w:tc>
        <w:tc>
          <w:tcPr>
            <w:tcW w:w="497" w:type="pct"/>
          </w:tcPr>
          <w:p w:rsidR="00FD0603" w:rsidRDefault="00FD0603">
            <w:r>
              <w:t xml:space="preserve">Muhammad Younas </w:t>
            </w:r>
          </w:p>
        </w:tc>
        <w:tc>
          <w:tcPr>
            <w:tcW w:w="427" w:type="pct"/>
          </w:tcPr>
          <w:p w:rsidR="00FD0603" w:rsidRDefault="00FD0603">
            <w:r>
              <w:t>66.283333</w:t>
            </w:r>
          </w:p>
        </w:tc>
        <w:tc>
          <w:tcPr>
            <w:tcW w:w="429" w:type="pct"/>
          </w:tcPr>
          <w:p w:rsidR="00FD0603" w:rsidRDefault="00FD0603">
            <w:r>
              <w:t>1</w:t>
            </w:r>
          </w:p>
        </w:tc>
        <w:tc>
          <w:tcPr>
            <w:tcW w:w="710" w:type="pct"/>
          </w:tcPr>
          <w:p w:rsidR="00FD0603" w:rsidRDefault="00FD0603">
            <w:r>
              <w:t>Urology</w:t>
            </w:r>
          </w:p>
        </w:tc>
        <w:tc>
          <w:tcPr>
            <w:tcW w:w="545" w:type="pct"/>
          </w:tcPr>
          <w:p w:rsidR="00FD0603" w:rsidRDefault="00FD0603">
            <w:r>
              <w:t>Services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310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17357</w:t>
            </w:r>
          </w:p>
        </w:tc>
        <w:tc>
          <w:tcPr>
            <w:tcW w:w="519" w:type="pct"/>
          </w:tcPr>
          <w:p w:rsidR="00FD0603" w:rsidRDefault="00FD0603">
            <w:r>
              <w:t>Muhammad Asad Ullah Khan</w:t>
            </w:r>
          </w:p>
        </w:tc>
        <w:tc>
          <w:tcPr>
            <w:tcW w:w="597" w:type="pct"/>
          </w:tcPr>
          <w:p w:rsidR="00FD0603" w:rsidRDefault="00FD0603">
            <w:r>
              <w:t>114256-P</w:t>
            </w:r>
          </w:p>
        </w:tc>
        <w:tc>
          <w:tcPr>
            <w:tcW w:w="497" w:type="pct"/>
          </w:tcPr>
          <w:p w:rsidR="00FD0603" w:rsidRDefault="00FD0603">
            <w:r>
              <w:t>Imtiaz Ahmad Khan</w:t>
            </w:r>
          </w:p>
        </w:tc>
        <w:tc>
          <w:tcPr>
            <w:tcW w:w="427" w:type="pct"/>
          </w:tcPr>
          <w:p w:rsidR="00FD0603" w:rsidRDefault="00FD0603">
            <w:r>
              <w:t>59.358334</w:t>
            </w:r>
          </w:p>
        </w:tc>
        <w:tc>
          <w:tcPr>
            <w:tcW w:w="429" w:type="pct"/>
          </w:tcPr>
          <w:p w:rsidR="00FD0603" w:rsidRDefault="00FD0603">
            <w:r>
              <w:t>8</w:t>
            </w:r>
          </w:p>
        </w:tc>
        <w:tc>
          <w:tcPr>
            <w:tcW w:w="710" w:type="pct"/>
          </w:tcPr>
          <w:p w:rsidR="00FD0603" w:rsidRDefault="00FD0603">
            <w:r>
              <w:t>Urology</w:t>
            </w:r>
          </w:p>
        </w:tc>
        <w:tc>
          <w:tcPr>
            <w:tcW w:w="545" w:type="pct"/>
          </w:tcPr>
          <w:p w:rsidR="00FD0603" w:rsidRDefault="00FD0603">
            <w:r>
              <w:t>Sir Ganga Ram Hospital, Lahore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  <w:tr w:rsidR="00FD0603" w:rsidTr="00FD0603">
        <w:tc>
          <w:tcPr>
            <w:tcW w:w="232" w:type="pct"/>
          </w:tcPr>
          <w:p w:rsidR="00FD0603" w:rsidRDefault="00FD0603">
            <w:r>
              <w:t>311</w:t>
            </w:r>
          </w:p>
        </w:tc>
        <w:tc>
          <w:tcPr>
            <w:tcW w:w="200" w:type="pct"/>
          </w:tcPr>
          <w:p w:rsidR="00FD0603" w:rsidRDefault="00FD0603">
            <w:r>
              <w:t>1</w:t>
            </w:r>
          </w:p>
        </w:tc>
        <w:tc>
          <w:tcPr>
            <w:tcW w:w="393" w:type="pct"/>
          </w:tcPr>
          <w:p w:rsidR="00FD0603" w:rsidRDefault="00FD0603">
            <w:r>
              <w:t>18975</w:t>
            </w:r>
          </w:p>
        </w:tc>
        <w:tc>
          <w:tcPr>
            <w:tcW w:w="519" w:type="pct"/>
          </w:tcPr>
          <w:p w:rsidR="00FD0603" w:rsidRDefault="00FD0603">
            <w:r>
              <w:t>Mudassir Hassan</w:t>
            </w:r>
          </w:p>
        </w:tc>
        <w:tc>
          <w:tcPr>
            <w:tcW w:w="597" w:type="pct"/>
          </w:tcPr>
          <w:p w:rsidR="00FD0603" w:rsidRDefault="00FD0603">
            <w:r>
              <w:t>104147-P</w:t>
            </w:r>
          </w:p>
        </w:tc>
        <w:tc>
          <w:tcPr>
            <w:tcW w:w="497" w:type="pct"/>
          </w:tcPr>
          <w:p w:rsidR="00FD0603" w:rsidRDefault="00FD0603">
            <w:r>
              <w:t>Liaqat Ali</w:t>
            </w:r>
          </w:p>
        </w:tc>
        <w:tc>
          <w:tcPr>
            <w:tcW w:w="427" w:type="pct"/>
          </w:tcPr>
          <w:p w:rsidR="00FD0603" w:rsidRDefault="00FD0603">
            <w:r>
              <w:t>56.669787</w:t>
            </w:r>
          </w:p>
        </w:tc>
        <w:tc>
          <w:tcPr>
            <w:tcW w:w="429" w:type="pct"/>
          </w:tcPr>
          <w:p w:rsidR="00FD0603" w:rsidRDefault="00FD0603">
            <w:r>
              <w:t>3</w:t>
            </w:r>
          </w:p>
        </w:tc>
        <w:tc>
          <w:tcPr>
            <w:tcW w:w="710" w:type="pct"/>
          </w:tcPr>
          <w:p w:rsidR="00FD0603" w:rsidRDefault="00FD0603">
            <w:r>
              <w:t>Urology</w:t>
            </w:r>
          </w:p>
        </w:tc>
        <w:tc>
          <w:tcPr>
            <w:tcW w:w="545" w:type="pct"/>
          </w:tcPr>
          <w:p w:rsidR="00FD0603" w:rsidRDefault="00FD0603">
            <w:r>
              <w:t>SZ Hospital, Rahim Yar Khan</w:t>
            </w:r>
          </w:p>
        </w:tc>
        <w:tc>
          <w:tcPr>
            <w:tcW w:w="451" w:type="pct"/>
          </w:tcPr>
          <w:p w:rsidR="00FD0603" w:rsidRDefault="00FD0603">
            <w:r>
              <w:t>Punjab</w:t>
            </w:r>
          </w:p>
        </w:tc>
      </w:tr>
    </w:tbl>
    <w:p w:rsidR="00541E23" w:rsidRDefault="00541E23"/>
    <w:sectPr w:rsidR="00541E23" w:rsidSect="00FD0603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550591">
    <w:abstractNumId w:val="8"/>
  </w:num>
  <w:num w:numId="2" w16cid:durableId="648021652">
    <w:abstractNumId w:val="6"/>
  </w:num>
  <w:num w:numId="3" w16cid:durableId="1749616969">
    <w:abstractNumId w:val="5"/>
  </w:num>
  <w:num w:numId="4" w16cid:durableId="1046833434">
    <w:abstractNumId w:val="4"/>
  </w:num>
  <w:num w:numId="5" w16cid:durableId="1402602251">
    <w:abstractNumId w:val="7"/>
  </w:num>
  <w:num w:numId="6" w16cid:durableId="1636256838">
    <w:abstractNumId w:val="3"/>
  </w:num>
  <w:num w:numId="7" w16cid:durableId="1137382814">
    <w:abstractNumId w:val="2"/>
  </w:num>
  <w:num w:numId="8" w16cid:durableId="1016923703">
    <w:abstractNumId w:val="1"/>
  </w:num>
  <w:num w:numId="9" w16cid:durableId="191654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1E23"/>
    <w:rsid w:val="00AA1D8D"/>
    <w:rsid w:val="00B47730"/>
    <w:rsid w:val="00CB0664"/>
    <w:rsid w:val="00EF1B4D"/>
    <w:rsid w:val="00FC693F"/>
    <w:rsid w:val="00FD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7DB542D-9CCF-4D86-9D76-0E55BEC8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5479</Words>
  <Characters>31232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2023-01-16T10:17:00Z</dcterms:modified>
  <cp:category/>
</cp:coreProperties>
</file>
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"/>
        <w:gridCol w:w="426"/>
        <w:gridCol w:w="947"/>
        <w:gridCol w:w="1287"/>
        <w:gridCol w:w="1495"/>
        <w:gridCol w:w="1227"/>
        <w:gridCol w:w="1040"/>
        <w:gridCol w:w="1042"/>
        <w:gridCol w:w="1537"/>
        <w:gridCol w:w="1358"/>
        <w:gridCol w:w="1103"/>
      </w:tblGrid>
      <w:tr w:rsidR="000546A8" w:rsidTr="000546A8">
        <w:tc>
          <w:tcPr>
            <w:tcW w:w="214" w:type="pct"/>
          </w:tcPr>
          <w:p w:rsidR="000546A8" w:rsidRDefault="000546A8">
            <w:r>
              <w:t>Sr</w:t>
            </w:r>
          </w:p>
        </w:tc>
        <w:tc>
          <w:tcPr>
            <w:tcW w:w="178" w:type="pct"/>
          </w:tcPr>
          <w:p w:rsidR="000546A8" w:rsidRDefault="000546A8">
            <w:r>
              <w:t>Rn</w:t>
            </w:r>
          </w:p>
        </w:tc>
        <w:tc>
          <w:tcPr>
            <w:tcW w:w="395" w:type="pct"/>
          </w:tcPr>
          <w:p w:rsidR="000546A8" w:rsidRDefault="000546A8">
            <w:r>
              <w:t>Applicant Id</w:t>
            </w:r>
          </w:p>
        </w:tc>
        <w:tc>
          <w:tcPr>
            <w:tcW w:w="537" w:type="pct"/>
          </w:tcPr>
          <w:p w:rsidR="000546A8" w:rsidRDefault="000546A8">
            <w:r>
              <w:t>Name</w:t>
            </w:r>
          </w:p>
        </w:tc>
        <w:tc>
          <w:tcPr>
            <w:tcW w:w="624" w:type="pct"/>
          </w:tcPr>
          <w:p w:rsidR="000546A8" w:rsidRDefault="000546A8">
            <w:r>
              <w:t>Pmdc No</w:t>
            </w:r>
          </w:p>
        </w:tc>
        <w:tc>
          <w:tcPr>
            <w:tcW w:w="512" w:type="pct"/>
          </w:tcPr>
          <w:p w:rsidR="000546A8" w:rsidRDefault="000546A8">
            <w:r>
              <w:t>Father Name</w:t>
            </w:r>
          </w:p>
        </w:tc>
        <w:tc>
          <w:tcPr>
            <w:tcW w:w="434" w:type="pct"/>
          </w:tcPr>
          <w:p w:rsidR="000546A8" w:rsidRDefault="000546A8">
            <w:r>
              <w:t>Marks</w:t>
            </w:r>
          </w:p>
        </w:tc>
        <w:tc>
          <w:tcPr>
            <w:tcW w:w="435" w:type="pct"/>
          </w:tcPr>
          <w:p w:rsidR="000546A8" w:rsidRDefault="000546A8">
            <w:r>
              <w:t>Preference No</w:t>
            </w:r>
          </w:p>
        </w:tc>
        <w:tc>
          <w:tcPr>
            <w:tcW w:w="642" w:type="pct"/>
          </w:tcPr>
          <w:p w:rsidR="000546A8" w:rsidRDefault="000546A8">
            <w:r>
              <w:t>Speciality Name</w:t>
            </w:r>
          </w:p>
        </w:tc>
        <w:tc>
          <w:tcPr>
            <w:tcW w:w="567" w:type="pct"/>
          </w:tcPr>
          <w:p w:rsidR="000546A8" w:rsidRDefault="000546A8">
            <w:r>
              <w:t>Hospital Name</w:t>
            </w:r>
          </w:p>
        </w:tc>
        <w:tc>
          <w:tcPr>
            <w:tcW w:w="461" w:type="pct"/>
          </w:tcPr>
          <w:p w:rsidR="000546A8" w:rsidRDefault="000546A8">
            <w:r>
              <w:t>Quota Name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3313</w:t>
            </w:r>
          </w:p>
        </w:tc>
        <w:tc>
          <w:tcPr>
            <w:tcW w:w="537" w:type="pct"/>
          </w:tcPr>
          <w:p w:rsidR="000546A8" w:rsidRDefault="000546A8">
            <w:r>
              <w:t>Mumshad Hussain</w:t>
            </w:r>
          </w:p>
        </w:tc>
        <w:tc>
          <w:tcPr>
            <w:tcW w:w="624" w:type="pct"/>
          </w:tcPr>
          <w:p w:rsidR="000546A8" w:rsidRDefault="000546A8">
            <w:r>
              <w:t>91731-P</w:t>
            </w:r>
          </w:p>
        </w:tc>
        <w:tc>
          <w:tcPr>
            <w:tcW w:w="512" w:type="pct"/>
          </w:tcPr>
          <w:p w:rsidR="000546A8" w:rsidRDefault="000546A8">
            <w:r>
              <w:t>Mumtaz Hussain</w:t>
            </w:r>
          </w:p>
        </w:tc>
        <w:tc>
          <w:tcPr>
            <w:tcW w:w="434" w:type="pct"/>
          </w:tcPr>
          <w:p w:rsidR="000546A8" w:rsidRDefault="000546A8">
            <w:r>
              <w:t>65.419167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Cardiology</w:t>
            </w:r>
          </w:p>
        </w:tc>
        <w:tc>
          <w:tcPr>
            <w:tcW w:w="567" w:type="pct"/>
          </w:tcPr>
          <w:p w:rsidR="000546A8" w:rsidRDefault="000546A8">
            <w:r>
              <w:t>Bahawal Victoria Hospital, Bahawalpur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</w:t>
            </w:r>
          </w:p>
        </w:tc>
        <w:tc>
          <w:tcPr>
            <w:tcW w:w="178" w:type="pct"/>
          </w:tcPr>
          <w:p w:rsidR="000546A8" w:rsidRDefault="000546A8">
            <w:r>
              <w:t>2</w:t>
            </w:r>
          </w:p>
        </w:tc>
        <w:tc>
          <w:tcPr>
            <w:tcW w:w="395" w:type="pct"/>
          </w:tcPr>
          <w:p w:rsidR="000546A8" w:rsidRDefault="000546A8">
            <w:r>
              <w:t>18771</w:t>
            </w:r>
          </w:p>
        </w:tc>
        <w:tc>
          <w:tcPr>
            <w:tcW w:w="537" w:type="pct"/>
          </w:tcPr>
          <w:p w:rsidR="000546A8" w:rsidRDefault="000546A8">
            <w:r>
              <w:t>Hafiz Umar Farooq</w:t>
            </w:r>
          </w:p>
        </w:tc>
        <w:tc>
          <w:tcPr>
            <w:tcW w:w="624" w:type="pct"/>
          </w:tcPr>
          <w:p w:rsidR="000546A8" w:rsidRDefault="000546A8">
            <w:r>
              <w:t>99738-P</w:t>
            </w:r>
          </w:p>
        </w:tc>
        <w:tc>
          <w:tcPr>
            <w:tcW w:w="512" w:type="pct"/>
          </w:tcPr>
          <w:p w:rsidR="000546A8" w:rsidRDefault="000546A8">
            <w:r>
              <w:t>Muhammad Ramzan Khan</w:t>
            </w:r>
          </w:p>
        </w:tc>
        <w:tc>
          <w:tcPr>
            <w:tcW w:w="434" w:type="pct"/>
          </w:tcPr>
          <w:p w:rsidR="000546A8" w:rsidRDefault="000546A8">
            <w:r>
              <w:t>60.527778</w:t>
            </w:r>
          </w:p>
        </w:tc>
        <w:tc>
          <w:tcPr>
            <w:tcW w:w="435" w:type="pct"/>
          </w:tcPr>
          <w:p w:rsidR="000546A8" w:rsidRDefault="000546A8">
            <w:r>
              <w:t>2</w:t>
            </w:r>
          </w:p>
        </w:tc>
        <w:tc>
          <w:tcPr>
            <w:tcW w:w="642" w:type="pct"/>
          </w:tcPr>
          <w:p w:rsidR="000546A8" w:rsidRDefault="000546A8">
            <w:r>
              <w:t>Cardiology</w:t>
            </w:r>
          </w:p>
        </w:tc>
        <w:tc>
          <w:tcPr>
            <w:tcW w:w="567" w:type="pct"/>
          </w:tcPr>
          <w:p w:rsidR="000546A8" w:rsidRDefault="000546A8">
            <w:r>
              <w:t>Bahawal Victoria Hospital, Bahawalpur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3</w:t>
            </w:r>
          </w:p>
        </w:tc>
        <w:tc>
          <w:tcPr>
            <w:tcW w:w="178" w:type="pct"/>
          </w:tcPr>
          <w:p w:rsidR="000546A8" w:rsidRDefault="000546A8">
            <w:r>
              <w:t>3</w:t>
            </w:r>
          </w:p>
        </w:tc>
        <w:tc>
          <w:tcPr>
            <w:tcW w:w="395" w:type="pct"/>
          </w:tcPr>
          <w:p w:rsidR="000546A8" w:rsidRDefault="000546A8">
            <w:r>
              <w:t>5447</w:t>
            </w:r>
          </w:p>
        </w:tc>
        <w:tc>
          <w:tcPr>
            <w:tcW w:w="537" w:type="pct"/>
          </w:tcPr>
          <w:p w:rsidR="000546A8" w:rsidRDefault="000546A8">
            <w:r>
              <w:t>Muhammad Ishfaq</w:t>
            </w:r>
          </w:p>
        </w:tc>
        <w:tc>
          <w:tcPr>
            <w:tcW w:w="624" w:type="pct"/>
          </w:tcPr>
          <w:p w:rsidR="000546A8" w:rsidRDefault="000546A8">
            <w:r>
              <w:t>87412-P</w:t>
            </w:r>
          </w:p>
        </w:tc>
        <w:tc>
          <w:tcPr>
            <w:tcW w:w="512" w:type="pct"/>
          </w:tcPr>
          <w:p w:rsidR="000546A8" w:rsidRDefault="000546A8">
            <w:r>
              <w:t>Muhammad Ishaq</w:t>
            </w:r>
          </w:p>
        </w:tc>
        <w:tc>
          <w:tcPr>
            <w:tcW w:w="434" w:type="pct"/>
          </w:tcPr>
          <w:p w:rsidR="000546A8" w:rsidRDefault="000546A8">
            <w:r>
              <w:t>59.833333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Cardiology</w:t>
            </w:r>
          </w:p>
        </w:tc>
        <w:tc>
          <w:tcPr>
            <w:tcW w:w="567" w:type="pct"/>
          </w:tcPr>
          <w:p w:rsidR="000546A8" w:rsidRDefault="000546A8">
            <w:r>
              <w:t>Bahawal Victoria Hospital, Bahawalpur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4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20961</w:t>
            </w:r>
          </w:p>
        </w:tc>
        <w:tc>
          <w:tcPr>
            <w:tcW w:w="537" w:type="pct"/>
          </w:tcPr>
          <w:p w:rsidR="000546A8" w:rsidRDefault="000546A8">
            <w:r>
              <w:t>Ruhullah Mehdi</w:t>
            </w:r>
          </w:p>
        </w:tc>
        <w:tc>
          <w:tcPr>
            <w:tcW w:w="624" w:type="pct"/>
          </w:tcPr>
          <w:p w:rsidR="000546A8" w:rsidRDefault="000546A8">
            <w:r>
              <w:t>715301-05-M</w:t>
            </w:r>
          </w:p>
        </w:tc>
        <w:tc>
          <w:tcPr>
            <w:tcW w:w="512" w:type="pct"/>
          </w:tcPr>
          <w:p w:rsidR="000546A8" w:rsidRDefault="000546A8">
            <w:r>
              <w:t>Ghulam Mehdi</w:t>
            </w:r>
          </w:p>
        </w:tc>
        <w:tc>
          <w:tcPr>
            <w:tcW w:w="434" w:type="pct"/>
          </w:tcPr>
          <w:p w:rsidR="000546A8" w:rsidRDefault="000546A8">
            <w:r>
              <w:t>52.8975</w:t>
            </w:r>
          </w:p>
        </w:tc>
        <w:tc>
          <w:tcPr>
            <w:tcW w:w="435" w:type="pct"/>
          </w:tcPr>
          <w:p w:rsidR="000546A8" w:rsidRDefault="000546A8">
            <w:r>
              <w:t>4</w:t>
            </w:r>
          </w:p>
        </w:tc>
        <w:tc>
          <w:tcPr>
            <w:tcW w:w="642" w:type="pct"/>
          </w:tcPr>
          <w:p w:rsidR="000546A8" w:rsidRDefault="000546A8">
            <w:r>
              <w:t>Cardiology</w:t>
            </w:r>
          </w:p>
        </w:tc>
        <w:tc>
          <w:tcPr>
            <w:tcW w:w="567" w:type="pct"/>
          </w:tcPr>
          <w:p w:rsidR="000546A8" w:rsidRDefault="000546A8">
            <w:r>
              <w:t>Bahawal Victoria Hospital, Bahawalpur</w:t>
            </w:r>
          </w:p>
        </w:tc>
        <w:tc>
          <w:tcPr>
            <w:tcW w:w="461" w:type="pct"/>
          </w:tcPr>
          <w:p w:rsidR="000546A8" w:rsidRDefault="000546A8">
            <w:r>
              <w:t>AJK, G&amp;B, FATA, ICT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5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20923</w:t>
            </w:r>
          </w:p>
        </w:tc>
        <w:tc>
          <w:tcPr>
            <w:tcW w:w="537" w:type="pct"/>
          </w:tcPr>
          <w:p w:rsidR="000546A8" w:rsidRDefault="000546A8">
            <w:r>
              <w:t>Iqra Tariq</w:t>
            </w:r>
          </w:p>
        </w:tc>
        <w:tc>
          <w:tcPr>
            <w:tcW w:w="624" w:type="pct"/>
          </w:tcPr>
          <w:p w:rsidR="000546A8" w:rsidRDefault="000546A8">
            <w:r>
              <w:t>716428-01-M</w:t>
            </w:r>
          </w:p>
        </w:tc>
        <w:tc>
          <w:tcPr>
            <w:tcW w:w="512" w:type="pct"/>
          </w:tcPr>
          <w:p w:rsidR="000546A8" w:rsidRDefault="000546A8">
            <w:r>
              <w:t>TARIQ MEHMOOD</w:t>
            </w:r>
          </w:p>
        </w:tc>
        <w:tc>
          <w:tcPr>
            <w:tcW w:w="434" w:type="pct"/>
          </w:tcPr>
          <w:p w:rsidR="000546A8" w:rsidRDefault="000546A8">
            <w:r>
              <w:t>57.860833</w:t>
            </w:r>
          </w:p>
        </w:tc>
        <w:tc>
          <w:tcPr>
            <w:tcW w:w="435" w:type="pct"/>
          </w:tcPr>
          <w:p w:rsidR="000546A8" w:rsidRDefault="000546A8">
            <w:r>
              <w:t>6</w:t>
            </w:r>
          </w:p>
        </w:tc>
        <w:tc>
          <w:tcPr>
            <w:tcW w:w="642" w:type="pct"/>
          </w:tcPr>
          <w:p w:rsidR="000546A8" w:rsidRDefault="000546A8">
            <w:r>
              <w:t>Cardiology</w:t>
            </w:r>
          </w:p>
        </w:tc>
        <w:tc>
          <w:tcPr>
            <w:tcW w:w="567" w:type="pct"/>
          </w:tcPr>
          <w:p w:rsidR="000546A8" w:rsidRDefault="000546A8">
            <w:r>
              <w:t>Benazir Bhutto Hospital, Rawalpindi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6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7361</w:t>
            </w:r>
          </w:p>
        </w:tc>
        <w:tc>
          <w:tcPr>
            <w:tcW w:w="537" w:type="pct"/>
          </w:tcPr>
          <w:p w:rsidR="000546A8" w:rsidRDefault="000546A8">
            <w:r>
              <w:t>Muhammad Zain Naveed</w:t>
            </w:r>
          </w:p>
        </w:tc>
        <w:tc>
          <w:tcPr>
            <w:tcW w:w="624" w:type="pct"/>
          </w:tcPr>
          <w:p w:rsidR="000546A8" w:rsidRDefault="000546A8">
            <w:r>
              <w:t>82406-P</w:t>
            </w:r>
          </w:p>
        </w:tc>
        <w:tc>
          <w:tcPr>
            <w:tcW w:w="512" w:type="pct"/>
          </w:tcPr>
          <w:p w:rsidR="000546A8" w:rsidRDefault="000546A8">
            <w:r>
              <w:t>MUHAMMAD NAVEED GULZAR</w:t>
            </w:r>
          </w:p>
        </w:tc>
        <w:tc>
          <w:tcPr>
            <w:tcW w:w="434" w:type="pct"/>
          </w:tcPr>
          <w:p w:rsidR="000546A8" w:rsidRDefault="000546A8">
            <w:r>
              <w:t>63.190526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Cardiology</w:t>
            </w:r>
          </w:p>
        </w:tc>
        <w:tc>
          <w:tcPr>
            <w:tcW w:w="567" w:type="pct"/>
          </w:tcPr>
          <w:p w:rsidR="000546A8" w:rsidRDefault="000546A8">
            <w:r>
              <w:t>Choudhary Prevez Ilahi Institute of Cardiology , Multan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7</w:t>
            </w:r>
          </w:p>
        </w:tc>
        <w:tc>
          <w:tcPr>
            <w:tcW w:w="178" w:type="pct"/>
          </w:tcPr>
          <w:p w:rsidR="000546A8" w:rsidRDefault="000546A8">
            <w:r>
              <w:t>2</w:t>
            </w:r>
          </w:p>
        </w:tc>
        <w:tc>
          <w:tcPr>
            <w:tcW w:w="395" w:type="pct"/>
          </w:tcPr>
          <w:p w:rsidR="000546A8" w:rsidRDefault="000546A8">
            <w:r>
              <w:t>16333</w:t>
            </w:r>
          </w:p>
        </w:tc>
        <w:tc>
          <w:tcPr>
            <w:tcW w:w="537" w:type="pct"/>
          </w:tcPr>
          <w:p w:rsidR="000546A8" w:rsidRDefault="000546A8">
            <w:r>
              <w:t>Ghazanfar Nawaz</w:t>
            </w:r>
          </w:p>
        </w:tc>
        <w:tc>
          <w:tcPr>
            <w:tcW w:w="624" w:type="pct"/>
          </w:tcPr>
          <w:p w:rsidR="000546A8" w:rsidRDefault="000546A8">
            <w:r>
              <w:t>93028-P</w:t>
            </w:r>
          </w:p>
        </w:tc>
        <w:tc>
          <w:tcPr>
            <w:tcW w:w="512" w:type="pct"/>
          </w:tcPr>
          <w:p w:rsidR="000546A8" w:rsidRDefault="000546A8">
            <w:r>
              <w:t>RUB NAWAZ</w:t>
            </w:r>
          </w:p>
        </w:tc>
        <w:tc>
          <w:tcPr>
            <w:tcW w:w="434" w:type="pct"/>
          </w:tcPr>
          <w:p w:rsidR="000546A8" w:rsidRDefault="000546A8">
            <w:r>
              <w:t>61.750909</w:t>
            </w:r>
          </w:p>
        </w:tc>
        <w:tc>
          <w:tcPr>
            <w:tcW w:w="435" w:type="pct"/>
          </w:tcPr>
          <w:p w:rsidR="000546A8" w:rsidRDefault="000546A8">
            <w:r>
              <w:t>3</w:t>
            </w:r>
          </w:p>
        </w:tc>
        <w:tc>
          <w:tcPr>
            <w:tcW w:w="642" w:type="pct"/>
          </w:tcPr>
          <w:p w:rsidR="000546A8" w:rsidRDefault="000546A8">
            <w:r>
              <w:t>Cardiology</w:t>
            </w:r>
          </w:p>
        </w:tc>
        <w:tc>
          <w:tcPr>
            <w:tcW w:w="567" w:type="pct"/>
          </w:tcPr>
          <w:p w:rsidR="000546A8" w:rsidRDefault="000546A8">
            <w:r>
              <w:t>Choudhary Prevez Ilahi Institute of Cardiology , Multan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8</w:t>
            </w:r>
          </w:p>
        </w:tc>
        <w:tc>
          <w:tcPr>
            <w:tcW w:w="178" w:type="pct"/>
          </w:tcPr>
          <w:p w:rsidR="000546A8" w:rsidRDefault="000546A8">
            <w:r>
              <w:t>3</w:t>
            </w:r>
          </w:p>
        </w:tc>
        <w:tc>
          <w:tcPr>
            <w:tcW w:w="395" w:type="pct"/>
          </w:tcPr>
          <w:p w:rsidR="000546A8" w:rsidRDefault="000546A8">
            <w:r>
              <w:t>21455</w:t>
            </w:r>
          </w:p>
        </w:tc>
        <w:tc>
          <w:tcPr>
            <w:tcW w:w="537" w:type="pct"/>
          </w:tcPr>
          <w:p w:rsidR="000546A8" w:rsidRDefault="000546A8">
            <w:r>
              <w:t>Hurraira Bin Afzal</w:t>
            </w:r>
          </w:p>
        </w:tc>
        <w:tc>
          <w:tcPr>
            <w:tcW w:w="624" w:type="pct"/>
          </w:tcPr>
          <w:p w:rsidR="000546A8" w:rsidRDefault="000546A8">
            <w:r>
              <w:t>107428-P</w:t>
            </w:r>
          </w:p>
        </w:tc>
        <w:tc>
          <w:tcPr>
            <w:tcW w:w="512" w:type="pct"/>
          </w:tcPr>
          <w:p w:rsidR="000546A8" w:rsidRDefault="000546A8">
            <w:r>
              <w:t>Muhammad Afzal</w:t>
            </w:r>
          </w:p>
        </w:tc>
        <w:tc>
          <w:tcPr>
            <w:tcW w:w="434" w:type="pct"/>
          </w:tcPr>
          <w:p w:rsidR="000546A8" w:rsidRDefault="000546A8">
            <w:r>
              <w:t>61.595</w:t>
            </w:r>
          </w:p>
        </w:tc>
        <w:tc>
          <w:tcPr>
            <w:tcW w:w="435" w:type="pct"/>
          </w:tcPr>
          <w:p w:rsidR="000546A8" w:rsidRDefault="000546A8">
            <w:r>
              <w:t>2</w:t>
            </w:r>
          </w:p>
        </w:tc>
        <w:tc>
          <w:tcPr>
            <w:tcW w:w="642" w:type="pct"/>
          </w:tcPr>
          <w:p w:rsidR="000546A8" w:rsidRDefault="000546A8">
            <w:r>
              <w:t>Cardiology</w:t>
            </w:r>
          </w:p>
        </w:tc>
        <w:tc>
          <w:tcPr>
            <w:tcW w:w="567" w:type="pct"/>
          </w:tcPr>
          <w:p w:rsidR="000546A8" w:rsidRDefault="000546A8">
            <w:r>
              <w:t>Choudhary Prevez Ilahi Institute of Cardiology , Multan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9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4248</w:t>
            </w:r>
          </w:p>
        </w:tc>
        <w:tc>
          <w:tcPr>
            <w:tcW w:w="537" w:type="pct"/>
          </w:tcPr>
          <w:p w:rsidR="000546A8" w:rsidRDefault="000546A8">
            <w:r>
              <w:t>Ibraheem Ahmad</w:t>
            </w:r>
          </w:p>
        </w:tc>
        <w:tc>
          <w:tcPr>
            <w:tcW w:w="624" w:type="pct"/>
          </w:tcPr>
          <w:p w:rsidR="000546A8" w:rsidRDefault="000546A8">
            <w:r>
              <w:t>103725-P</w:t>
            </w:r>
          </w:p>
        </w:tc>
        <w:tc>
          <w:tcPr>
            <w:tcW w:w="512" w:type="pct"/>
          </w:tcPr>
          <w:p w:rsidR="000546A8" w:rsidRDefault="000546A8">
            <w:r>
              <w:t>Muzaffar Iqbal</w:t>
            </w:r>
          </w:p>
        </w:tc>
        <w:tc>
          <w:tcPr>
            <w:tcW w:w="434" w:type="pct"/>
          </w:tcPr>
          <w:p w:rsidR="000546A8" w:rsidRDefault="000546A8">
            <w:r>
              <w:t>57.736667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Cardiology</w:t>
            </w:r>
          </w:p>
        </w:tc>
        <w:tc>
          <w:tcPr>
            <w:tcW w:w="567" w:type="pct"/>
          </w:tcPr>
          <w:p w:rsidR="000546A8" w:rsidRDefault="000546A8">
            <w:r>
              <w:t>DHQ Hospital, Gujranwala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10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18777</w:t>
            </w:r>
          </w:p>
        </w:tc>
        <w:tc>
          <w:tcPr>
            <w:tcW w:w="537" w:type="pct"/>
          </w:tcPr>
          <w:p w:rsidR="000546A8" w:rsidRDefault="000546A8">
            <w:r>
              <w:t>Saima Shaheen</w:t>
            </w:r>
          </w:p>
        </w:tc>
        <w:tc>
          <w:tcPr>
            <w:tcW w:w="624" w:type="pct"/>
          </w:tcPr>
          <w:p w:rsidR="000546A8" w:rsidRDefault="000546A8">
            <w:r>
              <w:t>90994-P</w:t>
            </w:r>
          </w:p>
        </w:tc>
        <w:tc>
          <w:tcPr>
            <w:tcW w:w="512" w:type="pct"/>
          </w:tcPr>
          <w:p w:rsidR="000546A8" w:rsidRDefault="000546A8">
            <w:r>
              <w:t>Muhammad Irfan</w:t>
            </w:r>
          </w:p>
        </w:tc>
        <w:tc>
          <w:tcPr>
            <w:tcW w:w="434" w:type="pct"/>
          </w:tcPr>
          <w:p w:rsidR="000546A8" w:rsidRDefault="000546A8">
            <w:r>
              <w:t>67.716667</w:t>
            </w:r>
          </w:p>
        </w:tc>
        <w:tc>
          <w:tcPr>
            <w:tcW w:w="435" w:type="pct"/>
          </w:tcPr>
          <w:p w:rsidR="000546A8" w:rsidRDefault="000546A8">
            <w:r>
              <w:t>2</w:t>
            </w:r>
          </w:p>
        </w:tc>
        <w:tc>
          <w:tcPr>
            <w:tcW w:w="642" w:type="pct"/>
          </w:tcPr>
          <w:p w:rsidR="000546A8" w:rsidRDefault="000546A8">
            <w:r>
              <w:t>Cardiology</w:t>
            </w:r>
          </w:p>
        </w:tc>
        <w:tc>
          <w:tcPr>
            <w:tcW w:w="567" w:type="pct"/>
          </w:tcPr>
          <w:p w:rsidR="000546A8" w:rsidRDefault="000546A8">
            <w:r>
              <w:t>DHQ Teaching Hospital, Sargodha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11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18753</w:t>
            </w:r>
          </w:p>
        </w:tc>
        <w:tc>
          <w:tcPr>
            <w:tcW w:w="537" w:type="pct"/>
          </w:tcPr>
          <w:p w:rsidR="000546A8" w:rsidRDefault="000546A8">
            <w:r>
              <w:t>Amna Khalid</w:t>
            </w:r>
          </w:p>
        </w:tc>
        <w:tc>
          <w:tcPr>
            <w:tcW w:w="624" w:type="pct"/>
          </w:tcPr>
          <w:p w:rsidR="000546A8" w:rsidRDefault="000546A8">
            <w:r>
              <w:t>86712-P</w:t>
            </w:r>
          </w:p>
        </w:tc>
        <w:tc>
          <w:tcPr>
            <w:tcW w:w="512" w:type="pct"/>
          </w:tcPr>
          <w:p w:rsidR="000546A8" w:rsidRDefault="000546A8">
            <w:r>
              <w:t xml:space="preserve">Khalid Mehmood </w:t>
            </w:r>
          </w:p>
        </w:tc>
        <w:tc>
          <w:tcPr>
            <w:tcW w:w="434" w:type="pct"/>
          </w:tcPr>
          <w:p w:rsidR="000546A8" w:rsidRDefault="000546A8">
            <w:r>
              <w:t>66.0275</w:t>
            </w:r>
          </w:p>
        </w:tc>
        <w:tc>
          <w:tcPr>
            <w:tcW w:w="435" w:type="pct"/>
          </w:tcPr>
          <w:p w:rsidR="000546A8" w:rsidRDefault="000546A8">
            <w:r>
              <w:t>3</w:t>
            </w:r>
          </w:p>
        </w:tc>
        <w:tc>
          <w:tcPr>
            <w:tcW w:w="642" w:type="pct"/>
          </w:tcPr>
          <w:p w:rsidR="000546A8" w:rsidRDefault="000546A8">
            <w:r>
              <w:t>Cardiology</w:t>
            </w:r>
          </w:p>
        </w:tc>
        <w:tc>
          <w:tcPr>
            <w:tcW w:w="567" w:type="pct"/>
          </w:tcPr>
          <w:p w:rsidR="000546A8" w:rsidRDefault="000546A8">
            <w:r>
              <w:t>Faisalabad Institute of Cardiology, Faisalabad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12</w:t>
            </w:r>
          </w:p>
        </w:tc>
        <w:tc>
          <w:tcPr>
            <w:tcW w:w="178" w:type="pct"/>
          </w:tcPr>
          <w:p w:rsidR="000546A8" w:rsidRDefault="000546A8">
            <w:r>
              <w:t>2</w:t>
            </w:r>
          </w:p>
        </w:tc>
        <w:tc>
          <w:tcPr>
            <w:tcW w:w="395" w:type="pct"/>
          </w:tcPr>
          <w:p w:rsidR="000546A8" w:rsidRDefault="000546A8">
            <w:r>
              <w:t>16706</w:t>
            </w:r>
          </w:p>
        </w:tc>
        <w:tc>
          <w:tcPr>
            <w:tcW w:w="537" w:type="pct"/>
          </w:tcPr>
          <w:p w:rsidR="000546A8" w:rsidRDefault="000546A8">
            <w:r>
              <w:t>Aroosa Kanwal</w:t>
            </w:r>
          </w:p>
        </w:tc>
        <w:tc>
          <w:tcPr>
            <w:tcW w:w="624" w:type="pct"/>
          </w:tcPr>
          <w:p w:rsidR="000546A8" w:rsidRDefault="000546A8">
            <w:r>
              <w:t>103289-P</w:t>
            </w:r>
          </w:p>
        </w:tc>
        <w:tc>
          <w:tcPr>
            <w:tcW w:w="512" w:type="pct"/>
          </w:tcPr>
          <w:p w:rsidR="000546A8" w:rsidRDefault="000546A8">
            <w:r>
              <w:t>Malik Allah Yar</w:t>
            </w:r>
          </w:p>
        </w:tc>
        <w:tc>
          <w:tcPr>
            <w:tcW w:w="434" w:type="pct"/>
          </w:tcPr>
          <w:p w:rsidR="000546A8" w:rsidRDefault="000546A8">
            <w:r>
              <w:t>63.129167</w:t>
            </w:r>
          </w:p>
        </w:tc>
        <w:tc>
          <w:tcPr>
            <w:tcW w:w="435" w:type="pct"/>
          </w:tcPr>
          <w:p w:rsidR="000546A8" w:rsidRDefault="000546A8">
            <w:r>
              <w:t>2</w:t>
            </w:r>
          </w:p>
        </w:tc>
        <w:tc>
          <w:tcPr>
            <w:tcW w:w="642" w:type="pct"/>
          </w:tcPr>
          <w:p w:rsidR="000546A8" w:rsidRDefault="000546A8">
            <w:r>
              <w:t>Cardiology</w:t>
            </w:r>
          </w:p>
        </w:tc>
        <w:tc>
          <w:tcPr>
            <w:tcW w:w="567" w:type="pct"/>
          </w:tcPr>
          <w:p w:rsidR="000546A8" w:rsidRDefault="000546A8">
            <w:r>
              <w:t>Faisalabad Institute of Cardiology, Faisalabad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13</w:t>
            </w:r>
          </w:p>
        </w:tc>
        <w:tc>
          <w:tcPr>
            <w:tcW w:w="178" w:type="pct"/>
          </w:tcPr>
          <w:p w:rsidR="000546A8" w:rsidRDefault="000546A8">
            <w:r>
              <w:t>3</w:t>
            </w:r>
          </w:p>
        </w:tc>
        <w:tc>
          <w:tcPr>
            <w:tcW w:w="395" w:type="pct"/>
          </w:tcPr>
          <w:p w:rsidR="000546A8" w:rsidRDefault="000546A8">
            <w:r>
              <w:t>17660</w:t>
            </w:r>
          </w:p>
        </w:tc>
        <w:tc>
          <w:tcPr>
            <w:tcW w:w="537" w:type="pct"/>
          </w:tcPr>
          <w:p w:rsidR="000546A8" w:rsidRDefault="000546A8">
            <w:r>
              <w:t>Ahmed Bin Tahir</w:t>
            </w:r>
          </w:p>
        </w:tc>
        <w:tc>
          <w:tcPr>
            <w:tcW w:w="624" w:type="pct"/>
          </w:tcPr>
          <w:p w:rsidR="000546A8" w:rsidRDefault="000546A8">
            <w:r>
              <w:t>101431-P</w:t>
            </w:r>
          </w:p>
        </w:tc>
        <w:tc>
          <w:tcPr>
            <w:tcW w:w="512" w:type="pct"/>
          </w:tcPr>
          <w:p w:rsidR="000546A8" w:rsidRDefault="000546A8">
            <w:r>
              <w:t>Tahir Iqbal</w:t>
            </w:r>
          </w:p>
        </w:tc>
        <w:tc>
          <w:tcPr>
            <w:tcW w:w="434" w:type="pct"/>
          </w:tcPr>
          <w:p w:rsidR="000546A8" w:rsidRDefault="000546A8">
            <w:r>
              <w:t>61.768334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Cardiology</w:t>
            </w:r>
          </w:p>
        </w:tc>
        <w:tc>
          <w:tcPr>
            <w:tcW w:w="567" w:type="pct"/>
          </w:tcPr>
          <w:p w:rsidR="000546A8" w:rsidRDefault="000546A8">
            <w:r>
              <w:t>Faisalabad Institute of Cardiology, Faisalabad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14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3990</w:t>
            </w:r>
          </w:p>
        </w:tc>
        <w:tc>
          <w:tcPr>
            <w:tcW w:w="537" w:type="pct"/>
          </w:tcPr>
          <w:p w:rsidR="000546A8" w:rsidRDefault="000546A8">
            <w:r>
              <w:t>Muhammad Zubair</w:t>
            </w:r>
          </w:p>
        </w:tc>
        <w:tc>
          <w:tcPr>
            <w:tcW w:w="624" w:type="pct"/>
          </w:tcPr>
          <w:p w:rsidR="000546A8" w:rsidRDefault="000546A8">
            <w:r>
              <w:t>105820-p</w:t>
            </w:r>
          </w:p>
        </w:tc>
        <w:tc>
          <w:tcPr>
            <w:tcW w:w="512" w:type="pct"/>
          </w:tcPr>
          <w:p w:rsidR="000546A8" w:rsidRDefault="000546A8">
            <w:r>
              <w:t>Abdul Majeed</w:t>
            </w:r>
          </w:p>
        </w:tc>
        <w:tc>
          <w:tcPr>
            <w:tcW w:w="434" w:type="pct"/>
          </w:tcPr>
          <w:p w:rsidR="000546A8" w:rsidRDefault="000546A8">
            <w:r>
              <w:t>65.791666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Cardiology</w:t>
            </w:r>
          </w:p>
        </w:tc>
        <w:tc>
          <w:tcPr>
            <w:tcW w:w="567" w:type="pct"/>
          </w:tcPr>
          <w:p w:rsidR="000546A8" w:rsidRDefault="000546A8">
            <w:r>
              <w:t>Jinnah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15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15341</w:t>
            </w:r>
          </w:p>
        </w:tc>
        <w:tc>
          <w:tcPr>
            <w:tcW w:w="537" w:type="pct"/>
          </w:tcPr>
          <w:p w:rsidR="000546A8" w:rsidRDefault="000546A8">
            <w:r>
              <w:t>Abaid Ur Rehman</w:t>
            </w:r>
          </w:p>
        </w:tc>
        <w:tc>
          <w:tcPr>
            <w:tcW w:w="624" w:type="pct"/>
          </w:tcPr>
          <w:p w:rsidR="000546A8" w:rsidRDefault="000546A8">
            <w:r>
              <w:t>101761-P</w:t>
            </w:r>
          </w:p>
        </w:tc>
        <w:tc>
          <w:tcPr>
            <w:tcW w:w="512" w:type="pct"/>
          </w:tcPr>
          <w:p w:rsidR="000546A8" w:rsidRDefault="000546A8">
            <w:r>
              <w:t>Zia Ul Haq</w:t>
            </w:r>
          </w:p>
        </w:tc>
        <w:tc>
          <w:tcPr>
            <w:tcW w:w="434" w:type="pct"/>
          </w:tcPr>
          <w:p w:rsidR="000546A8" w:rsidRDefault="000546A8">
            <w:r>
              <w:t>63.154167</w:t>
            </w:r>
          </w:p>
        </w:tc>
        <w:tc>
          <w:tcPr>
            <w:tcW w:w="435" w:type="pct"/>
          </w:tcPr>
          <w:p w:rsidR="000546A8" w:rsidRDefault="000546A8">
            <w:r>
              <w:t>8</w:t>
            </w:r>
          </w:p>
        </w:tc>
        <w:tc>
          <w:tcPr>
            <w:tcW w:w="642" w:type="pct"/>
          </w:tcPr>
          <w:p w:rsidR="000546A8" w:rsidRDefault="000546A8">
            <w:r>
              <w:t>Cardiology</w:t>
            </w:r>
          </w:p>
        </w:tc>
        <w:tc>
          <w:tcPr>
            <w:tcW w:w="567" w:type="pct"/>
          </w:tcPr>
          <w:p w:rsidR="000546A8" w:rsidRDefault="000546A8">
            <w:r>
              <w:t>Mayo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16</w:t>
            </w:r>
          </w:p>
        </w:tc>
        <w:tc>
          <w:tcPr>
            <w:tcW w:w="178" w:type="pct"/>
          </w:tcPr>
          <w:p w:rsidR="000546A8" w:rsidRDefault="000546A8">
            <w:r>
              <w:t>2</w:t>
            </w:r>
          </w:p>
        </w:tc>
        <w:tc>
          <w:tcPr>
            <w:tcW w:w="395" w:type="pct"/>
          </w:tcPr>
          <w:p w:rsidR="000546A8" w:rsidRDefault="000546A8">
            <w:r>
              <w:t>16187</w:t>
            </w:r>
          </w:p>
        </w:tc>
        <w:tc>
          <w:tcPr>
            <w:tcW w:w="537" w:type="pct"/>
          </w:tcPr>
          <w:p w:rsidR="000546A8" w:rsidRDefault="000546A8">
            <w:r>
              <w:t xml:space="preserve">Usama </w:t>
            </w:r>
            <w:r>
              <w:lastRenderedPageBreak/>
              <w:t>Bilal</w:t>
            </w:r>
          </w:p>
        </w:tc>
        <w:tc>
          <w:tcPr>
            <w:tcW w:w="624" w:type="pct"/>
          </w:tcPr>
          <w:p w:rsidR="000546A8" w:rsidRDefault="000546A8">
            <w:r>
              <w:lastRenderedPageBreak/>
              <w:t>106990-P</w:t>
            </w:r>
          </w:p>
        </w:tc>
        <w:tc>
          <w:tcPr>
            <w:tcW w:w="512" w:type="pct"/>
          </w:tcPr>
          <w:p w:rsidR="000546A8" w:rsidRDefault="000546A8">
            <w:r>
              <w:t xml:space="preserve">Bilal </w:t>
            </w:r>
            <w:r>
              <w:lastRenderedPageBreak/>
              <w:t>Ahmad</w:t>
            </w:r>
          </w:p>
        </w:tc>
        <w:tc>
          <w:tcPr>
            <w:tcW w:w="434" w:type="pct"/>
          </w:tcPr>
          <w:p w:rsidR="000546A8" w:rsidRDefault="000546A8">
            <w:r>
              <w:lastRenderedPageBreak/>
              <w:t>61.5761</w:t>
            </w:r>
            <w:r>
              <w:lastRenderedPageBreak/>
              <w:t>7</w:t>
            </w:r>
          </w:p>
        </w:tc>
        <w:tc>
          <w:tcPr>
            <w:tcW w:w="435" w:type="pct"/>
          </w:tcPr>
          <w:p w:rsidR="000546A8" w:rsidRDefault="000546A8">
            <w:r>
              <w:lastRenderedPageBreak/>
              <w:t>3</w:t>
            </w:r>
          </w:p>
        </w:tc>
        <w:tc>
          <w:tcPr>
            <w:tcW w:w="642" w:type="pct"/>
          </w:tcPr>
          <w:p w:rsidR="000546A8" w:rsidRDefault="000546A8">
            <w:r>
              <w:t>Cardiology</w:t>
            </w:r>
          </w:p>
        </w:tc>
        <w:tc>
          <w:tcPr>
            <w:tcW w:w="567" w:type="pct"/>
          </w:tcPr>
          <w:p w:rsidR="000546A8" w:rsidRDefault="000546A8">
            <w:r>
              <w:t xml:space="preserve">Mayo </w:t>
            </w:r>
            <w:r>
              <w:lastRenderedPageBreak/>
              <w:t>Hospital, Lahore</w:t>
            </w:r>
          </w:p>
        </w:tc>
        <w:tc>
          <w:tcPr>
            <w:tcW w:w="461" w:type="pct"/>
          </w:tcPr>
          <w:p w:rsidR="000546A8" w:rsidRDefault="000546A8">
            <w:r>
              <w:lastRenderedPageBreak/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17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6233</w:t>
            </w:r>
          </w:p>
        </w:tc>
        <w:tc>
          <w:tcPr>
            <w:tcW w:w="537" w:type="pct"/>
          </w:tcPr>
          <w:p w:rsidR="000546A8" w:rsidRDefault="000546A8">
            <w:r>
              <w:t>Ahmed Javed</w:t>
            </w:r>
          </w:p>
        </w:tc>
        <w:tc>
          <w:tcPr>
            <w:tcW w:w="624" w:type="pct"/>
          </w:tcPr>
          <w:p w:rsidR="000546A8" w:rsidRDefault="000546A8">
            <w:r>
              <w:t>4352-F</w:t>
            </w:r>
          </w:p>
        </w:tc>
        <w:tc>
          <w:tcPr>
            <w:tcW w:w="512" w:type="pct"/>
          </w:tcPr>
          <w:p w:rsidR="000546A8" w:rsidRDefault="000546A8">
            <w:r>
              <w:t>Muhammad Hamed</w:t>
            </w:r>
          </w:p>
        </w:tc>
        <w:tc>
          <w:tcPr>
            <w:tcW w:w="434" w:type="pct"/>
          </w:tcPr>
          <w:p w:rsidR="000546A8" w:rsidRDefault="000546A8">
            <w:r>
              <w:t>46.44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Cardiology</w:t>
            </w:r>
          </w:p>
        </w:tc>
        <w:tc>
          <w:tcPr>
            <w:tcW w:w="567" w:type="pct"/>
          </w:tcPr>
          <w:p w:rsidR="000546A8" w:rsidRDefault="000546A8">
            <w:r>
              <w:t>Mayo Hospital, Lahore</w:t>
            </w:r>
          </w:p>
        </w:tc>
        <w:tc>
          <w:tcPr>
            <w:tcW w:w="461" w:type="pct"/>
          </w:tcPr>
          <w:p w:rsidR="000546A8" w:rsidRDefault="000546A8">
            <w:r>
              <w:t>Foriegn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18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2088</w:t>
            </w:r>
          </w:p>
        </w:tc>
        <w:tc>
          <w:tcPr>
            <w:tcW w:w="537" w:type="pct"/>
          </w:tcPr>
          <w:p w:rsidR="000546A8" w:rsidRDefault="000546A8">
            <w:r>
              <w:t>Tauqeer Hussain</w:t>
            </w:r>
          </w:p>
        </w:tc>
        <w:tc>
          <w:tcPr>
            <w:tcW w:w="624" w:type="pct"/>
          </w:tcPr>
          <w:p w:rsidR="000546A8" w:rsidRDefault="000546A8">
            <w:r>
              <w:t>94136-P</w:t>
            </w:r>
          </w:p>
        </w:tc>
        <w:tc>
          <w:tcPr>
            <w:tcW w:w="512" w:type="pct"/>
          </w:tcPr>
          <w:p w:rsidR="000546A8" w:rsidRDefault="000546A8">
            <w:r>
              <w:t>Ashiq Hussain</w:t>
            </w:r>
          </w:p>
        </w:tc>
        <w:tc>
          <w:tcPr>
            <w:tcW w:w="434" w:type="pct"/>
          </w:tcPr>
          <w:p w:rsidR="000546A8" w:rsidRDefault="000546A8">
            <w:r>
              <w:t>60.446667</w:t>
            </w:r>
          </w:p>
        </w:tc>
        <w:tc>
          <w:tcPr>
            <w:tcW w:w="435" w:type="pct"/>
          </w:tcPr>
          <w:p w:rsidR="000546A8" w:rsidRDefault="000546A8">
            <w:r>
              <w:t>3</w:t>
            </w:r>
          </w:p>
        </w:tc>
        <w:tc>
          <w:tcPr>
            <w:tcW w:w="642" w:type="pct"/>
          </w:tcPr>
          <w:p w:rsidR="000546A8" w:rsidRDefault="000546A8">
            <w:r>
              <w:t>Cardiology</w:t>
            </w:r>
          </w:p>
        </w:tc>
        <w:tc>
          <w:tcPr>
            <w:tcW w:w="567" w:type="pct"/>
          </w:tcPr>
          <w:p w:rsidR="000546A8" w:rsidRDefault="000546A8">
            <w:r>
              <w:t>Nishtar Hospital, Multan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19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16559</w:t>
            </w:r>
          </w:p>
        </w:tc>
        <w:tc>
          <w:tcPr>
            <w:tcW w:w="537" w:type="pct"/>
          </w:tcPr>
          <w:p w:rsidR="000546A8" w:rsidRDefault="000546A8">
            <w:r>
              <w:t>Muhammad Fawad</w:t>
            </w:r>
          </w:p>
        </w:tc>
        <w:tc>
          <w:tcPr>
            <w:tcW w:w="624" w:type="pct"/>
          </w:tcPr>
          <w:p w:rsidR="000546A8" w:rsidRDefault="000546A8">
            <w:r>
              <w:t>104658-P</w:t>
            </w:r>
          </w:p>
        </w:tc>
        <w:tc>
          <w:tcPr>
            <w:tcW w:w="512" w:type="pct"/>
          </w:tcPr>
          <w:p w:rsidR="000546A8" w:rsidRDefault="000546A8">
            <w:r>
              <w:t>Muhammad Kamil</w:t>
            </w:r>
          </w:p>
        </w:tc>
        <w:tc>
          <w:tcPr>
            <w:tcW w:w="434" w:type="pct"/>
          </w:tcPr>
          <w:p w:rsidR="000546A8" w:rsidRDefault="000546A8">
            <w:r>
              <w:t>68.32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Cardiology</w:t>
            </w:r>
          </w:p>
        </w:tc>
        <w:tc>
          <w:tcPr>
            <w:tcW w:w="567" w:type="pct"/>
          </w:tcPr>
          <w:p w:rsidR="000546A8" w:rsidRDefault="000546A8">
            <w:r>
              <w:t>Punjab Institute of Cardiology,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20</w:t>
            </w:r>
          </w:p>
        </w:tc>
        <w:tc>
          <w:tcPr>
            <w:tcW w:w="178" w:type="pct"/>
          </w:tcPr>
          <w:p w:rsidR="000546A8" w:rsidRDefault="000546A8">
            <w:r>
              <w:t>2</w:t>
            </w:r>
          </w:p>
        </w:tc>
        <w:tc>
          <w:tcPr>
            <w:tcW w:w="395" w:type="pct"/>
          </w:tcPr>
          <w:p w:rsidR="000546A8" w:rsidRDefault="000546A8">
            <w:r>
              <w:t>6439</w:t>
            </w:r>
          </w:p>
        </w:tc>
        <w:tc>
          <w:tcPr>
            <w:tcW w:w="537" w:type="pct"/>
          </w:tcPr>
          <w:p w:rsidR="000546A8" w:rsidRDefault="000546A8">
            <w:r>
              <w:t>Sana Tariq</w:t>
            </w:r>
          </w:p>
        </w:tc>
        <w:tc>
          <w:tcPr>
            <w:tcW w:w="624" w:type="pct"/>
          </w:tcPr>
          <w:p w:rsidR="000546A8" w:rsidRDefault="000546A8">
            <w:r>
              <w:t>90534-P</w:t>
            </w:r>
          </w:p>
        </w:tc>
        <w:tc>
          <w:tcPr>
            <w:tcW w:w="512" w:type="pct"/>
          </w:tcPr>
          <w:p w:rsidR="000546A8" w:rsidRDefault="000546A8">
            <w:r>
              <w:t>Muhammad Tariq Latif</w:t>
            </w:r>
          </w:p>
        </w:tc>
        <w:tc>
          <w:tcPr>
            <w:tcW w:w="434" w:type="pct"/>
          </w:tcPr>
          <w:p w:rsidR="000546A8" w:rsidRDefault="000546A8">
            <w:r>
              <w:t>65.7425</w:t>
            </w:r>
          </w:p>
        </w:tc>
        <w:tc>
          <w:tcPr>
            <w:tcW w:w="435" w:type="pct"/>
          </w:tcPr>
          <w:p w:rsidR="000546A8" w:rsidRDefault="000546A8">
            <w:r>
              <w:t>6</w:t>
            </w:r>
          </w:p>
        </w:tc>
        <w:tc>
          <w:tcPr>
            <w:tcW w:w="642" w:type="pct"/>
          </w:tcPr>
          <w:p w:rsidR="000546A8" w:rsidRDefault="000546A8">
            <w:r>
              <w:t>Cardiology</w:t>
            </w:r>
          </w:p>
        </w:tc>
        <w:tc>
          <w:tcPr>
            <w:tcW w:w="567" w:type="pct"/>
          </w:tcPr>
          <w:p w:rsidR="000546A8" w:rsidRDefault="000546A8">
            <w:r>
              <w:t>Punjab Institute of Cardiology,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21</w:t>
            </w:r>
          </w:p>
        </w:tc>
        <w:tc>
          <w:tcPr>
            <w:tcW w:w="178" w:type="pct"/>
          </w:tcPr>
          <w:p w:rsidR="000546A8" w:rsidRDefault="000546A8">
            <w:r>
              <w:t>3</w:t>
            </w:r>
          </w:p>
        </w:tc>
        <w:tc>
          <w:tcPr>
            <w:tcW w:w="395" w:type="pct"/>
          </w:tcPr>
          <w:p w:rsidR="000546A8" w:rsidRDefault="000546A8">
            <w:r>
              <w:t>5969</w:t>
            </w:r>
          </w:p>
        </w:tc>
        <w:tc>
          <w:tcPr>
            <w:tcW w:w="537" w:type="pct"/>
          </w:tcPr>
          <w:p w:rsidR="000546A8" w:rsidRDefault="000546A8">
            <w:r>
              <w:t>Wajid Javed Khan</w:t>
            </w:r>
          </w:p>
        </w:tc>
        <w:tc>
          <w:tcPr>
            <w:tcW w:w="624" w:type="pct"/>
          </w:tcPr>
          <w:p w:rsidR="000546A8" w:rsidRDefault="000546A8">
            <w:r>
              <w:t>94326-P</w:t>
            </w:r>
          </w:p>
        </w:tc>
        <w:tc>
          <w:tcPr>
            <w:tcW w:w="512" w:type="pct"/>
          </w:tcPr>
          <w:p w:rsidR="000546A8" w:rsidRDefault="000546A8">
            <w:r>
              <w:t>Javed Iqbal Khan</w:t>
            </w:r>
          </w:p>
        </w:tc>
        <w:tc>
          <w:tcPr>
            <w:tcW w:w="434" w:type="pct"/>
          </w:tcPr>
          <w:p w:rsidR="000546A8" w:rsidRDefault="000546A8">
            <w:r>
              <w:t>65.001667</w:t>
            </w:r>
          </w:p>
        </w:tc>
        <w:tc>
          <w:tcPr>
            <w:tcW w:w="435" w:type="pct"/>
          </w:tcPr>
          <w:p w:rsidR="000546A8" w:rsidRDefault="000546A8">
            <w:r>
              <w:t>2</w:t>
            </w:r>
          </w:p>
        </w:tc>
        <w:tc>
          <w:tcPr>
            <w:tcW w:w="642" w:type="pct"/>
          </w:tcPr>
          <w:p w:rsidR="000546A8" w:rsidRDefault="000546A8">
            <w:r>
              <w:t>Cardiology</w:t>
            </w:r>
          </w:p>
        </w:tc>
        <w:tc>
          <w:tcPr>
            <w:tcW w:w="567" w:type="pct"/>
          </w:tcPr>
          <w:p w:rsidR="000546A8" w:rsidRDefault="000546A8">
            <w:r>
              <w:t>Punjab Institute of Cardiology,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22</w:t>
            </w:r>
          </w:p>
        </w:tc>
        <w:tc>
          <w:tcPr>
            <w:tcW w:w="178" w:type="pct"/>
          </w:tcPr>
          <w:p w:rsidR="000546A8" w:rsidRDefault="000546A8">
            <w:r>
              <w:t>4</w:t>
            </w:r>
          </w:p>
        </w:tc>
        <w:tc>
          <w:tcPr>
            <w:tcW w:w="395" w:type="pct"/>
          </w:tcPr>
          <w:p w:rsidR="000546A8" w:rsidRDefault="000546A8">
            <w:r>
              <w:t>15184</w:t>
            </w:r>
          </w:p>
        </w:tc>
        <w:tc>
          <w:tcPr>
            <w:tcW w:w="537" w:type="pct"/>
          </w:tcPr>
          <w:p w:rsidR="000546A8" w:rsidRDefault="000546A8">
            <w:r>
              <w:t>Qura Tull Ain</w:t>
            </w:r>
          </w:p>
        </w:tc>
        <w:tc>
          <w:tcPr>
            <w:tcW w:w="624" w:type="pct"/>
          </w:tcPr>
          <w:p w:rsidR="000546A8" w:rsidRDefault="000546A8">
            <w:r>
              <w:t>111188-P</w:t>
            </w:r>
          </w:p>
        </w:tc>
        <w:tc>
          <w:tcPr>
            <w:tcW w:w="512" w:type="pct"/>
          </w:tcPr>
          <w:p w:rsidR="000546A8" w:rsidRDefault="000546A8">
            <w:r>
              <w:t>Muhammad Asif</w:t>
            </w:r>
          </w:p>
        </w:tc>
        <w:tc>
          <w:tcPr>
            <w:tcW w:w="434" w:type="pct"/>
          </w:tcPr>
          <w:p w:rsidR="000546A8" w:rsidRDefault="000546A8">
            <w:r>
              <w:t>63.125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Cardiology</w:t>
            </w:r>
          </w:p>
        </w:tc>
        <w:tc>
          <w:tcPr>
            <w:tcW w:w="567" w:type="pct"/>
          </w:tcPr>
          <w:p w:rsidR="000546A8" w:rsidRDefault="000546A8">
            <w:r>
              <w:t>Punjab Institute of Cardiology,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23</w:t>
            </w:r>
          </w:p>
        </w:tc>
        <w:tc>
          <w:tcPr>
            <w:tcW w:w="178" w:type="pct"/>
          </w:tcPr>
          <w:p w:rsidR="000546A8" w:rsidRDefault="000546A8">
            <w:r>
              <w:t>5</w:t>
            </w:r>
          </w:p>
        </w:tc>
        <w:tc>
          <w:tcPr>
            <w:tcW w:w="395" w:type="pct"/>
          </w:tcPr>
          <w:p w:rsidR="000546A8" w:rsidRDefault="000546A8">
            <w:r>
              <w:t>3779</w:t>
            </w:r>
          </w:p>
        </w:tc>
        <w:tc>
          <w:tcPr>
            <w:tcW w:w="537" w:type="pct"/>
          </w:tcPr>
          <w:p w:rsidR="000546A8" w:rsidRDefault="000546A8">
            <w:r>
              <w:t>Hafiza Ameema Saleem</w:t>
            </w:r>
          </w:p>
        </w:tc>
        <w:tc>
          <w:tcPr>
            <w:tcW w:w="624" w:type="pct"/>
          </w:tcPr>
          <w:p w:rsidR="000546A8" w:rsidRDefault="000546A8">
            <w:r>
              <w:t>109806-P</w:t>
            </w:r>
          </w:p>
        </w:tc>
        <w:tc>
          <w:tcPr>
            <w:tcW w:w="512" w:type="pct"/>
          </w:tcPr>
          <w:p w:rsidR="000546A8" w:rsidRDefault="000546A8">
            <w:r>
              <w:t>Muhammad Saleem</w:t>
            </w:r>
          </w:p>
        </w:tc>
        <w:tc>
          <w:tcPr>
            <w:tcW w:w="434" w:type="pct"/>
          </w:tcPr>
          <w:p w:rsidR="000546A8" w:rsidRDefault="000546A8">
            <w:r>
              <w:t>62.966667</w:t>
            </w:r>
          </w:p>
        </w:tc>
        <w:tc>
          <w:tcPr>
            <w:tcW w:w="435" w:type="pct"/>
          </w:tcPr>
          <w:p w:rsidR="000546A8" w:rsidRDefault="000546A8">
            <w:r>
              <w:t>23</w:t>
            </w:r>
          </w:p>
        </w:tc>
        <w:tc>
          <w:tcPr>
            <w:tcW w:w="642" w:type="pct"/>
          </w:tcPr>
          <w:p w:rsidR="000546A8" w:rsidRDefault="000546A8">
            <w:r>
              <w:t>Cardiology</w:t>
            </w:r>
          </w:p>
        </w:tc>
        <w:tc>
          <w:tcPr>
            <w:tcW w:w="567" w:type="pct"/>
          </w:tcPr>
          <w:p w:rsidR="000546A8" w:rsidRDefault="000546A8">
            <w:r>
              <w:t>Punjab Institute of Cardiology,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24</w:t>
            </w:r>
          </w:p>
        </w:tc>
        <w:tc>
          <w:tcPr>
            <w:tcW w:w="178" w:type="pct"/>
          </w:tcPr>
          <w:p w:rsidR="000546A8" w:rsidRDefault="000546A8">
            <w:r>
              <w:t>6</w:t>
            </w:r>
          </w:p>
        </w:tc>
        <w:tc>
          <w:tcPr>
            <w:tcW w:w="395" w:type="pct"/>
          </w:tcPr>
          <w:p w:rsidR="000546A8" w:rsidRDefault="000546A8">
            <w:r>
              <w:t>21843</w:t>
            </w:r>
          </w:p>
        </w:tc>
        <w:tc>
          <w:tcPr>
            <w:tcW w:w="537" w:type="pct"/>
          </w:tcPr>
          <w:p w:rsidR="000546A8" w:rsidRDefault="000546A8">
            <w:r>
              <w:t>Muhammad Ali Saghir</w:t>
            </w:r>
          </w:p>
        </w:tc>
        <w:tc>
          <w:tcPr>
            <w:tcW w:w="624" w:type="pct"/>
          </w:tcPr>
          <w:p w:rsidR="000546A8" w:rsidRDefault="000546A8">
            <w:r>
              <w:t>89395-P</w:t>
            </w:r>
          </w:p>
        </w:tc>
        <w:tc>
          <w:tcPr>
            <w:tcW w:w="512" w:type="pct"/>
          </w:tcPr>
          <w:p w:rsidR="000546A8" w:rsidRDefault="000546A8">
            <w:r>
              <w:t>Muhammad Saghir</w:t>
            </w:r>
          </w:p>
        </w:tc>
        <w:tc>
          <w:tcPr>
            <w:tcW w:w="434" w:type="pct"/>
          </w:tcPr>
          <w:p w:rsidR="000546A8" w:rsidRDefault="000546A8">
            <w:r>
              <w:t>62.1375</w:t>
            </w:r>
          </w:p>
        </w:tc>
        <w:tc>
          <w:tcPr>
            <w:tcW w:w="435" w:type="pct"/>
          </w:tcPr>
          <w:p w:rsidR="000546A8" w:rsidRDefault="000546A8">
            <w:r>
              <w:t>23</w:t>
            </w:r>
          </w:p>
        </w:tc>
        <w:tc>
          <w:tcPr>
            <w:tcW w:w="642" w:type="pct"/>
          </w:tcPr>
          <w:p w:rsidR="000546A8" w:rsidRDefault="000546A8">
            <w:r>
              <w:t>Cardiology</w:t>
            </w:r>
          </w:p>
        </w:tc>
        <w:tc>
          <w:tcPr>
            <w:tcW w:w="567" w:type="pct"/>
          </w:tcPr>
          <w:p w:rsidR="000546A8" w:rsidRDefault="000546A8">
            <w:r>
              <w:t>Punjab Institute of Cardiology,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25</w:t>
            </w:r>
          </w:p>
        </w:tc>
        <w:tc>
          <w:tcPr>
            <w:tcW w:w="178" w:type="pct"/>
          </w:tcPr>
          <w:p w:rsidR="000546A8" w:rsidRDefault="000546A8">
            <w:r>
              <w:t>7</w:t>
            </w:r>
          </w:p>
        </w:tc>
        <w:tc>
          <w:tcPr>
            <w:tcW w:w="395" w:type="pct"/>
          </w:tcPr>
          <w:p w:rsidR="000546A8" w:rsidRDefault="000546A8">
            <w:r>
              <w:t>1880</w:t>
            </w:r>
          </w:p>
        </w:tc>
        <w:tc>
          <w:tcPr>
            <w:tcW w:w="537" w:type="pct"/>
          </w:tcPr>
          <w:p w:rsidR="000546A8" w:rsidRDefault="000546A8">
            <w:r>
              <w:t>Rukhe Zahra</w:t>
            </w:r>
          </w:p>
        </w:tc>
        <w:tc>
          <w:tcPr>
            <w:tcW w:w="624" w:type="pct"/>
          </w:tcPr>
          <w:p w:rsidR="000546A8" w:rsidRDefault="000546A8">
            <w:r>
              <w:t>95569-P</w:t>
            </w:r>
          </w:p>
        </w:tc>
        <w:tc>
          <w:tcPr>
            <w:tcW w:w="512" w:type="pct"/>
          </w:tcPr>
          <w:p w:rsidR="000546A8" w:rsidRDefault="000546A8">
            <w:r>
              <w:t>Iftikhar Ali Bhatti</w:t>
            </w:r>
          </w:p>
        </w:tc>
        <w:tc>
          <w:tcPr>
            <w:tcW w:w="434" w:type="pct"/>
          </w:tcPr>
          <w:p w:rsidR="000546A8" w:rsidRDefault="000546A8">
            <w:r>
              <w:t>61.885834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Cardiology</w:t>
            </w:r>
          </w:p>
        </w:tc>
        <w:tc>
          <w:tcPr>
            <w:tcW w:w="567" w:type="pct"/>
          </w:tcPr>
          <w:p w:rsidR="000546A8" w:rsidRDefault="000546A8">
            <w:r>
              <w:t>Punjab Institute of Cardiology,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26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7072</w:t>
            </w:r>
          </w:p>
        </w:tc>
        <w:tc>
          <w:tcPr>
            <w:tcW w:w="537" w:type="pct"/>
          </w:tcPr>
          <w:p w:rsidR="000546A8" w:rsidRDefault="000546A8">
            <w:r>
              <w:t>Sabreena Hafeez</w:t>
            </w:r>
          </w:p>
        </w:tc>
        <w:tc>
          <w:tcPr>
            <w:tcW w:w="624" w:type="pct"/>
          </w:tcPr>
          <w:p w:rsidR="000546A8" w:rsidRDefault="000546A8">
            <w:r>
              <w:t>103827-P</w:t>
            </w:r>
          </w:p>
        </w:tc>
        <w:tc>
          <w:tcPr>
            <w:tcW w:w="512" w:type="pct"/>
          </w:tcPr>
          <w:p w:rsidR="000546A8" w:rsidRDefault="000546A8">
            <w:r>
              <w:t>Hafeez-ur-Rehman</w:t>
            </w:r>
          </w:p>
        </w:tc>
        <w:tc>
          <w:tcPr>
            <w:tcW w:w="434" w:type="pct"/>
          </w:tcPr>
          <w:p w:rsidR="000546A8" w:rsidRDefault="000546A8">
            <w:r>
              <w:t>65.580426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Cardiology</w:t>
            </w:r>
          </w:p>
        </w:tc>
        <w:tc>
          <w:tcPr>
            <w:tcW w:w="567" w:type="pct"/>
          </w:tcPr>
          <w:p w:rsidR="000546A8" w:rsidRDefault="000546A8">
            <w:r>
              <w:t>Rawalpindi Institute of Cardiology , Rawalpindi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27</w:t>
            </w:r>
          </w:p>
        </w:tc>
        <w:tc>
          <w:tcPr>
            <w:tcW w:w="178" w:type="pct"/>
          </w:tcPr>
          <w:p w:rsidR="000546A8" w:rsidRDefault="000546A8">
            <w:r>
              <w:t>2</w:t>
            </w:r>
          </w:p>
        </w:tc>
        <w:tc>
          <w:tcPr>
            <w:tcW w:w="395" w:type="pct"/>
          </w:tcPr>
          <w:p w:rsidR="000546A8" w:rsidRDefault="000546A8">
            <w:r>
              <w:t>21229</w:t>
            </w:r>
          </w:p>
        </w:tc>
        <w:tc>
          <w:tcPr>
            <w:tcW w:w="537" w:type="pct"/>
          </w:tcPr>
          <w:p w:rsidR="000546A8" w:rsidRDefault="000546A8">
            <w:r>
              <w:t>Faran Umer Qureshi</w:t>
            </w:r>
          </w:p>
        </w:tc>
        <w:tc>
          <w:tcPr>
            <w:tcW w:w="624" w:type="pct"/>
          </w:tcPr>
          <w:p w:rsidR="000546A8" w:rsidRDefault="000546A8">
            <w:r>
              <w:t>93958-P</w:t>
            </w:r>
          </w:p>
        </w:tc>
        <w:tc>
          <w:tcPr>
            <w:tcW w:w="512" w:type="pct"/>
          </w:tcPr>
          <w:p w:rsidR="000546A8" w:rsidRDefault="000546A8">
            <w:r>
              <w:t>Khalid Umar Qureshi Hashmi</w:t>
            </w:r>
          </w:p>
        </w:tc>
        <w:tc>
          <w:tcPr>
            <w:tcW w:w="434" w:type="pct"/>
          </w:tcPr>
          <w:p w:rsidR="000546A8" w:rsidRDefault="000546A8">
            <w:r>
              <w:t>63.023265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Cardiology</w:t>
            </w:r>
          </w:p>
        </w:tc>
        <w:tc>
          <w:tcPr>
            <w:tcW w:w="567" w:type="pct"/>
          </w:tcPr>
          <w:p w:rsidR="000546A8" w:rsidRDefault="000546A8">
            <w:r>
              <w:t>Rawalpindi Institute of Cardiology , Rawalpindi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28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6916</w:t>
            </w:r>
          </w:p>
        </w:tc>
        <w:tc>
          <w:tcPr>
            <w:tcW w:w="537" w:type="pct"/>
          </w:tcPr>
          <w:p w:rsidR="000546A8" w:rsidRDefault="000546A8">
            <w:r>
              <w:t>Sana Asghar</w:t>
            </w:r>
          </w:p>
        </w:tc>
        <w:tc>
          <w:tcPr>
            <w:tcW w:w="624" w:type="pct"/>
          </w:tcPr>
          <w:p w:rsidR="000546A8" w:rsidRDefault="000546A8">
            <w:r>
              <w:t>102584-P</w:t>
            </w:r>
          </w:p>
        </w:tc>
        <w:tc>
          <w:tcPr>
            <w:tcW w:w="512" w:type="pct"/>
          </w:tcPr>
          <w:p w:rsidR="000546A8" w:rsidRDefault="000546A8">
            <w:r>
              <w:t xml:space="preserve">Salman Waheed </w:t>
            </w:r>
          </w:p>
        </w:tc>
        <w:tc>
          <w:tcPr>
            <w:tcW w:w="434" w:type="pct"/>
          </w:tcPr>
          <w:p w:rsidR="000546A8" w:rsidRDefault="000546A8">
            <w:r>
              <w:t>65.841667</w:t>
            </w:r>
          </w:p>
        </w:tc>
        <w:tc>
          <w:tcPr>
            <w:tcW w:w="435" w:type="pct"/>
          </w:tcPr>
          <w:p w:rsidR="000546A8" w:rsidRDefault="000546A8">
            <w:r>
              <w:t>2</w:t>
            </w:r>
          </w:p>
        </w:tc>
        <w:tc>
          <w:tcPr>
            <w:tcW w:w="642" w:type="pct"/>
          </w:tcPr>
          <w:p w:rsidR="000546A8" w:rsidRDefault="000546A8">
            <w:r>
              <w:t>Cardiology</w:t>
            </w:r>
          </w:p>
        </w:tc>
        <w:tc>
          <w:tcPr>
            <w:tcW w:w="567" w:type="pct"/>
          </w:tcPr>
          <w:p w:rsidR="000546A8" w:rsidRDefault="000546A8">
            <w:r>
              <w:t>Sahiwal Teaching Hospital, Sahiwal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29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3241</w:t>
            </w:r>
          </w:p>
        </w:tc>
        <w:tc>
          <w:tcPr>
            <w:tcW w:w="537" w:type="pct"/>
          </w:tcPr>
          <w:p w:rsidR="000546A8" w:rsidRDefault="000546A8">
            <w:r>
              <w:t>Eman Yasir</w:t>
            </w:r>
          </w:p>
        </w:tc>
        <w:tc>
          <w:tcPr>
            <w:tcW w:w="624" w:type="pct"/>
          </w:tcPr>
          <w:p w:rsidR="000546A8" w:rsidRDefault="000546A8">
            <w:r>
              <w:t>97942-P</w:t>
            </w:r>
          </w:p>
        </w:tc>
        <w:tc>
          <w:tcPr>
            <w:tcW w:w="512" w:type="pct"/>
          </w:tcPr>
          <w:p w:rsidR="000546A8" w:rsidRDefault="000546A8">
            <w:r>
              <w:t>Yasir Kaleem Khan</w:t>
            </w:r>
          </w:p>
        </w:tc>
        <w:tc>
          <w:tcPr>
            <w:tcW w:w="434" w:type="pct"/>
          </w:tcPr>
          <w:p w:rsidR="000546A8" w:rsidRDefault="000546A8">
            <w:r>
              <w:t>63.248</w:t>
            </w:r>
          </w:p>
        </w:tc>
        <w:tc>
          <w:tcPr>
            <w:tcW w:w="435" w:type="pct"/>
          </w:tcPr>
          <w:p w:rsidR="000546A8" w:rsidRDefault="000546A8">
            <w:r>
              <w:t>2</w:t>
            </w:r>
          </w:p>
        </w:tc>
        <w:tc>
          <w:tcPr>
            <w:tcW w:w="642" w:type="pct"/>
          </w:tcPr>
          <w:p w:rsidR="000546A8" w:rsidRDefault="000546A8">
            <w:r>
              <w:t>Cardiology</w:t>
            </w:r>
          </w:p>
        </w:tc>
        <w:tc>
          <w:tcPr>
            <w:tcW w:w="567" w:type="pct"/>
          </w:tcPr>
          <w:p w:rsidR="000546A8" w:rsidRDefault="000546A8">
            <w:r>
              <w:t>SZ Hospital, Rahim Yar Khan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30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17056</w:t>
            </w:r>
          </w:p>
        </w:tc>
        <w:tc>
          <w:tcPr>
            <w:tcW w:w="537" w:type="pct"/>
          </w:tcPr>
          <w:p w:rsidR="000546A8" w:rsidRDefault="000546A8">
            <w:r>
              <w:t>Usama Sajid</w:t>
            </w:r>
          </w:p>
        </w:tc>
        <w:tc>
          <w:tcPr>
            <w:tcW w:w="624" w:type="pct"/>
          </w:tcPr>
          <w:p w:rsidR="000546A8" w:rsidRDefault="000546A8">
            <w:r>
              <w:t>86925-P</w:t>
            </w:r>
          </w:p>
        </w:tc>
        <w:tc>
          <w:tcPr>
            <w:tcW w:w="512" w:type="pct"/>
          </w:tcPr>
          <w:p w:rsidR="000546A8" w:rsidRDefault="000546A8">
            <w:r>
              <w:t>Sajid Farooq</w:t>
            </w:r>
          </w:p>
        </w:tc>
        <w:tc>
          <w:tcPr>
            <w:tcW w:w="434" w:type="pct"/>
          </w:tcPr>
          <w:p w:rsidR="000546A8" w:rsidRDefault="000546A8">
            <w:r>
              <w:t>66.139592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Cardiology</w:t>
            </w:r>
          </w:p>
        </w:tc>
        <w:tc>
          <w:tcPr>
            <w:tcW w:w="567" w:type="pct"/>
          </w:tcPr>
          <w:p w:rsidR="000546A8" w:rsidRDefault="000546A8">
            <w:r>
              <w:t>Wazirabad  Institute of Cardiology, Warzirabad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31</w:t>
            </w:r>
          </w:p>
        </w:tc>
        <w:tc>
          <w:tcPr>
            <w:tcW w:w="178" w:type="pct"/>
          </w:tcPr>
          <w:p w:rsidR="000546A8" w:rsidRDefault="000546A8">
            <w:r>
              <w:t>2</w:t>
            </w:r>
          </w:p>
        </w:tc>
        <w:tc>
          <w:tcPr>
            <w:tcW w:w="395" w:type="pct"/>
          </w:tcPr>
          <w:p w:rsidR="000546A8" w:rsidRDefault="000546A8">
            <w:r>
              <w:t>11326</w:t>
            </w:r>
          </w:p>
        </w:tc>
        <w:tc>
          <w:tcPr>
            <w:tcW w:w="537" w:type="pct"/>
          </w:tcPr>
          <w:p w:rsidR="000546A8" w:rsidRDefault="000546A8">
            <w:r>
              <w:t>Usman Farooq Dar</w:t>
            </w:r>
          </w:p>
        </w:tc>
        <w:tc>
          <w:tcPr>
            <w:tcW w:w="624" w:type="pct"/>
          </w:tcPr>
          <w:p w:rsidR="000546A8" w:rsidRDefault="000546A8">
            <w:r>
              <w:t>74988-P</w:t>
            </w:r>
          </w:p>
        </w:tc>
        <w:tc>
          <w:tcPr>
            <w:tcW w:w="512" w:type="pct"/>
          </w:tcPr>
          <w:p w:rsidR="000546A8" w:rsidRDefault="000546A8">
            <w:r>
              <w:t>Hafiz Farooq Ahsan Ullah Dar</w:t>
            </w:r>
          </w:p>
        </w:tc>
        <w:tc>
          <w:tcPr>
            <w:tcW w:w="434" w:type="pct"/>
          </w:tcPr>
          <w:p w:rsidR="000546A8" w:rsidRDefault="000546A8">
            <w:r>
              <w:t>63.183404</w:t>
            </w:r>
          </w:p>
        </w:tc>
        <w:tc>
          <w:tcPr>
            <w:tcW w:w="435" w:type="pct"/>
          </w:tcPr>
          <w:p w:rsidR="000546A8" w:rsidRDefault="000546A8">
            <w:r>
              <w:t>3</w:t>
            </w:r>
          </w:p>
        </w:tc>
        <w:tc>
          <w:tcPr>
            <w:tcW w:w="642" w:type="pct"/>
          </w:tcPr>
          <w:p w:rsidR="000546A8" w:rsidRDefault="000546A8">
            <w:r>
              <w:t>Cardiology</w:t>
            </w:r>
          </w:p>
        </w:tc>
        <w:tc>
          <w:tcPr>
            <w:tcW w:w="567" w:type="pct"/>
          </w:tcPr>
          <w:p w:rsidR="000546A8" w:rsidRDefault="000546A8">
            <w:r>
              <w:t>Wazirabad  Institute of Cardiology, Warzirabad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32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17798</w:t>
            </w:r>
          </w:p>
        </w:tc>
        <w:tc>
          <w:tcPr>
            <w:tcW w:w="537" w:type="pct"/>
          </w:tcPr>
          <w:p w:rsidR="000546A8" w:rsidRDefault="000546A8">
            <w:r>
              <w:t>Muhammad Wasim Iqbal</w:t>
            </w:r>
          </w:p>
        </w:tc>
        <w:tc>
          <w:tcPr>
            <w:tcW w:w="624" w:type="pct"/>
          </w:tcPr>
          <w:p w:rsidR="000546A8" w:rsidRDefault="000546A8">
            <w:r>
              <w:t>98559-P</w:t>
            </w:r>
          </w:p>
        </w:tc>
        <w:tc>
          <w:tcPr>
            <w:tcW w:w="512" w:type="pct"/>
          </w:tcPr>
          <w:p w:rsidR="000546A8" w:rsidRDefault="000546A8">
            <w:r>
              <w:t>Muhammad zaffar iqbal</w:t>
            </w:r>
          </w:p>
        </w:tc>
        <w:tc>
          <w:tcPr>
            <w:tcW w:w="434" w:type="pct"/>
          </w:tcPr>
          <w:p w:rsidR="000546A8" w:rsidRDefault="000546A8">
            <w:r>
              <w:t>69.370833</w:t>
            </w:r>
          </w:p>
        </w:tc>
        <w:tc>
          <w:tcPr>
            <w:tcW w:w="435" w:type="pct"/>
          </w:tcPr>
          <w:p w:rsidR="000546A8" w:rsidRDefault="000546A8">
            <w:r>
              <w:t>8</w:t>
            </w:r>
          </w:p>
        </w:tc>
        <w:tc>
          <w:tcPr>
            <w:tcW w:w="642" w:type="pct"/>
          </w:tcPr>
          <w:p w:rsidR="000546A8" w:rsidRDefault="000546A8">
            <w:r>
              <w:t>Dermatology</w:t>
            </w:r>
          </w:p>
        </w:tc>
        <w:tc>
          <w:tcPr>
            <w:tcW w:w="567" w:type="pct"/>
          </w:tcPr>
          <w:p w:rsidR="000546A8" w:rsidRDefault="000546A8">
            <w:r>
              <w:t>Bahawal Victoria Hospital, Bahawalpur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33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7560</w:t>
            </w:r>
          </w:p>
        </w:tc>
        <w:tc>
          <w:tcPr>
            <w:tcW w:w="537" w:type="pct"/>
          </w:tcPr>
          <w:p w:rsidR="000546A8" w:rsidRDefault="000546A8">
            <w:r>
              <w:t>Fareeha Maqbool</w:t>
            </w:r>
          </w:p>
        </w:tc>
        <w:tc>
          <w:tcPr>
            <w:tcW w:w="624" w:type="pct"/>
          </w:tcPr>
          <w:p w:rsidR="000546A8" w:rsidRDefault="000546A8">
            <w:r>
              <w:t>103775-P</w:t>
            </w:r>
          </w:p>
        </w:tc>
        <w:tc>
          <w:tcPr>
            <w:tcW w:w="512" w:type="pct"/>
          </w:tcPr>
          <w:p w:rsidR="000546A8" w:rsidRDefault="000546A8">
            <w:r>
              <w:t>Maqbool Ahmad</w:t>
            </w:r>
          </w:p>
        </w:tc>
        <w:tc>
          <w:tcPr>
            <w:tcW w:w="434" w:type="pct"/>
          </w:tcPr>
          <w:p w:rsidR="000546A8" w:rsidRDefault="000546A8">
            <w:r>
              <w:t>72.170833</w:t>
            </w:r>
          </w:p>
        </w:tc>
        <w:tc>
          <w:tcPr>
            <w:tcW w:w="435" w:type="pct"/>
          </w:tcPr>
          <w:p w:rsidR="000546A8" w:rsidRDefault="000546A8">
            <w:r>
              <w:t>7</w:t>
            </w:r>
          </w:p>
        </w:tc>
        <w:tc>
          <w:tcPr>
            <w:tcW w:w="642" w:type="pct"/>
          </w:tcPr>
          <w:p w:rsidR="000546A8" w:rsidRDefault="000546A8">
            <w:r>
              <w:t>Dermatology</w:t>
            </w:r>
          </w:p>
        </w:tc>
        <w:tc>
          <w:tcPr>
            <w:tcW w:w="567" w:type="pct"/>
          </w:tcPr>
          <w:p w:rsidR="000546A8" w:rsidRDefault="000546A8">
            <w:r>
              <w:t>DHQ Hospital, Faisalabad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lastRenderedPageBreak/>
              <w:t>34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20636</w:t>
            </w:r>
          </w:p>
        </w:tc>
        <w:tc>
          <w:tcPr>
            <w:tcW w:w="537" w:type="pct"/>
          </w:tcPr>
          <w:p w:rsidR="000546A8" w:rsidRDefault="000546A8">
            <w:r>
              <w:t>Iqra Javed</w:t>
            </w:r>
          </w:p>
        </w:tc>
        <w:tc>
          <w:tcPr>
            <w:tcW w:w="624" w:type="pct"/>
          </w:tcPr>
          <w:p w:rsidR="000546A8" w:rsidRDefault="000546A8">
            <w:r>
              <w:t>90285-P</w:t>
            </w:r>
          </w:p>
        </w:tc>
        <w:tc>
          <w:tcPr>
            <w:tcW w:w="512" w:type="pct"/>
          </w:tcPr>
          <w:p w:rsidR="000546A8" w:rsidRDefault="000546A8">
            <w:r>
              <w:t>Usman Anwar</w:t>
            </w:r>
          </w:p>
        </w:tc>
        <w:tc>
          <w:tcPr>
            <w:tcW w:w="434" w:type="pct"/>
          </w:tcPr>
          <w:p w:rsidR="000546A8" w:rsidRDefault="000546A8">
            <w:r>
              <w:t>64.848333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Dermatology</w:t>
            </w:r>
          </w:p>
        </w:tc>
        <w:tc>
          <w:tcPr>
            <w:tcW w:w="567" w:type="pct"/>
          </w:tcPr>
          <w:p w:rsidR="000546A8" w:rsidRDefault="000546A8">
            <w:r>
              <w:t>DHQ Hospital, Gujranwala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35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6775</w:t>
            </w:r>
          </w:p>
        </w:tc>
        <w:tc>
          <w:tcPr>
            <w:tcW w:w="537" w:type="pct"/>
          </w:tcPr>
          <w:p w:rsidR="000546A8" w:rsidRDefault="000546A8">
            <w:r>
              <w:t>Hafiza Bushra Shakoor</w:t>
            </w:r>
          </w:p>
        </w:tc>
        <w:tc>
          <w:tcPr>
            <w:tcW w:w="624" w:type="pct"/>
          </w:tcPr>
          <w:p w:rsidR="000546A8" w:rsidRDefault="000546A8">
            <w:r>
              <w:t>96914-p</w:t>
            </w:r>
          </w:p>
        </w:tc>
        <w:tc>
          <w:tcPr>
            <w:tcW w:w="512" w:type="pct"/>
          </w:tcPr>
          <w:p w:rsidR="000546A8" w:rsidRDefault="000546A8">
            <w:r>
              <w:t>Abdul Shakoor</w:t>
            </w:r>
          </w:p>
        </w:tc>
        <w:tc>
          <w:tcPr>
            <w:tcW w:w="434" w:type="pct"/>
          </w:tcPr>
          <w:p w:rsidR="000546A8" w:rsidRDefault="000546A8">
            <w:r>
              <w:t>69.520833</w:t>
            </w:r>
          </w:p>
        </w:tc>
        <w:tc>
          <w:tcPr>
            <w:tcW w:w="435" w:type="pct"/>
          </w:tcPr>
          <w:p w:rsidR="000546A8" w:rsidRDefault="000546A8">
            <w:r>
              <w:t>36</w:t>
            </w:r>
          </w:p>
        </w:tc>
        <w:tc>
          <w:tcPr>
            <w:tcW w:w="642" w:type="pct"/>
          </w:tcPr>
          <w:p w:rsidR="000546A8" w:rsidRDefault="000546A8">
            <w:r>
              <w:t>Dermatology</w:t>
            </w:r>
          </w:p>
        </w:tc>
        <w:tc>
          <w:tcPr>
            <w:tcW w:w="567" w:type="pct"/>
          </w:tcPr>
          <w:p w:rsidR="000546A8" w:rsidRDefault="000546A8">
            <w:r>
              <w:t>Jinnah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36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4516</w:t>
            </w:r>
          </w:p>
        </w:tc>
        <w:tc>
          <w:tcPr>
            <w:tcW w:w="537" w:type="pct"/>
          </w:tcPr>
          <w:p w:rsidR="000546A8" w:rsidRDefault="000546A8">
            <w:r>
              <w:t>Khalid Hussain</w:t>
            </w:r>
          </w:p>
        </w:tc>
        <w:tc>
          <w:tcPr>
            <w:tcW w:w="624" w:type="pct"/>
          </w:tcPr>
          <w:p w:rsidR="000546A8" w:rsidRDefault="000546A8">
            <w:r>
              <w:t>101823-p</w:t>
            </w:r>
          </w:p>
        </w:tc>
        <w:tc>
          <w:tcPr>
            <w:tcW w:w="512" w:type="pct"/>
          </w:tcPr>
          <w:p w:rsidR="000546A8" w:rsidRDefault="000546A8">
            <w:r>
              <w:t>Ghulam Nabbi</w:t>
            </w:r>
          </w:p>
        </w:tc>
        <w:tc>
          <w:tcPr>
            <w:tcW w:w="434" w:type="pct"/>
          </w:tcPr>
          <w:p w:rsidR="000546A8" w:rsidRDefault="000546A8">
            <w:r>
              <w:t>65.9925</w:t>
            </w:r>
          </w:p>
        </w:tc>
        <w:tc>
          <w:tcPr>
            <w:tcW w:w="435" w:type="pct"/>
          </w:tcPr>
          <w:p w:rsidR="000546A8" w:rsidRDefault="000546A8">
            <w:r>
              <w:t>3</w:t>
            </w:r>
          </w:p>
        </w:tc>
        <w:tc>
          <w:tcPr>
            <w:tcW w:w="642" w:type="pct"/>
          </w:tcPr>
          <w:p w:rsidR="000546A8" w:rsidRDefault="000546A8">
            <w:r>
              <w:t>Dermatology</w:t>
            </w:r>
          </w:p>
        </w:tc>
        <w:tc>
          <w:tcPr>
            <w:tcW w:w="567" w:type="pct"/>
          </w:tcPr>
          <w:p w:rsidR="000546A8" w:rsidRDefault="000546A8">
            <w:r>
              <w:t>Lahore General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37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20990</w:t>
            </w:r>
          </w:p>
        </w:tc>
        <w:tc>
          <w:tcPr>
            <w:tcW w:w="537" w:type="pct"/>
          </w:tcPr>
          <w:p w:rsidR="000546A8" w:rsidRDefault="000546A8">
            <w:r>
              <w:t>Hafiz Muhammad Salman Javed</w:t>
            </w:r>
          </w:p>
        </w:tc>
        <w:tc>
          <w:tcPr>
            <w:tcW w:w="624" w:type="pct"/>
          </w:tcPr>
          <w:p w:rsidR="000546A8" w:rsidRDefault="000546A8">
            <w:r>
              <w:t>95909-P</w:t>
            </w:r>
          </w:p>
        </w:tc>
        <w:tc>
          <w:tcPr>
            <w:tcW w:w="512" w:type="pct"/>
          </w:tcPr>
          <w:p w:rsidR="000546A8" w:rsidRDefault="000546A8">
            <w:r>
              <w:t>Javed Iqbal</w:t>
            </w:r>
          </w:p>
        </w:tc>
        <w:tc>
          <w:tcPr>
            <w:tcW w:w="434" w:type="pct"/>
          </w:tcPr>
          <w:p w:rsidR="000546A8" w:rsidRDefault="000546A8">
            <w:r>
              <w:t>67.71102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Dermatology</w:t>
            </w:r>
          </w:p>
        </w:tc>
        <w:tc>
          <w:tcPr>
            <w:tcW w:w="567" w:type="pct"/>
          </w:tcPr>
          <w:p w:rsidR="000546A8" w:rsidRDefault="000546A8">
            <w:r>
              <w:t>Mayo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38</w:t>
            </w:r>
          </w:p>
        </w:tc>
        <w:tc>
          <w:tcPr>
            <w:tcW w:w="178" w:type="pct"/>
          </w:tcPr>
          <w:p w:rsidR="000546A8" w:rsidRDefault="000546A8">
            <w:r>
              <w:t>2</w:t>
            </w:r>
          </w:p>
        </w:tc>
        <w:tc>
          <w:tcPr>
            <w:tcW w:w="395" w:type="pct"/>
          </w:tcPr>
          <w:p w:rsidR="000546A8" w:rsidRDefault="000546A8">
            <w:r>
              <w:t>16206</w:t>
            </w:r>
          </w:p>
        </w:tc>
        <w:tc>
          <w:tcPr>
            <w:tcW w:w="537" w:type="pct"/>
          </w:tcPr>
          <w:p w:rsidR="000546A8" w:rsidRDefault="000546A8">
            <w:r>
              <w:t>Nagina Perveen</w:t>
            </w:r>
          </w:p>
        </w:tc>
        <w:tc>
          <w:tcPr>
            <w:tcW w:w="624" w:type="pct"/>
          </w:tcPr>
          <w:p w:rsidR="000546A8" w:rsidRDefault="000546A8">
            <w:r>
              <w:t>101379-P</w:t>
            </w:r>
          </w:p>
        </w:tc>
        <w:tc>
          <w:tcPr>
            <w:tcW w:w="512" w:type="pct"/>
          </w:tcPr>
          <w:p w:rsidR="000546A8" w:rsidRDefault="000546A8">
            <w:r>
              <w:t>Khadim Hussain</w:t>
            </w:r>
          </w:p>
        </w:tc>
        <w:tc>
          <w:tcPr>
            <w:tcW w:w="434" w:type="pct"/>
          </w:tcPr>
          <w:p w:rsidR="000546A8" w:rsidRDefault="000546A8">
            <w:r>
              <w:t>66.8175</w:t>
            </w:r>
          </w:p>
        </w:tc>
        <w:tc>
          <w:tcPr>
            <w:tcW w:w="435" w:type="pct"/>
          </w:tcPr>
          <w:p w:rsidR="000546A8" w:rsidRDefault="000546A8">
            <w:r>
              <w:t>3</w:t>
            </w:r>
          </w:p>
        </w:tc>
        <w:tc>
          <w:tcPr>
            <w:tcW w:w="642" w:type="pct"/>
          </w:tcPr>
          <w:p w:rsidR="000546A8" w:rsidRDefault="000546A8">
            <w:r>
              <w:t>Dermatology</w:t>
            </w:r>
          </w:p>
        </w:tc>
        <w:tc>
          <w:tcPr>
            <w:tcW w:w="567" w:type="pct"/>
          </w:tcPr>
          <w:p w:rsidR="000546A8" w:rsidRDefault="000546A8">
            <w:r>
              <w:t>Mayo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39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1529</w:t>
            </w:r>
          </w:p>
        </w:tc>
        <w:tc>
          <w:tcPr>
            <w:tcW w:w="537" w:type="pct"/>
          </w:tcPr>
          <w:p w:rsidR="000546A8" w:rsidRDefault="000546A8">
            <w:r>
              <w:t>Aisha Naveed</w:t>
            </w:r>
          </w:p>
        </w:tc>
        <w:tc>
          <w:tcPr>
            <w:tcW w:w="624" w:type="pct"/>
          </w:tcPr>
          <w:p w:rsidR="000546A8" w:rsidRDefault="000546A8">
            <w:r>
              <w:t>91997-p</w:t>
            </w:r>
          </w:p>
        </w:tc>
        <w:tc>
          <w:tcPr>
            <w:tcW w:w="512" w:type="pct"/>
          </w:tcPr>
          <w:p w:rsidR="000546A8" w:rsidRDefault="000546A8">
            <w:r>
              <w:t>Shekh Muhammad Naveed</w:t>
            </w:r>
          </w:p>
        </w:tc>
        <w:tc>
          <w:tcPr>
            <w:tcW w:w="434" w:type="pct"/>
          </w:tcPr>
          <w:p w:rsidR="000546A8" w:rsidRDefault="000546A8">
            <w:r>
              <w:t>68.4775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Dermatology</w:t>
            </w:r>
          </w:p>
        </w:tc>
        <w:tc>
          <w:tcPr>
            <w:tcW w:w="567" w:type="pct"/>
          </w:tcPr>
          <w:p w:rsidR="000546A8" w:rsidRDefault="000546A8">
            <w:r>
              <w:t>Nishtar Hospital, Multan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40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5009</w:t>
            </w:r>
          </w:p>
        </w:tc>
        <w:tc>
          <w:tcPr>
            <w:tcW w:w="537" w:type="pct"/>
          </w:tcPr>
          <w:p w:rsidR="000546A8" w:rsidRDefault="000546A8">
            <w:r>
              <w:t>Razia Yasin</w:t>
            </w:r>
          </w:p>
        </w:tc>
        <w:tc>
          <w:tcPr>
            <w:tcW w:w="624" w:type="pct"/>
          </w:tcPr>
          <w:p w:rsidR="000546A8" w:rsidRDefault="000546A8">
            <w:r>
              <w:t>105972-p</w:t>
            </w:r>
          </w:p>
        </w:tc>
        <w:tc>
          <w:tcPr>
            <w:tcW w:w="512" w:type="pct"/>
          </w:tcPr>
          <w:p w:rsidR="000546A8" w:rsidRDefault="000546A8">
            <w:r>
              <w:t>Mubashir Nazar</w:t>
            </w:r>
          </w:p>
        </w:tc>
        <w:tc>
          <w:tcPr>
            <w:tcW w:w="434" w:type="pct"/>
          </w:tcPr>
          <w:p w:rsidR="000546A8" w:rsidRDefault="000546A8">
            <w:r>
              <w:t>66.768333</w:t>
            </w:r>
          </w:p>
        </w:tc>
        <w:tc>
          <w:tcPr>
            <w:tcW w:w="435" w:type="pct"/>
          </w:tcPr>
          <w:p w:rsidR="000546A8" w:rsidRDefault="000546A8">
            <w:r>
              <w:t>2</w:t>
            </w:r>
          </w:p>
        </w:tc>
        <w:tc>
          <w:tcPr>
            <w:tcW w:w="642" w:type="pct"/>
          </w:tcPr>
          <w:p w:rsidR="000546A8" w:rsidRDefault="000546A8">
            <w:r>
              <w:t>Dermatology</w:t>
            </w:r>
          </w:p>
        </w:tc>
        <w:tc>
          <w:tcPr>
            <w:tcW w:w="567" w:type="pct"/>
          </w:tcPr>
          <w:p w:rsidR="000546A8" w:rsidRDefault="000546A8">
            <w:r>
              <w:t>Services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41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19035</w:t>
            </w:r>
          </w:p>
        </w:tc>
        <w:tc>
          <w:tcPr>
            <w:tcW w:w="537" w:type="pct"/>
          </w:tcPr>
          <w:p w:rsidR="000546A8" w:rsidRDefault="000546A8">
            <w:r>
              <w:t>Warda Atiq</w:t>
            </w:r>
          </w:p>
        </w:tc>
        <w:tc>
          <w:tcPr>
            <w:tcW w:w="624" w:type="pct"/>
          </w:tcPr>
          <w:p w:rsidR="000546A8" w:rsidRDefault="000546A8">
            <w:r>
              <w:t>108544-P</w:t>
            </w:r>
          </w:p>
        </w:tc>
        <w:tc>
          <w:tcPr>
            <w:tcW w:w="512" w:type="pct"/>
          </w:tcPr>
          <w:p w:rsidR="000546A8" w:rsidRDefault="000546A8">
            <w:r>
              <w:t>Muhammad Abdul Rab Atiq</w:t>
            </w:r>
          </w:p>
        </w:tc>
        <w:tc>
          <w:tcPr>
            <w:tcW w:w="434" w:type="pct"/>
          </w:tcPr>
          <w:p w:rsidR="000546A8" w:rsidRDefault="000546A8">
            <w:r>
              <w:t>67.969333</w:t>
            </w:r>
          </w:p>
        </w:tc>
        <w:tc>
          <w:tcPr>
            <w:tcW w:w="435" w:type="pct"/>
          </w:tcPr>
          <w:p w:rsidR="000546A8" w:rsidRDefault="000546A8">
            <w:r>
              <w:t>2</w:t>
            </w:r>
          </w:p>
        </w:tc>
        <w:tc>
          <w:tcPr>
            <w:tcW w:w="642" w:type="pct"/>
          </w:tcPr>
          <w:p w:rsidR="000546A8" w:rsidRDefault="000546A8">
            <w:r>
              <w:t>Dermatology</w:t>
            </w:r>
          </w:p>
        </w:tc>
        <w:tc>
          <w:tcPr>
            <w:tcW w:w="567" w:type="pct"/>
          </w:tcPr>
          <w:p w:rsidR="000546A8" w:rsidRDefault="000546A8">
            <w:r>
              <w:t>Sir Ganga Ram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42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6871</w:t>
            </w:r>
          </w:p>
        </w:tc>
        <w:tc>
          <w:tcPr>
            <w:tcW w:w="537" w:type="pct"/>
          </w:tcPr>
          <w:p w:rsidR="000546A8" w:rsidRDefault="000546A8">
            <w:r>
              <w:t>Muhammad Muqaddas Mustafai</w:t>
            </w:r>
          </w:p>
        </w:tc>
        <w:tc>
          <w:tcPr>
            <w:tcW w:w="624" w:type="pct"/>
          </w:tcPr>
          <w:p w:rsidR="000546A8" w:rsidRDefault="000546A8">
            <w:r>
              <w:t>98121-P</w:t>
            </w:r>
          </w:p>
        </w:tc>
        <w:tc>
          <w:tcPr>
            <w:tcW w:w="512" w:type="pct"/>
          </w:tcPr>
          <w:p w:rsidR="000546A8" w:rsidRDefault="000546A8">
            <w:r>
              <w:t>Zahoor Ahmad Abid</w:t>
            </w:r>
          </w:p>
        </w:tc>
        <w:tc>
          <w:tcPr>
            <w:tcW w:w="434" w:type="pct"/>
          </w:tcPr>
          <w:p w:rsidR="000546A8" w:rsidRDefault="000546A8">
            <w:r>
              <w:t>69.235833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Diagnostic Radiology</w:t>
            </w:r>
          </w:p>
        </w:tc>
        <w:tc>
          <w:tcPr>
            <w:tcW w:w="567" w:type="pct"/>
          </w:tcPr>
          <w:p w:rsidR="000546A8" w:rsidRDefault="000546A8">
            <w:r>
              <w:t>Bahawal Victoria Hospital, Bahawalpur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43</w:t>
            </w:r>
          </w:p>
        </w:tc>
        <w:tc>
          <w:tcPr>
            <w:tcW w:w="178" w:type="pct"/>
          </w:tcPr>
          <w:p w:rsidR="000546A8" w:rsidRDefault="000546A8">
            <w:r>
              <w:t>2</w:t>
            </w:r>
          </w:p>
        </w:tc>
        <w:tc>
          <w:tcPr>
            <w:tcW w:w="395" w:type="pct"/>
          </w:tcPr>
          <w:p w:rsidR="000546A8" w:rsidRDefault="000546A8">
            <w:r>
              <w:t>2411</w:t>
            </w:r>
          </w:p>
        </w:tc>
        <w:tc>
          <w:tcPr>
            <w:tcW w:w="537" w:type="pct"/>
          </w:tcPr>
          <w:p w:rsidR="000546A8" w:rsidRDefault="000546A8">
            <w:r>
              <w:t>Abdul Shakoor</w:t>
            </w:r>
          </w:p>
        </w:tc>
        <w:tc>
          <w:tcPr>
            <w:tcW w:w="624" w:type="pct"/>
          </w:tcPr>
          <w:p w:rsidR="000546A8" w:rsidRDefault="000546A8">
            <w:r>
              <w:t>98122-P</w:t>
            </w:r>
          </w:p>
        </w:tc>
        <w:tc>
          <w:tcPr>
            <w:tcW w:w="512" w:type="pct"/>
          </w:tcPr>
          <w:p w:rsidR="000546A8" w:rsidRDefault="000546A8">
            <w:r>
              <w:t>Mushtaque Ahmed Urf Kaura</w:t>
            </w:r>
          </w:p>
        </w:tc>
        <w:tc>
          <w:tcPr>
            <w:tcW w:w="434" w:type="pct"/>
          </w:tcPr>
          <w:p w:rsidR="000546A8" w:rsidRDefault="000546A8">
            <w:r>
              <w:t>67.454167</w:t>
            </w:r>
          </w:p>
        </w:tc>
        <w:tc>
          <w:tcPr>
            <w:tcW w:w="435" w:type="pct"/>
          </w:tcPr>
          <w:p w:rsidR="000546A8" w:rsidRDefault="000546A8">
            <w:r>
              <w:t>6</w:t>
            </w:r>
          </w:p>
        </w:tc>
        <w:tc>
          <w:tcPr>
            <w:tcW w:w="642" w:type="pct"/>
          </w:tcPr>
          <w:p w:rsidR="000546A8" w:rsidRDefault="000546A8">
            <w:r>
              <w:t>Diagnostic Radiology</w:t>
            </w:r>
          </w:p>
        </w:tc>
        <w:tc>
          <w:tcPr>
            <w:tcW w:w="567" w:type="pct"/>
          </w:tcPr>
          <w:p w:rsidR="000546A8" w:rsidRDefault="000546A8">
            <w:r>
              <w:t>Bahawal Victoria Hospital, Bahawalpur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44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18540</w:t>
            </w:r>
          </w:p>
        </w:tc>
        <w:tc>
          <w:tcPr>
            <w:tcW w:w="537" w:type="pct"/>
          </w:tcPr>
          <w:p w:rsidR="000546A8" w:rsidRDefault="000546A8">
            <w:r>
              <w:t>Muhammad Inam Tanveer</w:t>
            </w:r>
          </w:p>
        </w:tc>
        <w:tc>
          <w:tcPr>
            <w:tcW w:w="624" w:type="pct"/>
          </w:tcPr>
          <w:p w:rsidR="000546A8" w:rsidRDefault="000546A8">
            <w:r>
              <w:t>107423-P</w:t>
            </w:r>
          </w:p>
        </w:tc>
        <w:tc>
          <w:tcPr>
            <w:tcW w:w="512" w:type="pct"/>
          </w:tcPr>
          <w:p w:rsidR="000546A8" w:rsidRDefault="000546A8">
            <w:r>
              <w:t>Haji Tanveer Ahmad Bhatti</w:t>
            </w:r>
          </w:p>
        </w:tc>
        <w:tc>
          <w:tcPr>
            <w:tcW w:w="434" w:type="pct"/>
          </w:tcPr>
          <w:p w:rsidR="000546A8" w:rsidRDefault="000546A8">
            <w:r>
              <w:t>41.755833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Diagnostic Radiology</w:t>
            </w:r>
          </w:p>
        </w:tc>
        <w:tc>
          <w:tcPr>
            <w:tcW w:w="567" w:type="pct"/>
          </w:tcPr>
          <w:p w:rsidR="000546A8" w:rsidRDefault="000546A8">
            <w:r>
              <w:t>Bahawal Victoria Hospital, Bahawalpur</w:t>
            </w:r>
          </w:p>
        </w:tc>
        <w:tc>
          <w:tcPr>
            <w:tcW w:w="461" w:type="pct"/>
          </w:tcPr>
          <w:p w:rsidR="000546A8" w:rsidRDefault="000546A8">
            <w:r>
              <w:t>Disable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45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21362</w:t>
            </w:r>
          </w:p>
        </w:tc>
        <w:tc>
          <w:tcPr>
            <w:tcW w:w="537" w:type="pct"/>
          </w:tcPr>
          <w:p w:rsidR="000546A8" w:rsidRDefault="000546A8">
            <w:r>
              <w:t>Muhammad Talha</w:t>
            </w:r>
          </w:p>
        </w:tc>
        <w:tc>
          <w:tcPr>
            <w:tcW w:w="624" w:type="pct"/>
          </w:tcPr>
          <w:p w:rsidR="000546A8" w:rsidRDefault="000546A8">
            <w:r>
              <w:t>83248-p</w:t>
            </w:r>
          </w:p>
        </w:tc>
        <w:tc>
          <w:tcPr>
            <w:tcW w:w="512" w:type="pct"/>
          </w:tcPr>
          <w:p w:rsidR="000546A8" w:rsidRDefault="000546A8">
            <w:r>
              <w:t>Muhammad Ali</w:t>
            </w:r>
          </w:p>
        </w:tc>
        <w:tc>
          <w:tcPr>
            <w:tcW w:w="434" w:type="pct"/>
          </w:tcPr>
          <w:p w:rsidR="000546A8" w:rsidRDefault="000546A8">
            <w:r>
              <w:t>67.015</w:t>
            </w:r>
          </w:p>
        </w:tc>
        <w:tc>
          <w:tcPr>
            <w:tcW w:w="435" w:type="pct"/>
          </w:tcPr>
          <w:p w:rsidR="000546A8" w:rsidRDefault="000546A8">
            <w:r>
              <w:t>7</w:t>
            </w:r>
          </w:p>
        </w:tc>
        <w:tc>
          <w:tcPr>
            <w:tcW w:w="642" w:type="pct"/>
          </w:tcPr>
          <w:p w:rsidR="000546A8" w:rsidRDefault="000546A8">
            <w:r>
              <w:t>Diagnostic Radiology</w:t>
            </w:r>
          </w:p>
        </w:tc>
        <w:tc>
          <w:tcPr>
            <w:tcW w:w="567" w:type="pct"/>
          </w:tcPr>
          <w:p w:rsidR="000546A8" w:rsidRDefault="000546A8">
            <w:r>
              <w:t>Benazir Bhutto Hospital, Rawalpindi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46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423</w:t>
            </w:r>
          </w:p>
        </w:tc>
        <w:tc>
          <w:tcPr>
            <w:tcW w:w="537" w:type="pct"/>
          </w:tcPr>
          <w:p w:rsidR="000546A8" w:rsidRDefault="000546A8">
            <w:r>
              <w:t>Shahroz Khan</w:t>
            </w:r>
          </w:p>
        </w:tc>
        <w:tc>
          <w:tcPr>
            <w:tcW w:w="624" w:type="pct"/>
          </w:tcPr>
          <w:p w:rsidR="000546A8" w:rsidRDefault="000546A8">
            <w:r>
              <w:t>88061-p</w:t>
            </w:r>
          </w:p>
        </w:tc>
        <w:tc>
          <w:tcPr>
            <w:tcW w:w="512" w:type="pct"/>
          </w:tcPr>
          <w:p w:rsidR="000546A8" w:rsidRDefault="000546A8">
            <w:r>
              <w:t>Nasir Ahmad Khan</w:t>
            </w:r>
          </w:p>
        </w:tc>
        <w:tc>
          <w:tcPr>
            <w:tcW w:w="434" w:type="pct"/>
          </w:tcPr>
          <w:p w:rsidR="000546A8" w:rsidRDefault="000546A8">
            <w:r>
              <w:t>64.150833</w:t>
            </w:r>
          </w:p>
        </w:tc>
        <w:tc>
          <w:tcPr>
            <w:tcW w:w="435" w:type="pct"/>
          </w:tcPr>
          <w:p w:rsidR="000546A8" w:rsidRDefault="000546A8">
            <w:r>
              <w:t>5</w:t>
            </w:r>
          </w:p>
        </w:tc>
        <w:tc>
          <w:tcPr>
            <w:tcW w:w="642" w:type="pct"/>
          </w:tcPr>
          <w:p w:rsidR="000546A8" w:rsidRDefault="000546A8">
            <w:r>
              <w:t>Diagnostic Radiology</w:t>
            </w:r>
          </w:p>
        </w:tc>
        <w:tc>
          <w:tcPr>
            <w:tcW w:w="567" w:type="pct"/>
          </w:tcPr>
          <w:p w:rsidR="000546A8" w:rsidRDefault="000546A8">
            <w:r>
              <w:t>Children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47</w:t>
            </w:r>
          </w:p>
        </w:tc>
        <w:tc>
          <w:tcPr>
            <w:tcW w:w="178" w:type="pct"/>
          </w:tcPr>
          <w:p w:rsidR="000546A8" w:rsidRDefault="000546A8">
            <w:r>
              <w:t>2</w:t>
            </w:r>
          </w:p>
        </w:tc>
        <w:tc>
          <w:tcPr>
            <w:tcW w:w="395" w:type="pct"/>
          </w:tcPr>
          <w:p w:rsidR="000546A8" w:rsidRDefault="000546A8">
            <w:r>
              <w:t>5006</w:t>
            </w:r>
          </w:p>
        </w:tc>
        <w:tc>
          <w:tcPr>
            <w:tcW w:w="537" w:type="pct"/>
          </w:tcPr>
          <w:p w:rsidR="000546A8" w:rsidRDefault="000546A8">
            <w:r>
              <w:t>Uzma Arshed</w:t>
            </w:r>
          </w:p>
        </w:tc>
        <w:tc>
          <w:tcPr>
            <w:tcW w:w="624" w:type="pct"/>
          </w:tcPr>
          <w:p w:rsidR="000546A8" w:rsidRDefault="000546A8">
            <w:r>
              <w:t>90433-P</w:t>
            </w:r>
          </w:p>
        </w:tc>
        <w:tc>
          <w:tcPr>
            <w:tcW w:w="512" w:type="pct"/>
          </w:tcPr>
          <w:p w:rsidR="000546A8" w:rsidRDefault="000546A8">
            <w:r>
              <w:t>Muhammad Arshed</w:t>
            </w:r>
          </w:p>
        </w:tc>
        <w:tc>
          <w:tcPr>
            <w:tcW w:w="434" w:type="pct"/>
          </w:tcPr>
          <w:p w:rsidR="000546A8" w:rsidRDefault="000546A8">
            <w:r>
              <w:t>63.793333</w:t>
            </w:r>
          </w:p>
        </w:tc>
        <w:tc>
          <w:tcPr>
            <w:tcW w:w="435" w:type="pct"/>
          </w:tcPr>
          <w:p w:rsidR="000546A8" w:rsidRDefault="000546A8">
            <w:r>
              <w:t>11</w:t>
            </w:r>
          </w:p>
        </w:tc>
        <w:tc>
          <w:tcPr>
            <w:tcW w:w="642" w:type="pct"/>
          </w:tcPr>
          <w:p w:rsidR="000546A8" w:rsidRDefault="000546A8">
            <w:r>
              <w:t>Diagnostic Radiology</w:t>
            </w:r>
          </w:p>
        </w:tc>
        <w:tc>
          <w:tcPr>
            <w:tcW w:w="567" w:type="pct"/>
          </w:tcPr>
          <w:p w:rsidR="000546A8" w:rsidRDefault="000546A8">
            <w:r>
              <w:t>Children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48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20581</w:t>
            </w:r>
          </w:p>
        </w:tc>
        <w:tc>
          <w:tcPr>
            <w:tcW w:w="537" w:type="pct"/>
          </w:tcPr>
          <w:p w:rsidR="000546A8" w:rsidRDefault="000546A8">
            <w:r>
              <w:t>Ishrat Nagina</w:t>
            </w:r>
          </w:p>
        </w:tc>
        <w:tc>
          <w:tcPr>
            <w:tcW w:w="624" w:type="pct"/>
          </w:tcPr>
          <w:p w:rsidR="000546A8" w:rsidRDefault="000546A8">
            <w:r>
              <w:t>96217-p</w:t>
            </w:r>
          </w:p>
        </w:tc>
        <w:tc>
          <w:tcPr>
            <w:tcW w:w="512" w:type="pct"/>
          </w:tcPr>
          <w:p w:rsidR="000546A8" w:rsidRDefault="000546A8">
            <w:r>
              <w:t xml:space="preserve">Muhammad khalid </w:t>
            </w:r>
          </w:p>
        </w:tc>
        <w:tc>
          <w:tcPr>
            <w:tcW w:w="434" w:type="pct"/>
          </w:tcPr>
          <w:p w:rsidR="000546A8" w:rsidRDefault="000546A8">
            <w:r>
              <w:t>64.195833</w:t>
            </w:r>
          </w:p>
        </w:tc>
        <w:tc>
          <w:tcPr>
            <w:tcW w:w="435" w:type="pct"/>
          </w:tcPr>
          <w:p w:rsidR="000546A8" w:rsidRDefault="000546A8">
            <w:r>
              <w:t>2</w:t>
            </w:r>
          </w:p>
        </w:tc>
        <w:tc>
          <w:tcPr>
            <w:tcW w:w="642" w:type="pct"/>
          </w:tcPr>
          <w:p w:rsidR="000546A8" w:rsidRDefault="000546A8">
            <w:r>
              <w:t>Diagnostic Radiology</w:t>
            </w:r>
          </w:p>
        </w:tc>
        <w:tc>
          <w:tcPr>
            <w:tcW w:w="567" w:type="pct"/>
          </w:tcPr>
          <w:p w:rsidR="000546A8" w:rsidRDefault="000546A8">
            <w:r>
              <w:t>Children Hospital, Multan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49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5311</w:t>
            </w:r>
          </w:p>
        </w:tc>
        <w:tc>
          <w:tcPr>
            <w:tcW w:w="537" w:type="pct"/>
          </w:tcPr>
          <w:p w:rsidR="000546A8" w:rsidRDefault="000546A8">
            <w:r>
              <w:t>Arfah Shahid</w:t>
            </w:r>
          </w:p>
        </w:tc>
        <w:tc>
          <w:tcPr>
            <w:tcW w:w="624" w:type="pct"/>
          </w:tcPr>
          <w:p w:rsidR="000546A8" w:rsidRDefault="000546A8">
            <w:r>
              <w:t>104433-P</w:t>
            </w:r>
          </w:p>
        </w:tc>
        <w:tc>
          <w:tcPr>
            <w:tcW w:w="512" w:type="pct"/>
          </w:tcPr>
          <w:p w:rsidR="000546A8" w:rsidRDefault="000546A8">
            <w:r>
              <w:t>Shahid Mahmood</w:t>
            </w:r>
          </w:p>
        </w:tc>
        <w:tc>
          <w:tcPr>
            <w:tcW w:w="434" w:type="pct"/>
          </w:tcPr>
          <w:p w:rsidR="000546A8" w:rsidRDefault="000546A8">
            <w:r>
              <w:t>67.720833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Diagnostic Radiology</w:t>
            </w:r>
          </w:p>
        </w:tc>
        <w:tc>
          <w:tcPr>
            <w:tcW w:w="567" w:type="pct"/>
          </w:tcPr>
          <w:p w:rsidR="000546A8" w:rsidRDefault="000546A8">
            <w:r>
              <w:t>DHQ Hospital, Faisalabad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50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4054</w:t>
            </w:r>
          </w:p>
        </w:tc>
        <w:tc>
          <w:tcPr>
            <w:tcW w:w="537" w:type="pct"/>
          </w:tcPr>
          <w:p w:rsidR="000546A8" w:rsidRDefault="000546A8">
            <w:r>
              <w:t>Dr. Rubab Javed Khan Niazi</w:t>
            </w:r>
          </w:p>
        </w:tc>
        <w:tc>
          <w:tcPr>
            <w:tcW w:w="624" w:type="pct"/>
          </w:tcPr>
          <w:p w:rsidR="000546A8" w:rsidRDefault="000546A8">
            <w:r>
              <w:t>101800-P</w:t>
            </w:r>
          </w:p>
        </w:tc>
        <w:tc>
          <w:tcPr>
            <w:tcW w:w="512" w:type="pct"/>
          </w:tcPr>
          <w:p w:rsidR="000546A8" w:rsidRDefault="000546A8">
            <w:r>
              <w:t>Javed Iqbal Khan Niazi</w:t>
            </w:r>
          </w:p>
        </w:tc>
        <w:tc>
          <w:tcPr>
            <w:tcW w:w="434" w:type="pct"/>
          </w:tcPr>
          <w:p w:rsidR="000546A8" w:rsidRDefault="000546A8">
            <w:r>
              <w:t>68.608334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Diagnostic Radiology</w:t>
            </w:r>
          </w:p>
        </w:tc>
        <w:tc>
          <w:tcPr>
            <w:tcW w:w="567" w:type="pct"/>
          </w:tcPr>
          <w:p w:rsidR="000546A8" w:rsidRDefault="000546A8">
            <w:r>
              <w:t>Holy Family Hospital, Rawalpindi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51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18700</w:t>
            </w:r>
          </w:p>
        </w:tc>
        <w:tc>
          <w:tcPr>
            <w:tcW w:w="537" w:type="pct"/>
          </w:tcPr>
          <w:p w:rsidR="000546A8" w:rsidRDefault="000546A8">
            <w:r>
              <w:t>Quratulain</w:t>
            </w:r>
          </w:p>
        </w:tc>
        <w:tc>
          <w:tcPr>
            <w:tcW w:w="624" w:type="pct"/>
          </w:tcPr>
          <w:p w:rsidR="000546A8" w:rsidRDefault="000546A8">
            <w:r>
              <w:t>92842-P</w:t>
            </w:r>
          </w:p>
        </w:tc>
        <w:tc>
          <w:tcPr>
            <w:tcW w:w="512" w:type="pct"/>
          </w:tcPr>
          <w:p w:rsidR="000546A8" w:rsidRDefault="000546A8">
            <w:r>
              <w:t>Muhammad Umer Shafiq</w:t>
            </w:r>
          </w:p>
        </w:tc>
        <w:tc>
          <w:tcPr>
            <w:tcW w:w="434" w:type="pct"/>
          </w:tcPr>
          <w:p w:rsidR="000546A8" w:rsidRDefault="000546A8">
            <w:r>
              <w:t>66.641667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Diagnostic Radiology</w:t>
            </w:r>
          </w:p>
        </w:tc>
        <w:tc>
          <w:tcPr>
            <w:tcW w:w="567" w:type="pct"/>
          </w:tcPr>
          <w:p w:rsidR="000546A8" w:rsidRDefault="000546A8">
            <w:r>
              <w:t>Jinnah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52</w:t>
            </w:r>
          </w:p>
        </w:tc>
        <w:tc>
          <w:tcPr>
            <w:tcW w:w="178" w:type="pct"/>
          </w:tcPr>
          <w:p w:rsidR="000546A8" w:rsidRDefault="000546A8">
            <w:r>
              <w:t>2</w:t>
            </w:r>
          </w:p>
        </w:tc>
        <w:tc>
          <w:tcPr>
            <w:tcW w:w="395" w:type="pct"/>
          </w:tcPr>
          <w:p w:rsidR="000546A8" w:rsidRDefault="000546A8">
            <w:r>
              <w:t>16480</w:t>
            </w:r>
          </w:p>
        </w:tc>
        <w:tc>
          <w:tcPr>
            <w:tcW w:w="537" w:type="pct"/>
          </w:tcPr>
          <w:p w:rsidR="000546A8" w:rsidRDefault="000546A8">
            <w:r>
              <w:t>Sara Shafiq</w:t>
            </w:r>
          </w:p>
        </w:tc>
        <w:tc>
          <w:tcPr>
            <w:tcW w:w="624" w:type="pct"/>
          </w:tcPr>
          <w:p w:rsidR="000546A8" w:rsidRDefault="000546A8">
            <w:r>
              <w:t>105236</w:t>
            </w:r>
          </w:p>
        </w:tc>
        <w:tc>
          <w:tcPr>
            <w:tcW w:w="512" w:type="pct"/>
          </w:tcPr>
          <w:p w:rsidR="000546A8" w:rsidRDefault="000546A8">
            <w:r>
              <w:t>M shafiq</w:t>
            </w:r>
          </w:p>
        </w:tc>
        <w:tc>
          <w:tcPr>
            <w:tcW w:w="434" w:type="pct"/>
          </w:tcPr>
          <w:p w:rsidR="000546A8" w:rsidRDefault="000546A8">
            <w:r>
              <w:t>66.553333</w:t>
            </w:r>
          </w:p>
        </w:tc>
        <w:tc>
          <w:tcPr>
            <w:tcW w:w="435" w:type="pct"/>
          </w:tcPr>
          <w:p w:rsidR="000546A8" w:rsidRDefault="000546A8">
            <w:r>
              <w:t>9</w:t>
            </w:r>
          </w:p>
        </w:tc>
        <w:tc>
          <w:tcPr>
            <w:tcW w:w="642" w:type="pct"/>
          </w:tcPr>
          <w:p w:rsidR="000546A8" w:rsidRDefault="000546A8">
            <w:r>
              <w:t>Diagnostic Radiology</w:t>
            </w:r>
          </w:p>
        </w:tc>
        <w:tc>
          <w:tcPr>
            <w:tcW w:w="567" w:type="pct"/>
          </w:tcPr>
          <w:p w:rsidR="000546A8" w:rsidRDefault="000546A8">
            <w:r>
              <w:t xml:space="preserve">Jinnah Hospital, </w:t>
            </w:r>
            <w:r>
              <w:lastRenderedPageBreak/>
              <w:t>Lahore</w:t>
            </w:r>
          </w:p>
        </w:tc>
        <w:tc>
          <w:tcPr>
            <w:tcW w:w="461" w:type="pct"/>
          </w:tcPr>
          <w:p w:rsidR="000546A8" w:rsidRDefault="000546A8">
            <w:r>
              <w:lastRenderedPageBreak/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53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5772</w:t>
            </w:r>
          </w:p>
        </w:tc>
        <w:tc>
          <w:tcPr>
            <w:tcW w:w="537" w:type="pct"/>
          </w:tcPr>
          <w:p w:rsidR="000546A8" w:rsidRDefault="000546A8">
            <w:r>
              <w:t>Muneeb Ahmad</w:t>
            </w:r>
          </w:p>
        </w:tc>
        <w:tc>
          <w:tcPr>
            <w:tcW w:w="624" w:type="pct"/>
          </w:tcPr>
          <w:p w:rsidR="000546A8" w:rsidRDefault="000546A8">
            <w:r>
              <w:t>105359-P</w:t>
            </w:r>
          </w:p>
        </w:tc>
        <w:tc>
          <w:tcPr>
            <w:tcW w:w="512" w:type="pct"/>
          </w:tcPr>
          <w:p w:rsidR="000546A8" w:rsidRDefault="000546A8">
            <w:r>
              <w:t>Muhammad Ishtiaq</w:t>
            </w:r>
          </w:p>
        </w:tc>
        <w:tc>
          <w:tcPr>
            <w:tcW w:w="434" w:type="pct"/>
          </w:tcPr>
          <w:p w:rsidR="000546A8" w:rsidRDefault="000546A8">
            <w:r>
              <w:t>69.744167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Diagnostic Radiology</w:t>
            </w:r>
          </w:p>
        </w:tc>
        <w:tc>
          <w:tcPr>
            <w:tcW w:w="567" w:type="pct"/>
          </w:tcPr>
          <w:p w:rsidR="000546A8" w:rsidRDefault="000546A8">
            <w:r>
              <w:t>Lahore General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54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15316</w:t>
            </w:r>
          </w:p>
        </w:tc>
        <w:tc>
          <w:tcPr>
            <w:tcW w:w="537" w:type="pct"/>
          </w:tcPr>
          <w:p w:rsidR="000546A8" w:rsidRDefault="000546A8">
            <w:r>
              <w:t>Kamran Ahmed</w:t>
            </w:r>
          </w:p>
        </w:tc>
        <w:tc>
          <w:tcPr>
            <w:tcW w:w="624" w:type="pct"/>
          </w:tcPr>
          <w:p w:rsidR="000546A8" w:rsidRDefault="000546A8">
            <w:r>
              <w:t>6024-AJK</w:t>
            </w:r>
          </w:p>
        </w:tc>
        <w:tc>
          <w:tcPr>
            <w:tcW w:w="512" w:type="pct"/>
          </w:tcPr>
          <w:p w:rsidR="000546A8" w:rsidRDefault="000546A8">
            <w:r>
              <w:t>Muhammad Zaman</w:t>
            </w:r>
          </w:p>
        </w:tc>
        <w:tc>
          <w:tcPr>
            <w:tcW w:w="434" w:type="pct"/>
          </w:tcPr>
          <w:p w:rsidR="000546A8" w:rsidRDefault="000546A8">
            <w:r>
              <w:t>48.308333</w:t>
            </w:r>
          </w:p>
        </w:tc>
        <w:tc>
          <w:tcPr>
            <w:tcW w:w="435" w:type="pct"/>
          </w:tcPr>
          <w:p w:rsidR="000546A8" w:rsidRDefault="000546A8">
            <w:r>
              <w:t>3</w:t>
            </w:r>
          </w:p>
        </w:tc>
        <w:tc>
          <w:tcPr>
            <w:tcW w:w="642" w:type="pct"/>
          </w:tcPr>
          <w:p w:rsidR="000546A8" w:rsidRDefault="000546A8">
            <w:r>
              <w:t>Diagnostic Radiology</w:t>
            </w:r>
          </w:p>
        </w:tc>
        <w:tc>
          <w:tcPr>
            <w:tcW w:w="567" w:type="pct"/>
          </w:tcPr>
          <w:p w:rsidR="000546A8" w:rsidRDefault="000546A8">
            <w:r>
              <w:t>Lahore General Hospital, Lahore</w:t>
            </w:r>
          </w:p>
        </w:tc>
        <w:tc>
          <w:tcPr>
            <w:tcW w:w="461" w:type="pct"/>
          </w:tcPr>
          <w:p w:rsidR="000546A8" w:rsidRDefault="000546A8">
            <w:r>
              <w:t>AJK, G&amp;B, FATA, ICT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55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2185</w:t>
            </w:r>
          </w:p>
        </w:tc>
        <w:tc>
          <w:tcPr>
            <w:tcW w:w="537" w:type="pct"/>
          </w:tcPr>
          <w:p w:rsidR="000546A8" w:rsidRDefault="000546A8">
            <w:r>
              <w:t>Mahnoor Wahid</w:t>
            </w:r>
          </w:p>
        </w:tc>
        <w:tc>
          <w:tcPr>
            <w:tcW w:w="624" w:type="pct"/>
          </w:tcPr>
          <w:p w:rsidR="000546A8" w:rsidRDefault="000546A8">
            <w:r>
              <w:t>98060-P</w:t>
            </w:r>
          </w:p>
        </w:tc>
        <w:tc>
          <w:tcPr>
            <w:tcW w:w="512" w:type="pct"/>
          </w:tcPr>
          <w:p w:rsidR="000546A8" w:rsidRDefault="000546A8">
            <w:r>
              <w:t>Abdul Wahid Qayyum</w:t>
            </w:r>
          </w:p>
        </w:tc>
        <w:tc>
          <w:tcPr>
            <w:tcW w:w="434" w:type="pct"/>
          </w:tcPr>
          <w:p w:rsidR="000546A8" w:rsidRDefault="000546A8">
            <w:r>
              <w:t>68.054167</w:t>
            </w:r>
          </w:p>
        </w:tc>
        <w:tc>
          <w:tcPr>
            <w:tcW w:w="435" w:type="pct"/>
          </w:tcPr>
          <w:p w:rsidR="000546A8" w:rsidRDefault="000546A8">
            <w:r>
              <w:t>2</w:t>
            </w:r>
          </w:p>
        </w:tc>
        <w:tc>
          <w:tcPr>
            <w:tcW w:w="642" w:type="pct"/>
          </w:tcPr>
          <w:p w:rsidR="000546A8" w:rsidRDefault="000546A8">
            <w:r>
              <w:t>Diagnostic Radiology</w:t>
            </w:r>
          </w:p>
        </w:tc>
        <w:tc>
          <w:tcPr>
            <w:tcW w:w="567" w:type="pct"/>
          </w:tcPr>
          <w:p w:rsidR="000546A8" w:rsidRDefault="000546A8">
            <w:r>
              <w:t>Nishtar Hospital, Multan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56</w:t>
            </w:r>
          </w:p>
        </w:tc>
        <w:tc>
          <w:tcPr>
            <w:tcW w:w="178" w:type="pct"/>
          </w:tcPr>
          <w:p w:rsidR="000546A8" w:rsidRDefault="000546A8">
            <w:r>
              <w:t>2</w:t>
            </w:r>
          </w:p>
        </w:tc>
        <w:tc>
          <w:tcPr>
            <w:tcW w:w="395" w:type="pct"/>
          </w:tcPr>
          <w:p w:rsidR="000546A8" w:rsidRDefault="000546A8">
            <w:r>
              <w:t>18353</w:t>
            </w:r>
          </w:p>
        </w:tc>
        <w:tc>
          <w:tcPr>
            <w:tcW w:w="537" w:type="pct"/>
          </w:tcPr>
          <w:p w:rsidR="000546A8" w:rsidRDefault="000546A8">
            <w:r>
              <w:t>Wajahat Ahmed</w:t>
            </w:r>
          </w:p>
        </w:tc>
        <w:tc>
          <w:tcPr>
            <w:tcW w:w="624" w:type="pct"/>
          </w:tcPr>
          <w:p w:rsidR="000546A8" w:rsidRDefault="000546A8">
            <w:r>
              <w:t>82944-P</w:t>
            </w:r>
          </w:p>
        </w:tc>
        <w:tc>
          <w:tcPr>
            <w:tcW w:w="512" w:type="pct"/>
          </w:tcPr>
          <w:p w:rsidR="000546A8" w:rsidRDefault="000546A8">
            <w:r>
              <w:t>Mushtaq Ahmed</w:t>
            </w:r>
          </w:p>
        </w:tc>
        <w:tc>
          <w:tcPr>
            <w:tcW w:w="434" w:type="pct"/>
          </w:tcPr>
          <w:p w:rsidR="000546A8" w:rsidRDefault="000546A8">
            <w:r>
              <w:t>67.153684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Diagnostic Radiology</w:t>
            </w:r>
          </w:p>
        </w:tc>
        <w:tc>
          <w:tcPr>
            <w:tcW w:w="567" w:type="pct"/>
          </w:tcPr>
          <w:p w:rsidR="000546A8" w:rsidRDefault="000546A8">
            <w:r>
              <w:t>Nishtar Hospital, Multan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57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16896</w:t>
            </w:r>
          </w:p>
        </w:tc>
        <w:tc>
          <w:tcPr>
            <w:tcW w:w="537" w:type="pct"/>
          </w:tcPr>
          <w:p w:rsidR="000546A8" w:rsidRDefault="000546A8">
            <w:r>
              <w:t>Muhammad Abu Bakar Siddique</w:t>
            </w:r>
          </w:p>
        </w:tc>
        <w:tc>
          <w:tcPr>
            <w:tcW w:w="624" w:type="pct"/>
          </w:tcPr>
          <w:p w:rsidR="000546A8" w:rsidRDefault="000546A8">
            <w:r>
              <w:t>108299-P</w:t>
            </w:r>
          </w:p>
        </w:tc>
        <w:tc>
          <w:tcPr>
            <w:tcW w:w="512" w:type="pct"/>
          </w:tcPr>
          <w:p w:rsidR="000546A8" w:rsidRDefault="000546A8">
            <w:r>
              <w:t>Muhammad Zahur</w:t>
            </w:r>
          </w:p>
        </w:tc>
        <w:tc>
          <w:tcPr>
            <w:tcW w:w="434" w:type="pct"/>
          </w:tcPr>
          <w:p w:rsidR="000546A8" w:rsidRDefault="000546A8">
            <w:r>
              <w:t>52.175</w:t>
            </w:r>
          </w:p>
        </w:tc>
        <w:tc>
          <w:tcPr>
            <w:tcW w:w="435" w:type="pct"/>
          </w:tcPr>
          <w:p w:rsidR="000546A8" w:rsidRDefault="000546A8">
            <w:r>
              <w:t>2</w:t>
            </w:r>
          </w:p>
        </w:tc>
        <w:tc>
          <w:tcPr>
            <w:tcW w:w="642" w:type="pct"/>
          </w:tcPr>
          <w:p w:rsidR="000546A8" w:rsidRDefault="000546A8">
            <w:r>
              <w:t>Diagnostic Radiology</w:t>
            </w:r>
          </w:p>
        </w:tc>
        <w:tc>
          <w:tcPr>
            <w:tcW w:w="567" w:type="pct"/>
          </w:tcPr>
          <w:p w:rsidR="000546A8" w:rsidRDefault="000546A8">
            <w:r>
              <w:t>Nishtar Hospital, Multan</w:t>
            </w:r>
          </w:p>
        </w:tc>
        <w:tc>
          <w:tcPr>
            <w:tcW w:w="461" w:type="pct"/>
          </w:tcPr>
          <w:p w:rsidR="000546A8" w:rsidRDefault="000546A8">
            <w:r>
              <w:t>Disable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58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16170</w:t>
            </w:r>
          </w:p>
        </w:tc>
        <w:tc>
          <w:tcPr>
            <w:tcW w:w="537" w:type="pct"/>
          </w:tcPr>
          <w:p w:rsidR="000546A8" w:rsidRDefault="000546A8">
            <w:r>
              <w:t>Noreena Shehzadi</w:t>
            </w:r>
          </w:p>
        </w:tc>
        <w:tc>
          <w:tcPr>
            <w:tcW w:w="624" w:type="pct"/>
          </w:tcPr>
          <w:p w:rsidR="000546A8" w:rsidRDefault="000546A8">
            <w:r>
              <w:t>104542-P</w:t>
            </w:r>
          </w:p>
        </w:tc>
        <w:tc>
          <w:tcPr>
            <w:tcW w:w="512" w:type="pct"/>
          </w:tcPr>
          <w:p w:rsidR="000546A8" w:rsidRDefault="000546A8">
            <w:r>
              <w:t>MUHAMMAD ASLAM NASIR</w:t>
            </w:r>
          </w:p>
        </w:tc>
        <w:tc>
          <w:tcPr>
            <w:tcW w:w="434" w:type="pct"/>
          </w:tcPr>
          <w:p w:rsidR="000546A8" w:rsidRDefault="000546A8">
            <w:r>
              <w:t>64.689167</w:t>
            </w:r>
          </w:p>
        </w:tc>
        <w:tc>
          <w:tcPr>
            <w:tcW w:w="435" w:type="pct"/>
          </w:tcPr>
          <w:p w:rsidR="000546A8" w:rsidRDefault="000546A8">
            <w:r>
              <w:t>10</w:t>
            </w:r>
          </w:p>
        </w:tc>
        <w:tc>
          <w:tcPr>
            <w:tcW w:w="642" w:type="pct"/>
          </w:tcPr>
          <w:p w:rsidR="000546A8" w:rsidRDefault="000546A8">
            <w:r>
              <w:t>Diagnostic Radiology</w:t>
            </w:r>
          </w:p>
        </w:tc>
        <w:tc>
          <w:tcPr>
            <w:tcW w:w="567" w:type="pct"/>
          </w:tcPr>
          <w:p w:rsidR="000546A8" w:rsidRDefault="000546A8">
            <w:r>
              <w:t>Punjab Institute of Neurosciences,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59</w:t>
            </w:r>
          </w:p>
        </w:tc>
        <w:tc>
          <w:tcPr>
            <w:tcW w:w="178" w:type="pct"/>
          </w:tcPr>
          <w:p w:rsidR="000546A8" w:rsidRDefault="000546A8">
            <w:r>
              <w:t>2</w:t>
            </w:r>
          </w:p>
        </w:tc>
        <w:tc>
          <w:tcPr>
            <w:tcW w:w="395" w:type="pct"/>
          </w:tcPr>
          <w:p w:rsidR="000546A8" w:rsidRDefault="000546A8">
            <w:r>
              <w:t>18629</w:t>
            </w:r>
          </w:p>
        </w:tc>
        <w:tc>
          <w:tcPr>
            <w:tcW w:w="537" w:type="pct"/>
          </w:tcPr>
          <w:p w:rsidR="000546A8" w:rsidRDefault="000546A8">
            <w:r>
              <w:t>Sadia Nazir</w:t>
            </w:r>
          </w:p>
        </w:tc>
        <w:tc>
          <w:tcPr>
            <w:tcW w:w="624" w:type="pct"/>
          </w:tcPr>
          <w:p w:rsidR="000546A8" w:rsidRDefault="000546A8">
            <w:r>
              <w:t>93870-p</w:t>
            </w:r>
          </w:p>
        </w:tc>
        <w:tc>
          <w:tcPr>
            <w:tcW w:w="512" w:type="pct"/>
          </w:tcPr>
          <w:p w:rsidR="000546A8" w:rsidRDefault="000546A8">
            <w:r>
              <w:t>Nazir Ahmad</w:t>
            </w:r>
          </w:p>
        </w:tc>
        <w:tc>
          <w:tcPr>
            <w:tcW w:w="434" w:type="pct"/>
          </w:tcPr>
          <w:p w:rsidR="000546A8" w:rsidRDefault="000546A8">
            <w:r>
              <w:t>63.951667</w:t>
            </w:r>
          </w:p>
        </w:tc>
        <w:tc>
          <w:tcPr>
            <w:tcW w:w="435" w:type="pct"/>
          </w:tcPr>
          <w:p w:rsidR="000546A8" w:rsidRDefault="000546A8">
            <w:r>
              <w:t>3</w:t>
            </w:r>
          </w:p>
        </w:tc>
        <w:tc>
          <w:tcPr>
            <w:tcW w:w="642" w:type="pct"/>
          </w:tcPr>
          <w:p w:rsidR="000546A8" w:rsidRDefault="000546A8">
            <w:r>
              <w:t>Diagnostic Radiology</w:t>
            </w:r>
          </w:p>
        </w:tc>
        <w:tc>
          <w:tcPr>
            <w:tcW w:w="567" w:type="pct"/>
          </w:tcPr>
          <w:p w:rsidR="000546A8" w:rsidRDefault="000546A8">
            <w:r>
              <w:t>Punjab Institute of Neurosciences,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60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20906</w:t>
            </w:r>
          </w:p>
        </w:tc>
        <w:tc>
          <w:tcPr>
            <w:tcW w:w="537" w:type="pct"/>
          </w:tcPr>
          <w:p w:rsidR="000546A8" w:rsidRDefault="000546A8">
            <w:r>
              <w:t>Nazmeen Ali</w:t>
            </w:r>
          </w:p>
        </w:tc>
        <w:tc>
          <w:tcPr>
            <w:tcW w:w="624" w:type="pct"/>
          </w:tcPr>
          <w:p w:rsidR="000546A8" w:rsidRDefault="000546A8">
            <w:r>
              <w:t>716356-01-M</w:t>
            </w:r>
          </w:p>
        </w:tc>
        <w:tc>
          <w:tcPr>
            <w:tcW w:w="512" w:type="pct"/>
          </w:tcPr>
          <w:p w:rsidR="000546A8" w:rsidRDefault="000546A8">
            <w:r>
              <w:t>Muhammad Shoukat Ali</w:t>
            </w:r>
          </w:p>
        </w:tc>
        <w:tc>
          <w:tcPr>
            <w:tcW w:w="434" w:type="pct"/>
          </w:tcPr>
          <w:p w:rsidR="000546A8" w:rsidRDefault="000546A8">
            <w:r>
              <w:t>47.524167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Diagnostic Radiology</w:t>
            </w:r>
          </w:p>
        </w:tc>
        <w:tc>
          <w:tcPr>
            <w:tcW w:w="567" w:type="pct"/>
          </w:tcPr>
          <w:p w:rsidR="000546A8" w:rsidRDefault="000546A8">
            <w:r>
              <w:t>Punjab Institute of Neurosciences, Lahore</w:t>
            </w:r>
          </w:p>
        </w:tc>
        <w:tc>
          <w:tcPr>
            <w:tcW w:w="461" w:type="pct"/>
          </w:tcPr>
          <w:p w:rsidR="000546A8" w:rsidRDefault="000546A8">
            <w:r>
              <w:t>Foriegn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61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21354</w:t>
            </w:r>
          </w:p>
        </w:tc>
        <w:tc>
          <w:tcPr>
            <w:tcW w:w="537" w:type="pct"/>
          </w:tcPr>
          <w:p w:rsidR="000546A8" w:rsidRDefault="000546A8">
            <w:r>
              <w:t>Sadaf Joyia</w:t>
            </w:r>
          </w:p>
        </w:tc>
        <w:tc>
          <w:tcPr>
            <w:tcW w:w="624" w:type="pct"/>
          </w:tcPr>
          <w:p w:rsidR="000546A8" w:rsidRDefault="000546A8">
            <w:r>
              <w:t>105716-P</w:t>
            </w:r>
          </w:p>
        </w:tc>
        <w:tc>
          <w:tcPr>
            <w:tcW w:w="512" w:type="pct"/>
          </w:tcPr>
          <w:p w:rsidR="000546A8" w:rsidRDefault="000546A8">
            <w:r>
              <w:t>AURANG ZAIB JOYIA</w:t>
            </w:r>
          </w:p>
        </w:tc>
        <w:tc>
          <w:tcPr>
            <w:tcW w:w="434" w:type="pct"/>
          </w:tcPr>
          <w:p w:rsidR="000546A8" w:rsidRDefault="000546A8">
            <w:r>
              <w:t>70.0675</w:t>
            </w:r>
          </w:p>
        </w:tc>
        <w:tc>
          <w:tcPr>
            <w:tcW w:w="435" w:type="pct"/>
          </w:tcPr>
          <w:p w:rsidR="000546A8" w:rsidRDefault="000546A8">
            <w:r>
              <w:t>8</w:t>
            </w:r>
          </w:p>
        </w:tc>
        <w:tc>
          <w:tcPr>
            <w:tcW w:w="642" w:type="pct"/>
          </w:tcPr>
          <w:p w:rsidR="000546A8" w:rsidRDefault="000546A8">
            <w:r>
              <w:t>Diagnostic Radiology</w:t>
            </w:r>
          </w:p>
        </w:tc>
        <w:tc>
          <w:tcPr>
            <w:tcW w:w="567" w:type="pct"/>
          </w:tcPr>
          <w:p w:rsidR="000546A8" w:rsidRDefault="000546A8">
            <w:r>
              <w:t>Sahiwal Teaching Hospital, Sahiwal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62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18177</w:t>
            </w:r>
          </w:p>
        </w:tc>
        <w:tc>
          <w:tcPr>
            <w:tcW w:w="537" w:type="pct"/>
          </w:tcPr>
          <w:p w:rsidR="000546A8" w:rsidRDefault="000546A8">
            <w:r>
              <w:t>Ali Nasim Chattha</w:t>
            </w:r>
          </w:p>
        </w:tc>
        <w:tc>
          <w:tcPr>
            <w:tcW w:w="624" w:type="pct"/>
          </w:tcPr>
          <w:p w:rsidR="000546A8" w:rsidRDefault="000546A8">
            <w:r>
              <w:t>85891-P</w:t>
            </w:r>
          </w:p>
        </w:tc>
        <w:tc>
          <w:tcPr>
            <w:tcW w:w="512" w:type="pct"/>
          </w:tcPr>
          <w:p w:rsidR="000546A8" w:rsidRDefault="000546A8">
            <w:r>
              <w:t>Nasim Ullah Chattha</w:t>
            </w:r>
          </w:p>
        </w:tc>
        <w:tc>
          <w:tcPr>
            <w:tcW w:w="434" w:type="pct"/>
          </w:tcPr>
          <w:p w:rsidR="000546A8" w:rsidRDefault="000546A8">
            <w:r>
              <w:t>67.637895</w:t>
            </w:r>
          </w:p>
        </w:tc>
        <w:tc>
          <w:tcPr>
            <w:tcW w:w="435" w:type="pct"/>
          </w:tcPr>
          <w:p w:rsidR="000546A8" w:rsidRDefault="000546A8">
            <w:r>
              <w:t>3</w:t>
            </w:r>
          </w:p>
        </w:tc>
        <w:tc>
          <w:tcPr>
            <w:tcW w:w="642" w:type="pct"/>
          </w:tcPr>
          <w:p w:rsidR="000546A8" w:rsidRDefault="000546A8">
            <w:r>
              <w:t>Diagnostic Radiology</w:t>
            </w:r>
          </w:p>
        </w:tc>
        <w:tc>
          <w:tcPr>
            <w:tcW w:w="567" w:type="pct"/>
          </w:tcPr>
          <w:p w:rsidR="000546A8" w:rsidRDefault="000546A8">
            <w:r>
              <w:t>Services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63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17822</w:t>
            </w:r>
          </w:p>
        </w:tc>
        <w:tc>
          <w:tcPr>
            <w:tcW w:w="537" w:type="pct"/>
          </w:tcPr>
          <w:p w:rsidR="000546A8" w:rsidRDefault="000546A8">
            <w:r>
              <w:t>Dr. Mehrosh Ali</w:t>
            </w:r>
          </w:p>
        </w:tc>
        <w:tc>
          <w:tcPr>
            <w:tcW w:w="624" w:type="pct"/>
          </w:tcPr>
          <w:p w:rsidR="000546A8" w:rsidRDefault="000546A8">
            <w:r>
              <w:t>96215-P</w:t>
            </w:r>
          </w:p>
        </w:tc>
        <w:tc>
          <w:tcPr>
            <w:tcW w:w="512" w:type="pct"/>
          </w:tcPr>
          <w:p w:rsidR="000546A8" w:rsidRDefault="000546A8">
            <w:r>
              <w:t>Abdul Razzaq</w:t>
            </w:r>
          </w:p>
        </w:tc>
        <w:tc>
          <w:tcPr>
            <w:tcW w:w="434" w:type="pct"/>
          </w:tcPr>
          <w:p w:rsidR="000546A8" w:rsidRDefault="000546A8">
            <w:r>
              <w:t>58.890833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Diagnostic Radiology</w:t>
            </w:r>
          </w:p>
        </w:tc>
        <w:tc>
          <w:tcPr>
            <w:tcW w:w="567" w:type="pct"/>
          </w:tcPr>
          <w:p w:rsidR="000546A8" w:rsidRDefault="000546A8">
            <w:r>
              <w:t>Services Hospital, Lahore</w:t>
            </w:r>
          </w:p>
        </w:tc>
        <w:tc>
          <w:tcPr>
            <w:tcW w:w="461" w:type="pct"/>
          </w:tcPr>
          <w:p w:rsidR="000546A8" w:rsidRDefault="000546A8">
            <w:r>
              <w:t>Disable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64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5840</w:t>
            </w:r>
          </w:p>
        </w:tc>
        <w:tc>
          <w:tcPr>
            <w:tcW w:w="537" w:type="pct"/>
          </w:tcPr>
          <w:p w:rsidR="000546A8" w:rsidRDefault="000546A8">
            <w:r>
              <w:t>Ambreen Shahzadi</w:t>
            </w:r>
          </w:p>
        </w:tc>
        <w:tc>
          <w:tcPr>
            <w:tcW w:w="624" w:type="pct"/>
          </w:tcPr>
          <w:p w:rsidR="000546A8" w:rsidRDefault="000546A8">
            <w:r>
              <w:t>100492-P</w:t>
            </w:r>
          </w:p>
        </w:tc>
        <w:tc>
          <w:tcPr>
            <w:tcW w:w="512" w:type="pct"/>
          </w:tcPr>
          <w:p w:rsidR="000546A8" w:rsidRDefault="000546A8">
            <w:r>
              <w:t>Muhammad Azam</w:t>
            </w:r>
          </w:p>
        </w:tc>
        <w:tc>
          <w:tcPr>
            <w:tcW w:w="434" w:type="pct"/>
          </w:tcPr>
          <w:p w:rsidR="000546A8" w:rsidRDefault="000546A8">
            <w:r>
              <w:t>69.588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Diagnostic Radiology</w:t>
            </w:r>
          </w:p>
        </w:tc>
        <w:tc>
          <w:tcPr>
            <w:tcW w:w="567" w:type="pct"/>
          </w:tcPr>
          <w:p w:rsidR="000546A8" w:rsidRDefault="000546A8">
            <w:r>
              <w:t>Sir Ganga Ram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65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20471</w:t>
            </w:r>
          </w:p>
        </w:tc>
        <w:tc>
          <w:tcPr>
            <w:tcW w:w="537" w:type="pct"/>
          </w:tcPr>
          <w:p w:rsidR="000546A8" w:rsidRDefault="000546A8">
            <w:r>
              <w:t>Amna Ikram</w:t>
            </w:r>
          </w:p>
        </w:tc>
        <w:tc>
          <w:tcPr>
            <w:tcW w:w="624" w:type="pct"/>
          </w:tcPr>
          <w:p w:rsidR="000546A8" w:rsidRDefault="000546A8">
            <w:r>
              <w:t>105025-P</w:t>
            </w:r>
          </w:p>
        </w:tc>
        <w:tc>
          <w:tcPr>
            <w:tcW w:w="512" w:type="pct"/>
          </w:tcPr>
          <w:p w:rsidR="000546A8" w:rsidRDefault="000546A8">
            <w:r>
              <w:t>Muhammad Ikram ul Haq</w:t>
            </w:r>
          </w:p>
        </w:tc>
        <w:tc>
          <w:tcPr>
            <w:tcW w:w="434" w:type="pct"/>
          </w:tcPr>
          <w:p w:rsidR="000546A8" w:rsidRDefault="000546A8">
            <w:r>
              <w:t>66.268333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Diagnostic Radiology</w:t>
            </w:r>
          </w:p>
        </w:tc>
        <w:tc>
          <w:tcPr>
            <w:tcW w:w="567" w:type="pct"/>
          </w:tcPr>
          <w:p w:rsidR="000546A8" w:rsidRDefault="000546A8">
            <w:r>
              <w:t>SZ Hospital, Rahim Yar Khan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66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6889</w:t>
            </w:r>
          </w:p>
        </w:tc>
        <w:tc>
          <w:tcPr>
            <w:tcW w:w="537" w:type="pct"/>
          </w:tcPr>
          <w:p w:rsidR="000546A8" w:rsidRDefault="000546A8">
            <w:r>
              <w:t>Hafiz Muhammad Huzaifa Irfan</w:t>
            </w:r>
          </w:p>
        </w:tc>
        <w:tc>
          <w:tcPr>
            <w:tcW w:w="624" w:type="pct"/>
          </w:tcPr>
          <w:p w:rsidR="000546A8" w:rsidRDefault="000546A8">
            <w:r>
              <w:t>104302-P</w:t>
            </w:r>
          </w:p>
        </w:tc>
        <w:tc>
          <w:tcPr>
            <w:tcW w:w="512" w:type="pct"/>
          </w:tcPr>
          <w:p w:rsidR="000546A8" w:rsidRDefault="000546A8">
            <w:r>
              <w:t>Khadim Hussain</w:t>
            </w:r>
          </w:p>
        </w:tc>
        <w:tc>
          <w:tcPr>
            <w:tcW w:w="434" w:type="pct"/>
          </w:tcPr>
          <w:p w:rsidR="000546A8" w:rsidRDefault="000546A8">
            <w:r>
              <w:t>63.043334</w:t>
            </w:r>
          </w:p>
        </w:tc>
        <w:tc>
          <w:tcPr>
            <w:tcW w:w="435" w:type="pct"/>
          </w:tcPr>
          <w:p w:rsidR="000546A8" w:rsidRDefault="000546A8">
            <w:r>
              <w:t>5</w:t>
            </w:r>
          </w:p>
        </w:tc>
        <w:tc>
          <w:tcPr>
            <w:tcW w:w="642" w:type="pct"/>
          </w:tcPr>
          <w:p w:rsidR="000546A8" w:rsidRDefault="000546A8">
            <w:r>
              <w:t>Emergency Medicine</w:t>
            </w:r>
          </w:p>
        </w:tc>
        <w:tc>
          <w:tcPr>
            <w:tcW w:w="567" w:type="pct"/>
          </w:tcPr>
          <w:p w:rsidR="000546A8" w:rsidRDefault="000546A8">
            <w:r>
              <w:t>Holy Family Hospital, Rawalpindi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67</w:t>
            </w:r>
          </w:p>
        </w:tc>
        <w:tc>
          <w:tcPr>
            <w:tcW w:w="178" w:type="pct"/>
          </w:tcPr>
          <w:p w:rsidR="000546A8" w:rsidRDefault="000546A8">
            <w:r>
              <w:t>2</w:t>
            </w:r>
          </w:p>
        </w:tc>
        <w:tc>
          <w:tcPr>
            <w:tcW w:w="395" w:type="pct"/>
          </w:tcPr>
          <w:p w:rsidR="000546A8" w:rsidRDefault="000546A8">
            <w:r>
              <w:t>2362</w:t>
            </w:r>
          </w:p>
        </w:tc>
        <w:tc>
          <w:tcPr>
            <w:tcW w:w="537" w:type="pct"/>
          </w:tcPr>
          <w:p w:rsidR="000546A8" w:rsidRDefault="000546A8">
            <w:r>
              <w:t>Rizwan Ul Husnain</w:t>
            </w:r>
          </w:p>
        </w:tc>
        <w:tc>
          <w:tcPr>
            <w:tcW w:w="624" w:type="pct"/>
          </w:tcPr>
          <w:p w:rsidR="000546A8" w:rsidRDefault="000546A8">
            <w:r>
              <w:t>97353-P</w:t>
            </w:r>
          </w:p>
        </w:tc>
        <w:tc>
          <w:tcPr>
            <w:tcW w:w="512" w:type="pct"/>
          </w:tcPr>
          <w:p w:rsidR="000546A8" w:rsidRDefault="000546A8">
            <w:r>
              <w:t>Munir Ahmad</w:t>
            </w:r>
          </w:p>
        </w:tc>
        <w:tc>
          <w:tcPr>
            <w:tcW w:w="434" w:type="pct"/>
          </w:tcPr>
          <w:p w:rsidR="000546A8" w:rsidRDefault="000546A8">
            <w:r>
              <w:t>61.1</w:t>
            </w:r>
          </w:p>
        </w:tc>
        <w:tc>
          <w:tcPr>
            <w:tcW w:w="435" w:type="pct"/>
          </w:tcPr>
          <w:p w:rsidR="000546A8" w:rsidRDefault="000546A8">
            <w:r>
              <w:t>8</w:t>
            </w:r>
          </w:p>
        </w:tc>
        <w:tc>
          <w:tcPr>
            <w:tcW w:w="642" w:type="pct"/>
          </w:tcPr>
          <w:p w:rsidR="000546A8" w:rsidRDefault="000546A8">
            <w:r>
              <w:t>Emergency Medicine</w:t>
            </w:r>
          </w:p>
        </w:tc>
        <w:tc>
          <w:tcPr>
            <w:tcW w:w="567" w:type="pct"/>
          </w:tcPr>
          <w:p w:rsidR="000546A8" w:rsidRDefault="000546A8">
            <w:r>
              <w:t>Holy Family Hospital, Rawalpindi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68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17914</w:t>
            </w:r>
          </w:p>
        </w:tc>
        <w:tc>
          <w:tcPr>
            <w:tcW w:w="537" w:type="pct"/>
          </w:tcPr>
          <w:p w:rsidR="000546A8" w:rsidRDefault="000546A8">
            <w:r>
              <w:t>Muhammad Bilal</w:t>
            </w:r>
          </w:p>
        </w:tc>
        <w:tc>
          <w:tcPr>
            <w:tcW w:w="624" w:type="pct"/>
          </w:tcPr>
          <w:p w:rsidR="000546A8" w:rsidRDefault="000546A8">
            <w:r>
              <w:t>103139-P</w:t>
            </w:r>
          </w:p>
        </w:tc>
        <w:tc>
          <w:tcPr>
            <w:tcW w:w="512" w:type="pct"/>
          </w:tcPr>
          <w:p w:rsidR="000546A8" w:rsidRDefault="000546A8">
            <w:r>
              <w:t xml:space="preserve">Mazhar Abbas </w:t>
            </w:r>
          </w:p>
        </w:tc>
        <w:tc>
          <w:tcPr>
            <w:tcW w:w="434" w:type="pct"/>
          </w:tcPr>
          <w:p w:rsidR="000546A8" w:rsidRDefault="000546A8">
            <w:r>
              <w:t>64.586667</w:t>
            </w:r>
          </w:p>
        </w:tc>
        <w:tc>
          <w:tcPr>
            <w:tcW w:w="435" w:type="pct"/>
          </w:tcPr>
          <w:p w:rsidR="000546A8" w:rsidRDefault="000546A8">
            <w:r>
              <w:t>2</w:t>
            </w:r>
          </w:p>
        </w:tc>
        <w:tc>
          <w:tcPr>
            <w:tcW w:w="642" w:type="pct"/>
          </w:tcPr>
          <w:p w:rsidR="000546A8" w:rsidRDefault="000546A8">
            <w:r>
              <w:t>Gastroenterology</w:t>
            </w:r>
          </w:p>
        </w:tc>
        <w:tc>
          <w:tcPr>
            <w:tcW w:w="567" w:type="pct"/>
          </w:tcPr>
          <w:p w:rsidR="000546A8" w:rsidRDefault="000546A8">
            <w:r>
              <w:t>Bahawal Victoria Hospital, Bahawalpur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69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15478</w:t>
            </w:r>
          </w:p>
        </w:tc>
        <w:tc>
          <w:tcPr>
            <w:tcW w:w="537" w:type="pct"/>
          </w:tcPr>
          <w:p w:rsidR="000546A8" w:rsidRDefault="000546A8">
            <w:r>
              <w:t>Zeeshan</w:t>
            </w:r>
          </w:p>
        </w:tc>
        <w:tc>
          <w:tcPr>
            <w:tcW w:w="624" w:type="pct"/>
          </w:tcPr>
          <w:p w:rsidR="000546A8" w:rsidRDefault="000546A8">
            <w:r>
              <w:t>94551-p</w:t>
            </w:r>
          </w:p>
        </w:tc>
        <w:tc>
          <w:tcPr>
            <w:tcW w:w="512" w:type="pct"/>
          </w:tcPr>
          <w:p w:rsidR="000546A8" w:rsidRDefault="000546A8">
            <w:r>
              <w:t>muhammad ilyas</w:t>
            </w:r>
          </w:p>
        </w:tc>
        <w:tc>
          <w:tcPr>
            <w:tcW w:w="434" w:type="pct"/>
          </w:tcPr>
          <w:p w:rsidR="000546A8" w:rsidRDefault="000546A8">
            <w:r>
              <w:t>60.745</w:t>
            </w:r>
          </w:p>
        </w:tc>
        <w:tc>
          <w:tcPr>
            <w:tcW w:w="435" w:type="pct"/>
          </w:tcPr>
          <w:p w:rsidR="000546A8" w:rsidRDefault="000546A8">
            <w:r>
              <w:t>11</w:t>
            </w:r>
          </w:p>
        </w:tc>
        <w:tc>
          <w:tcPr>
            <w:tcW w:w="642" w:type="pct"/>
          </w:tcPr>
          <w:p w:rsidR="000546A8" w:rsidRDefault="000546A8">
            <w:r>
              <w:t>Gastroenterology</w:t>
            </w:r>
          </w:p>
        </w:tc>
        <w:tc>
          <w:tcPr>
            <w:tcW w:w="567" w:type="pct"/>
          </w:tcPr>
          <w:p w:rsidR="000546A8" w:rsidRDefault="000546A8">
            <w:r>
              <w:t>DHQ Hospital, Gujranwala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70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6337</w:t>
            </w:r>
          </w:p>
        </w:tc>
        <w:tc>
          <w:tcPr>
            <w:tcW w:w="537" w:type="pct"/>
          </w:tcPr>
          <w:p w:rsidR="000546A8" w:rsidRDefault="000546A8">
            <w:r>
              <w:t>Farheen Nisha</w:t>
            </w:r>
          </w:p>
        </w:tc>
        <w:tc>
          <w:tcPr>
            <w:tcW w:w="624" w:type="pct"/>
          </w:tcPr>
          <w:p w:rsidR="000546A8" w:rsidRDefault="000546A8">
            <w:r>
              <w:t>98918-P</w:t>
            </w:r>
          </w:p>
        </w:tc>
        <w:tc>
          <w:tcPr>
            <w:tcW w:w="512" w:type="pct"/>
          </w:tcPr>
          <w:p w:rsidR="000546A8" w:rsidRDefault="000546A8">
            <w:r>
              <w:t>Zaheer Alam Minhas</w:t>
            </w:r>
          </w:p>
        </w:tc>
        <w:tc>
          <w:tcPr>
            <w:tcW w:w="434" w:type="pct"/>
          </w:tcPr>
          <w:p w:rsidR="000546A8" w:rsidRDefault="000546A8">
            <w:r>
              <w:t>64.305</w:t>
            </w:r>
          </w:p>
        </w:tc>
        <w:tc>
          <w:tcPr>
            <w:tcW w:w="435" w:type="pct"/>
          </w:tcPr>
          <w:p w:rsidR="000546A8" w:rsidRDefault="000546A8">
            <w:r>
              <w:t>26</w:t>
            </w:r>
          </w:p>
        </w:tc>
        <w:tc>
          <w:tcPr>
            <w:tcW w:w="642" w:type="pct"/>
          </w:tcPr>
          <w:p w:rsidR="000546A8" w:rsidRDefault="000546A8">
            <w:r>
              <w:t>Gastroenterology</w:t>
            </w:r>
          </w:p>
        </w:tc>
        <w:tc>
          <w:tcPr>
            <w:tcW w:w="567" w:type="pct"/>
          </w:tcPr>
          <w:p w:rsidR="000546A8" w:rsidRDefault="000546A8">
            <w:r>
              <w:t xml:space="preserve">Govt. Teaching Hospital GM Abad, </w:t>
            </w:r>
            <w:r>
              <w:lastRenderedPageBreak/>
              <w:t>Faisalabad</w:t>
            </w:r>
          </w:p>
        </w:tc>
        <w:tc>
          <w:tcPr>
            <w:tcW w:w="461" w:type="pct"/>
          </w:tcPr>
          <w:p w:rsidR="000546A8" w:rsidRDefault="000546A8">
            <w:r>
              <w:lastRenderedPageBreak/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71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7418</w:t>
            </w:r>
          </w:p>
        </w:tc>
        <w:tc>
          <w:tcPr>
            <w:tcW w:w="537" w:type="pct"/>
          </w:tcPr>
          <w:p w:rsidR="000546A8" w:rsidRDefault="000546A8">
            <w:r>
              <w:t>Muhammad Idrees</w:t>
            </w:r>
          </w:p>
        </w:tc>
        <w:tc>
          <w:tcPr>
            <w:tcW w:w="624" w:type="pct"/>
          </w:tcPr>
          <w:p w:rsidR="000546A8" w:rsidRDefault="000546A8">
            <w:r>
              <w:t>94800-P</w:t>
            </w:r>
          </w:p>
        </w:tc>
        <w:tc>
          <w:tcPr>
            <w:tcW w:w="512" w:type="pct"/>
          </w:tcPr>
          <w:p w:rsidR="000546A8" w:rsidRDefault="000546A8">
            <w:r>
              <w:t>Mulazim Hussain</w:t>
            </w:r>
          </w:p>
        </w:tc>
        <w:tc>
          <w:tcPr>
            <w:tcW w:w="434" w:type="pct"/>
          </w:tcPr>
          <w:p w:rsidR="000546A8" w:rsidRDefault="000546A8">
            <w:r>
              <w:t>64.225</w:t>
            </w:r>
          </w:p>
        </w:tc>
        <w:tc>
          <w:tcPr>
            <w:tcW w:w="435" w:type="pct"/>
          </w:tcPr>
          <w:p w:rsidR="000546A8" w:rsidRDefault="000546A8">
            <w:r>
              <w:t>8</w:t>
            </w:r>
          </w:p>
        </w:tc>
        <w:tc>
          <w:tcPr>
            <w:tcW w:w="642" w:type="pct"/>
          </w:tcPr>
          <w:p w:rsidR="000546A8" w:rsidRDefault="000546A8">
            <w:r>
              <w:t>Gastroenterology</w:t>
            </w:r>
          </w:p>
        </w:tc>
        <w:tc>
          <w:tcPr>
            <w:tcW w:w="567" w:type="pct"/>
          </w:tcPr>
          <w:p w:rsidR="000546A8" w:rsidRDefault="000546A8">
            <w:r>
              <w:t>Holy Family Hospital, Rawalpindi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72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21447</w:t>
            </w:r>
          </w:p>
        </w:tc>
        <w:tc>
          <w:tcPr>
            <w:tcW w:w="537" w:type="pct"/>
          </w:tcPr>
          <w:p w:rsidR="000546A8" w:rsidRDefault="000546A8">
            <w:r>
              <w:t>Sana Muazzam</w:t>
            </w:r>
          </w:p>
        </w:tc>
        <w:tc>
          <w:tcPr>
            <w:tcW w:w="624" w:type="pct"/>
          </w:tcPr>
          <w:p w:rsidR="000546A8" w:rsidRDefault="000546A8">
            <w:r>
              <w:t>89710-P</w:t>
            </w:r>
          </w:p>
        </w:tc>
        <w:tc>
          <w:tcPr>
            <w:tcW w:w="512" w:type="pct"/>
          </w:tcPr>
          <w:p w:rsidR="000546A8" w:rsidRDefault="000546A8">
            <w:r>
              <w:t>Muhammad Muazzam</w:t>
            </w:r>
          </w:p>
        </w:tc>
        <w:tc>
          <w:tcPr>
            <w:tcW w:w="434" w:type="pct"/>
          </w:tcPr>
          <w:p w:rsidR="000546A8" w:rsidRDefault="000546A8">
            <w:r>
              <w:t>64.270833</w:t>
            </w:r>
          </w:p>
        </w:tc>
        <w:tc>
          <w:tcPr>
            <w:tcW w:w="435" w:type="pct"/>
          </w:tcPr>
          <w:p w:rsidR="000546A8" w:rsidRDefault="000546A8">
            <w:r>
              <w:t>6</w:t>
            </w:r>
          </w:p>
        </w:tc>
        <w:tc>
          <w:tcPr>
            <w:tcW w:w="642" w:type="pct"/>
          </w:tcPr>
          <w:p w:rsidR="000546A8" w:rsidRDefault="000546A8">
            <w:r>
              <w:t>Gastroenterology</w:t>
            </w:r>
          </w:p>
        </w:tc>
        <w:tc>
          <w:tcPr>
            <w:tcW w:w="567" w:type="pct"/>
          </w:tcPr>
          <w:p w:rsidR="000546A8" w:rsidRDefault="000546A8">
            <w:r>
              <w:t>Jinnah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73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4097</w:t>
            </w:r>
          </w:p>
        </w:tc>
        <w:tc>
          <w:tcPr>
            <w:tcW w:w="537" w:type="pct"/>
          </w:tcPr>
          <w:p w:rsidR="000546A8" w:rsidRDefault="000546A8">
            <w:r>
              <w:t>Muhammad Nouman Iqbal</w:t>
            </w:r>
          </w:p>
        </w:tc>
        <w:tc>
          <w:tcPr>
            <w:tcW w:w="624" w:type="pct"/>
          </w:tcPr>
          <w:p w:rsidR="000546A8" w:rsidRDefault="000546A8">
            <w:r>
              <w:t>102054-P</w:t>
            </w:r>
          </w:p>
        </w:tc>
        <w:tc>
          <w:tcPr>
            <w:tcW w:w="512" w:type="pct"/>
          </w:tcPr>
          <w:p w:rsidR="000546A8" w:rsidRDefault="000546A8">
            <w:r>
              <w:t>Muhammad Iqbal</w:t>
            </w:r>
          </w:p>
        </w:tc>
        <w:tc>
          <w:tcPr>
            <w:tcW w:w="434" w:type="pct"/>
          </w:tcPr>
          <w:p w:rsidR="000546A8" w:rsidRDefault="000546A8">
            <w:r>
              <w:t>67.814167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Gastroenterology</w:t>
            </w:r>
          </w:p>
        </w:tc>
        <w:tc>
          <w:tcPr>
            <w:tcW w:w="567" w:type="pct"/>
          </w:tcPr>
          <w:p w:rsidR="000546A8" w:rsidRDefault="000546A8">
            <w:r>
              <w:t>Lahore General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74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18730</w:t>
            </w:r>
          </w:p>
        </w:tc>
        <w:tc>
          <w:tcPr>
            <w:tcW w:w="537" w:type="pct"/>
          </w:tcPr>
          <w:p w:rsidR="000546A8" w:rsidRDefault="000546A8">
            <w:r>
              <w:t>Ali Hassan</w:t>
            </w:r>
          </w:p>
        </w:tc>
        <w:tc>
          <w:tcPr>
            <w:tcW w:w="624" w:type="pct"/>
          </w:tcPr>
          <w:p w:rsidR="000546A8" w:rsidRDefault="000546A8">
            <w:r>
              <w:t>102333-P</w:t>
            </w:r>
          </w:p>
        </w:tc>
        <w:tc>
          <w:tcPr>
            <w:tcW w:w="512" w:type="pct"/>
          </w:tcPr>
          <w:p w:rsidR="000546A8" w:rsidRDefault="000546A8">
            <w:r>
              <w:t>Nasir Ahmad</w:t>
            </w:r>
          </w:p>
        </w:tc>
        <w:tc>
          <w:tcPr>
            <w:tcW w:w="434" w:type="pct"/>
          </w:tcPr>
          <w:p w:rsidR="000546A8" w:rsidRDefault="000546A8">
            <w:r>
              <w:t>64.888333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Gastroenterology</w:t>
            </w:r>
          </w:p>
        </w:tc>
        <w:tc>
          <w:tcPr>
            <w:tcW w:w="567" w:type="pct"/>
          </w:tcPr>
          <w:p w:rsidR="000546A8" w:rsidRDefault="000546A8">
            <w:r>
              <w:t>Mayo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75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18143</w:t>
            </w:r>
          </w:p>
        </w:tc>
        <w:tc>
          <w:tcPr>
            <w:tcW w:w="537" w:type="pct"/>
          </w:tcPr>
          <w:p w:rsidR="000546A8" w:rsidRDefault="000546A8">
            <w:r>
              <w:t>Tanveer Abbas</w:t>
            </w:r>
          </w:p>
        </w:tc>
        <w:tc>
          <w:tcPr>
            <w:tcW w:w="624" w:type="pct"/>
          </w:tcPr>
          <w:p w:rsidR="000546A8" w:rsidRDefault="000546A8">
            <w:r>
              <w:t>107017-P</w:t>
            </w:r>
          </w:p>
        </w:tc>
        <w:tc>
          <w:tcPr>
            <w:tcW w:w="512" w:type="pct"/>
          </w:tcPr>
          <w:p w:rsidR="000546A8" w:rsidRDefault="000546A8">
            <w:r>
              <w:t xml:space="preserve">Muhammad Rafiq </w:t>
            </w:r>
          </w:p>
        </w:tc>
        <w:tc>
          <w:tcPr>
            <w:tcW w:w="434" w:type="pct"/>
          </w:tcPr>
          <w:p w:rsidR="000546A8" w:rsidRDefault="000546A8">
            <w:r>
              <w:t>66.1075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Gastroenterology</w:t>
            </w:r>
          </w:p>
        </w:tc>
        <w:tc>
          <w:tcPr>
            <w:tcW w:w="567" w:type="pct"/>
          </w:tcPr>
          <w:p w:rsidR="000546A8" w:rsidRDefault="000546A8">
            <w:r>
              <w:t>Services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76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22378</w:t>
            </w:r>
          </w:p>
        </w:tc>
        <w:tc>
          <w:tcPr>
            <w:tcW w:w="537" w:type="pct"/>
          </w:tcPr>
          <w:p w:rsidR="000546A8" w:rsidRDefault="000546A8">
            <w:r>
              <w:t>Abrar Ahmad</w:t>
            </w:r>
          </w:p>
        </w:tc>
        <w:tc>
          <w:tcPr>
            <w:tcW w:w="624" w:type="pct"/>
          </w:tcPr>
          <w:p w:rsidR="000546A8" w:rsidRDefault="000546A8">
            <w:r>
              <w:t>113801-P</w:t>
            </w:r>
          </w:p>
        </w:tc>
        <w:tc>
          <w:tcPr>
            <w:tcW w:w="512" w:type="pct"/>
          </w:tcPr>
          <w:p w:rsidR="000546A8" w:rsidRDefault="000546A8">
            <w:r>
              <w:t>AKBAR ALI</w:t>
            </w:r>
          </w:p>
        </w:tc>
        <w:tc>
          <w:tcPr>
            <w:tcW w:w="434" w:type="pct"/>
          </w:tcPr>
          <w:p w:rsidR="000546A8" w:rsidRDefault="000546A8">
            <w:r>
              <w:t>59.7325</w:t>
            </w:r>
          </w:p>
        </w:tc>
        <w:tc>
          <w:tcPr>
            <w:tcW w:w="435" w:type="pct"/>
          </w:tcPr>
          <w:p w:rsidR="000546A8" w:rsidRDefault="000546A8">
            <w:r>
              <w:t>45</w:t>
            </w:r>
          </w:p>
        </w:tc>
        <w:tc>
          <w:tcPr>
            <w:tcW w:w="642" w:type="pct"/>
          </w:tcPr>
          <w:p w:rsidR="000546A8" w:rsidRDefault="000546A8">
            <w:r>
              <w:t>Medical Oncology</w:t>
            </w:r>
          </w:p>
        </w:tc>
        <w:tc>
          <w:tcPr>
            <w:tcW w:w="567" w:type="pct"/>
          </w:tcPr>
          <w:p w:rsidR="000546A8" w:rsidRDefault="000546A8">
            <w:r>
              <w:t>Allied Hospital, Faisalabad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77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20408</w:t>
            </w:r>
          </w:p>
        </w:tc>
        <w:tc>
          <w:tcPr>
            <w:tcW w:w="537" w:type="pct"/>
          </w:tcPr>
          <w:p w:rsidR="000546A8" w:rsidRDefault="000546A8">
            <w:r>
              <w:t>Tayyaba Fazil Gill</w:t>
            </w:r>
          </w:p>
        </w:tc>
        <w:tc>
          <w:tcPr>
            <w:tcW w:w="624" w:type="pct"/>
          </w:tcPr>
          <w:p w:rsidR="000546A8" w:rsidRDefault="000546A8">
            <w:r>
              <w:t>96259-P</w:t>
            </w:r>
          </w:p>
        </w:tc>
        <w:tc>
          <w:tcPr>
            <w:tcW w:w="512" w:type="pct"/>
          </w:tcPr>
          <w:p w:rsidR="000546A8" w:rsidRDefault="000546A8">
            <w:r>
              <w:t>Muhammad Fazil Gill</w:t>
            </w:r>
          </w:p>
        </w:tc>
        <w:tc>
          <w:tcPr>
            <w:tcW w:w="434" w:type="pct"/>
          </w:tcPr>
          <w:p w:rsidR="000546A8" w:rsidRDefault="000546A8">
            <w:r>
              <w:t>62.984167</w:t>
            </w:r>
          </w:p>
        </w:tc>
        <w:tc>
          <w:tcPr>
            <w:tcW w:w="435" w:type="pct"/>
          </w:tcPr>
          <w:p w:rsidR="000546A8" w:rsidRDefault="000546A8">
            <w:r>
              <w:t>25</w:t>
            </w:r>
          </w:p>
        </w:tc>
        <w:tc>
          <w:tcPr>
            <w:tcW w:w="642" w:type="pct"/>
          </w:tcPr>
          <w:p w:rsidR="000546A8" w:rsidRDefault="000546A8">
            <w:r>
              <w:t>Medical Oncology</w:t>
            </w:r>
          </w:p>
        </w:tc>
        <w:tc>
          <w:tcPr>
            <w:tcW w:w="567" w:type="pct"/>
          </w:tcPr>
          <w:p w:rsidR="000546A8" w:rsidRDefault="000546A8">
            <w:r>
              <w:t>Jinnah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78</w:t>
            </w:r>
          </w:p>
        </w:tc>
        <w:tc>
          <w:tcPr>
            <w:tcW w:w="178" w:type="pct"/>
          </w:tcPr>
          <w:p w:rsidR="000546A8" w:rsidRDefault="000546A8">
            <w:r>
              <w:t>2</w:t>
            </w:r>
          </w:p>
        </w:tc>
        <w:tc>
          <w:tcPr>
            <w:tcW w:w="395" w:type="pct"/>
          </w:tcPr>
          <w:p w:rsidR="000546A8" w:rsidRDefault="000546A8">
            <w:r>
              <w:t>15081</w:t>
            </w:r>
          </w:p>
        </w:tc>
        <w:tc>
          <w:tcPr>
            <w:tcW w:w="537" w:type="pct"/>
          </w:tcPr>
          <w:p w:rsidR="000546A8" w:rsidRDefault="000546A8">
            <w:r>
              <w:t>Ifra Arshad</w:t>
            </w:r>
          </w:p>
        </w:tc>
        <w:tc>
          <w:tcPr>
            <w:tcW w:w="624" w:type="pct"/>
          </w:tcPr>
          <w:p w:rsidR="000546A8" w:rsidRDefault="000546A8">
            <w:r>
              <w:t>105556-P</w:t>
            </w:r>
          </w:p>
        </w:tc>
        <w:tc>
          <w:tcPr>
            <w:tcW w:w="512" w:type="pct"/>
          </w:tcPr>
          <w:p w:rsidR="000546A8" w:rsidRDefault="000546A8">
            <w:r>
              <w:t>Arshad Pervaiz Khan</w:t>
            </w:r>
          </w:p>
        </w:tc>
        <w:tc>
          <w:tcPr>
            <w:tcW w:w="434" w:type="pct"/>
          </w:tcPr>
          <w:p w:rsidR="000546A8" w:rsidRDefault="000546A8">
            <w:r>
              <w:t>61.475</w:t>
            </w:r>
          </w:p>
        </w:tc>
        <w:tc>
          <w:tcPr>
            <w:tcW w:w="435" w:type="pct"/>
          </w:tcPr>
          <w:p w:rsidR="000546A8" w:rsidRDefault="000546A8">
            <w:r>
              <w:t>10</w:t>
            </w:r>
          </w:p>
        </w:tc>
        <w:tc>
          <w:tcPr>
            <w:tcW w:w="642" w:type="pct"/>
          </w:tcPr>
          <w:p w:rsidR="000546A8" w:rsidRDefault="000546A8">
            <w:r>
              <w:t>Medical Oncology</w:t>
            </w:r>
          </w:p>
        </w:tc>
        <w:tc>
          <w:tcPr>
            <w:tcW w:w="567" w:type="pct"/>
          </w:tcPr>
          <w:p w:rsidR="000546A8" w:rsidRDefault="000546A8">
            <w:r>
              <w:t>Jinnah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79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21423</w:t>
            </w:r>
          </w:p>
        </w:tc>
        <w:tc>
          <w:tcPr>
            <w:tcW w:w="537" w:type="pct"/>
          </w:tcPr>
          <w:p w:rsidR="000546A8" w:rsidRDefault="000546A8">
            <w:r>
              <w:t>Abdul Rashid</w:t>
            </w:r>
          </w:p>
        </w:tc>
        <w:tc>
          <w:tcPr>
            <w:tcW w:w="624" w:type="pct"/>
          </w:tcPr>
          <w:p w:rsidR="000546A8" w:rsidRDefault="000546A8">
            <w:r>
              <w:t>42595-P</w:t>
            </w:r>
          </w:p>
        </w:tc>
        <w:tc>
          <w:tcPr>
            <w:tcW w:w="512" w:type="pct"/>
          </w:tcPr>
          <w:p w:rsidR="000546A8" w:rsidRDefault="000546A8">
            <w:r>
              <w:t>Abdul Hamid Sheikh</w:t>
            </w:r>
          </w:p>
        </w:tc>
        <w:tc>
          <w:tcPr>
            <w:tcW w:w="434" w:type="pct"/>
          </w:tcPr>
          <w:p w:rsidR="000546A8" w:rsidRDefault="000546A8">
            <w:r>
              <w:t>58.973333</w:t>
            </w:r>
          </w:p>
        </w:tc>
        <w:tc>
          <w:tcPr>
            <w:tcW w:w="435" w:type="pct"/>
          </w:tcPr>
          <w:p w:rsidR="000546A8" w:rsidRDefault="000546A8">
            <w:r>
              <w:t>28</w:t>
            </w:r>
          </w:p>
        </w:tc>
        <w:tc>
          <w:tcPr>
            <w:tcW w:w="642" w:type="pct"/>
          </w:tcPr>
          <w:p w:rsidR="000546A8" w:rsidRDefault="000546A8">
            <w:r>
              <w:t>Medical Oncology</w:t>
            </w:r>
          </w:p>
        </w:tc>
        <w:tc>
          <w:tcPr>
            <w:tcW w:w="567" w:type="pct"/>
          </w:tcPr>
          <w:p w:rsidR="000546A8" w:rsidRDefault="000546A8">
            <w:r>
              <w:t>Mayo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80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6386</w:t>
            </w:r>
          </w:p>
        </w:tc>
        <w:tc>
          <w:tcPr>
            <w:tcW w:w="537" w:type="pct"/>
          </w:tcPr>
          <w:p w:rsidR="000546A8" w:rsidRDefault="000546A8">
            <w:r>
              <w:t>Sarfraz Arif  Chaudhry</w:t>
            </w:r>
          </w:p>
        </w:tc>
        <w:tc>
          <w:tcPr>
            <w:tcW w:w="624" w:type="pct"/>
          </w:tcPr>
          <w:p w:rsidR="000546A8" w:rsidRDefault="000546A8">
            <w:r>
              <w:t>99969-p</w:t>
            </w:r>
          </w:p>
        </w:tc>
        <w:tc>
          <w:tcPr>
            <w:tcW w:w="512" w:type="pct"/>
          </w:tcPr>
          <w:p w:rsidR="000546A8" w:rsidRDefault="000546A8">
            <w:r>
              <w:t>chaudhry muhammad arif</w:t>
            </w:r>
          </w:p>
        </w:tc>
        <w:tc>
          <w:tcPr>
            <w:tcW w:w="434" w:type="pct"/>
          </w:tcPr>
          <w:p w:rsidR="000546A8" w:rsidRDefault="000546A8">
            <w:r>
              <w:t>58.586667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ABS Teaching Hospital, Gujrat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81</w:t>
            </w:r>
          </w:p>
        </w:tc>
        <w:tc>
          <w:tcPr>
            <w:tcW w:w="178" w:type="pct"/>
          </w:tcPr>
          <w:p w:rsidR="000546A8" w:rsidRDefault="000546A8">
            <w:r>
              <w:t>2</w:t>
            </w:r>
          </w:p>
        </w:tc>
        <w:tc>
          <w:tcPr>
            <w:tcW w:w="395" w:type="pct"/>
          </w:tcPr>
          <w:p w:rsidR="000546A8" w:rsidRDefault="000546A8">
            <w:r>
              <w:t>17600</w:t>
            </w:r>
          </w:p>
        </w:tc>
        <w:tc>
          <w:tcPr>
            <w:tcW w:w="537" w:type="pct"/>
          </w:tcPr>
          <w:p w:rsidR="000546A8" w:rsidRDefault="000546A8">
            <w:r>
              <w:t>Sadam Hussain</w:t>
            </w:r>
          </w:p>
        </w:tc>
        <w:tc>
          <w:tcPr>
            <w:tcW w:w="624" w:type="pct"/>
          </w:tcPr>
          <w:p w:rsidR="000546A8" w:rsidRDefault="000546A8">
            <w:r>
              <w:t>103178-P</w:t>
            </w:r>
          </w:p>
        </w:tc>
        <w:tc>
          <w:tcPr>
            <w:tcW w:w="512" w:type="pct"/>
          </w:tcPr>
          <w:p w:rsidR="000546A8" w:rsidRDefault="000546A8">
            <w:r>
              <w:t>Ghulam Hussain</w:t>
            </w:r>
          </w:p>
        </w:tc>
        <w:tc>
          <w:tcPr>
            <w:tcW w:w="434" w:type="pct"/>
          </w:tcPr>
          <w:p w:rsidR="000546A8" w:rsidRDefault="000546A8">
            <w:r>
              <w:t>56.884167</w:t>
            </w:r>
          </w:p>
        </w:tc>
        <w:tc>
          <w:tcPr>
            <w:tcW w:w="435" w:type="pct"/>
          </w:tcPr>
          <w:p w:rsidR="000546A8" w:rsidRDefault="000546A8">
            <w:r>
              <w:t>5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ABS Teaching Hospital, Gujrat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82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20653</w:t>
            </w:r>
          </w:p>
        </w:tc>
        <w:tc>
          <w:tcPr>
            <w:tcW w:w="537" w:type="pct"/>
          </w:tcPr>
          <w:p w:rsidR="000546A8" w:rsidRDefault="000546A8">
            <w:r>
              <w:t>Atif Arif</w:t>
            </w:r>
          </w:p>
        </w:tc>
        <w:tc>
          <w:tcPr>
            <w:tcW w:w="624" w:type="pct"/>
          </w:tcPr>
          <w:p w:rsidR="000546A8" w:rsidRDefault="000546A8">
            <w:r>
              <w:t>60245-P</w:t>
            </w:r>
          </w:p>
        </w:tc>
        <w:tc>
          <w:tcPr>
            <w:tcW w:w="512" w:type="pct"/>
          </w:tcPr>
          <w:p w:rsidR="000546A8" w:rsidRDefault="000546A8">
            <w:r>
              <w:t>Muhammad Arif</w:t>
            </w:r>
          </w:p>
        </w:tc>
        <w:tc>
          <w:tcPr>
            <w:tcW w:w="434" w:type="pct"/>
          </w:tcPr>
          <w:p w:rsidR="000546A8" w:rsidRDefault="000546A8">
            <w:r>
              <w:t>63.00087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AIMH, Sialkot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83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18955</w:t>
            </w:r>
          </w:p>
        </w:tc>
        <w:tc>
          <w:tcPr>
            <w:tcW w:w="537" w:type="pct"/>
          </w:tcPr>
          <w:p w:rsidR="000546A8" w:rsidRDefault="000546A8">
            <w:r>
              <w:t>Rida Ali</w:t>
            </w:r>
          </w:p>
        </w:tc>
        <w:tc>
          <w:tcPr>
            <w:tcW w:w="624" w:type="pct"/>
          </w:tcPr>
          <w:p w:rsidR="000546A8" w:rsidRDefault="000546A8">
            <w:r>
              <w:t>103771-P</w:t>
            </w:r>
          </w:p>
        </w:tc>
        <w:tc>
          <w:tcPr>
            <w:tcW w:w="512" w:type="pct"/>
          </w:tcPr>
          <w:p w:rsidR="000546A8" w:rsidRDefault="000546A8">
            <w:r>
              <w:t>Zafar Ali</w:t>
            </w:r>
          </w:p>
        </w:tc>
        <w:tc>
          <w:tcPr>
            <w:tcW w:w="434" w:type="pct"/>
          </w:tcPr>
          <w:p w:rsidR="000546A8" w:rsidRDefault="000546A8">
            <w:r>
              <w:t>60.686667</w:t>
            </w:r>
          </w:p>
        </w:tc>
        <w:tc>
          <w:tcPr>
            <w:tcW w:w="435" w:type="pct"/>
          </w:tcPr>
          <w:p w:rsidR="000546A8" w:rsidRDefault="000546A8">
            <w:r>
              <w:t>14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Allied Hospital, Faisalabad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84</w:t>
            </w:r>
          </w:p>
        </w:tc>
        <w:tc>
          <w:tcPr>
            <w:tcW w:w="178" w:type="pct"/>
          </w:tcPr>
          <w:p w:rsidR="000546A8" w:rsidRDefault="000546A8">
            <w:r>
              <w:t>2</w:t>
            </w:r>
          </w:p>
        </w:tc>
        <w:tc>
          <w:tcPr>
            <w:tcW w:w="395" w:type="pct"/>
          </w:tcPr>
          <w:p w:rsidR="000546A8" w:rsidRDefault="000546A8">
            <w:r>
              <w:t>18274</w:t>
            </w:r>
          </w:p>
        </w:tc>
        <w:tc>
          <w:tcPr>
            <w:tcW w:w="537" w:type="pct"/>
          </w:tcPr>
          <w:p w:rsidR="000546A8" w:rsidRDefault="000546A8">
            <w:r>
              <w:t>Muhammad Zain Aftab</w:t>
            </w:r>
          </w:p>
        </w:tc>
        <w:tc>
          <w:tcPr>
            <w:tcW w:w="624" w:type="pct"/>
          </w:tcPr>
          <w:p w:rsidR="000546A8" w:rsidRDefault="000546A8">
            <w:r>
              <w:t>115945-P</w:t>
            </w:r>
          </w:p>
        </w:tc>
        <w:tc>
          <w:tcPr>
            <w:tcW w:w="512" w:type="pct"/>
          </w:tcPr>
          <w:p w:rsidR="000546A8" w:rsidRDefault="000546A8">
            <w:r>
              <w:t>Aftab Ahmad</w:t>
            </w:r>
          </w:p>
        </w:tc>
        <w:tc>
          <w:tcPr>
            <w:tcW w:w="434" w:type="pct"/>
          </w:tcPr>
          <w:p w:rsidR="000546A8" w:rsidRDefault="000546A8">
            <w:r>
              <w:t>60.663333</w:t>
            </w:r>
          </w:p>
        </w:tc>
        <w:tc>
          <w:tcPr>
            <w:tcW w:w="435" w:type="pct"/>
          </w:tcPr>
          <w:p w:rsidR="000546A8" w:rsidRDefault="000546A8">
            <w:r>
              <w:t>25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Allied Hospital, Faisalabad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85</w:t>
            </w:r>
          </w:p>
        </w:tc>
        <w:tc>
          <w:tcPr>
            <w:tcW w:w="178" w:type="pct"/>
          </w:tcPr>
          <w:p w:rsidR="000546A8" w:rsidRDefault="000546A8">
            <w:r>
              <w:t>3</w:t>
            </w:r>
          </w:p>
        </w:tc>
        <w:tc>
          <w:tcPr>
            <w:tcW w:w="395" w:type="pct"/>
          </w:tcPr>
          <w:p w:rsidR="000546A8" w:rsidRDefault="000546A8">
            <w:r>
              <w:t>17357</w:t>
            </w:r>
          </w:p>
        </w:tc>
        <w:tc>
          <w:tcPr>
            <w:tcW w:w="537" w:type="pct"/>
          </w:tcPr>
          <w:p w:rsidR="000546A8" w:rsidRDefault="000546A8">
            <w:r>
              <w:t>Muhammad Asad Ullah Khan</w:t>
            </w:r>
          </w:p>
        </w:tc>
        <w:tc>
          <w:tcPr>
            <w:tcW w:w="624" w:type="pct"/>
          </w:tcPr>
          <w:p w:rsidR="000546A8" w:rsidRDefault="000546A8">
            <w:r>
              <w:t>114256-P</w:t>
            </w:r>
          </w:p>
        </w:tc>
        <w:tc>
          <w:tcPr>
            <w:tcW w:w="512" w:type="pct"/>
          </w:tcPr>
          <w:p w:rsidR="000546A8" w:rsidRDefault="000546A8">
            <w:r>
              <w:t>Imtiaz Ahmad Khan</w:t>
            </w:r>
          </w:p>
        </w:tc>
        <w:tc>
          <w:tcPr>
            <w:tcW w:w="434" w:type="pct"/>
          </w:tcPr>
          <w:p w:rsidR="000546A8" w:rsidRDefault="000546A8">
            <w:r>
              <w:t>59.358334</w:t>
            </w:r>
          </w:p>
        </w:tc>
        <w:tc>
          <w:tcPr>
            <w:tcW w:w="435" w:type="pct"/>
          </w:tcPr>
          <w:p w:rsidR="000546A8" w:rsidRDefault="000546A8">
            <w:r>
              <w:t>3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Allied Hospital, Faisalabad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86</w:t>
            </w:r>
          </w:p>
        </w:tc>
        <w:tc>
          <w:tcPr>
            <w:tcW w:w="178" w:type="pct"/>
          </w:tcPr>
          <w:p w:rsidR="000546A8" w:rsidRDefault="000546A8">
            <w:r>
              <w:t>4</w:t>
            </w:r>
          </w:p>
        </w:tc>
        <w:tc>
          <w:tcPr>
            <w:tcW w:w="395" w:type="pct"/>
          </w:tcPr>
          <w:p w:rsidR="000546A8" w:rsidRDefault="000546A8">
            <w:r>
              <w:t>17387</w:t>
            </w:r>
          </w:p>
        </w:tc>
        <w:tc>
          <w:tcPr>
            <w:tcW w:w="537" w:type="pct"/>
          </w:tcPr>
          <w:p w:rsidR="000546A8" w:rsidRDefault="000546A8">
            <w:r>
              <w:t>Huzaifa Naeem</w:t>
            </w:r>
          </w:p>
        </w:tc>
        <w:tc>
          <w:tcPr>
            <w:tcW w:w="624" w:type="pct"/>
          </w:tcPr>
          <w:p w:rsidR="000546A8" w:rsidRDefault="000546A8">
            <w:r>
              <w:t>112006-P</w:t>
            </w:r>
          </w:p>
        </w:tc>
        <w:tc>
          <w:tcPr>
            <w:tcW w:w="512" w:type="pct"/>
          </w:tcPr>
          <w:p w:rsidR="000546A8" w:rsidRDefault="000546A8">
            <w:r>
              <w:t>Naeem Akhtar Siddiqi</w:t>
            </w:r>
          </w:p>
        </w:tc>
        <w:tc>
          <w:tcPr>
            <w:tcW w:w="434" w:type="pct"/>
          </w:tcPr>
          <w:p w:rsidR="000546A8" w:rsidRDefault="000546A8">
            <w:r>
              <w:t>58.429167</w:t>
            </w:r>
          </w:p>
        </w:tc>
        <w:tc>
          <w:tcPr>
            <w:tcW w:w="435" w:type="pct"/>
          </w:tcPr>
          <w:p w:rsidR="000546A8" w:rsidRDefault="000546A8">
            <w:r>
              <w:t>6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Allied Hospital, Faisalabad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87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21539</w:t>
            </w:r>
          </w:p>
        </w:tc>
        <w:tc>
          <w:tcPr>
            <w:tcW w:w="537" w:type="pct"/>
          </w:tcPr>
          <w:p w:rsidR="000546A8" w:rsidRDefault="000546A8">
            <w:r>
              <w:t>Fareena Arshad</w:t>
            </w:r>
          </w:p>
        </w:tc>
        <w:tc>
          <w:tcPr>
            <w:tcW w:w="624" w:type="pct"/>
          </w:tcPr>
          <w:p w:rsidR="000546A8" w:rsidRDefault="000546A8">
            <w:r>
              <w:t>118670-P</w:t>
            </w:r>
          </w:p>
        </w:tc>
        <w:tc>
          <w:tcPr>
            <w:tcW w:w="512" w:type="pct"/>
          </w:tcPr>
          <w:p w:rsidR="000546A8" w:rsidRDefault="000546A8">
            <w:r>
              <w:t>Arshad Ali</w:t>
            </w:r>
          </w:p>
        </w:tc>
        <w:tc>
          <w:tcPr>
            <w:tcW w:w="434" w:type="pct"/>
          </w:tcPr>
          <w:p w:rsidR="000546A8" w:rsidRDefault="000546A8">
            <w:r>
              <w:t>47.54</w:t>
            </w:r>
          </w:p>
        </w:tc>
        <w:tc>
          <w:tcPr>
            <w:tcW w:w="435" w:type="pct"/>
          </w:tcPr>
          <w:p w:rsidR="000546A8" w:rsidRDefault="000546A8">
            <w:r>
              <w:t>11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Allied Hospital, Faisalabad</w:t>
            </w:r>
          </w:p>
        </w:tc>
        <w:tc>
          <w:tcPr>
            <w:tcW w:w="461" w:type="pct"/>
          </w:tcPr>
          <w:p w:rsidR="000546A8" w:rsidRDefault="000546A8">
            <w:r>
              <w:t>AJK, G&amp;B, FATA, ICT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88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7218</w:t>
            </w:r>
          </w:p>
        </w:tc>
        <w:tc>
          <w:tcPr>
            <w:tcW w:w="537" w:type="pct"/>
          </w:tcPr>
          <w:p w:rsidR="000546A8" w:rsidRDefault="000546A8">
            <w:r>
              <w:t>Muhammad Umer Hassan</w:t>
            </w:r>
          </w:p>
        </w:tc>
        <w:tc>
          <w:tcPr>
            <w:tcW w:w="624" w:type="pct"/>
          </w:tcPr>
          <w:p w:rsidR="000546A8" w:rsidRDefault="000546A8">
            <w:r>
              <w:t>93569-P</w:t>
            </w:r>
          </w:p>
        </w:tc>
        <w:tc>
          <w:tcPr>
            <w:tcW w:w="512" w:type="pct"/>
          </w:tcPr>
          <w:p w:rsidR="000546A8" w:rsidRDefault="000546A8">
            <w:r>
              <w:t xml:space="preserve">Anwer Ali </w:t>
            </w:r>
          </w:p>
        </w:tc>
        <w:tc>
          <w:tcPr>
            <w:tcW w:w="434" w:type="pct"/>
          </w:tcPr>
          <w:p w:rsidR="000546A8" w:rsidRDefault="000546A8">
            <w:r>
              <w:t>65.658298</w:t>
            </w:r>
          </w:p>
        </w:tc>
        <w:tc>
          <w:tcPr>
            <w:tcW w:w="435" w:type="pct"/>
          </w:tcPr>
          <w:p w:rsidR="000546A8" w:rsidRDefault="000546A8">
            <w:r>
              <w:t>8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Bahawal Victoria Hospital, Bahawalpur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89</w:t>
            </w:r>
          </w:p>
        </w:tc>
        <w:tc>
          <w:tcPr>
            <w:tcW w:w="178" w:type="pct"/>
          </w:tcPr>
          <w:p w:rsidR="000546A8" w:rsidRDefault="000546A8">
            <w:r>
              <w:t>2</w:t>
            </w:r>
          </w:p>
        </w:tc>
        <w:tc>
          <w:tcPr>
            <w:tcW w:w="395" w:type="pct"/>
          </w:tcPr>
          <w:p w:rsidR="000546A8" w:rsidRDefault="000546A8">
            <w:r>
              <w:t>17232</w:t>
            </w:r>
          </w:p>
        </w:tc>
        <w:tc>
          <w:tcPr>
            <w:tcW w:w="537" w:type="pct"/>
          </w:tcPr>
          <w:p w:rsidR="000546A8" w:rsidRDefault="000546A8">
            <w:r>
              <w:t>Hamza Saeed</w:t>
            </w:r>
          </w:p>
        </w:tc>
        <w:tc>
          <w:tcPr>
            <w:tcW w:w="624" w:type="pct"/>
          </w:tcPr>
          <w:p w:rsidR="000546A8" w:rsidRDefault="000546A8">
            <w:r>
              <w:t>102974-P</w:t>
            </w:r>
          </w:p>
        </w:tc>
        <w:tc>
          <w:tcPr>
            <w:tcW w:w="512" w:type="pct"/>
          </w:tcPr>
          <w:p w:rsidR="000546A8" w:rsidRDefault="000546A8">
            <w:r>
              <w:t>Muhammad Saeed</w:t>
            </w:r>
          </w:p>
        </w:tc>
        <w:tc>
          <w:tcPr>
            <w:tcW w:w="434" w:type="pct"/>
          </w:tcPr>
          <w:p w:rsidR="000546A8" w:rsidRDefault="000546A8">
            <w:r>
              <w:t>59.679167</w:t>
            </w:r>
          </w:p>
        </w:tc>
        <w:tc>
          <w:tcPr>
            <w:tcW w:w="435" w:type="pct"/>
          </w:tcPr>
          <w:p w:rsidR="000546A8" w:rsidRDefault="000546A8">
            <w:r>
              <w:t>3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Bahawal Victoria Hospital, Bahawalpur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90</w:t>
            </w:r>
          </w:p>
        </w:tc>
        <w:tc>
          <w:tcPr>
            <w:tcW w:w="178" w:type="pct"/>
          </w:tcPr>
          <w:p w:rsidR="000546A8" w:rsidRDefault="000546A8">
            <w:r>
              <w:t>3</w:t>
            </w:r>
          </w:p>
        </w:tc>
        <w:tc>
          <w:tcPr>
            <w:tcW w:w="395" w:type="pct"/>
          </w:tcPr>
          <w:p w:rsidR="000546A8" w:rsidRDefault="000546A8">
            <w:r>
              <w:t>20462</w:t>
            </w:r>
          </w:p>
        </w:tc>
        <w:tc>
          <w:tcPr>
            <w:tcW w:w="537" w:type="pct"/>
          </w:tcPr>
          <w:p w:rsidR="000546A8" w:rsidRDefault="000546A8">
            <w:r>
              <w:t>Ahsan Khurshid</w:t>
            </w:r>
          </w:p>
        </w:tc>
        <w:tc>
          <w:tcPr>
            <w:tcW w:w="624" w:type="pct"/>
          </w:tcPr>
          <w:p w:rsidR="000546A8" w:rsidRDefault="000546A8">
            <w:r>
              <w:t>715527-01-M</w:t>
            </w:r>
          </w:p>
        </w:tc>
        <w:tc>
          <w:tcPr>
            <w:tcW w:w="512" w:type="pct"/>
          </w:tcPr>
          <w:p w:rsidR="000546A8" w:rsidRDefault="000546A8">
            <w:r>
              <w:t>Khurshid Ahmad</w:t>
            </w:r>
          </w:p>
        </w:tc>
        <w:tc>
          <w:tcPr>
            <w:tcW w:w="434" w:type="pct"/>
          </w:tcPr>
          <w:p w:rsidR="000546A8" w:rsidRDefault="000546A8">
            <w:r>
              <w:t>56.040833</w:t>
            </w:r>
          </w:p>
        </w:tc>
        <w:tc>
          <w:tcPr>
            <w:tcW w:w="435" w:type="pct"/>
          </w:tcPr>
          <w:p w:rsidR="000546A8" w:rsidRDefault="000546A8">
            <w:r>
              <w:t>25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 xml:space="preserve">Bahawal Victoria </w:t>
            </w:r>
            <w:r>
              <w:lastRenderedPageBreak/>
              <w:t>Hospital, Bahawalpur</w:t>
            </w:r>
          </w:p>
        </w:tc>
        <w:tc>
          <w:tcPr>
            <w:tcW w:w="461" w:type="pct"/>
          </w:tcPr>
          <w:p w:rsidR="000546A8" w:rsidRDefault="000546A8">
            <w:r>
              <w:lastRenderedPageBreak/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91</w:t>
            </w:r>
          </w:p>
        </w:tc>
        <w:tc>
          <w:tcPr>
            <w:tcW w:w="178" w:type="pct"/>
          </w:tcPr>
          <w:p w:rsidR="000546A8" w:rsidRDefault="000546A8">
            <w:r>
              <w:t>4</w:t>
            </w:r>
          </w:p>
        </w:tc>
        <w:tc>
          <w:tcPr>
            <w:tcW w:w="395" w:type="pct"/>
          </w:tcPr>
          <w:p w:rsidR="000546A8" w:rsidRDefault="000546A8">
            <w:r>
              <w:t>16537</w:t>
            </w:r>
          </w:p>
        </w:tc>
        <w:tc>
          <w:tcPr>
            <w:tcW w:w="537" w:type="pct"/>
          </w:tcPr>
          <w:p w:rsidR="000546A8" w:rsidRDefault="000546A8">
            <w:r>
              <w:t>Hussnain Mehboob</w:t>
            </w:r>
          </w:p>
        </w:tc>
        <w:tc>
          <w:tcPr>
            <w:tcW w:w="624" w:type="pct"/>
          </w:tcPr>
          <w:p w:rsidR="000546A8" w:rsidRDefault="000546A8">
            <w:r>
              <w:t>108934-P</w:t>
            </w:r>
          </w:p>
        </w:tc>
        <w:tc>
          <w:tcPr>
            <w:tcW w:w="512" w:type="pct"/>
          </w:tcPr>
          <w:p w:rsidR="000546A8" w:rsidRDefault="000546A8">
            <w:r>
              <w:t>mehboob alam</w:t>
            </w:r>
          </w:p>
        </w:tc>
        <w:tc>
          <w:tcPr>
            <w:tcW w:w="434" w:type="pct"/>
          </w:tcPr>
          <w:p w:rsidR="000546A8" w:rsidRDefault="000546A8">
            <w:r>
              <w:t>55.381667</w:t>
            </w:r>
          </w:p>
        </w:tc>
        <w:tc>
          <w:tcPr>
            <w:tcW w:w="435" w:type="pct"/>
          </w:tcPr>
          <w:p w:rsidR="000546A8" w:rsidRDefault="000546A8">
            <w:r>
              <w:t>3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Bahawal Victoria Hospital, Bahawalpur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92</w:t>
            </w:r>
          </w:p>
        </w:tc>
        <w:tc>
          <w:tcPr>
            <w:tcW w:w="178" w:type="pct"/>
          </w:tcPr>
          <w:p w:rsidR="000546A8" w:rsidRDefault="000546A8">
            <w:r>
              <w:t>5</w:t>
            </w:r>
          </w:p>
        </w:tc>
        <w:tc>
          <w:tcPr>
            <w:tcW w:w="395" w:type="pct"/>
          </w:tcPr>
          <w:p w:rsidR="000546A8" w:rsidRDefault="000546A8">
            <w:r>
              <w:t>7652</w:t>
            </w:r>
          </w:p>
        </w:tc>
        <w:tc>
          <w:tcPr>
            <w:tcW w:w="537" w:type="pct"/>
          </w:tcPr>
          <w:p w:rsidR="000546A8" w:rsidRDefault="000546A8">
            <w:r>
              <w:t>Muhammad Khizar Siddique</w:t>
            </w:r>
          </w:p>
        </w:tc>
        <w:tc>
          <w:tcPr>
            <w:tcW w:w="624" w:type="pct"/>
          </w:tcPr>
          <w:p w:rsidR="000546A8" w:rsidRDefault="000546A8">
            <w:r>
              <w:t>103651-P</w:t>
            </w:r>
          </w:p>
        </w:tc>
        <w:tc>
          <w:tcPr>
            <w:tcW w:w="512" w:type="pct"/>
          </w:tcPr>
          <w:p w:rsidR="000546A8" w:rsidRDefault="000546A8">
            <w:r>
              <w:t>Muhammad Siddique</w:t>
            </w:r>
          </w:p>
        </w:tc>
        <w:tc>
          <w:tcPr>
            <w:tcW w:w="434" w:type="pct"/>
          </w:tcPr>
          <w:p w:rsidR="000546A8" w:rsidRDefault="000546A8">
            <w:r>
              <w:t>54.670833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Bahawal Victoria Hospital, Bahawalpur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93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16721</w:t>
            </w:r>
          </w:p>
        </w:tc>
        <w:tc>
          <w:tcPr>
            <w:tcW w:w="537" w:type="pct"/>
          </w:tcPr>
          <w:p w:rsidR="000546A8" w:rsidRDefault="000546A8">
            <w:r>
              <w:t>Meraj Khalid</w:t>
            </w:r>
          </w:p>
        </w:tc>
        <w:tc>
          <w:tcPr>
            <w:tcW w:w="624" w:type="pct"/>
          </w:tcPr>
          <w:p w:rsidR="000546A8" w:rsidRDefault="000546A8">
            <w:r>
              <w:t>721281-M</w:t>
            </w:r>
          </w:p>
        </w:tc>
        <w:tc>
          <w:tcPr>
            <w:tcW w:w="512" w:type="pct"/>
          </w:tcPr>
          <w:p w:rsidR="000546A8" w:rsidRDefault="000546A8">
            <w:r>
              <w:t>Manzoor Ahmed</w:t>
            </w:r>
          </w:p>
        </w:tc>
        <w:tc>
          <w:tcPr>
            <w:tcW w:w="434" w:type="pct"/>
          </w:tcPr>
          <w:p w:rsidR="000546A8" w:rsidRDefault="000546A8">
            <w:r>
              <w:t>43.670833</w:t>
            </w:r>
          </w:p>
        </w:tc>
        <w:tc>
          <w:tcPr>
            <w:tcW w:w="435" w:type="pct"/>
          </w:tcPr>
          <w:p w:rsidR="000546A8" w:rsidRDefault="000546A8">
            <w:r>
              <w:t>5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Bahawal Victoria Hospital, Bahawalpur</w:t>
            </w:r>
          </w:p>
        </w:tc>
        <w:tc>
          <w:tcPr>
            <w:tcW w:w="461" w:type="pct"/>
          </w:tcPr>
          <w:p w:rsidR="000546A8" w:rsidRDefault="000546A8">
            <w:r>
              <w:t>KPK, Sindh, Balochistan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94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21429</w:t>
            </w:r>
          </w:p>
        </w:tc>
        <w:tc>
          <w:tcPr>
            <w:tcW w:w="537" w:type="pct"/>
          </w:tcPr>
          <w:p w:rsidR="000546A8" w:rsidRDefault="000546A8">
            <w:r>
              <w:t>Zulaikha Ayub</w:t>
            </w:r>
          </w:p>
        </w:tc>
        <w:tc>
          <w:tcPr>
            <w:tcW w:w="624" w:type="pct"/>
          </w:tcPr>
          <w:p w:rsidR="000546A8" w:rsidRDefault="000546A8">
            <w:r>
              <w:t>98257-P</w:t>
            </w:r>
          </w:p>
        </w:tc>
        <w:tc>
          <w:tcPr>
            <w:tcW w:w="512" w:type="pct"/>
          </w:tcPr>
          <w:p w:rsidR="000546A8" w:rsidRDefault="000546A8">
            <w:r>
              <w:t>Muhammad Ayub</w:t>
            </w:r>
          </w:p>
        </w:tc>
        <w:tc>
          <w:tcPr>
            <w:tcW w:w="434" w:type="pct"/>
          </w:tcPr>
          <w:p w:rsidR="000546A8" w:rsidRDefault="000546A8">
            <w:r>
              <w:t>63.518667</w:t>
            </w:r>
          </w:p>
        </w:tc>
        <w:tc>
          <w:tcPr>
            <w:tcW w:w="435" w:type="pct"/>
          </w:tcPr>
          <w:p w:rsidR="000546A8" w:rsidRDefault="000546A8">
            <w:r>
              <w:t>3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Benazir Bhutto Hospital, Rawalpindi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95</w:t>
            </w:r>
          </w:p>
        </w:tc>
        <w:tc>
          <w:tcPr>
            <w:tcW w:w="178" w:type="pct"/>
          </w:tcPr>
          <w:p w:rsidR="000546A8" w:rsidRDefault="000546A8">
            <w:r>
              <w:t>2</w:t>
            </w:r>
          </w:p>
        </w:tc>
        <w:tc>
          <w:tcPr>
            <w:tcW w:w="395" w:type="pct"/>
          </w:tcPr>
          <w:p w:rsidR="000546A8" w:rsidRDefault="000546A8">
            <w:r>
              <w:t>22070</w:t>
            </w:r>
          </w:p>
        </w:tc>
        <w:tc>
          <w:tcPr>
            <w:tcW w:w="537" w:type="pct"/>
          </w:tcPr>
          <w:p w:rsidR="000546A8" w:rsidRDefault="000546A8">
            <w:r>
              <w:t>Falaq Iqbal</w:t>
            </w:r>
          </w:p>
        </w:tc>
        <w:tc>
          <w:tcPr>
            <w:tcW w:w="624" w:type="pct"/>
          </w:tcPr>
          <w:p w:rsidR="000546A8" w:rsidRDefault="000546A8">
            <w:r>
              <w:t>113136-P</w:t>
            </w:r>
          </w:p>
        </w:tc>
        <w:tc>
          <w:tcPr>
            <w:tcW w:w="512" w:type="pct"/>
          </w:tcPr>
          <w:p w:rsidR="000546A8" w:rsidRDefault="000546A8">
            <w:r>
              <w:t>Pervaiz Iqbal</w:t>
            </w:r>
          </w:p>
        </w:tc>
        <w:tc>
          <w:tcPr>
            <w:tcW w:w="434" w:type="pct"/>
          </w:tcPr>
          <w:p w:rsidR="000546A8" w:rsidRDefault="000546A8">
            <w:r>
              <w:t>55.849167</w:t>
            </w:r>
          </w:p>
        </w:tc>
        <w:tc>
          <w:tcPr>
            <w:tcW w:w="435" w:type="pct"/>
          </w:tcPr>
          <w:p w:rsidR="000546A8" w:rsidRDefault="000546A8">
            <w:r>
              <w:t>6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Benazir Bhutto Hospital, Rawalpindi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96</w:t>
            </w:r>
          </w:p>
        </w:tc>
        <w:tc>
          <w:tcPr>
            <w:tcW w:w="178" w:type="pct"/>
          </w:tcPr>
          <w:p w:rsidR="000546A8" w:rsidRDefault="000546A8">
            <w:r>
              <w:t>3</w:t>
            </w:r>
          </w:p>
        </w:tc>
        <w:tc>
          <w:tcPr>
            <w:tcW w:w="395" w:type="pct"/>
          </w:tcPr>
          <w:p w:rsidR="000546A8" w:rsidRDefault="000546A8">
            <w:r>
              <w:t>21350</w:t>
            </w:r>
          </w:p>
        </w:tc>
        <w:tc>
          <w:tcPr>
            <w:tcW w:w="537" w:type="pct"/>
          </w:tcPr>
          <w:p w:rsidR="000546A8" w:rsidRDefault="000546A8">
            <w:r>
              <w:t>Danish Arshad</w:t>
            </w:r>
          </w:p>
        </w:tc>
        <w:tc>
          <w:tcPr>
            <w:tcW w:w="624" w:type="pct"/>
          </w:tcPr>
          <w:p w:rsidR="000546A8" w:rsidRDefault="000546A8">
            <w:r>
              <w:t>717996-01-M</w:t>
            </w:r>
          </w:p>
        </w:tc>
        <w:tc>
          <w:tcPr>
            <w:tcW w:w="512" w:type="pct"/>
          </w:tcPr>
          <w:p w:rsidR="000546A8" w:rsidRDefault="000546A8">
            <w:r>
              <w:t>Arshad Mehmood</w:t>
            </w:r>
          </w:p>
        </w:tc>
        <w:tc>
          <w:tcPr>
            <w:tcW w:w="434" w:type="pct"/>
          </w:tcPr>
          <w:p w:rsidR="000546A8" w:rsidRDefault="000546A8">
            <w:r>
              <w:t>55.714167</w:t>
            </w:r>
          </w:p>
        </w:tc>
        <w:tc>
          <w:tcPr>
            <w:tcW w:w="435" w:type="pct"/>
          </w:tcPr>
          <w:p w:rsidR="000546A8" w:rsidRDefault="000546A8">
            <w:r>
              <w:t>3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Benazir Bhutto Hospital, Rawalpindi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97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6265</w:t>
            </w:r>
          </w:p>
        </w:tc>
        <w:tc>
          <w:tcPr>
            <w:tcW w:w="537" w:type="pct"/>
          </w:tcPr>
          <w:p w:rsidR="000546A8" w:rsidRDefault="000546A8">
            <w:r>
              <w:t>Hazar Khan</w:t>
            </w:r>
          </w:p>
        </w:tc>
        <w:tc>
          <w:tcPr>
            <w:tcW w:w="624" w:type="pct"/>
          </w:tcPr>
          <w:p w:rsidR="000546A8" w:rsidRDefault="000546A8">
            <w:r>
              <w:t>104318-P</w:t>
            </w:r>
          </w:p>
        </w:tc>
        <w:tc>
          <w:tcPr>
            <w:tcW w:w="512" w:type="pct"/>
          </w:tcPr>
          <w:p w:rsidR="000546A8" w:rsidRDefault="000546A8">
            <w:r>
              <w:t>Ghulam Qadir</w:t>
            </w:r>
          </w:p>
        </w:tc>
        <w:tc>
          <w:tcPr>
            <w:tcW w:w="434" w:type="pct"/>
          </w:tcPr>
          <w:p w:rsidR="000546A8" w:rsidRDefault="000546A8">
            <w:r>
              <w:t>56.1375</w:t>
            </w:r>
          </w:p>
        </w:tc>
        <w:tc>
          <w:tcPr>
            <w:tcW w:w="435" w:type="pct"/>
          </w:tcPr>
          <w:p w:rsidR="000546A8" w:rsidRDefault="000546A8">
            <w:r>
              <w:t>20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DHQ Hospital, DG Khan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98</w:t>
            </w:r>
          </w:p>
        </w:tc>
        <w:tc>
          <w:tcPr>
            <w:tcW w:w="178" w:type="pct"/>
          </w:tcPr>
          <w:p w:rsidR="000546A8" w:rsidRDefault="000546A8">
            <w:r>
              <w:t>2</w:t>
            </w:r>
          </w:p>
        </w:tc>
        <w:tc>
          <w:tcPr>
            <w:tcW w:w="395" w:type="pct"/>
          </w:tcPr>
          <w:p w:rsidR="000546A8" w:rsidRDefault="000546A8">
            <w:r>
              <w:t>7534</w:t>
            </w:r>
          </w:p>
        </w:tc>
        <w:tc>
          <w:tcPr>
            <w:tcW w:w="537" w:type="pct"/>
          </w:tcPr>
          <w:p w:rsidR="000546A8" w:rsidRDefault="000546A8">
            <w:r>
              <w:t>Muhammad Ehsan Khalid</w:t>
            </w:r>
          </w:p>
        </w:tc>
        <w:tc>
          <w:tcPr>
            <w:tcW w:w="624" w:type="pct"/>
          </w:tcPr>
          <w:p w:rsidR="000546A8" w:rsidRDefault="000546A8">
            <w:r>
              <w:t>108788-p</w:t>
            </w:r>
          </w:p>
        </w:tc>
        <w:tc>
          <w:tcPr>
            <w:tcW w:w="512" w:type="pct"/>
          </w:tcPr>
          <w:p w:rsidR="000546A8" w:rsidRDefault="000546A8">
            <w:r>
              <w:t>Khalid Saleem</w:t>
            </w:r>
          </w:p>
        </w:tc>
        <w:tc>
          <w:tcPr>
            <w:tcW w:w="434" w:type="pct"/>
          </w:tcPr>
          <w:p w:rsidR="000546A8" w:rsidRDefault="000546A8">
            <w:r>
              <w:t>54.893333</w:t>
            </w:r>
          </w:p>
        </w:tc>
        <w:tc>
          <w:tcPr>
            <w:tcW w:w="435" w:type="pct"/>
          </w:tcPr>
          <w:p w:rsidR="000546A8" w:rsidRDefault="000546A8">
            <w:r>
              <w:t>2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DHQ Hospital, DG Khan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99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18526</w:t>
            </w:r>
          </w:p>
        </w:tc>
        <w:tc>
          <w:tcPr>
            <w:tcW w:w="537" w:type="pct"/>
          </w:tcPr>
          <w:p w:rsidR="000546A8" w:rsidRDefault="000546A8">
            <w:r>
              <w:t>Arslan Zahid</w:t>
            </w:r>
          </w:p>
        </w:tc>
        <w:tc>
          <w:tcPr>
            <w:tcW w:w="624" w:type="pct"/>
          </w:tcPr>
          <w:p w:rsidR="000546A8" w:rsidRDefault="000546A8">
            <w:r>
              <w:t>113033-P</w:t>
            </w:r>
          </w:p>
        </w:tc>
        <w:tc>
          <w:tcPr>
            <w:tcW w:w="512" w:type="pct"/>
          </w:tcPr>
          <w:p w:rsidR="000546A8" w:rsidRDefault="000546A8">
            <w:r>
              <w:t>Zahid Iqbal</w:t>
            </w:r>
          </w:p>
        </w:tc>
        <w:tc>
          <w:tcPr>
            <w:tcW w:w="434" w:type="pct"/>
          </w:tcPr>
          <w:p w:rsidR="000546A8" w:rsidRDefault="000546A8">
            <w:r>
              <w:t>58.355833</w:t>
            </w:r>
          </w:p>
        </w:tc>
        <w:tc>
          <w:tcPr>
            <w:tcW w:w="435" w:type="pct"/>
          </w:tcPr>
          <w:p w:rsidR="000546A8" w:rsidRDefault="000546A8">
            <w:r>
              <w:t>11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DHQ Hospital, Faisalabad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100</w:t>
            </w:r>
          </w:p>
        </w:tc>
        <w:tc>
          <w:tcPr>
            <w:tcW w:w="178" w:type="pct"/>
          </w:tcPr>
          <w:p w:rsidR="000546A8" w:rsidRDefault="000546A8">
            <w:r>
              <w:t>2</w:t>
            </w:r>
          </w:p>
        </w:tc>
        <w:tc>
          <w:tcPr>
            <w:tcW w:w="395" w:type="pct"/>
          </w:tcPr>
          <w:p w:rsidR="000546A8" w:rsidRDefault="000546A8">
            <w:r>
              <w:t>21325</w:t>
            </w:r>
          </w:p>
        </w:tc>
        <w:tc>
          <w:tcPr>
            <w:tcW w:w="537" w:type="pct"/>
          </w:tcPr>
          <w:p w:rsidR="000546A8" w:rsidRDefault="000546A8">
            <w:r>
              <w:t>Rameen Shahid</w:t>
            </w:r>
          </w:p>
        </w:tc>
        <w:tc>
          <w:tcPr>
            <w:tcW w:w="624" w:type="pct"/>
          </w:tcPr>
          <w:p w:rsidR="000546A8" w:rsidRDefault="000546A8">
            <w:r>
              <w:t>745299-01-M</w:t>
            </w:r>
          </w:p>
        </w:tc>
        <w:tc>
          <w:tcPr>
            <w:tcW w:w="512" w:type="pct"/>
          </w:tcPr>
          <w:p w:rsidR="000546A8" w:rsidRDefault="000546A8">
            <w:r>
              <w:t>Muhammad Shahid</w:t>
            </w:r>
          </w:p>
        </w:tc>
        <w:tc>
          <w:tcPr>
            <w:tcW w:w="434" w:type="pct"/>
          </w:tcPr>
          <w:p w:rsidR="000546A8" w:rsidRDefault="000546A8">
            <w:r>
              <w:t>57.54</w:t>
            </w:r>
          </w:p>
        </w:tc>
        <w:tc>
          <w:tcPr>
            <w:tcW w:w="435" w:type="pct"/>
          </w:tcPr>
          <w:p w:rsidR="000546A8" w:rsidRDefault="000546A8">
            <w:r>
              <w:t>4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DHQ Hospital, Faisalabad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101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6924</w:t>
            </w:r>
          </w:p>
        </w:tc>
        <w:tc>
          <w:tcPr>
            <w:tcW w:w="537" w:type="pct"/>
          </w:tcPr>
          <w:p w:rsidR="000546A8" w:rsidRDefault="000546A8">
            <w:r>
              <w:t>Mudasser Saleem</w:t>
            </w:r>
          </w:p>
        </w:tc>
        <w:tc>
          <w:tcPr>
            <w:tcW w:w="624" w:type="pct"/>
          </w:tcPr>
          <w:p w:rsidR="000546A8" w:rsidRDefault="000546A8">
            <w:r>
              <w:t>88581-P</w:t>
            </w:r>
          </w:p>
        </w:tc>
        <w:tc>
          <w:tcPr>
            <w:tcW w:w="512" w:type="pct"/>
          </w:tcPr>
          <w:p w:rsidR="000546A8" w:rsidRDefault="000546A8">
            <w:r>
              <w:t>Muhammad Saleem</w:t>
            </w:r>
          </w:p>
        </w:tc>
        <w:tc>
          <w:tcPr>
            <w:tcW w:w="434" w:type="pct"/>
          </w:tcPr>
          <w:p w:rsidR="000546A8" w:rsidRDefault="000546A8">
            <w:r>
              <w:t>56.218334</w:t>
            </w:r>
          </w:p>
        </w:tc>
        <w:tc>
          <w:tcPr>
            <w:tcW w:w="435" w:type="pct"/>
          </w:tcPr>
          <w:p w:rsidR="000546A8" w:rsidRDefault="000546A8">
            <w:r>
              <w:t>5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DHQ Hospital, Gujranwala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102</w:t>
            </w:r>
          </w:p>
        </w:tc>
        <w:tc>
          <w:tcPr>
            <w:tcW w:w="178" w:type="pct"/>
          </w:tcPr>
          <w:p w:rsidR="000546A8" w:rsidRDefault="000546A8">
            <w:r>
              <w:t>2</w:t>
            </w:r>
          </w:p>
        </w:tc>
        <w:tc>
          <w:tcPr>
            <w:tcW w:w="395" w:type="pct"/>
          </w:tcPr>
          <w:p w:rsidR="000546A8" w:rsidRDefault="000546A8">
            <w:r>
              <w:t>22215</w:t>
            </w:r>
          </w:p>
        </w:tc>
        <w:tc>
          <w:tcPr>
            <w:tcW w:w="537" w:type="pct"/>
          </w:tcPr>
          <w:p w:rsidR="000546A8" w:rsidRDefault="000546A8">
            <w:r>
              <w:t>Shaista Tahir</w:t>
            </w:r>
          </w:p>
        </w:tc>
        <w:tc>
          <w:tcPr>
            <w:tcW w:w="624" w:type="pct"/>
          </w:tcPr>
          <w:p w:rsidR="000546A8" w:rsidRDefault="000546A8">
            <w:r>
              <w:t>719937-01-M</w:t>
            </w:r>
          </w:p>
        </w:tc>
        <w:tc>
          <w:tcPr>
            <w:tcW w:w="512" w:type="pct"/>
          </w:tcPr>
          <w:p w:rsidR="000546A8" w:rsidRDefault="000546A8">
            <w:r>
              <w:t>Muhammad Tahir</w:t>
            </w:r>
          </w:p>
        </w:tc>
        <w:tc>
          <w:tcPr>
            <w:tcW w:w="434" w:type="pct"/>
          </w:tcPr>
          <w:p w:rsidR="000546A8" w:rsidRDefault="000546A8">
            <w:r>
              <w:t>56.1925</w:t>
            </w:r>
          </w:p>
        </w:tc>
        <w:tc>
          <w:tcPr>
            <w:tcW w:w="435" w:type="pct"/>
          </w:tcPr>
          <w:p w:rsidR="000546A8" w:rsidRDefault="000546A8">
            <w:r>
              <w:t>2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DHQ Hospital, Gujranwala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103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17282</w:t>
            </w:r>
          </w:p>
        </w:tc>
        <w:tc>
          <w:tcPr>
            <w:tcW w:w="537" w:type="pct"/>
          </w:tcPr>
          <w:p w:rsidR="000546A8" w:rsidRDefault="000546A8">
            <w:r>
              <w:t>Tasneem Abbas</w:t>
            </w:r>
          </w:p>
        </w:tc>
        <w:tc>
          <w:tcPr>
            <w:tcW w:w="624" w:type="pct"/>
          </w:tcPr>
          <w:p w:rsidR="000546A8" w:rsidRDefault="000546A8">
            <w:r>
              <w:t>78861-p</w:t>
            </w:r>
          </w:p>
        </w:tc>
        <w:tc>
          <w:tcPr>
            <w:tcW w:w="512" w:type="pct"/>
          </w:tcPr>
          <w:p w:rsidR="000546A8" w:rsidRDefault="000546A8">
            <w:r>
              <w:t>Syed Wakeel Abbas</w:t>
            </w:r>
          </w:p>
        </w:tc>
        <w:tc>
          <w:tcPr>
            <w:tcW w:w="434" w:type="pct"/>
          </w:tcPr>
          <w:p w:rsidR="000546A8" w:rsidRDefault="000546A8">
            <w:r>
              <w:t>57.693684</w:t>
            </w:r>
          </w:p>
        </w:tc>
        <w:tc>
          <w:tcPr>
            <w:tcW w:w="435" w:type="pct"/>
          </w:tcPr>
          <w:p w:rsidR="000546A8" w:rsidRDefault="000546A8">
            <w:r>
              <w:t>2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DHQ Rawalpindi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104</w:t>
            </w:r>
          </w:p>
        </w:tc>
        <w:tc>
          <w:tcPr>
            <w:tcW w:w="178" w:type="pct"/>
          </w:tcPr>
          <w:p w:rsidR="000546A8" w:rsidRDefault="000546A8">
            <w:r>
              <w:t>2</w:t>
            </w:r>
          </w:p>
        </w:tc>
        <w:tc>
          <w:tcPr>
            <w:tcW w:w="395" w:type="pct"/>
          </w:tcPr>
          <w:p w:rsidR="000546A8" w:rsidRDefault="000546A8">
            <w:r>
              <w:t>20932</w:t>
            </w:r>
          </w:p>
        </w:tc>
        <w:tc>
          <w:tcPr>
            <w:tcW w:w="537" w:type="pct"/>
          </w:tcPr>
          <w:p w:rsidR="000546A8" w:rsidRDefault="000546A8">
            <w:r>
              <w:t>Ayesha Manan</w:t>
            </w:r>
          </w:p>
        </w:tc>
        <w:tc>
          <w:tcPr>
            <w:tcW w:w="624" w:type="pct"/>
          </w:tcPr>
          <w:p w:rsidR="000546A8" w:rsidRDefault="000546A8">
            <w:r>
              <w:t>716426-01-M</w:t>
            </w:r>
          </w:p>
        </w:tc>
        <w:tc>
          <w:tcPr>
            <w:tcW w:w="512" w:type="pct"/>
          </w:tcPr>
          <w:p w:rsidR="000546A8" w:rsidRDefault="000546A8">
            <w:r>
              <w:t>Abdul Manan</w:t>
            </w:r>
          </w:p>
        </w:tc>
        <w:tc>
          <w:tcPr>
            <w:tcW w:w="434" w:type="pct"/>
          </w:tcPr>
          <w:p w:rsidR="000546A8" w:rsidRDefault="000546A8">
            <w:r>
              <w:t>53.575833</w:t>
            </w:r>
          </w:p>
        </w:tc>
        <w:tc>
          <w:tcPr>
            <w:tcW w:w="435" w:type="pct"/>
          </w:tcPr>
          <w:p w:rsidR="000546A8" w:rsidRDefault="000546A8">
            <w:r>
              <w:t>6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DHQ Rawalpindi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105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20684</w:t>
            </w:r>
          </w:p>
        </w:tc>
        <w:tc>
          <w:tcPr>
            <w:tcW w:w="537" w:type="pct"/>
          </w:tcPr>
          <w:p w:rsidR="000546A8" w:rsidRDefault="000546A8">
            <w:r>
              <w:t>Kalsoom Rafique</w:t>
            </w:r>
          </w:p>
        </w:tc>
        <w:tc>
          <w:tcPr>
            <w:tcW w:w="624" w:type="pct"/>
          </w:tcPr>
          <w:p w:rsidR="000546A8" w:rsidRDefault="000546A8">
            <w:r>
              <w:t>81879-P</w:t>
            </w:r>
          </w:p>
        </w:tc>
        <w:tc>
          <w:tcPr>
            <w:tcW w:w="512" w:type="pct"/>
          </w:tcPr>
          <w:p w:rsidR="000546A8" w:rsidRDefault="000546A8">
            <w:r>
              <w:t>Muhammad Rafique</w:t>
            </w:r>
          </w:p>
        </w:tc>
        <w:tc>
          <w:tcPr>
            <w:tcW w:w="434" w:type="pct"/>
          </w:tcPr>
          <w:p w:rsidR="000546A8" w:rsidRDefault="000546A8">
            <w:r>
              <w:t>61.215</w:t>
            </w:r>
          </w:p>
        </w:tc>
        <w:tc>
          <w:tcPr>
            <w:tcW w:w="435" w:type="pct"/>
          </w:tcPr>
          <w:p w:rsidR="000546A8" w:rsidRDefault="000546A8">
            <w:r>
              <w:t>3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DHQ Teaching Hospital, Sargodha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106</w:t>
            </w:r>
          </w:p>
        </w:tc>
        <w:tc>
          <w:tcPr>
            <w:tcW w:w="178" w:type="pct"/>
          </w:tcPr>
          <w:p w:rsidR="000546A8" w:rsidRDefault="000546A8">
            <w:r>
              <w:t>2</w:t>
            </w:r>
          </w:p>
        </w:tc>
        <w:tc>
          <w:tcPr>
            <w:tcW w:w="395" w:type="pct"/>
          </w:tcPr>
          <w:p w:rsidR="000546A8" w:rsidRDefault="000546A8">
            <w:r>
              <w:t>18739</w:t>
            </w:r>
          </w:p>
        </w:tc>
        <w:tc>
          <w:tcPr>
            <w:tcW w:w="537" w:type="pct"/>
          </w:tcPr>
          <w:p w:rsidR="000546A8" w:rsidRDefault="000546A8">
            <w:r>
              <w:t>Rabia Saeed</w:t>
            </w:r>
          </w:p>
        </w:tc>
        <w:tc>
          <w:tcPr>
            <w:tcW w:w="624" w:type="pct"/>
          </w:tcPr>
          <w:p w:rsidR="000546A8" w:rsidRDefault="000546A8">
            <w:r>
              <w:t>103676-P</w:t>
            </w:r>
          </w:p>
        </w:tc>
        <w:tc>
          <w:tcPr>
            <w:tcW w:w="512" w:type="pct"/>
          </w:tcPr>
          <w:p w:rsidR="000546A8" w:rsidRDefault="000546A8">
            <w:r>
              <w:t>Saeed Ahmed</w:t>
            </w:r>
          </w:p>
        </w:tc>
        <w:tc>
          <w:tcPr>
            <w:tcW w:w="434" w:type="pct"/>
          </w:tcPr>
          <w:p w:rsidR="000546A8" w:rsidRDefault="000546A8">
            <w:r>
              <w:t>54.634167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DHQ Teaching Hospital, Sargodha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107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22107</w:t>
            </w:r>
          </w:p>
        </w:tc>
        <w:tc>
          <w:tcPr>
            <w:tcW w:w="537" w:type="pct"/>
          </w:tcPr>
          <w:p w:rsidR="000546A8" w:rsidRDefault="000546A8">
            <w:r>
              <w:t>Misbah Shahid</w:t>
            </w:r>
          </w:p>
        </w:tc>
        <w:tc>
          <w:tcPr>
            <w:tcW w:w="624" w:type="pct"/>
          </w:tcPr>
          <w:p w:rsidR="000546A8" w:rsidRDefault="000546A8">
            <w:r>
              <w:t>717204-01-M</w:t>
            </w:r>
          </w:p>
        </w:tc>
        <w:tc>
          <w:tcPr>
            <w:tcW w:w="512" w:type="pct"/>
          </w:tcPr>
          <w:p w:rsidR="000546A8" w:rsidRDefault="000546A8">
            <w:r>
              <w:t>MUHAMMAD SHAHID LATIF</w:t>
            </w:r>
          </w:p>
        </w:tc>
        <w:tc>
          <w:tcPr>
            <w:tcW w:w="434" w:type="pct"/>
          </w:tcPr>
          <w:p w:rsidR="000546A8" w:rsidRDefault="000546A8">
            <w:r>
              <w:t>55.675833</w:t>
            </w:r>
          </w:p>
        </w:tc>
        <w:tc>
          <w:tcPr>
            <w:tcW w:w="435" w:type="pct"/>
          </w:tcPr>
          <w:p w:rsidR="000546A8" w:rsidRDefault="000546A8">
            <w:r>
              <w:t>14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Govt. Teaching Hospital GM Abad, Faisalabad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10</w:t>
            </w:r>
            <w:r>
              <w:lastRenderedPageBreak/>
              <w:t>8</w:t>
            </w:r>
          </w:p>
        </w:tc>
        <w:tc>
          <w:tcPr>
            <w:tcW w:w="178" w:type="pct"/>
          </w:tcPr>
          <w:p w:rsidR="000546A8" w:rsidRDefault="000546A8">
            <w:r>
              <w:lastRenderedPageBreak/>
              <w:t>1</w:t>
            </w:r>
          </w:p>
        </w:tc>
        <w:tc>
          <w:tcPr>
            <w:tcW w:w="395" w:type="pct"/>
          </w:tcPr>
          <w:p w:rsidR="000546A8" w:rsidRDefault="000546A8">
            <w:r>
              <w:t>20834</w:t>
            </w:r>
          </w:p>
        </w:tc>
        <w:tc>
          <w:tcPr>
            <w:tcW w:w="537" w:type="pct"/>
          </w:tcPr>
          <w:p w:rsidR="000546A8" w:rsidRDefault="000546A8">
            <w:r>
              <w:t>Zaina Sajid</w:t>
            </w:r>
          </w:p>
        </w:tc>
        <w:tc>
          <w:tcPr>
            <w:tcW w:w="624" w:type="pct"/>
          </w:tcPr>
          <w:p w:rsidR="000546A8" w:rsidRDefault="000546A8">
            <w:r>
              <w:t>716629-01-</w:t>
            </w:r>
            <w:r>
              <w:lastRenderedPageBreak/>
              <w:t>M</w:t>
            </w:r>
          </w:p>
        </w:tc>
        <w:tc>
          <w:tcPr>
            <w:tcW w:w="512" w:type="pct"/>
          </w:tcPr>
          <w:p w:rsidR="000546A8" w:rsidRDefault="000546A8">
            <w:r>
              <w:lastRenderedPageBreak/>
              <w:t xml:space="preserve">Sajid </w:t>
            </w:r>
            <w:r>
              <w:lastRenderedPageBreak/>
              <w:t>Mehmood</w:t>
            </w:r>
          </w:p>
        </w:tc>
        <w:tc>
          <w:tcPr>
            <w:tcW w:w="434" w:type="pct"/>
          </w:tcPr>
          <w:p w:rsidR="000546A8" w:rsidRDefault="000546A8">
            <w:r>
              <w:lastRenderedPageBreak/>
              <w:t>54.9783</w:t>
            </w:r>
            <w:r>
              <w:lastRenderedPageBreak/>
              <w:t>33</w:t>
            </w:r>
          </w:p>
        </w:tc>
        <w:tc>
          <w:tcPr>
            <w:tcW w:w="435" w:type="pct"/>
          </w:tcPr>
          <w:p w:rsidR="000546A8" w:rsidRDefault="000546A8">
            <w:r>
              <w:lastRenderedPageBreak/>
              <w:t>4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 xml:space="preserve">Holy Family </w:t>
            </w:r>
            <w:r>
              <w:lastRenderedPageBreak/>
              <w:t>Hospital, Rawalpindi</w:t>
            </w:r>
          </w:p>
        </w:tc>
        <w:tc>
          <w:tcPr>
            <w:tcW w:w="461" w:type="pct"/>
          </w:tcPr>
          <w:p w:rsidR="000546A8" w:rsidRDefault="000546A8">
            <w:r>
              <w:lastRenderedPageBreak/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109</w:t>
            </w:r>
          </w:p>
        </w:tc>
        <w:tc>
          <w:tcPr>
            <w:tcW w:w="178" w:type="pct"/>
          </w:tcPr>
          <w:p w:rsidR="000546A8" w:rsidRDefault="000546A8">
            <w:r>
              <w:t>2</w:t>
            </w:r>
          </w:p>
        </w:tc>
        <w:tc>
          <w:tcPr>
            <w:tcW w:w="395" w:type="pct"/>
          </w:tcPr>
          <w:p w:rsidR="000546A8" w:rsidRDefault="000546A8">
            <w:r>
              <w:t>7590</w:t>
            </w:r>
          </w:p>
        </w:tc>
        <w:tc>
          <w:tcPr>
            <w:tcW w:w="537" w:type="pct"/>
          </w:tcPr>
          <w:p w:rsidR="000546A8" w:rsidRDefault="000546A8">
            <w:r>
              <w:t>Munazah Arif</w:t>
            </w:r>
          </w:p>
        </w:tc>
        <w:tc>
          <w:tcPr>
            <w:tcW w:w="624" w:type="pct"/>
          </w:tcPr>
          <w:p w:rsidR="000546A8" w:rsidRDefault="000546A8">
            <w:r>
              <w:t>104856-P</w:t>
            </w:r>
          </w:p>
        </w:tc>
        <w:tc>
          <w:tcPr>
            <w:tcW w:w="512" w:type="pct"/>
          </w:tcPr>
          <w:p w:rsidR="000546A8" w:rsidRDefault="000546A8">
            <w:r>
              <w:t>Muhammad Arif</w:t>
            </w:r>
          </w:p>
        </w:tc>
        <w:tc>
          <w:tcPr>
            <w:tcW w:w="434" w:type="pct"/>
          </w:tcPr>
          <w:p w:rsidR="000546A8" w:rsidRDefault="000546A8">
            <w:r>
              <w:t>54.549167</w:t>
            </w:r>
          </w:p>
        </w:tc>
        <w:tc>
          <w:tcPr>
            <w:tcW w:w="435" w:type="pct"/>
          </w:tcPr>
          <w:p w:rsidR="000546A8" w:rsidRDefault="000546A8">
            <w:r>
              <w:t>5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Holy Family Hospital, Rawalpindi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110</w:t>
            </w:r>
          </w:p>
        </w:tc>
        <w:tc>
          <w:tcPr>
            <w:tcW w:w="178" w:type="pct"/>
          </w:tcPr>
          <w:p w:rsidR="000546A8" w:rsidRDefault="000546A8">
            <w:r>
              <w:t>3</w:t>
            </w:r>
          </w:p>
        </w:tc>
        <w:tc>
          <w:tcPr>
            <w:tcW w:w="395" w:type="pct"/>
          </w:tcPr>
          <w:p w:rsidR="000546A8" w:rsidRDefault="000546A8">
            <w:r>
              <w:t>7216</w:t>
            </w:r>
          </w:p>
        </w:tc>
        <w:tc>
          <w:tcPr>
            <w:tcW w:w="537" w:type="pct"/>
          </w:tcPr>
          <w:p w:rsidR="000546A8" w:rsidRDefault="000546A8">
            <w:r>
              <w:t>Jawaria Qureshi</w:t>
            </w:r>
          </w:p>
        </w:tc>
        <w:tc>
          <w:tcPr>
            <w:tcW w:w="624" w:type="pct"/>
          </w:tcPr>
          <w:p w:rsidR="000546A8" w:rsidRDefault="000546A8">
            <w:r>
              <w:t>105370_p</w:t>
            </w:r>
          </w:p>
        </w:tc>
        <w:tc>
          <w:tcPr>
            <w:tcW w:w="512" w:type="pct"/>
          </w:tcPr>
          <w:p w:rsidR="000546A8" w:rsidRDefault="000546A8">
            <w:r>
              <w:t>tahir naseer qureshi</w:t>
            </w:r>
          </w:p>
        </w:tc>
        <w:tc>
          <w:tcPr>
            <w:tcW w:w="434" w:type="pct"/>
          </w:tcPr>
          <w:p w:rsidR="000546A8" w:rsidRDefault="000546A8">
            <w:r>
              <w:t>54.308333</w:t>
            </w:r>
          </w:p>
        </w:tc>
        <w:tc>
          <w:tcPr>
            <w:tcW w:w="435" w:type="pct"/>
          </w:tcPr>
          <w:p w:rsidR="000546A8" w:rsidRDefault="000546A8">
            <w:r>
              <w:t>6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Holy Family Hospital, Rawalpindi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111</w:t>
            </w:r>
          </w:p>
        </w:tc>
        <w:tc>
          <w:tcPr>
            <w:tcW w:w="178" w:type="pct"/>
          </w:tcPr>
          <w:p w:rsidR="000546A8" w:rsidRDefault="000546A8">
            <w:r>
              <w:t>4</w:t>
            </w:r>
          </w:p>
        </w:tc>
        <w:tc>
          <w:tcPr>
            <w:tcW w:w="395" w:type="pct"/>
          </w:tcPr>
          <w:p w:rsidR="000546A8" w:rsidRDefault="000546A8">
            <w:r>
              <w:t>21827</w:t>
            </w:r>
          </w:p>
        </w:tc>
        <w:tc>
          <w:tcPr>
            <w:tcW w:w="537" w:type="pct"/>
          </w:tcPr>
          <w:p w:rsidR="000546A8" w:rsidRDefault="000546A8">
            <w:r>
              <w:t>Muhammad Arsalan Shah</w:t>
            </w:r>
          </w:p>
        </w:tc>
        <w:tc>
          <w:tcPr>
            <w:tcW w:w="624" w:type="pct"/>
          </w:tcPr>
          <w:p w:rsidR="000546A8" w:rsidRDefault="000546A8">
            <w:r>
              <w:t>98997-p</w:t>
            </w:r>
          </w:p>
        </w:tc>
        <w:tc>
          <w:tcPr>
            <w:tcW w:w="512" w:type="pct"/>
          </w:tcPr>
          <w:p w:rsidR="000546A8" w:rsidRDefault="000546A8">
            <w:r>
              <w:t>ahsan ali shah</w:t>
            </w:r>
          </w:p>
        </w:tc>
        <w:tc>
          <w:tcPr>
            <w:tcW w:w="434" w:type="pct"/>
          </w:tcPr>
          <w:p w:rsidR="000546A8" w:rsidRDefault="000546A8">
            <w:r>
              <w:t>53.878333</w:t>
            </w:r>
          </w:p>
        </w:tc>
        <w:tc>
          <w:tcPr>
            <w:tcW w:w="435" w:type="pct"/>
          </w:tcPr>
          <w:p w:rsidR="000546A8" w:rsidRDefault="000546A8">
            <w:r>
              <w:t>13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Holy Family Hospital, Rawalpindi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112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22189</w:t>
            </w:r>
          </w:p>
        </w:tc>
        <w:tc>
          <w:tcPr>
            <w:tcW w:w="537" w:type="pct"/>
          </w:tcPr>
          <w:p w:rsidR="000546A8" w:rsidRDefault="000546A8">
            <w:r>
              <w:t>Muhammad Bilal</w:t>
            </w:r>
          </w:p>
        </w:tc>
        <w:tc>
          <w:tcPr>
            <w:tcW w:w="624" w:type="pct"/>
          </w:tcPr>
          <w:p w:rsidR="000546A8" w:rsidRDefault="000546A8">
            <w:r>
              <w:t>105513-P</w:t>
            </w:r>
          </w:p>
        </w:tc>
        <w:tc>
          <w:tcPr>
            <w:tcW w:w="512" w:type="pct"/>
          </w:tcPr>
          <w:p w:rsidR="000546A8" w:rsidRDefault="000546A8">
            <w:r>
              <w:t>Muhammad Mumtaz Zahid</w:t>
            </w:r>
          </w:p>
        </w:tc>
        <w:tc>
          <w:tcPr>
            <w:tcW w:w="434" w:type="pct"/>
          </w:tcPr>
          <w:p w:rsidR="000546A8" w:rsidRDefault="000546A8">
            <w:r>
              <w:t>62.108333</w:t>
            </w:r>
          </w:p>
        </w:tc>
        <w:tc>
          <w:tcPr>
            <w:tcW w:w="435" w:type="pct"/>
          </w:tcPr>
          <w:p w:rsidR="000546A8" w:rsidRDefault="000546A8">
            <w:r>
              <w:t>5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Jinnah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113</w:t>
            </w:r>
          </w:p>
        </w:tc>
        <w:tc>
          <w:tcPr>
            <w:tcW w:w="178" w:type="pct"/>
          </w:tcPr>
          <w:p w:rsidR="000546A8" w:rsidRDefault="000546A8">
            <w:r>
              <w:t>2</w:t>
            </w:r>
          </w:p>
        </w:tc>
        <w:tc>
          <w:tcPr>
            <w:tcW w:w="395" w:type="pct"/>
          </w:tcPr>
          <w:p w:rsidR="000546A8" w:rsidRDefault="000546A8">
            <w:r>
              <w:t>20403</w:t>
            </w:r>
          </w:p>
        </w:tc>
        <w:tc>
          <w:tcPr>
            <w:tcW w:w="537" w:type="pct"/>
          </w:tcPr>
          <w:p w:rsidR="000546A8" w:rsidRDefault="000546A8">
            <w:r>
              <w:t>Zaineb Haider</w:t>
            </w:r>
          </w:p>
        </w:tc>
        <w:tc>
          <w:tcPr>
            <w:tcW w:w="624" w:type="pct"/>
          </w:tcPr>
          <w:p w:rsidR="000546A8" w:rsidRDefault="000546A8">
            <w:r>
              <w:t>111937-P</w:t>
            </w:r>
          </w:p>
        </w:tc>
        <w:tc>
          <w:tcPr>
            <w:tcW w:w="512" w:type="pct"/>
          </w:tcPr>
          <w:p w:rsidR="000546A8" w:rsidRDefault="000546A8">
            <w:r>
              <w:t>Malik Sajjad Haider</w:t>
            </w:r>
          </w:p>
        </w:tc>
        <w:tc>
          <w:tcPr>
            <w:tcW w:w="434" w:type="pct"/>
          </w:tcPr>
          <w:p w:rsidR="000546A8" w:rsidRDefault="000546A8">
            <w:r>
              <w:t>61.288333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Jinnah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114</w:t>
            </w:r>
          </w:p>
        </w:tc>
        <w:tc>
          <w:tcPr>
            <w:tcW w:w="178" w:type="pct"/>
          </w:tcPr>
          <w:p w:rsidR="000546A8" w:rsidRDefault="000546A8">
            <w:r>
              <w:t>3</w:t>
            </w:r>
          </w:p>
        </w:tc>
        <w:tc>
          <w:tcPr>
            <w:tcW w:w="395" w:type="pct"/>
          </w:tcPr>
          <w:p w:rsidR="000546A8" w:rsidRDefault="000546A8">
            <w:r>
              <w:t>20285</w:t>
            </w:r>
          </w:p>
        </w:tc>
        <w:tc>
          <w:tcPr>
            <w:tcW w:w="537" w:type="pct"/>
          </w:tcPr>
          <w:p w:rsidR="000546A8" w:rsidRDefault="000546A8">
            <w:r>
              <w:t>Muhammad Amjad Nazeer</w:t>
            </w:r>
          </w:p>
        </w:tc>
        <w:tc>
          <w:tcPr>
            <w:tcW w:w="624" w:type="pct"/>
          </w:tcPr>
          <w:p w:rsidR="000546A8" w:rsidRDefault="000546A8">
            <w:r>
              <w:t>111256-P</w:t>
            </w:r>
          </w:p>
        </w:tc>
        <w:tc>
          <w:tcPr>
            <w:tcW w:w="512" w:type="pct"/>
          </w:tcPr>
          <w:p w:rsidR="000546A8" w:rsidRDefault="000546A8">
            <w:r>
              <w:t>Qari Nazeer Ahmad</w:t>
            </w:r>
          </w:p>
        </w:tc>
        <w:tc>
          <w:tcPr>
            <w:tcW w:w="434" w:type="pct"/>
          </w:tcPr>
          <w:p w:rsidR="000546A8" w:rsidRDefault="000546A8">
            <w:r>
              <w:t>60.864167</w:t>
            </w:r>
          </w:p>
        </w:tc>
        <w:tc>
          <w:tcPr>
            <w:tcW w:w="435" w:type="pct"/>
          </w:tcPr>
          <w:p w:rsidR="000546A8" w:rsidRDefault="000546A8">
            <w:r>
              <w:t>11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Jinnah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115</w:t>
            </w:r>
          </w:p>
        </w:tc>
        <w:tc>
          <w:tcPr>
            <w:tcW w:w="178" w:type="pct"/>
          </w:tcPr>
          <w:p w:rsidR="000546A8" w:rsidRDefault="000546A8">
            <w:r>
              <w:t>4</w:t>
            </w:r>
          </w:p>
        </w:tc>
        <w:tc>
          <w:tcPr>
            <w:tcW w:w="395" w:type="pct"/>
          </w:tcPr>
          <w:p w:rsidR="000546A8" w:rsidRDefault="000546A8">
            <w:r>
              <w:t>20885</w:t>
            </w:r>
          </w:p>
        </w:tc>
        <w:tc>
          <w:tcPr>
            <w:tcW w:w="537" w:type="pct"/>
          </w:tcPr>
          <w:p w:rsidR="000546A8" w:rsidRDefault="000546A8">
            <w:r>
              <w:t>Syed Ali Abbas Babar</w:t>
            </w:r>
          </w:p>
        </w:tc>
        <w:tc>
          <w:tcPr>
            <w:tcW w:w="624" w:type="pct"/>
          </w:tcPr>
          <w:p w:rsidR="000546A8" w:rsidRDefault="000546A8">
            <w:r>
              <w:t>111160-P</w:t>
            </w:r>
          </w:p>
        </w:tc>
        <w:tc>
          <w:tcPr>
            <w:tcW w:w="512" w:type="pct"/>
          </w:tcPr>
          <w:p w:rsidR="000546A8" w:rsidRDefault="000546A8">
            <w:r>
              <w:t>SYED BABAR ABBAS</w:t>
            </w:r>
          </w:p>
        </w:tc>
        <w:tc>
          <w:tcPr>
            <w:tcW w:w="434" w:type="pct"/>
          </w:tcPr>
          <w:p w:rsidR="000546A8" w:rsidRDefault="000546A8">
            <w:r>
              <w:t>60.340833</w:t>
            </w:r>
          </w:p>
        </w:tc>
        <w:tc>
          <w:tcPr>
            <w:tcW w:w="435" w:type="pct"/>
          </w:tcPr>
          <w:p w:rsidR="000546A8" w:rsidRDefault="000546A8">
            <w:r>
              <w:t>4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Jinnah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116</w:t>
            </w:r>
          </w:p>
        </w:tc>
        <w:tc>
          <w:tcPr>
            <w:tcW w:w="178" w:type="pct"/>
          </w:tcPr>
          <w:p w:rsidR="000546A8" w:rsidRDefault="000546A8">
            <w:r>
              <w:t>5</w:t>
            </w:r>
          </w:p>
        </w:tc>
        <w:tc>
          <w:tcPr>
            <w:tcW w:w="395" w:type="pct"/>
          </w:tcPr>
          <w:p w:rsidR="000546A8" w:rsidRDefault="000546A8">
            <w:r>
              <w:t>4473</w:t>
            </w:r>
          </w:p>
        </w:tc>
        <w:tc>
          <w:tcPr>
            <w:tcW w:w="537" w:type="pct"/>
          </w:tcPr>
          <w:p w:rsidR="000546A8" w:rsidRDefault="000546A8">
            <w:r>
              <w:t>Ahmed Latif Chaudhary</w:t>
            </w:r>
          </w:p>
        </w:tc>
        <w:tc>
          <w:tcPr>
            <w:tcW w:w="624" w:type="pct"/>
          </w:tcPr>
          <w:p w:rsidR="000546A8" w:rsidRDefault="000546A8">
            <w:r>
              <w:t>72920-P</w:t>
            </w:r>
          </w:p>
        </w:tc>
        <w:tc>
          <w:tcPr>
            <w:tcW w:w="512" w:type="pct"/>
          </w:tcPr>
          <w:p w:rsidR="000546A8" w:rsidRDefault="000546A8">
            <w:r>
              <w:t>Abdul Latif Chaudhary</w:t>
            </w:r>
          </w:p>
        </w:tc>
        <w:tc>
          <w:tcPr>
            <w:tcW w:w="434" w:type="pct"/>
          </w:tcPr>
          <w:p w:rsidR="000546A8" w:rsidRDefault="000546A8">
            <w:r>
              <w:t>60.068511</w:t>
            </w:r>
          </w:p>
        </w:tc>
        <w:tc>
          <w:tcPr>
            <w:tcW w:w="435" w:type="pct"/>
          </w:tcPr>
          <w:p w:rsidR="000546A8" w:rsidRDefault="000546A8">
            <w:r>
              <w:t>7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Jinnah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117</w:t>
            </w:r>
          </w:p>
        </w:tc>
        <w:tc>
          <w:tcPr>
            <w:tcW w:w="178" w:type="pct"/>
          </w:tcPr>
          <w:p w:rsidR="000546A8" w:rsidRDefault="000546A8">
            <w:r>
              <w:t>6</w:t>
            </w:r>
          </w:p>
        </w:tc>
        <w:tc>
          <w:tcPr>
            <w:tcW w:w="395" w:type="pct"/>
          </w:tcPr>
          <w:p w:rsidR="000546A8" w:rsidRDefault="000546A8">
            <w:r>
              <w:t>2983</w:t>
            </w:r>
          </w:p>
        </w:tc>
        <w:tc>
          <w:tcPr>
            <w:tcW w:w="537" w:type="pct"/>
          </w:tcPr>
          <w:p w:rsidR="000546A8" w:rsidRDefault="000546A8">
            <w:r>
              <w:t>Ehsan Ul  Haq</w:t>
            </w:r>
          </w:p>
        </w:tc>
        <w:tc>
          <w:tcPr>
            <w:tcW w:w="624" w:type="pct"/>
          </w:tcPr>
          <w:p w:rsidR="000546A8" w:rsidRDefault="000546A8">
            <w:r>
              <w:t>98548-P</w:t>
            </w:r>
          </w:p>
        </w:tc>
        <w:tc>
          <w:tcPr>
            <w:tcW w:w="512" w:type="pct"/>
          </w:tcPr>
          <w:p w:rsidR="000546A8" w:rsidRDefault="000546A8">
            <w:r>
              <w:t>Nazeer Ahmed</w:t>
            </w:r>
          </w:p>
        </w:tc>
        <w:tc>
          <w:tcPr>
            <w:tcW w:w="434" w:type="pct"/>
          </w:tcPr>
          <w:p w:rsidR="000546A8" w:rsidRDefault="000546A8">
            <w:r>
              <w:t>59.674783</w:t>
            </w:r>
          </w:p>
        </w:tc>
        <w:tc>
          <w:tcPr>
            <w:tcW w:w="435" w:type="pct"/>
          </w:tcPr>
          <w:p w:rsidR="000546A8" w:rsidRDefault="000546A8">
            <w:r>
              <w:t>5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Jinnah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118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17802</w:t>
            </w:r>
          </w:p>
        </w:tc>
        <w:tc>
          <w:tcPr>
            <w:tcW w:w="537" w:type="pct"/>
          </w:tcPr>
          <w:p w:rsidR="000546A8" w:rsidRDefault="000546A8">
            <w:r>
              <w:t>Muhammad Abdur Rahman</w:t>
            </w:r>
          </w:p>
        </w:tc>
        <w:tc>
          <w:tcPr>
            <w:tcW w:w="624" w:type="pct"/>
          </w:tcPr>
          <w:p w:rsidR="000546A8" w:rsidRDefault="000546A8">
            <w:r>
              <w:t>4490-F</w:t>
            </w:r>
          </w:p>
        </w:tc>
        <w:tc>
          <w:tcPr>
            <w:tcW w:w="512" w:type="pct"/>
          </w:tcPr>
          <w:p w:rsidR="000546A8" w:rsidRDefault="000546A8">
            <w:r>
              <w:t>Nasir Abdur Rahman</w:t>
            </w:r>
          </w:p>
        </w:tc>
        <w:tc>
          <w:tcPr>
            <w:tcW w:w="434" w:type="pct"/>
          </w:tcPr>
          <w:p w:rsidR="000546A8" w:rsidRDefault="000546A8">
            <w:r>
              <w:t>51.004255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Jinnah Hospital, Lahore</w:t>
            </w:r>
          </w:p>
        </w:tc>
        <w:tc>
          <w:tcPr>
            <w:tcW w:w="461" w:type="pct"/>
          </w:tcPr>
          <w:p w:rsidR="000546A8" w:rsidRDefault="000546A8">
            <w:r>
              <w:t>Foriegn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119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17910</w:t>
            </w:r>
          </w:p>
        </w:tc>
        <w:tc>
          <w:tcPr>
            <w:tcW w:w="537" w:type="pct"/>
          </w:tcPr>
          <w:p w:rsidR="000546A8" w:rsidRDefault="000546A8">
            <w:r>
              <w:t>Rashid Hamayun</w:t>
            </w:r>
          </w:p>
        </w:tc>
        <w:tc>
          <w:tcPr>
            <w:tcW w:w="624" w:type="pct"/>
          </w:tcPr>
          <w:p w:rsidR="000546A8" w:rsidRDefault="000546A8">
            <w:r>
              <w:t>24870-N</w:t>
            </w:r>
          </w:p>
        </w:tc>
        <w:tc>
          <w:tcPr>
            <w:tcW w:w="512" w:type="pct"/>
          </w:tcPr>
          <w:p w:rsidR="000546A8" w:rsidRDefault="000546A8">
            <w:r>
              <w:t xml:space="preserve">Muhammad Hamayun Khan </w:t>
            </w:r>
          </w:p>
        </w:tc>
        <w:tc>
          <w:tcPr>
            <w:tcW w:w="434" w:type="pct"/>
          </w:tcPr>
          <w:p w:rsidR="000546A8" w:rsidRDefault="000546A8">
            <w:r>
              <w:t>44.101509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Jinnah Hospital, Lahore</w:t>
            </w:r>
          </w:p>
        </w:tc>
        <w:tc>
          <w:tcPr>
            <w:tcW w:w="461" w:type="pct"/>
          </w:tcPr>
          <w:p w:rsidR="000546A8" w:rsidRDefault="000546A8">
            <w:r>
              <w:t>KPK, Sindh, Balochistan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120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15182</w:t>
            </w:r>
          </w:p>
        </w:tc>
        <w:tc>
          <w:tcPr>
            <w:tcW w:w="537" w:type="pct"/>
          </w:tcPr>
          <w:p w:rsidR="000546A8" w:rsidRDefault="000546A8">
            <w:r>
              <w:t>Muhammad Talha Nazir</w:t>
            </w:r>
          </w:p>
        </w:tc>
        <w:tc>
          <w:tcPr>
            <w:tcW w:w="624" w:type="pct"/>
          </w:tcPr>
          <w:p w:rsidR="000546A8" w:rsidRDefault="000546A8">
            <w:r>
              <w:t>101856-P</w:t>
            </w:r>
          </w:p>
        </w:tc>
        <w:tc>
          <w:tcPr>
            <w:tcW w:w="512" w:type="pct"/>
          </w:tcPr>
          <w:p w:rsidR="000546A8" w:rsidRDefault="000546A8">
            <w:r>
              <w:t>Muhammad Nazir</w:t>
            </w:r>
          </w:p>
        </w:tc>
        <w:tc>
          <w:tcPr>
            <w:tcW w:w="434" w:type="pct"/>
          </w:tcPr>
          <w:p w:rsidR="000546A8" w:rsidRDefault="000546A8">
            <w:r>
              <w:t>58.105</w:t>
            </w:r>
          </w:p>
        </w:tc>
        <w:tc>
          <w:tcPr>
            <w:tcW w:w="435" w:type="pct"/>
          </w:tcPr>
          <w:p w:rsidR="000546A8" w:rsidRDefault="000546A8">
            <w:r>
              <w:t>32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Lahore General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121</w:t>
            </w:r>
          </w:p>
        </w:tc>
        <w:tc>
          <w:tcPr>
            <w:tcW w:w="178" w:type="pct"/>
          </w:tcPr>
          <w:p w:rsidR="000546A8" w:rsidRDefault="000546A8">
            <w:r>
              <w:t>2</w:t>
            </w:r>
          </w:p>
        </w:tc>
        <w:tc>
          <w:tcPr>
            <w:tcW w:w="395" w:type="pct"/>
          </w:tcPr>
          <w:p w:rsidR="000546A8" w:rsidRDefault="000546A8">
            <w:r>
              <w:t>17669</w:t>
            </w:r>
          </w:p>
        </w:tc>
        <w:tc>
          <w:tcPr>
            <w:tcW w:w="537" w:type="pct"/>
          </w:tcPr>
          <w:p w:rsidR="000546A8" w:rsidRDefault="000546A8">
            <w:r>
              <w:t>Muhammad Musab Zubair</w:t>
            </w:r>
          </w:p>
        </w:tc>
        <w:tc>
          <w:tcPr>
            <w:tcW w:w="624" w:type="pct"/>
          </w:tcPr>
          <w:p w:rsidR="000546A8" w:rsidRDefault="000546A8">
            <w:r>
              <w:t>98742-P</w:t>
            </w:r>
          </w:p>
        </w:tc>
        <w:tc>
          <w:tcPr>
            <w:tcW w:w="512" w:type="pct"/>
          </w:tcPr>
          <w:p w:rsidR="000546A8" w:rsidRDefault="000546A8">
            <w:r>
              <w:t>Mukhtar Ahmed</w:t>
            </w:r>
          </w:p>
        </w:tc>
        <w:tc>
          <w:tcPr>
            <w:tcW w:w="434" w:type="pct"/>
          </w:tcPr>
          <w:p w:rsidR="000546A8" w:rsidRDefault="000546A8">
            <w:r>
              <w:t>57.489167</w:t>
            </w:r>
          </w:p>
        </w:tc>
        <w:tc>
          <w:tcPr>
            <w:tcW w:w="435" w:type="pct"/>
          </w:tcPr>
          <w:p w:rsidR="000546A8" w:rsidRDefault="000546A8">
            <w:r>
              <w:t>8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Lahore General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122</w:t>
            </w:r>
          </w:p>
        </w:tc>
        <w:tc>
          <w:tcPr>
            <w:tcW w:w="178" w:type="pct"/>
          </w:tcPr>
          <w:p w:rsidR="000546A8" w:rsidRDefault="000546A8">
            <w:r>
              <w:t>3</w:t>
            </w:r>
          </w:p>
        </w:tc>
        <w:tc>
          <w:tcPr>
            <w:tcW w:w="395" w:type="pct"/>
          </w:tcPr>
          <w:p w:rsidR="000546A8" w:rsidRDefault="000546A8">
            <w:r>
              <w:t>16143</w:t>
            </w:r>
          </w:p>
        </w:tc>
        <w:tc>
          <w:tcPr>
            <w:tcW w:w="537" w:type="pct"/>
          </w:tcPr>
          <w:p w:rsidR="000546A8" w:rsidRDefault="000546A8">
            <w:r>
              <w:t>Aleena Shakeel</w:t>
            </w:r>
          </w:p>
        </w:tc>
        <w:tc>
          <w:tcPr>
            <w:tcW w:w="624" w:type="pct"/>
          </w:tcPr>
          <w:p w:rsidR="000546A8" w:rsidRDefault="000546A8">
            <w:r>
              <w:t>110624-P</w:t>
            </w:r>
          </w:p>
        </w:tc>
        <w:tc>
          <w:tcPr>
            <w:tcW w:w="512" w:type="pct"/>
          </w:tcPr>
          <w:p w:rsidR="000546A8" w:rsidRDefault="000546A8">
            <w:r>
              <w:t>Salman Sattar</w:t>
            </w:r>
          </w:p>
        </w:tc>
        <w:tc>
          <w:tcPr>
            <w:tcW w:w="434" w:type="pct"/>
          </w:tcPr>
          <w:p w:rsidR="000546A8" w:rsidRDefault="000546A8">
            <w:r>
              <w:t>56.56</w:t>
            </w:r>
          </w:p>
        </w:tc>
        <w:tc>
          <w:tcPr>
            <w:tcW w:w="435" w:type="pct"/>
          </w:tcPr>
          <w:p w:rsidR="000546A8" w:rsidRDefault="000546A8">
            <w:r>
              <w:t>19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Lahore General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123</w:t>
            </w:r>
          </w:p>
        </w:tc>
        <w:tc>
          <w:tcPr>
            <w:tcW w:w="178" w:type="pct"/>
          </w:tcPr>
          <w:p w:rsidR="000546A8" w:rsidRDefault="000546A8">
            <w:r>
              <w:t>4</w:t>
            </w:r>
          </w:p>
        </w:tc>
        <w:tc>
          <w:tcPr>
            <w:tcW w:w="395" w:type="pct"/>
          </w:tcPr>
          <w:p w:rsidR="000546A8" w:rsidRDefault="000546A8">
            <w:r>
              <w:t>15928</w:t>
            </w:r>
          </w:p>
        </w:tc>
        <w:tc>
          <w:tcPr>
            <w:tcW w:w="537" w:type="pct"/>
          </w:tcPr>
          <w:p w:rsidR="000546A8" w:rsidRDefault="000546A8">
            <w:r>
              <w:t>Anam Nazir</w:t>
            </w:r>
          </w:p>
        </w:tc>
        <w:tc>
          <w:tcPr>
            <w:tcW w:w="624" w:type="pct"/>
          </w:tcPr>
          <w:p w:rsidR="000546A8" w:rsidRDefault="000546A8">
            <w:r>
              <w:t>106759-P</w:t>
            </w:r>
          </w:p>
        </w:tc>
        <w:tc>
          <w:tcPr>
            <w:tcW w:w="512" w:type="pct"/>
          </w:tcPr>
          <w:p w:rsidR="000546A8" w:rsidRDefault="000546A8">
            <w:r>
              <w:t>Muhammad Nazir Alam</w:t>
            </w:r>
          </w:p>
        </w:tc>
        <w:tc>
          <w:tcPr>
            <w:tcW w:w="434" w:type="pct"/>
          </w:tcPr>
          <w:p w:rsidR="000546A8" w:rsidRDefault="000546A8">
            <w:r>
              <w:t>56.225333</w:t>
            </w:r>
          </w:p>
        </w:tc>
        <w:tc>
          <w:tcPr>
            <w:tcW w:w="435" w:type="pct"/>
          </w:tcPr>
          <w:p w:rsidR="000546A8" w:rsidRDefault="000546A8">
            <w:r>
              <w:t>56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Lahore General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124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21166</w:t>
            </w:r>
          </w:p>
        </w:tc>
        <w:tc>
          <w:tcPr>
            <w:tcW w:w="537" w:type="pct"/>
          </w:tcPr>
          <w:p w:rsidR="000546A8" w:rsidRDefault="000546A8">
            <w:r>
              <w:t>Qamar Abbas Khan</w:t>
            </w:r>
          </w:p>
        </w:tc>
        <w:tc>
          <w:tcPr>
            <w:tcW w:w="624" w:type="pct"/>
          </w:tcPr>
          <w:p w:rsidR="000546A8" w:rsidRDefault="000546A8">
            <w:r>
              <w:t>86055-P</w:t>
            </w:r>
          </w:p>
        </w:tc>
        <w:tc>
          <w:tcPr>
            <w:tcW w:w="512" w:type="pct"/>
          </w:tcPr>
          <w:p w:rsidR="000546A8" w:rsidRDefault="000546A8">
            <w:r>
              <w:t>Sher Abbas Khan</w:t>
            </w:r>
          </w:p>
        </w:tc>
        <w:tc>
          <w:tcPr>
            <w:tcW w:w="434" w:type="pct"/>
          </w:tcPr>
          <w:p w:rsidR="000546A8" w:rsidRDefault="000546A8">
            <w:r>
              <w:t>66.752308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Mayo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125</w:t>
            </w:r>
          </w:p>
        </w:tc>
        <w:tc>
          <w:tcPr>
            <w:tcW w:w="178" w:type="pct"/>
          </w:tcPr>
          <w:p w:rsidR="000546A8" w:rsidRDefault="000546A8">
            <w:r>
              <w:t>2</w:t>
            </w:r>
          </w:p>
        </w:tc>
        <w:tc>
          <w:tcPr>
            <w:tcW w:w="395" w:type="pct"/>
          </w:tcPr>
          <w:p w:rsidR="000546A8" w:rsidRDefault="000546A8">
            <w:r>
              <w:t>17767</w:t>
            </w:r>
          </w:p>
        </w:tc>
        <w:tc>
          <w:tcPr>
            <w:tcW w:w="537" w:type="pct"/>
          </w:tcPr>
          <w:p w:rsidR="000546A8" w:rsidRDefault="000546A8">
            <w:r>
              <w:t>Sana Naseem</w:t>
            </w:r>
          </w:p>
        </w:tc>
        <w:tc>
          <w:tcPr>
            <w:tcW w:w="624" w:type="pct"/>
          </w:tcPr>
          <w:p w:rsidR="000546A8" w:rsidRDefault="000546A8">
            <w:r>
              <w:t>100600-P</w:t>
            </w:r>
          </w:p>
        </w:tc>
        <w:tc>
          <w:tcPr>
            <w:tcW w:w="512" w:type="pct"/>
          </w:tcPr>
          <w:p w:rsidR="000546A8" w:rsidRDefault="000546A8">
            <w:r>
              <w:t>Naseem Javed Khan</w:t>
            </w:r>
          </w:p>
        </w:tc>
        <w:tc>
          <w:tcPr>
            <w:tcW w:w="434" w:type="pct"/>
          </w:tcPr>
          <w:p w:rsidR="000546A8" w:rsidRDefault="000546A8">
            <w:r>
              <w:t>62.0675</w:t>
            </w:r>
          </w:p>
        </w:tc>
        <w:tc>
          <w:tcPr>
            <w:tcW w:w="435" w:type="pct"/>
          </w:tcPr>
          <w:p w:rsidR="000546A8" w:rsidRDefault="000546A8">
            <w:r>
              <w:t>13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Mayo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126</w:t>
            </w:r>
          </w:p>
        </w:tc>
        <w:tc>
          <w:tcPr>
            <w:tcW w:w="178" w:type="pct"/>
          </w:tcPr>
          <w:p w:rsidR="000546A8" w:rsidRDefault="000546A8">
            <w:r>
              <w:t>3</w:t>
            </w:r>
          </w:p>
        </w:tc>
        <w:tc>
          <w:tcPr>
            <w:tcW w:w="395" w:type="pct"/>
          </w:tcPr>
          <w:p w:rsidR="000546A8" w:rsidRDefault="000546A8">
            <w:r>
              <w:t>21900</w:t>
            </w:r>
          </w:p>
        </w:tc>
        <w:tc>
          <w:tcPr>
            <w:tcW w:w="537" w:type="pct"/>
          </w:tcPr>
          <w:p w:rsidR="000546A8" w:rsidRDefault="000546A8">
            <w:r>
              <w:t>Eisham Sarmad</w:t>
            </w:r>
          </w:p>
        </w:tc>
        <w:tc>
          <w:tcPr>
            <w:tcW w:w="624" w:type="pct"/>
          </w:tcPr>
          <w:p w:rsidR="000546A8" w:rsidRDefault="000546A8">
            <w:r>
              <w:t>715121-01-M</w:t>
            </w:r>
          </w:p>
        </w:tc>
        <w:tc>
          <w:tcPr>
            <w:tcW w:w="512" w:type="pct"/>
          </w:tcPr>
          <w:p w:rsidR="000546A8" w:rsidRDefault="000546A8">
            <w:r>
              <w:t>Sarmad Salim</w:t>
            </w:r>
          </w:p>
        </w:tc>
        <w:tc>
          <w:tcPr>
            <w:tcW w:w="434" w:type="pct"/>
          </w:tcPr>
          <w:p w:rsidR="000546A8" w:rsidRDefault="000546A8">
            <w:r>
              <w:t>60.484898</w:t>
            </w:r>
          </w:p>
        </w:tc>
        <w:tc>
          <w:tcPr>
            <w:tcW w:w="435" w:type="pct"/>
          </w:tcPr>
          <w:p w:rsidR="000546A8" w:rsidRDefault="000546A8">
            <w:r>
              <w:t>4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Mayo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127</w:t>
            </w:r>
          </w:p>
        </w:tc>
        <w:tc>
          <w:tcPr>
            <w:tcW w:w="178" w:type="pct"/>
          </w:tcPr>
          <w:p w:rsidR="000546A8" w:rsidRDefault="000546A8">
            <w:r>
              <w:t>4</w:t>
            </w:r>
          </w:p>
        </w:tc>
        <w:tc>
          <w:tcPr>
            <w:tcW w:w="395" w:type="pct"/>
          </w:tcPr>
          <w:p w:rsidR="000546A8" w:rsidRDefault="000546A8">
            <w:r>
              <w:t>7950</w:t>
            </w:r>
          </w:p>
        </w:tc>
        <w:tc>
          <w:tcPr>
            <w:tcW w:w="537" w:type="pct"/>
          </w:tcPr>
          <w:p w:rsidR="000546A8" w:rsidRDefault="000546A8">
            <w:r>
              <w:t>Asad Mahmood</w:t>
            </w:r>
          </w:p>
        </w:tc>
        <w:tc>
          <w:tcPr>
            <w:tcW w:w="624" w:type="pct"/>
          </w:tcPr>
          <w:p w:rsidR="000546A8" w:rsidRDefault="000546A8">
            <w:r>
              <w:t>100074-P</w:t>
            </w:r>
          </w:p>
        </w:tc>
        <w:tc>
          <w:tcPr>
            <w:tcW w:w="512" w:type="pct"/>
          </w:tcPr>
          <w:p w:rsidR="000546A8" w:rsidRDefault="000546A8">
            <w:r>
              <w:t>Fazal Mahmood</w:t>
            </w:r>
          </w:p>
        </w:tc>
        <w:tc>
          <w:tcPr>
            <w:tcW w:w="434" w:type="pct"/>
          </w:tcPr>
          <w:p w:rsidR="000546A8" w:rsidRDefault="000546A8">
            <w:r>
              <w:t>60.399007</w:t>
            </w:r>
          </w:p>
        </w:tc>
        <w:tc>
          <w:tcPr>
            <w:tcW w:w="435" w:type="pct"/>
          </w:tcPr>
          <w:p w:rsidR="000546A8" w:rsidRDefault="000546A8">
            <w:r>
              <w:t>80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Mayo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128</w:t>
            </w:r>
          </w:p>
        </w:tc>
        <w:tc>
          <w:tcPr>
            <w:tcW w:w="178" w:type="pct"/>
          </w:tcPr>
          <w:p w:rsidR="000546A8" w:rsidRDefault="000546A8">
            <w:r>
              <w:t>5</w:t>
            </w:r>
          </w:p>
        </w:tc>
        <w:tc>
          <w:tcPr>
            <w:tcW w:w="395" w:type="pct"/>
          </w:tcPr>
          <w:p w:rsidR="000546A8" w:rsidRDefault="000546A8">
            <w:r>
              <w:t>17303</w:t>
            </w:r>
          </w:p>
        </w:tc>
        <w:tc>
          <w:tcPr>
            <w:tcW w:w="537" w:type="pct"/>
          </w:tcPr>
          <w:p w:rsidR="000546A8" w:rsidRDefault="000546A8">
            <w:r>
              <w:t>Kashif Aleem</w:t>
            </w:r>
          </w:p>
        </w:tc>
        <w:tc>
          <w:tcPr>
            <w:tcW w:w="624" w:type="pct"/>
          </w:tcPr>
          <w:p w:rsidR="000546A8" w:rsidRDefault="000546A8">
            <w:r>
              <w:t>104304-P</w:t>
            </w:r>
          </w:p>
        </w:tc>
        <w:tc>
          <w:tcPr>
            <w:tcW w:w="512" w:type="pct"/>
          </w:tcPr>
          <w:p w:rsidR="000546A8" w:rsidRDefault="000546A8">
            <w:r>
              <w:t>Ghulam yaseen</w:t>
            </w:r>
          </w:p>
        </w:tc>
        <w:tc>
          <w:tcPr>
            <w:tcW w:w="434" w:type="pct"/>
          </w:tcPr>
          <w:p w:rsidR="000546A8" w:rsidRDefault="000546A8">
            <w:r>
              <w:t>60.115833</w:t>
            </w:r>
          </w:p>
        </w:tc>
        <w:tc>
          <w:tcPr>
            <w:tcW w:w="435" w:type="pct"/>
          </w:tcPr>
          <w:p w:rsidR="000546A8" w:rsidRDefault="000546A8">
            <w:r>
              <w:t>23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 xml:space="preserve">Mayo Hospital, </w:t>
            </w:r>
            <w:r>
              <w:lastRenderedPageBreak/>
              <w:t>Lahore</w:t>
            </w:r>
          </w:p>
        </w:tc>
        <w:tc>
          <w:tcPr>
            <w:tcW w:w="461" w:type="pct"/>
          </w:tcPr>
          <w:p w:rsidR="000546A8" w:rsidRDefault="000546A8">
            <w:r>
              <w:lastRenderedPageBreak/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129</w:t>
            </w:r>
          </w:p>
        </w:tc>
        <w:tc>
          <w:tcPr>
            <w:tcW w:w="178" w:type="pct"/>
          </w:tcPr>
          <w:p w:rsidR="000546A8" w:rsidRDefault="000546A8">
            <w:r>
              <w:t>6</w:t>
            </w:r>
          </w:p>
        </w:tc>
        <w:tc>
          <w:tcPr>
            <w:tcW w:w="395" w:type="pct"/>
          </w:tcPr>
          <w:p w:rsidR="000546A8" w:rsidRDefault="000546A8">
            <w:r>
              <w:t>18712</w:t>
            </w:r>
          </w:p>
        </w:tc>
        <w:tc>
          <w:tcPr>
            <w:tcW w:w="537" w:type="pct"/>
          </w:tcPr>
          <w:p w:rsidR="000546A8" w:rsidRDefault="000546A8">
            <w:r>
              <w:t>Iqra Nazar</w:t>
            </w:r>
          </w:p>
        </w:tc>
        <w:tc>
          <w:tcPr>
            <w:tcW w:w="624" w:type="pct"/>
          </w:tcPr>
          <w:p w:rsidR="000546A8" w:rsidRDefault="000546A8">
            <w:r>
              <w:t>109259-P</w:t>
            </w:r>
          </w:p>
        </w:tc>
        <w:tc>
          <w:tcPr>
            <w:tcW w:w="512" w:type="pct"/>
          </w:tcPr>
          <w:p w:rsidR="000546A8" w:rsidRDefault="000546A8">
            <w:r>
              <w:t>NAZAR HUSSAIN VIRK</w:t>
            </w:r>
          </w:p>
        </w:tc>
        <w:tc>
          <w:tcPr>
            <w:tcW w:w="434" w:type="pct"/>
          </w:tcPr>
          <w:p w:rsidR="000546A8" w:rsidRDefault="000546A8">
            <w:r>
              <w:t>60.112653</w:t>
            </w:r>
          </w:p>
        </w:tc>
        <w:tc>
          <w:tcPr>
            <w:tcW w:w="435" w:type="pct"/>
          </w:tcPr>
          <w:p w:rsidR="000546A8" w:rsidRDefault="000546A8">
            <w:r>
              <w:t>8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Mayo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130</w:t>
            </w:r>
          </w:p>
        </w:tc>
        <w:tc>
          <w:tcPr>
            <w:tcW w:w="178" w:type="pct"/>
          </w:tcPr>
          <w:p w:rsidR="000546A8" w:rsidRDefault="000546A8">
            <w:r>
              <w:t>7</w:t>
            </w:r>
          </w:p>
        </w:tc>
        <w:tc>
          <w:tcPr>
            <w:tcW w:w="395" w:type="pct"/>
          </w:tcPr>
          <w:p w:rsidR="000546A8" w:rsidRDefault="000546A8">
            <w:r>
              <w:t>20630</w:t>
            </w:r>
          </w:p>
        </w:tc>
        <w:tc>
          <w:tcPr>
            <w:tcW w:w="537" w:type="pct"/>
          </w:tcPr>
          <w:p w:rsidR="000546A8" w:rsidRDefault="000546A8">
            <w:r>
              <w:t>Samrah Khalid</w:t>
            </w:r>
          </w:p>
        </w:tc>
        <w:tc>
          <w:tcPr>
            <w:tcW w:w="624" w:type="pct"/>
          </w:tcPr>
          <w:p w:rsidR="000546A8" w:rsidRDefault="000546A8">
            <w:r>
              <w:t>716189-01-M</w:t>
            </w:r>
          </w:p>
        </w:tc>
        <w:tc>
          <w:tcPr>
            <w:tcW w:w="512" w:type="pct"/>
          </w:tcPr>
          <w:p w:rsidR="000546A8" w:rsidRDefault="000546A8">
            <w:r>
              <w:t>Khalid Mahmood</w:t>
            </w:r>
          </w:p>
        </w:tc>
        <w:tc>
          <w:tcPr>
            <w:tcW w:w="434" w:type="pct"/>
          </w:tcPr>
          <w:p w:rsidR="000546A8" w:rsidRDefault="000546A8">
            <w:r>
              <w:t>58.843265</w:t>
            </w:r>
          </w:p>
        </w:tc>
        <w:tc>
          <w:tcPr>
            <w:tcW w:w="435" w:type="pct"/>
          </w:tcPr>
          <w:p w:rsidR="000546A8" w:rsidRDefault="000546A8">
            <w:r>
              <w:t>3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Mayo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131</w:t>
            </w:r>
          </w:p>
        </w:tc>
        <w:tc>
          <w:tcPr>
            <w:tcW w:w="178" w:type="pct"/>
          </w:tcPr>
          <w:p w:rsidR="000546A8" w:rsidRDefault="000546A8">
            <w:r>
              <w:t>8</w:t>
            </w:r>
          </w:p>
        </w:tc>
        <w:tc>
          <w:tcPr>
            <w:tcW w:w="395" w:type="pct"/>
          </w:tcPr>
          <w:p w:rsidR="000546A8" w:rsidRDefault="000546A8">
            <w:r>
              <w:t>678</w:t>
            </w:r>
          </w:p>
        </w:tc>
        <w:tc>
          <w:tcPr>
            <w:tcW w:w="537" w:type="pct"/>
          </w:tcPr>
          <w:p w:rsidR="000546A8" w:rsidRDefault="000546A8">
            <w:r>
              <w:t>Hafiza Zarka Yaqoob</w:t>
            </w:r>
          </w:p>
        </w:tc>
        <w:tc>
          <w:tcPr>
            <w:tcW w:w="624" w:type="pct"/>
          </w:tcPr>
          <w:p w:rsidR="000546A8" w:rsidRDefault="000546A8">
            <w:r>
              <w:t>76345-P</w:t>
            </w:r>
          </w:p>
        </w:tc>
        <w:tc>
          <w:tcPr>
            <w:tcW w:w="512" w:type="pct"/>
          </w:tcPr>
          <w:p w:rsidR="000546A8" w:rsidRDefault="000546A8">
            <w:r>
              <w:t>Muhammad Yaqoob</w:t>
            </w:r>
          </w:p>
        </w:tc>
        <w:tc>
          <w:tcPr>
            <w:tcW w:w="434" w:type="pct"/>
          </w:tcPr>
          <w:p w:rsidR="000546A8" w:rsidRDefault="000546A8">
            <w:r>
              <w:t>58.642105</w:t>
            </w:r>
          </w:p>
        </w:tc>
        <w:tc>
          <w:tcPr>
            <w:tcW w:w="435" w:type="pct"/>
          </w:tcPr>
          <w:p w:rsidR="000546A8" w:rsidRDefault="000546A8">
            <w:r>
              <w:t>13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Mayo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132</w:t>
            </w:r>
          </w:p>
        </w:tc>
        <w:tc>
          <w:tcPr>
            <w:tcW w:w="178" w:type="pct"/>
          </w:tcPr>
          <w:p w:rsidR="000546A8" w:rsidRDefault="000546A8">
            <w:r>
              <w:t>9</w:t>
            </w:r>
          </w:p>
        </w:tc>
        <w:tc>
          <w:tcPr>
            <w:tcW w:w="395" w:type="pct"/>
          </w:tcPr>
          <w:p w:rsidR="000546A8" w:rsidRDefault="000546A8">
            <w:r>
              <w:t>4057</w:t>
            </w:r>
          </w:p>
        </w:tc>
        <w:tc>
          <w:tcPr>
            <w:tcW w:w="537" w:type="pct"/>
          </w:tcPr>
          <w:p w:rsidR="000546A8" w:rsidRDefault="000546A8">
            <w:r>
              <w:t>Sehrish Sohail</w:t>
            </w:r>
          </w:p>
        </w:tc>
        <w:tc>
          <w:tcPr>
            <w:tcW w:w="624" w:type="pct"/>
          </w:tcPr>
          <w:p w:rsidR="000546A8" w:rsidRDefault="000546A8">
            <w:r>
              <w:t>105680-p</w:t>
            </w:r>
          </w:p>
        </w:tc>
        <w:tc>
          <w:tcPr>
            <w:tcW w:w="512" w:type="pct"/>
          </w:tcPr>
          <w:p w:rsidR="000546A8" w:rsidRDefault="000546A8">
            <w:r>
              <w:t>Sohail Qayyum</w:t>
            </w:r>
          </w:p>
        </w:tc>
        <w:tc>
          <w:tcPr>
            <w:tcW w:w="434" w:type="pct"/>
          </w:tcPr>
          <w:p w:rsidR="000546A8" w:rsidRDefault="000546A8">
            <w:r>
              <w:t>58.497959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Mayo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133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7069</w:t>
            </w:r>
          </w:p>
        </w:tc>
        <w:tc>
          <w:tcPr>
            <w:tcW w:w="537" w:type="pct"/>
          </w:tcPr>
          <w:p w:rsidR="000546A8" w:rsidRDefault="000546A8">
            <w:r>
              <w:t>Asma Nawaz</w:t>
            </w:r>
          </w:p>
        </w:tc>
        <w:tc>
          <w:tcPr>
            <w:tcW w:w="624" w:type="pct"/>
          </w:tcPr>
          <w:p w:rsidR="000546A8" w:rsidRDefault="000546A8">
            <w:r>
              <w:t>107441-P</w:t>
            </w:r>
          </w:p>
        </w:tc>
        <w:tc>
          <w:tcPr>
            <w:tcW w:w="512" w:type="pct"/>
          </w:tcPr>
          <w:p w:rsidR="000546A8" w:rsidRDefault="000546A8">
            <w:r>
              <w:t>Rub Nawaz Malik</w:t>
            </w:r>
          </w:p>
        </w:tc>
        <w:tc>
          <w:tcPr>
            <w:tcW w:w="434" w:type="pct"/>
          </w:tcPr>
          <w:p w:rsidR="000546A8" w:rsidRDefault="000546A8">
            <w:r>
              <w:t>65.74</w:t>
            </w:r>
          </w:p>
        </w:tc>
        <w:tc>
          <w:tcPr>
            <w:tcW w:w="435" w:type="pct"/>
          </w:tcPr>
          <w:p w:rsidR="000546A8" w:rsidRDefault="000546A8">
            <w:r>
              <w:t>20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Nishtar Hospital, Multan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134</w:t>
            </w:r>
          </w:p>
        </w:tc>
        <w:tc>
          <w:tcPr>
            <w:tcW w:w="178" w:type="pct"/>
          </w:tcPr>
          <w:p w:rsidR="000546A8" w:rsidRDefault="000546A8">
            <w:r>
              <w:t>2</w:t>
            </w:r>
          </w:p>
        </w:tc>
        <w:tc>
          <w:tcPr>
            <w:tcW w:w="395" w:type="pct"/>
          </w:tcPr>
          <w:p w:rsidR="000546A8" w:rsidRDefault="000546A8">
            <w:r>
              <w:t>2016</w:t>
            </w:r>
          </w:p>
        </w:tc>
        <w:tc>
          <w:tcPr>
            <w:tcW w:w="537" w:type="pct"/>
          </w:tcPr>
          <w:p w:rsidR="000546A8" w:rsidRDefault="000546A8">
            <w:r>
              <w:t>Muhammad Anees Mumtaz</w:t>
            </w:r>
          </w:p>
        </w:tc>
        <w:tc>
          <w:tcPr>
            <w:tcW w:w="624" w:type="pct"/>
          </w:tcPr>
          <w:p w:rsidR="000546A8" w:rsidRDefault="000546A8">
            <w:r>
              <w:t>93245-P</w:t>
            </w:r>
          </w:p>
        </w:tc>
        <w:tc>
          <w:tcPr>
            <w:tcW w:w="512" w:type="pct"/>
          </w:tcPr>
          <w:p w:rsidR="000546A8" w:rsidRDefault="000546A8">
            <w:r>
              <w:t>Mumtaz Hussain</w:t>
            </w:r>
          </w:p>
        </w:tc>
        <w:tc>
          <w:tcPr>
            <w:tcW w:w="434" w:type="pct"/>
          </w:tcPr>
          <w:p w:rsidR="000546A8" w:rsidRDefault="000546A8">
            <w:r>
              <w:t>63.296</w:t>
            </w:r>
          </w:p>
        </w:tc>
        <w:tc>
          <w:tcPr>
            <w:tcW w:w="435" w:type="pct"/>
          </w:tcPr>
          <w:p w:rsidR="000546A8" w:rsidRDefault="000546A8">
            <w:r>
              <w:t>4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Nishtar Hospital, Multan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135</w:t>
            </w:r>
          </w:p>
        </w:tc>
        <w:tc>
          <w:tcPr>
            <w:tcW w:w="178" w:type="pct"/>
          </w:tcPr>
          <w:p w:rsidR="000546A8" w:rsidRDefault="000546A8">
            <w:r>
              <w:t>3</w:t>
            </w:r>
          </w:p>
        </w:tc>
        <w:tc>
          <w:tcPr>
            <w:tcW w:w="395" w:type="pct"/>
          </w:tcPr>
          <w:p w:rsidR="000546A8" w:rsidRDefault="000546A8">
            <w:r>
              <w:t>3003</w:t>
            </w:r>
          </w:p>
        </w:tc>
        <w:tc>
          <w:tcPr>
            <w:tcW w:w="537" w:type="pct"/>
          </w:tcPr>
          <w:p w:rsidR="000546A8" w:rsidRDefault="000546A8">
            <w:r>
              <w:t>Nagina Nawaz</w:t>
            </w:r>
          </w:p>
        </w:tc>
        <w:tc>
          <w:tcPr>
            <w:tcW w:w="624" w:type="pct"/>
          </w:tcPr>
          <w:p w:rsidR="000546A8" w:rsidRDefault="000546A8">
            <w:r>
              <w:t>87446-P</w:t>
            </w:r>
          </w:p>
        </w:tc>
        <w:tc>
          <w:tcPr>
            <w:tcW w:w="512" w:type="pct"/>
          </w:tcPr>
          <w:p w:rsidR="000546A8" w:rsidRDefault="000546A8">
            <w:r>
              <w:t>Muhammad Nawaz</w:t>
            </w:r>
          </w:p>
        </w:tc>
        <w:tc>
          <w:tcPr>
            <w:tcW w:w="434" w:type="pct"/>
          </w:tcPr>
          <w:p w:rsidR="000546A8" w:rsidRDefault="000546A8">
            <w:r>
              <w:t>62.251667</w:t>
            </w:r>
          </w:p>
        </w:tc>
        <w:tc>
          <w:tcPr>
            <w:tcW w:w="435" w:type="pct"/>
          </w:tcPr>
          <w:p w:rsidR="000546A8" w:rsidRDefault="000546A8">
            <w:r>
              <w:t>2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Nishtar Hospital, Multan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136</w:t>
            </w:r>
          </w:p>
        </w:tc>
        <w:tc>
          <w:tcPr>
            <w:tcW w:w="178" w:type="pct"/>
          </w:tcPr>
          <w:p w:rsidR="000546A8" w:rsidRDefault="000546A8">
            <w:r>
              <w:t>4</w:t>
            </w:r>
          </w:p>
        </w:tc>
        <w:tc>
          <w:tcPr>
            <w:tcW w:w="395" w:type="pct"/>
          </w:tcPr>
          <w:p w:rsidR="000546A8" w:rsidRDefault="000546A8">
            <w:r>
              <w:t>18410</w:t>
            </w:r>
          </w:p>
        </w:tc>
        <w:tc>
          <w:tcPr>
            <w:tcW w:w="537" w:type="pct"/>
          </w:tcPr>
          <w:p w:rsidR="000546A8" w:rsidRDefault="000546A8">
            <w:r>
              <w:t>Fatima Javid</w:t>
            </w:r>
          </w:p>
        </w:tc>
        <w:tc>
          <w:tcPr>
            <w:tcW w:w="624" w:type="pct"/>
          </w:tcPr>
          <w:p w:rsidR="000546A8" w:rsidRDefault="000546A8">
            <w:r>
              <w:t>112122-P</w:t>
            </w:r>
          </w:p>
        </w:tc>
        <w:tc>
          <w:tcPr>
            <w:tcW w:w="512" w:type="pct"/>
          </w:tcPr>
          <w:p w:rsidR="000546A8" w:rsidRDefault="000546A8">
            <w:r>
              <w:t>khalid javed</w:t>
            </w:r>
          </w:p>
        </w:tc>
        <w:tc>
          <w:tcPr>
            <w:tcW w:w="434" w:type="pct"/>
          </w:tcPr>
          <w:p w:rsidR="000546A8" w:rsidRDefault="000546A8">
            <w:r>
              <w:t>58.666667</w:t>
            </w:r>
          </w:p>
        </w:tc>
        <w:tc>
          <w:tcPr>
            <w:tcW w:w="435" w:type="pct"/>
          </w:tcPr>
          <w:p w:rsidR="000546A8" w:rsidRDefault="000546A8">
            <w:r>
              <w:t>43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Nishtar Hospital, Multan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137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17420</w:t>
            </w:r>
          </w:p>
        </w:tc>
        <w:tc>
          <w:tcPr>
            <w:tcW w:w="537" w:type="pct"/>
          </w:tcPr>
          <w:p w:rsidR="000546A8" w:rsidRDefault="000546A8">
            <w:r>
              <w:t>Noreen Ashraf</w:t>
            </w:r>
          </w:p>
        </w:tc>
        <w:tc>
          <w:tcPr>
            <w:tcW w:w="624" w:type="pct"/>
          </w:tcPr>
          <w:p w:rsidR="000546A8" w:rsidRDefault="000546A8">
            <w:r>
              <w:t>81887-p</w:t>
            </w:r>
          </w:p>
        </w:tc>
        <w:tc>
          <w:tcPr>
            <w:tcW w:w="512" w:type="pct"/>
          </w:tcPr>
          <w:p w:rsidR="000546A8" w:rsidRDefault="000546A8">
            <w:r>
              <w:t>Ch. Muhammad Ashraf</w:t>
            </w:r>
          </w:p>
        </w:tc>
        <w:tc>
          <w:tcPr>
            <w:tcW w:w="434" w:type="pct"/>
          </w:tcPr>
          <w:p w:rsidR="000546A8" w:rsidRDefault="000546A8">
            <w:r>
              <w:t>65.21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Sahiwal Teaching Hospital, Sahiwal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138</w:t>
            </w:r>
          </w:p>
        </w:tc>
        <w:tc>
          <w:tcPr>
            <w:tcW w:w="178" w:type="pct"/>
          </w:tcPr>
          <w:p w:rsidR="000546A8" w:rsidRDefault="000546A8">
            <w:r>
              <w:t>2</w:t>
            </w:r>
          </w:p>
        </w:tc>
        <w:tc>
          <w:tcPr>
            <w:tcW w:w="395" w:type="pct"/>
          </w:tcPr>
          <w:p w:rsidR="000546A8" w:rsidRDefault="000546A8">
            <w:r>
              <w:t>16599</w:t>
            </w:r>
          </w:p>
        </w:tc>
        <w:tc>
          <w:tcPr>
            <w:tcW w:w="537" w:type="pct"/>
          </w:tcPr>
          <w:p w:rsidR="000546A8" w:rsidRDefault="000546A8">
            <w:r>
              <w:t>Aiza Mukhtar</w:t>
            </w:r>
          </w:p>
        </w:tc>
        <w:tc>
          <w:tcPr>
            <w:tcW w:w="624" w:type="pct"/>
          </w:tcPr>
          <w:p w:rsidR="000546A8" w:rsidRDefault="000546A8">
            <w:r>
              <w:t>104060-P</w:t>
            </w:r>
          </w:p>
        </w:tc>
        <w:tc>
          <w:tcPr>
            <w:tcW w:w="512" w:type="pct"/>
          </w:tcPr>
          <w:p w:rsidR="000546A8" w:rsidRDefault="000546A8">
            <w:r>
              <w:t>Qaiser Hassan</w:t>
            </w:r>
          </w:p>
        </w:tc>
        <w:tc>
          <w:tcPr>
            <w:tcW w:w="434" w:type="pct"/>
          </w:tcPr>
          <w:p w:rsidR="000546A8" w:rsidRDefault="000546A8">
            <w:r>
              <w:t>62.509388</w:t>
            </w:r>
          </w:p>
        </w:tc>
        <w:tc>
          <w:tcPr>
            <w:tcW w:w="435" w:type="pct"/>
          </w:tcPr>
          <w:p w:rsidR="000546A8" w:rsidRDefault="000546A8">
            <w:r>
              <w:t>2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Sahiwal Teaching Hospital, Sahiwal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139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5568</w:t>
            </w:r>
          </w:p>
        </w:tc>
        <w:tc>
          <w:tcPr>
            <w:tcW w:w="537" w:type="pct"/>
          </w:tcPr>
          <w:p w:rsidR="000546A8" w:rsidRDefault="000546A8">
            <w:r>
              <w:t>Dr Muhammad Sohaib Younas</w:t>
            </w:r>
          </w:p>
        </w:tc>
        <w:tc>
          <w:tcPr>
            <w:tcW w:w="624" w:type="pct"/>
          </w:tcPr>
          <w:p w:rsidR="000546A8" w:rsidRDefault="000546A8">
            <w:r>
              <w:t>107066-P</w:t>
            </w:r>
          </w:p>
        </w:tc>
        <w:tc>
          <w:tcPr>
            <w:tcW w:w="512" w:type="pct"/>
          </w:tcPr>
          <w:p w:rsidR="000546A8" w:rsidRDefault="000546A8">
            <w:r>
              <w:t xml:space="preserve">Muhammad Younas </w:t>
            </w:r>
          </w:p>
        </w:tc>
        <w:tc>
          <w:tcPr>
            <w:tcW w:w="434" w:type="pct"/>
          </w:tcPr>
          <w:p w:rsidR="000546A8" w:rsidRDefault="000546A8">
            <w:r>
              <w:t>66.283333</w:t>
            </w:r>
          </w:p>
        </w:tc>
        <w:tc>
          <w:tcPr>
            <w:tcW w:w="435" w:type="pct"/>
          </w:tcPr>
          <w:p w:rsidR="000546A8" w:rsidRDefault="000546A8">
            <w:r>
              <w:t>2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Services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140</w:t>
            </w:r>
          </w:p>
        </w:tc>
        <w:tc>
          <w:tcPr>
            <w:tcW w:w="178" w:type="pct"/>
          </w:tcPr>
          <w:p w:rsidR="000546A8" w:rsidRDefault="000546A8">
            <w:r>
              <w:t>2</w:t>
            </w:r>
          </w:p>
        </w:tc>
        <w:tc>
          <w:tcPr>
            <w:tcW w:w="395" w:type="pct"/>
          </w:tcPr>
          <w:p w:rsidR="000546A8" w:rsidRDefault="000546A8">
            <w:r>
              <w:t>21218</w:t>
            </w:r>
          </w:p>
        </w:tc>
        <w:tc>
          <w:tcPr>
            <w:tcW w:w="537" w:type="pct"/>
          </w:tcPr>
          <w:p w:rsidR="000546A8" w:rsidRDefault="000546A8">
            <w:r>
              <w:t>Muhammad Javaid Mushtaq</w:t>
            </w:r>
          </w:p>
        </w:tc>
        <w:tc>
          <w:tcPr>
            <w:tcW w:w="624" w:type="pct"/>
          </w:tcPr>
          <w:p w:rsidR="000546A8" w:rsidRDefault="000546A8">
            <w:r>
              <w:t>95488-P</w:t>
            </w:r>
          </w:p>
        </w:tc>
        <w:tc>
          <w:tcPr>
            <w:tcW w:w="512" w:type="pct"/>
          </w:tcPr>
          <w:p w:rsidR="000546A8" w:rsidRDefault="000546A8">
            <w:r>
              <w:t>Muhammad Mushtaq Ahmad</w:t>
            </w:r>
          </w:p>
        </w:tc>
        <w:tc>
          <w:tcPr>
            <w:tcW w:w="434" w:type="pct"/>
          </w:tcPr>
          <w:p w:rsidR="000546A8" w:rsidRDefault="000546A8">
            <w:r>
              <w:t>61.965</w:t>
            </w:r>
          </w:p>
        </w:tc>
        <w:tc>
          <w:tcPr>
            <w:tcW w:w="435" w:type="pct"/>
          </w:tcPr>
          <w:p w:rsidR="000546A8" w:rsidRDefault="000546A8">
            <w:r>
              <w:t>3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Services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141</w:t>
            </w:r>
          </w:p>
        </w:tc>
        <w:tc>
          <w:tcPr>
            <w:tcW w:w="178" w:type="pct"/>
          </w:tcPr>
          <w:p w:rsidR="000546A8" w:rsidRDefault="000546A8">
            <w:r>
              <w:t>3</w:t>
            </w:r>
          </w:p>
        </w:tc>
        <w:tc>
          <w:tcPr>
            <w:tcW w:w="395" w:type="pct"/>
          </w:tcPr>
          <w:p w:rsidR="000546A8" w:rsidRDefault="000546A8">
            <w:r>
              <w:t>4337</w:t>
            </w:r>
          </w:p>
        </w:tc>
        <w:tc>
          <w:tcPr>
            <w:tcW w:w="537" w:type="pct"/>
          </w:tcPr>
          <w:p w:rsidR="000546A8" w:rsidRDefault="000546A8">
            <w:r>
              <w:t>Muhammad Faisal</w:t>
            </w:r>
          </w:p>
        </w:tc>
        <w:tc>
          <w:tcPr>
            <w:tcW w:w="624" w:type="pct"/>
          </w:tcPr>
          <w:p w:rsidR="000546A8" w:rsidRDefault="000546A8">
            <w:r>
              <w:t>104270-P</w:t>
            </w:r>
          </w:p>
        </w:tc>
        <w:tc>
          <w:tcPr>
            <w:tcW w:w="512" w:type="pct"/>
          </w:tcPr>
          <w:p w:rsidR="000546A8" w:rsidRDefault="000546A8">
            <w:r>
              <w:t>Muhammad Ramzan</w:t>
            </w:r>
          </w:p>
        </w:tc>
        <w:tc>
          <w:tcPr>
            <w:tcW w:w="434" w:type="pct"/>
          </w:tcPr>
          <w:p w:rsidR="000546A8" w:rsidRDefault="000546A8">
            <w:r>
              <w:t>58.925248</w:t>
            </w:r>
          </w:p>
        </w:tc>
        <w:tc>
          <w:tcPr>
            <w:tcW w:w="435" w:type="pct"/>
          </w:tcPr>
          <w:p w:rsidR="000546A8" w:rsidRDefault="000546A8">
            <w:r>
              <w:t>4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Services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142</w:t>
            </w:r>
          </w:p>
        </w:tc>
        <w:tc>
          <w:tcPr>
            <w:tcW w:w="178" w:type="pct"/>
          </w:tcPr>
          <w:p w:rsidR="000546A8" w:rsidRDefault="000546A8">
            <w:r>
              <w:t>4</w:t>
            </w:r>
          </w:p>
        </w:tc>
        <w:tc>
          <w:tcPr>
            <w:tcW w:w="395" w:type="pct"/>
          </w:tcPr>
          <w:p w:rsidR="000546A8" w:rsidRDefault="000546A8">
            <w:r>
              <w:t>3150</w:t>
            </w:r>
          </w:p>
        </w:tc>
        <w:tc>
          <w:tcPr>
            <w:tcW w:w="537" w:type="pct"/>
          </w:tcPr>
          <w:p w:rsidR="000546A8" w:rsidRDefault="000546A8">
            <w:r>
              <w:t>Sana Tahir</w:t>
            </w:r>
          </w:p>
        </w:tc>
        <w:tc>
          <w:tcPr>
            <w:tcW w:w="624" w:type="pct"/>
          </w:tcPr>
          <w:p w:rsidR="000546A8" w:rsidRDefault="000546A8">
            <w:r>
              <w:t>100077-P</w:t>
            </w:r>
          </w:p>
        </w:tc>
        <w:tc>
          <w:tcPr>
            <w:tcW w:w="512" w:type="pct"/>
          </w:tcPr>
          <w:p w:rsidR="000546A8" w:rsidRDefault="000546A8">
            <w:r>
              <w:t>Tahir Pervez</w:t>
            </w:r>
          </w:p>
        </w:tc>
        <w:tc>
          <w:tcPr>
            <w:tcW w:w="434" w:type="pct"/>
          </w:tcPr>
          <w:p w:rsidR="000546A8" w:rsidRDefault="000546A8">
            <w:r>
              <w:t>58.332</w:t>
            </w:r>
          </w:p>
        </w:tc>
        <w:tc>
          <w:tcPr>
            <w:tcW w:w="435" w:type="pct"/>
          </w:tcPr>
          <w:p w:rsidR="000546A8" w:rsidRDefault="000546A8">
            <w:r>
              <w:t>13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Services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143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17452</w:t>
            </w:r>
          </w:p>
        </w:tc>
        <w:tc>
          <w:tcPr>
            <w:tcW w:w="537" w:type="pct"/>
          </w:tcPr>
          <w:p w:rsidR="000546A8" w:rsidRDefault="000546A8">
            <w:r>
              <w:t>Mahnoor Ishfaq</w:t>
            </w:r>
          </w:p>
        </w:tc>
        <w:tc>
          <w:tcPr>
            <w:tcW w:w="624" w:type="pct"/>
          </w:tcPr>
          <w:p w:rsidR="000546A8" w:rsidRDefault="000546A8">
            <w:r>
              <w:t>98038-P</w:t>
            </w:r>
          </w:p>
        </w:tc>
        <w:tc>
          <w:tcPr>
            <w:tcW w:w="512" w:type="pct"/>
          </w:tcPr>
          <w:p w:rsidR="000546A8" w:rsidRDefault="000546A8">
            <w:r>
              <w:t>Rahat Malik</w:t>
            </w:r>
          </w:p>
        </w:tc>
        <w:tc>
          <w:tcPr>
            <w:tcW w:w="434" w:type="pct"/>
          </w:tcPr>
          <w:p w:rsidR="000546A8" w:rsidRDefault="000546A8">
            <w:r>
              <w:t>64.732</w:t>
            </w:r>
          </w:p>
        </w:tc>
        <w:tc>
          <w:tcPr>
            <w:tcW w:w="435" w:type="pct"/>
          </w:tcPr>
          <w:p w:rsidR="000546A8" w:rsidRDefault="000546A8">
            <w:r>
              <w:t>3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Sir Ganga Ram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144</w:t>
            </w:r>
          </w:p>
        </w:tc>
        <w:tc>
          <w:tcPr>
            <w:tcW w:w="178" w:type="pct"/>
          </w:tcPr>
          <w:p w:rsidR="000546A8" w:rsidRDefault="000546A8">
            <w:r>
              <w:t>2</w:t>
            </w:r>
          </w:p>
        </w:tc>
        <w:tc>
          <w:tcPr>
            <w:tcW w:w="395" w:type="pct"/>
          </w:tcPr>
          <w:p w:rsidR="000546A8" w:rsidRDefault="000546A8">
            <w:r>
              <w:t>7558</w:t>
            </w:r>
          </w:p>
        </w:tc>
        <w:tc>
          <w:tcPr>
            <w:tcW w:w="537" w:type="pct"/>
          </w:tcPr>
          <w:p w:rsidR="000546A8" w:rsidRDefault="000546A8">
            <w:r>
              <w:t>Amna Rafaqat</w:t>
            </w:r>
          </w:p>
        </w:tc>
        <w:tc>
          <w:tcPr>
            <w:tcW w:w="624" w:type="pct"/>
          </w:tcPr>
          <w:p w:rsidR="000546A8" w:rsidRDefault="000546A8">
            <w:r>
              <w:t>101900-P</w:t>
            </w:r>
          </w:p>
        </w:tc>
        <w:tc>
          <w:tcPr>
            <w:tcW w:w="512" w:type="pct"/>
          </w:tcPr>
          <w:p w:rsidR="000546A8" w:rsidRDefault="000546A8">
            <w:r>
              <w:t>Rafaqat Sameed</w:t>
            </w:r>
          </w:p>
        </w:tc>
        <w:tc>
          <w:tcPr>
            <w:tcW w:w="434" w:type="pct"/>
          </w:tcPr>
          <w:p w:rsidR="000546A8" w:rsidRDefault="000546A8">
            <w:r>
              <w:t>61.769333</w:t>
            </w:r>
          </w:p>
        </w:tc>
        <w:tc>
          <w:tcPr>
            <w:tcW w:w="435" w:type="pct"/>
          </w:tcPr>
          <w:p w:rsidR="000546A8" w:rsidRDefault="000546A8">
            <w:r>
              <w:t>27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Sir Ganga Ram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145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21743</w:t>
            </w:r>
          </w:p>
        </w:tc>
        <w:tc>
          <w:tcPr>
            <w:tcW w:w="537" w:type="pct"/>
          </w:tcPr>
          <w:p w:rsidR="000546A8" w:rsidRDefault="000546A8">
            <w:r>
              <w:t>Naimat Ullah Abdul Rahim</w:t>
            </w:r>
          </w:p>
        </w:tc>
        <w:tc>
          <w:tcPr>
            <w:tcW w:w="624" w:type="pct"/>
          </w:tcPr>
          <w:p w:rsidR="000546A8" w:rsidRDefault="000546A8">
            <w:r>
              <w:t>718664-07-M</w:t>
            </w:r>
          </w:p>
        </w:tc>
        <w:tc>
          <w:tcPr>
            <w:tcW w:w="512" w:type="pct"/>
          </w:tcPr>
          <w:p w:rsidR="000546A8" w:rsidRDefault="000546A8">
            <w:r>
              <w:t>Abdul Rahim</w:t>
            </w:r>
          </w:p>
        </w:tc>
        <w:tc>
          <w:tcPr>
            <w:tcW w:w="434" w:type="pct"/>
          </w:tcPr>
          <w:p w:rsidR="000546A8" w:rsidRDefault="000546A8">
            <w:r>
              <w:t>47.403333</w:t>
            </w:r>
          </w:p>
        </w:tc>
        <w:tc>
          <w:tcPr>
            <w:tcW w:w="435" w:type="pct"/>
          </w:tcPr>
          <w:p w:rsidR="000546A8" w:rsidRDefault="000546A8">
            <w:r>
              <w:t>2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Sir Ganga Ram Hospital, Lahore</w:t>
            </w:r>
          </w:p>
        </w:tc>
        <w:tc>
          <w:tcPr>
            <w:tcW w:w="461" w:type="pct"/>
          </w:tcPr>
          <w:p w:rsidR="000546A8" w:rsidRDefault="000546A8">
            <w:r>
              <w:t>Foriegn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146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22020</w:t>
            </w:r>
          </w:p>
        </w:tc>
        <w:tc>
          <w:tcPr>
            <w:tcW w:w="537" w:type="pct"/>
          </w:tcPr>
          <w:p w:rsidR="000546A8" w:rsidRDefault="000546A8">
            <w:r>
              <w:t>Ashfaq Ahmad</w:t>
            </w:r>
          </w:p>
        </w:tc>
        <w:tc>
          <w:tcPr>
            <w:tcW w:w="624" w:type="pct"/>
          </w:tcPr>
          <w:p w:rsidR="000546A8" w:rsidRDefault="000546A8">
            <w:r>
              <w:t>99351-P</w:t>
            </w:r>
          </w:p>
        </w:tc>
        <w:tc>
          <w:tcPr>
            <w:tcW w:w="512" w:type="pct"/>
          </w:tcPr>
          <w:p w:rsidR="000546A8" w:rsidRDefault="000546A8">
            <w:r>
              <w:t>Muhammad Ayoub</w:t>
            </w:r>
          </w:p>
        </w:tc>
        <w:tc>
          <w:tcPr>
            <w:tcW w:w="434" w:type="pct"/>
          </w:tcPr>
          <w:p w:rsidR="000546A8" w:rsidRDefault="000546A8">
            <w:r>
              <w:t>59.175</w:t>
            </w:r>
          </w:p>
        </w:tc>
        <w:tc>
          <w:tcPr>
            <w:tcW w:w="435" w:type="pct"/>
          </w:tcPr>
          <w:p w:rsidR="000546A8" w:rsidRDefault="000546A8">
            <w:r>
              <w:t>31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SZ Hospital, Rahim Yar Khan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147</w:t>
            </w:r>
          </w:p>
        </w:tc>
        <w:tc>
          <w:tcPr>
            <w:tcW w:w="178" w:type="pct"/>
          </w:tcPr>
          <w:p w:rsidR="000546A8" w:rsidRDefault="000546A8">
            <w:r>
              <w:t>2</w:t>
            </w:r>
          </w:p>
        </w:tc>
        <w:tc>
          <w:tcPr>
            <w:tcW w:w="395" w:type="pct"/>
          </w:tcPr>
          <w:p w:rsidR="000546A8" w:rsidRDefault="000546A8">
            <w:r>
              <w:t>20525</w:t>
            </w:r>
          </w:p>
        </w:tc>
        <w:tc>
          <w:tcPr>
            <w:tcW w:w="537" w:type="pct"/>
          </w:tcPr>
          <w:p w:rsidR="000546A8" w:rsidRDefault="000546A8">
            <w:r>
              <w:t>Ameer Hamza</w:t>
            </w:r>
          </w:p>
        </w:tc>
        <w:tc>
          <w:tcPr>
            <w:tcW w:w="624" w:type="pct"/>
          </w:tcPr>
          <w:p w:rsidR="000546A8" w:rsidRDefault="000546A8">
            <w:r>
              <w:t>717177-01-M</w:t>
            </w:r>
          </w:p>
        </w:tc>
        <w:tc>
          <w:tcPr>
            <w:tcW w:w="512" w:type="pct"/>
          </w:tcPr>
          <w:p w:rsidR="000546A8" w:rsidRDefault="000546A8">
            <w:r>
              <w:t>Liaquat Ali</w:t>
            </w:r>
          </w:p>
        </w:tc>
        <w:tc>
          <w:tcPr>
            <w:tcW w:w="434" w:type="pct"/>
          </w:tcPr>
          <w:p w:rsidR="000546A8" w:rsidRDefault="000546A8">
            <w:r>
              <w:t>55.056667</w:t>
            </w:r>
          </w:p>
        </w:tc>
        <w:tc>
          <w:tcPr>
            <w:tcW w:w="435" w:type="pct"/>
          </w:tcPr>
          <w:p w:rsidR="000546A8" w:rsidRDefault="000546A8">
            <w:r>
              <w:t>23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SZ Hospital, Rahim Yar Khan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148</w:t>
            </w:r>
          </w:p>
        </w:tc>
        <w:tc>
          <w:tcPr>
            <w:tcW w:w="178" w:type="pct"/>
          </w:tcPr>
          <w:p w:rsidR="000546A8" w:rsidRDefault="000546A8">
            <w:r>
              <w:t>3</w:t>
            </w:r>
          </w:p>
        </w:tc>
        <w:tc>
          <w:tcPr>
            <w:tcW w:w="395" w:type="pct"/>
          </w:tcPr>
          <w:p w:rsidR="000546A8" w:rsidRDefault="000546A8">
            <w:r>
              <w:t>21991</w:t>
            </w:r>
          </w:p>
        </w:tc>
        <w:tc>
          <w:tcPr>
            <w:tcW w:w="537" w:type="pct"/>
          </w:tcPr>
          <w:p w:rsidR="000546A8" w:rsidRDefault="000546A8">
            <w:r>
              <w:t>Manahil Qamar</w:t>
            </w:r>
          </w:p>
        </w:tc>
        <w:tc>
          <w:tcPr>
            <w:tcW w:w="624" w:type="pct"/>
          </w:tcPr>
          <w:p w:rsidR="000546A8" w:rsidRDefault="000546A8">
            <w:r>
              <w:t>746934-01-M</w:t>
            </w:r>
          </w:p>
        </w:tc>
        <w:tc>
          <w:tcPr>
            <w:tcW w:w="512" w:type="pct"/>
          </w:tcPr>
          <w:p w:rsidR="000546A8" w:rsidRDefault="000546A8">
            <w:r>
              <w:t>Muhammad Qamar uz zaman</w:t>
            </w:r>
          </w:p>
        </w:tc>
        <w:tc>
          <w:tcPr>
            <w:tcW w:w="434" w:type="pct"/>
          </w:tcPr>
          <w:p w:rsidR="000546A8" w:rsidRDefault="000546A8">
            <w:r>
              <w:t>52.6525</w:t>
            </w:r>
          </w:p>
        </w:tc>
        <w:tc>
          <w:tcPr>
            <w:tcW w:w="435" w:type="pct"/>
          </w:tcPr>
          <w:p w:rsidR="000546A8" w:rsidRDefault="000546A8">
            <w:r>
              <w:t>45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SZ Hospital, Rahim Yar Khan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lastRenderedPageBreak/>
              <w:t>149</w:t>
            </w:r>
          </w:p>
        </w:tc>
        <w:tc>
          <w:tcPr>
            <w:tcW w:w="178" w:type="pct"/>
          </w:tcPr>
          <w:p w:rsidR="000546A8" w:rsidRDefault="000546A8">
            <w:r>
              <w:t>4</w:t>
            </w:r>
          </w:p>
        </w:tc>
        <w:tc>
          <w:tcPr>
            <w:tcW w:w="395" w:type="pct"/>
          </w:tcPr>
          <w:p w:rsidR="000546A8" w:rsidRDefault="000546A8">
            <w:r>
              <w:t>21984</w:t>
            </w:r>
          </w:p>
        </w:tc>
        <w:tc>
          <w:tcPr>
            <w:tcW w:w="537" w:type="pct"/>
          </w:tcPr>
          <w:p w:rsidR="000546A8" w:rsidRDefault="000546A8">
            <w:r>
              <w:t>Syeda Nawal Tariq</w:t>
            </w:r>
          </w:p>
        </w:tc>
        <w:tc>
          <w:tcPr>
            <w:tcW w:w="624" w:type="pct"/>
          </w:tcPr>
          <w:p w:rsidR="000546A8" w:rsidRDefault="000546A8">
            <w:r>
              <w:t>111011-p</w:t>
            </w:r>
          </w:p>
        </w:tc>
        <w:tc>
          <w:tcPr>
            <w:tcW w:w="512" w:type="pct"/>
          </w:tcPr>
          <w:p w:rsidR="000546A8" w:rsidRDefault="000546A8">
            <w:r>
              <w:t>Tariq Mehmood Bukhari</w:t>
            </w:r>
          </w:p>
        </w:tc>
        <w:tc>
          <w:tcPr>
            <w:tcW w:w="434" w:type="pct"/>
          </w:tcPr>
          <w:p w:rsidR="000546A8" w:rsidRDefault="000546A8">
            <w:r>
              <w:t>52.0925</w:t>
            </w:r>
          </w:p>
        </w:tc>
        <w:tc>
          <w:tcPr>
            <w:tcW w:w="435" w:type="pct"/>
          </w:tcPr>
          <w:p w:rsidR="000546A8" w:rsidRDefault="000546A8">
            <w:r>
              <w:t>107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SZ Hospital, Rahim Yar Khan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150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20896</w:t>
            </w:r>
          </w:p>
        </w:tc>
        <w:tc>
          <w:tcPr>
            <w:tcW w:w="537" w:type="pct"/>
          </w:tcPr>
          <w:p w:rsidR="000546A8" w:rsidRDefault="000546A8">
            <w:r>
              <w:t>Duhaa Rafique</w:t>
            </w:r>
          </w:p>
        </w:tc>
        <w:tc>
          <w:tcPr>
            <w:tcW w:w="624" w:type="pct"/>
          </w:tcPr>
          <w:p w:rsidR="000546A8" w:rsidRDefault="000546A8">
            <w:r>
              <w:t>718793-01-M</w:t>
            </w:r>
          </w:p>
        </w:tc>
        <w:tc>
          <w:tcPr>
            <w:tcW w:w="512" w:type="pct"/>
          </w:tcPr>
          <w:p w:rsidR="000546A8" w:rsidRDefault="000546A8">
            <w:r>
              <w:t>Muhammad Rafique</w:t>
            </w:r>
          </w:p>
        </w:tc>
        <w:tc>
          <w:tcPr>
            <w:tcW w:w="434" w:type="pct"/>
          </w:tcPr>
          <w:p w:rsidR="000546A8" w:rsidRDefault="000546A8">
            <w:r>
              <w:t>45.598333</w:t>
            </w:r>
          </w:p>
        </w:tc>
        <w:tc>
          <w:tcPr>
            <w:tcW w:w="435" w:type="pct"/>
          </w:tcPr>
          <w:p w:rsidR="000546A8" w:rsidRDefault="000546A8">
            <w:r>
              <w:t>3</w:t>
            </w:r>
          </w:p>
        </w:tc>
        <w:tc>
          <w:tcPr>
            <w:tcW w:w="642" w:type="pct"/>
          </w:tcPr>
          <w:p w:rsidR="000546A8" w:rsidRDefault="000546A8">
            <w:r>
              <w:t>Medicine</w:t>
            </w:r>
          </w:p>
        </w:tc>
        <w:tc>
          <w:tcPr>
            <w:tcW w:w="567" w:type="pct"/>
          </w:tcPr>
          <w:p w:rsidR="000546A8" w:rsidRDefault="000546A8">
            <w:r>
              <w:t>SZ Hospital, Rahim Yar Khan</w:t>
            </w:r>
          </w:p>
        </w:tc>
        <w:tc>
          <w:tcPr>
            <w:tcW w:w="461" w:type="pct"/>
          </w:tcPr>
          <w:p w:rsidR="000546A8" w:rsidRDefault="000546A8">
            <w:r>
              <w:t>AJK, G&amp;B, FATA, ICT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151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16944</w:t>
            </w:r>
          </w:p>
        </w:tc>
        <w:tc>
          <w:tcPr>
            <w:tcW w:w="537" w:type="pct"/>
          </w:tcPr>
          <w:p w:rsidR="000546A8" w:rsidRDefault="000546A8">
            <w:r>
              <w:t>Aqsa Rahat</w:t>
            </w:r>
          </w:p>
        </w:tc>
        <w:tc>
          <w:tcPr>
            <w:tcW w:w="624" w:type="pct"/>
          </w:tcPr>
          <w:p w:rsidR="000546A8" w:rsidRDefault="000546A8">
            <w:r>
              <w:t>103420-P</w:t>
            </w:r>
          </w:p>
        </w:tc>
        <w:tc>
          <w:tcPr>
            <w:tcW w:w="512" w:type="pct"/>
          </w:tcPr>
          <w:p w:rsidR="000546A8" w:rsidRDefault="000546A8">
            <w:r>
              <w:t>Rahat Ali</w:t>
            </w:r>
          </w:p>
        </w:tc>
        <w:tc>
          <w:tcPr>
            <w:tcW w:w="434" w:type="pct"/>
          </w:tcPr>
          <w:p w:rsidR="000546A8" w:rsidRDefault="000546A8">
            <w:r>
              <w:t>60.845</w:t>
            </w:r>
          </w:p>
        </w:tc>
        <w:tc>
          <w:tcPr>
            <w:tcW w:w="435" w:type="pct"/>
          </w:tcPr>
          <w:p w:rsidR="000546A8" w:rsidRDefault="000546A8">
            <w:r>
              <w:t>2</w:t>
            </w:r>
          </w:p>
        </w:tc>
        <w:tc>
          <w:tcPr>
            <w:tcW w:w="642" w:type="pct"/>
          </w:tcPr>
          <w:p w:rsidR="000546A8" w:rsidRDefault="000546A8">
            <w:r>
              <w:t>Nephrology</w:t>
            </w:r>
          </w:p>
        </w:tc>
        <w:tc>
          <w:tcPr>
            <w:tcW w:w="567" w:type="pct"/>
          </w:tcPr>
          <w:p w:rsidR="000546A8" w:rsidRDefault="000546A8">
            <w:r>
              <w:t>Allied Hospital, Faisalabad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152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7036</w:t>
            </w:r>
          </w:p>
        </w:tc>
        <w:tc>
          <w:tcPr>
            <w:tcW w:w="537" w:type="pct"/>
          </w:tcPr>
          <w:p w:rsidR="000546A8" w:rsidRDefault="000546A8">
            <w:r>
              <w:t>Hafiz Saad Khan</w:t>
            </w:r>
          </w:p>
        </w:tc>
        <w:tc>
          <w:tcPr>
            <w:tcW w:w="624" w:type="pct"/>
          </w:tcPr>
          <w:p w:rsidR="000546A8" w:rsidRDefault="000546A8">
            <w:r>
              <w:t>97150-p</w:t>
            </w:r>
          </w:p>
        </w:tc>
        <w:tc>
          <w:tcPr>
            <w:tcW w:w="512" w:type="pct"/>
          </w:tcPr>
          <w:p w:rsidR="000546A8" w:rsidRDefault="000546A8">
            <w:r>
              <w:t>M. Khan Zaman</w:t>
            </w:r>
          </w:p>
        </w:tc>
        <w:tc>
          <w:tcPr>
            <w:tcW w:w="434" w:type="pct"/>
          </w:tcPr>
          <w:p w:rsidR="000546A8" w:rsidRDefault="000546A8">
            <w:r>
              <w:t>63.71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Nephrology</w:t>
            </w:r>
          </w:p>
        </w:tc>
        <w:tc>
          <w:tcPr>
            <w:tcW w:w="567" w:type="pct"/>
          </w:tcPr>
          <w:p w:rsidR="000546A8" w:rsidRDefault="000546A8">
            <w:r>
              <w:t>Bahawal Victoria Hospital, Bahawalpur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153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17199</w:t>
            </w:r>
          </w:p>
        </w:tc>
        <w:tc>
          <w:tcPr>
            <w:tcW w:w="537" w:type="pct"/>
          </w:tcPr>
          <w:p w:rsidR="000546A8" w:rsidRDefault="000546A8">
            <w:r>
              <w:t>Aiman Khalil</w:t>
            </w:r>
          </w:p>
        </w:tc>
        <w:tc>
          <w:tcPr>
            <w:tcW w:w="624" w:type="pct"/>
          </w:tcPr>
          <w:p w:rsidR="000546A8" w:rsidRDefault="000546A8">
            <w:r>
              <w:t>82245-p</w:t>
            </w:r>
          </w:p>
        </w:tc>
        <w:tc>
          <w:tcPr>
            <w:tcW w:w="512" w:type="pct"/>
          </w:tcPr>
          <w:p w:rsidR="000546A8" w:rsidRDefault="000546A8">
            <w:r>
              <w:t>khalil u rehman</w:t>
            </w:r>
          </w:p>
        </w:tc>
        <w:tc>
          <w:tcPr>
            <w:tcW w:w="434" w:type="pct"/>
          </w:tcPr>
          <w:p w:rsidR="000546A8" w:rsidRDefault="000546A8">
            <w:r>
              <w:t>62.719167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Nephrology</w:t>
            </w:r>
          </w:p>
        </w:tc>
        <w:tc>
          <w:tcPr>
            <w:tcW w:w="567" w:type="pct"/>
          </w:tcPr>
          <w:p w:rsidR="000546A8" w:rsidRDefault="000546A8">
            <w:r>
              <w:t>Holy Family Hospital, Rawalpindi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154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6870</w:t>
            </w:r>
          </w:p>
        </w:tc>
        <w:tc>
          <w:tcPr>
            <w:tcW w:w="537" w:type="pct"/>
          </w:tcPr>
          <w:p w:rsidR="000546A8" w:rsidRDefault="000546A8">
            <w:r>
              <w:t>Rana Muhammad Hamza</w:t>
            </w:r>
          </w:p>
        </w:tc>
        <w:tc>
          <w:tcPr>
            <w:tcW w:w="624" w:type="pct"/>
          </w:tcPr>
          <w:p w:rsidR="000546A8" w:rsidRDefault="000546A8">
            <w:r>
              <w:t>105746-P</w:t>
            </w:r>
          </w:p>
        </w:tc>
        <w:tc>
          <w:tcPr>
            <w:tcW w:w="512" w:type="pct"/>
          </w:tcPr>
          <w:p w:rsidR="000546A8" w:rsidRDefault="000546A8">
            <w:r>
              <w:t>Rana Saifullah Khan</w:t>
            </w:r>
          </w:p>
        </w:tc>
        <w:tc>
          <w:tcPr>
            <w:tcW w:w="434" w:type="pct"/>
          </w:tcPr>
          <w:p w:rsidR="000546A8" w:rsidRDefault="000546A8">
            <w:r>
              <w:t>65.064167</w:t>
            </w:r>
          </w:p>
        </w:tc>
        <w:tc>
          <w:tcPr>
            <w:tcW w:w="435" w:type="pct"/>
          </w:tcPr>
          <w:p w:rsidR="000546A8" w:rsidRDefault="000546A8">
            <w:r>
              <w:t>4</w:t>
            </w:r>
          </w:p>
        </w:tc>
        <w:tc>
          <w:tcPr>
            <w:tcW w:w="642" w:type="pct"/>
          </w:tcPr>
          <w:p w:rsidR="000546A8" w:rsidRDefault="000546A8">
            <w:r>
              <w:t>Nephrology</w:t>
            </w:r>
          </w:p>
        </w:tc>
        <w:tc>
          <w:tcPr>
            <w:tcW w:w="567" w:type="pct"/>
          </w:tcPr>
          <w:p w:rsidR="000546A8" w:rsidRDefault="000546A8">
            <w:r>
              <w:t>Jinnah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155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7837</w:t>
            </w:r>
          </w:p>
        </w:tc>
        <w:tc>
          <w:tcPr>
            <w:tcW w:w="537" w:type="pct"/>
          </w:tcPr>
          <w:p w:rsidR="000546A8" w:rsidRDefault="000546A8">
            <w:r>
              <w:t>Muhammad Zain Khalid</w:t>
            </w:r>
          </w:p>
        </w:tc>
        <w:tc>
          <w:tcPr>
            <w:tcW w:w="624" w:type="pct"/>
          </w:tcPr>
          <w:p w:rsidR="000546A8" w:rsidRDefault="000546A8">
            <w:r>
              <w:t>104298-P</w:t>
            </w:r>
          </w:p>
        </w:tc>
        <w:tc>
          <w:tcPr>
            <w:tcW w:w="512" w:type="pct"/>
          </w:tcPr>
          <w:p w:rsidR="000546A8" w:rsidRDefault="000546A8">
            <w:r>
              <w:t>KHALID RAFIQ</w:t>
            </w:r>
          </w:p>
        </w:tc>
        <w:tc>
          <w:tcPr>
            <w:tcW w:w="434" w:type="pct"/>
          </w:tcPr>
          <w:p w:rsidR="000546A8" w:rsidRDefault="000546A8">
            <w:r>
              <w:t>61.93</w:t>
            </w:r>
          </w:p>
        </w:tc>
        <w:tc>
          <w:tcPr>
            <w:tcW w:w="435" w:type="pct"/>
          </w:tcPr>
          <w:p w:rsidR="000546A8" w:rsidRDefault="000546A8">
            <w:r>
              <w:t>10</w:t>
            </w:r>
          </w:p>
        </w:tc>
        <w:tc>
          <w:tcPr>
            <w:tcW w:w="642" w:type="pct"/>
          </w:tcPr>
          <w:p w:rsidR="000546A8" w:rsidRDefault="000546A8">
            <w:r>
              <w:t>Nephrology</w:t>
            </w:r>
          </w:p>
        </w:tc>
        <w:tc>
          <w:tcPr>
            <w:tcW w:w="567" w:type="pct"/>
          </w:tcPr>
          <w:p w:rsidR="000546A8" w:rsidRDefault="000546A8">
            <w:r>
              <w:t>Lahore General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156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18564</w:t>
            </w:r>
          </w:p>
        </w:tc>
        <w:tc>
          <w:tcPr>
            <w:tcW w:w="537" w:type="pct"/>
          </w:tcPr>
          <w:p w:rsidR="000546A8" w:rsidRDefault="000546A8">
            <w:r>
              <w:t>Muhammad Touqeer Qasim</w:t>
            </w:r>
          </w:p>
        </w:tc>
        <w:tc>
          <w:tcPr>
            <w:tcW w:w="624" w:type="pct"/>
          </w:tcPr>
          <w:p w:rsidR="000546A8" w:rsidRDefault="000546A8">
            <w:r>
              <w:t>107599-P</w:t>
            </w:r>
          </w:p>
        </w:tc>
        <w:tc>
          <w:tcPr>
            <w:tcW w:w="512" w:type="pct"/>
          </w:tcPr>
          <w:p w:rsidR="000546A8" w:rsidRDefault="000546A8">
            <w:r>
              <w:t xml:space="preserve">Ghulam Qasim </w:t>
            </w:r>
          </w:p>
        </w:tc>
        <w:tc>
          <w:tcPr>
            <w:tcW w:w="434" w:type="pct"/>
          </w:tcPr>
          <w:p w:rsidR="000546A8" w:rsidRDefault="000546A8">
            <w:r>
              <w:t>66.3575</w:t>
            </w:r>
          </w:p>
        </w:tc>
        <w:tc>
          <w:tcPr>
            <w:tcW w:w="435" w:type="pct"/>
          </w:tcPr>
          <w:p w:rsidR="000546A8" w:rsidRDefault="000546A8">
            <w:r>
              <w:t>19</w:t>
            </w:r>
          </w:p>
        </w:tc>
        <w:tc>
          <w:tcPr>
            <w:tcW w:w="642" w:type="pct"/>
          </w:tcPr>
          <w:p w:rsidR="000546A8" w:rsidRDefault="000546A8">
            <w:r>
              <w:t>Nephrology</w:t>
            </w:r>
          </w:p>
        </w:tc>
        <w:tc>
          <w:tcPr>
            <w:tcW w:w="567" w:type="pct"/>
          </w:tcPr>
          <w:p w:rsidR="000546A8" w:rsidRDefault="000546A8">
            <w:r>
              <w:t>Nishtar Hospital, Multan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157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21942</w:t>
            </w:r>
          </w:p>
        </w:tc>
        <w:tc>
          <w:tcPr>
            <w:tcW w:w="537" w:type="pct"/>
          </w:tcPr>
          <w:p w:rsidR="000546A8" w:rsidRDefault="000546A8">
            <w:r>
              <w:t>Asma Arshad</w:t>
            </w:r>
          </w:p>
        </w:tc>
        <w:tc>
          <w:tcPr>
            <w:tcW w:w="624" w:type="pct"/>
          </w:tcPr>
          <w:p w:rsidR="000546A8" w:rsidRDefault="000546A8">
            <w:r>
              <w:t>95581-P</w:t>
            </w:r>
          </w:p>
        </w:tc>
        <w:tc>
          <w:tcPr>
            <w:tcW w:w="512" w:type="pct"/>
          </w:tcPr>
          <w:p w:rsidR="000546A8" w:rsidRDefault="000546A8">
            <w:r>
              <w:t>Arshad Munir Khalid</w:t>
            </w:r>
          </w:p>
        </w:tc>
        <w:tc>
          <w:tcPr>
            <w:tcW w:w="434" w:type="pct"/>
          </w:tcPr>
          <w:p w:rsidR="000546A8" w:rsidRDefault="000546A8">
            <w:r>
              <w:t>65.2825</w:t>
            </w:r>
          </w:p>
        </w:tc>
        <w:tc>
          <w:tcPr>
            <w:tcW w:w="435" w:type="pct"/>
          </w:tcPr>
          <w:p w:rsidR="000546A8" w:rsidRDefault="000546A8">
            <w:r>
              <w:t>2</w:t>
            </w:r>
          </w:p>
        </w:tc>
        <w:tc>
          <w:tcPr>
            <w:tcW w:w="642" w:type="pct"/>
          </w:tcPr>
          <w:p w:rsidR="000546A8" w:rsidRDefault="000546A8">
            <w:r>
              <w:t>Nephrology</w:t>
            </w:r>
          </w:p>
        </w:tc>
        <w:tc>
          <w:tcPr>
            <w:tcW w:w="567" w:type="pct"/>
          </w:tcPr>
          <w:p w:rsidR="000546A8" w:rsidRDefault="000546A8">
            <w:r>
              <w:t>Sahiwal Teaching Hospital, Sahiwal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158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17839</w:t>
            </w:r>
          </w:p>
        </w:tc>
        <w:tc>
          <w:tcPr>
            <w:tcW w:w="537" w:type="pct"/>
          </w:tcPr>
          <w:p w:rsidR="000546A8" w:rsidRDefault="000546A8">
            <w:r>
              <w:t>Ali Salman</w:t>
            </w:r>
          </w:p>
        </w:tc>
        <w:tc>
          <w:tcPr>
            <w:tcW w:w="624" w:type="pct"/>
          </w:tcPr>
          <w:p w:rsidR="000546A8" w:rsidRDefault="000546A8">
            <w:r>
              <w:t>107164-P</w:t>
            </w:r>
          </w:p>
        </w:tc>
        <w:tc>
          <w:tcPr>
            <w:tcW w:w="512" w:type="pct"/>
          </w:tcPr>
          <w:p w:rsidR="000546A8" w:rsidRDefault="000546A8">
            <w:r>
              <w:t>SAFDAR ALI</w:t>
            </w:r>
          </w:p>
        </w:tc>
        <w:tc>
          <w:tcPr>
            <w:tcW w:w="434" w:type="pct"/>
          </w:tcPr>
          <w:p w:rsidR="000546A8" w:rsidRDefault="000546A8">
            <w:r>
              <w:t>61.535833</w:t>
            </w:r>
          </w:p>
        </w:tc>
        <w:tc>
          <w:tcPr>
            <w:tcW w:w="435" w:type="pct"/>
          </w:tcPr>
          <w:p w:rsidR="000546A8" w:rsidRDefault="000546A8">
            <w:r>
              <w:t>4</w:t>
            </w:r>
          </w:p>
        </w:tc>
        <w:tc>
          <w:tcPr>
            <w:tcW w:w="642" w:type="pct"/>
          </w:tcPr>
          <w:p w:rsidR="000546A8" w:rsidRDefault="000546A8">
            <w:r>
              <w:t>Nephrology</w:t>
            </w:r>
          </w:p>
        </w:tc>
        <w:tc>
          <w:tcPr>
            <w:tcW w:w="567" w:type="pct"/>
          </w:tcPr>
          <w:p w:rsidR="000546A8" w:rsidRDefault="000546A8">
            <w:r>
              <w:t>Services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159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2968</w:t>
            </w:r>
          </w:p>
        </w:tc>
        <w:tc>
          <w:tcPr>
            <w:tcW w:w="537" w:type="pct"/>
          </w:tcPr>
          <w:p w:rsidR="000546A8" w:rsidRDefault="000546A8">
            <w:r>
              <w:t>Usama Ibrar</w:t>
            </w:r>
          </w:p>
        </w:tc>
        <w:tc>
          <w:tcPr>
            <w:tcW w:w="624" w:type="pct"/>
          </w:tcPr>
          <w:p w:rsidR="000546A8" w:rsidRDefault="000546A8">
            <w:r>
              <w:t>94863-P</w:t>
            </w:r>
          </w:p>
        </w:tc>
        <w:tc>
          <w:tcPr>
            <w:tcW w:w="512" w:type="pct"/>
          </w:tcPr>
          <w:p w:rsidR="000546A8" w:rsidRDefault="000546A8">
            <w:r>
              <w:t>Ibrar Hussain</w:t>
            </w:r>
          </w:p>
        </w:tc>
        <w:tc>
          <w:tcPr>
            <w:tcW w:w="434" w:type="pct"/>
          </w:tcPr>
          <w:p w:rsidR="000546A8" w:rsidRDefault="000546A8">
            <w:r>
              <w:t>61.521667</w:t>
            </w:r>
          </w:p>
        </w:tc>
        <w:tc>
          <w:tcPr>
            <w:tcW w:w="435" w:type="pct"/>
          </w:tcPr>
          <w:p w:rsidR="000546A8" w:rsidRDefault="000546A8">
            <w:r>
              <w:t>5</w:t>
            </w:r>
          </w:p>
        </w:tc>
        <w:tc>
          <w:tcPr>
            <w:tcW w:w="642" w:type="pct"/>
          </w:tcPr>
          <w:p w:rsidR="000546A8" w:rsidRDefault="000546A8">
            <w:r>
              <w:t>Nephrology</w:t>
            </w:r>
          </w:p>
        </w:tc>
        <w:tc>
          <w:tcPr>
            <w:tcW w:w="567" w:type="pct"/>
          </w:tcPr>
          <w:p w:rsidR="000546A8" w:rsidRDefault="000546A8">
            <w:r>
              <w:t>SZ Hospital, Rahim Yar Khan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160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21001</w:t>
            </w:r>
          </w:p>
        </w:tc>
        <w:tc>
          <w:tcPr>
            <w:tcW w:w="537" w:type="pct"/>
          </w:tcPr>
          <w:p w:rsidR="000546A8" w:rsidRDefault="000546A8">
            <w:r>
              <w:t>Turab Imam Khan</w:t>
            </w:r>
          </w:p>
        </w:tc>
        <w:tc>
          <w:tcPr>
            <w:tcW w:w="624" w:type="pct"/>
          </w:tcPr>
          <w:p w:rsidR="000546A8" w:rsidRDefault="000546A8">
            <w:r>
              <w:t>107477-P</w:t>
            </w:r>
          </w:p>
        </w:tc>
        <w:tc>
          <w:tcPr>
            <w:tcW w:w="512" w:type="pct"/>
          </w:tcPr>
          <w:p w:rsidR="000546A8" w:rsidRDefault="000546A8">
            <w:r>
              <w:t>IMAM HAIDER</w:t>
            </w:r>
          </w:p>
        </w:tc>
        <w:tc>
          <w:tcPr>
            <w:tcW w:w="434" w:type="pct"/>
          </w:tcPr>
          <w:p w:rsidR="000546A8" w:rsidRDefault="000546A8">
            <w:r>
              <w:t>66.635834</w:t>
            </w:r>
          </w:p>
        </w:tc>
        <w:tc>
          <w:tcPr>
            <w:tcW w:w="435" w:type="pct"/>
          </w:tcPr>
          <w:p w:rsidR="000546A8" w:rsidRDefault="000546A8">
            <w:r>
              <w:t>4</w:t>
            </w:r>
          </w:p>
        </w:tc>
        <w:tc>
          <w:tcPr>
            <w:tcW w:w="642" w:type="pct"/>
          </w:tcPr>
          <w:p w:rsidR="000546A8" w:rsidRDefault="000546A8">
            <w:r>
              <w:t>Neurology</w:t>
            </w:r>
          </w:p>
        </w:tc>
        <w:tc>
          <w:tcPr>
            <w:tcW w:w="567" w:type="pct"/>
          </w:tcPr>
          <w:p w:rsidR="000546A8" w:rsidRDefault="000546A8">
            <w:r>
              <w:t>Allied Hospital, Faisalabad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161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7748</w:t>
            </w:r>
          </w:p>
        </w:tc>
        <w:tc>
          <w:tcPr>
            <w:tcW w:w="537" w:type="pct"/>
          </w:tcPr>
          <w:p w:rsidR="000546A8" w:rsidRDefault="000546A8">
            <w:r>
              <w:t>Bakhtawar Aslam</w:t>
            </w:r>
          </w:p>
        </w:tc>
        <w:tc>
          <w:tcPr>
            <w:tcW w:w="624" w:type="pct"/>
          </w:tcPr>
          <w:p w:rsidR="000546A8" w:rsidRDefault="000546A8">
            <w:r>
              <w:t>87862-P</w:t>
            </w:r>
          </w:p>
        </w:tc>
        <w:tc>
          <w:tcPr>
            <w:tcW w:w="512" w:type="pct"/>
          </w:tcPr>
          <w:p w:rsidR="000546A8" w:rsidRDefault="000546A8">
            <w:r>
              <w:t>Muhammad Aslam</w:t>
            </w:r>
          </w:p>
        </w:tc>
        <w:tc>
          <w:tcPr>
            <w:tcW w:w="434" w:type="pct"/>
          </w:tcPr>
          <w:p w:rsidR="000546A8" w:rsidRDefault="000546A8">
            <w:r>
              <w:t>63.514468</w:t>
            </w:r>
          </w:p>
        </w:tc>
        <w:tc>
          <w:tcPr>
            <w:tcW w:w="435" w:type="pct"/>
          </w:tcPr>
          <w:p w:rsidR="000546A8" w:rsidRDefault="000546A8">
            <w:r>
              <w:t>12</w:t>
            </w:r>
          </w:p>
        </w:tc>
        <w:tc>
          <w:tcPr>
            <w:tcW w:w="642" w:type="pct"/>
          </w:tcPr>
          <w:p w:rsidR="000546A8" w:rsidRDefault="000546A8">
            <w:r>
              <w:t>Neurology</w:t>
            </w:r>
          </w:p>
        </w:tc>
        <w:tc>
          <w:tcPr>
            <w:tcW w:w="567" w:type="pct"/>
          </w:tcPr>
          <w:p w:rsidR="000546A8" w:rsidRDefault="000546A8">
            <w:r>
              <w:t>Mayo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162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18242</w:t>
            </w:r>
          </w:p>
        </w:tc>
        <w:tc>
          <w:tcPr>
            <w:tcW w:w="537" w:type="pct"/>
          </w:tcPr>
          <w:p w:rsidR="000546A8" w:rsidRDefault="000546A8">
            <w:r>
              <w:t>Abdullah Zafar</w:t>
            </w:r>
          </w:p>
        </w:tc>
        <w:tc>
          <w:tcPr>
            <w:tcW w:w="624" w:type="pct"/>
          </w:tcPr>
          <w:p w:rsidR="000546A8" w:rsidRDefault="000546A8">
            <w:r>
              <w:t>101648-P</w:t>
            </w:r>
          </w:p>
        </w:tc>
        <w:tc>
          <w:tcPr>
            <w:tcW w:w="512" w:type="pct"/>
          </w:tcPr>
          <w:p w:rsidR="000546A8" w:rsidRDefault="000546A8">
            <w:r>
              <w:t>Muhammad Zafar Iqbal</w:t>
            </w:r>
          </w:p>
        </w:tc>
        <w:tc>
          <w:tcPr>
            <w:tcW w:w="434" w:type="pct"/>
          </w:tcPr>
          <w:p w:rsidR="000546A8" w:rsidRDefault="000546A8">
            <w:r>
              <w:t>64.149166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Neurology</w:t>
            </w:r>
          </w:p>
        </w:tc>
        <w:tc>
          <w:tcPr>
            <w:tcW w:w="567" w:type="pct"/>
          </w:tcPr>
          <w:p w:rsidR="000546A8" w:rsidRDefault="000546A8">
            <w:r>
              <w:t>Punjab Institute of Neurosciences,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163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20660</w:t>
            </w:r>
          </w:p>
        </w:tc>
        <w:tc>
          <w:tcPr>
            <w:tcW w:w="537" w:type="pct"/>
          </w:tcPr>
          <w:p w:rsidR="000546A8" w:rsidRDefault="000546A8">
            <w:r>
              <w:t>Usman Ahmed</w:t>
            </w:r>
          </w:p>
        </w:tc>
        <w:tc>
          <w:tcPr>
            <w:tcW w:w="624" w:type="pct"/>
          </w:tcPr>
          <w:p w:rsidR="000546A8" w:rsidRDefault="000546A8">
            <w:r>
              <w:t>108049-p</w:t>
            </w:r>
          </w:p>
        </w:tc>
        <w:tc>
          <w:tcPr>
            <w:tcW w:w="512" w:type="pct"/>
          </w:tcPr>
          <w:p w:rsidR="000546A8" w:rsidRDefault="000546A8">
            <w:r>
              <w:t>Usman Ahmed</w:t>
            </w:r>
          </w:p>
        </w:tc>
        <w:tc>
          <w:tcPr>
            <w:tcW w:w="434" w:type="pct"/>
          </w:tcPr>
          <w:p w:rsidR="000546A8" w:rsidRDefault="000546A8">
            <w:r>
              <w:t>62.443333</w:t>
            </w:r>
          </w:p>
        </w:tc>
        <w:tc>
          <w:tcPr>
            <w:tcW w:w="435" w:type="pct"/>
          </w:tcPr>
          <w:p w:rsidR="000546A8" w:rsidRDefault="000546A8">
            <w:r>
              <w:t>8</w:t>
            </w:r>
          </w:p>
        </w:tc>
        <w:tc>
          <w:tcPr>
            <w:tcW w:w="642" w:type="pct"/>
          </w:tcPr>
          <w:p w:rsidR="000546A8" w:rsidRDefault="000546A8">
            <w:r>
              <w:t>Neurology</w:t>
            </w:r>
          </w:p>
        </w:tc>
        <w:tc>
          <w:tcPr>
            <w:tcW w:w="567" w:type="pct"/>
          </w:tcPr>
          <w:p w:rsidR="000546A8" w:rsidRDefault="000546A8">
            <w:r>
              <w:t>Services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164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17592</w:t>
            </w:r>
          </w:p>
        </w:tc>
        <w:tc>
          <w:tcPr>
            <w:tcW w:w="537" w:type="pct"/>
          </w:tcPr>
          <w:p w:rsidR="000546A8" w:rsidRDefault="000546A8">
            <w:r>
              <w:t>Hafiza Aqsa Abdul Jabbar</w:t>
            </w:r>
          </w:p>
        </w:tc>
        <w:tc>
          <w:tcPr>
            <w:tcW w:w="624" w:type="pct"/>
          </w:tcPr>
          <w:p w:rsidR="000546A8" w:rsidRDefault="000546A8">
            <w:r>
              <w:t>110611-P</w:t>
            </w:r>
          </w:p>
        </w:tc>
        <w:tc>
          <w:tcPr>
            <w:tcW w:w="512" w:type="pct"/>
          </w:tcPr>
          <w:p w:rsidR="000546A8" w:rsidRDefault="000546A8">
            <w:r>
              <w:t>Abdul Jabbar</w:t>
            </w:r>
          </w:p>
        </w:tc>
        <w:tc>
          <w:tcPr>
            <w:tcW w:w="434" w:type="pct"/>
          </w:tcPr>
          <w:p w:rsidR="000546A8" w:rsidRDefault="000546A8">
            <w:r>
              <w:t>61.125</w:t>
            </w:r>
          </w:p>
        </w:tc>
        <w:tc>
          <w:tcPr>
            <w:tcW w:w="435" w:type="pct"/>
          </w:tcPr>
          <w:p w:rsidR="000546A8" w:rsidRDefault="000546A8">
            <w:r>
              <w:t>14</w:t>
            </w:r>
          </w:p>
        </w:tc>
        <w:tc>
          <w:tcPr>
            <w:tcW w:w="642" w:type="pct"/>
          </w:tcPr>
          <w:p w:rsidR="000546A8" w:rsidRDefault="000546A8">
            <w:r>
              <w:t>Neurology</w:t>
            </w:r>
          </w:p>
        </w:tc>
        <w:tc>
          <w:tcPr>
            <w:tcW w:w="567" w:type="pct"/>
          </w:tcPr>
          <w:p w:rsidR="000546A8" w:rsidRDefault="000546A8">
            <w:r>
              <w:t>SZ Hospital, Rahim Yar Khan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165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17563</w:t>
            </w:r>
          </w:p>
        </w:tc>
        <w:tc>
          <w:tcPr>
            <w:tcW w:w="537" w:type="pct"/>
          </w:tcPr>
          <w:p w:rsidR="000546A8" w:rsidRDefault="000546A8">
            <w:r>
              <w:t>Hussain Ahmed</w:t>
            </w:r>
          </w:p>
        </w:tc>
        <w:tc>
          <w:tcPr>
            <w:tcW w:w="624" w:type="pct"/>
          </w:tcPr>
          <w:p w:rsidR="000546A8" w:rsidRDefault="000546A8">
            <w:r>
              <w:t>108593-P</w:t>
            </w:r>
          </w:p>
        </w:tc>
        <w:tc>
          <w:tcPr>
            <w:tcW w:w="512" w:type="pct"/>
          </w:tcPr>
          <w:p w:rsidR="000546A8" w:rsidRDefault="000546A8">
            <w:r>
              <w:t xml:space="preserve">Masood Ahmed </w:t>
            </w:r>
          </w:p>
        </w:tc>
        <w:tc>
          <w:tcPr>
            <w:tcW w:w="434" w:type="pct"/>
          </w:tcPr>
          <w:p w:rsidR="000546A8" w:rsidRDefault="000546A8">
            <w:r>
              <w:t>54.368333</w:t>
            </w:r>
          </w:p>
        </w:tc>
        <w:tc>
          <w:tcPr>
            <w:tcW w:w="435" w:type="pct"/>
          </w:tcPr>
          <w:p w:rsidR="000546A8" w:rsidRDefault="000546A8">
            <w:r>
              <w:t>16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ABS Teaching Hospital, Gujrat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166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21516</w:t>
            </w:r>
          </w:p>
        </w:tc>
        <w:tc>
          <w:tcPr>
            <w:tcW w:w="537" w:type="pct"/>
          </w:tcPr>
          <w:p w:rsidR="000546A8" w:rsidRDefault="000546A8">
            <w:r>
              <w:t>Muhammad Talha</w:t>
            </w:r>
          </w:p>
        </w:tc>
        <w:tc>
          <w:tcPr>
            <w:tcW w:w="624" w:type="pct"/>
          </w:tcPr>
          <w:p w:rsidR="000546A8" w:rsidRDefault="000546A8">
            <w:r>
              <w:t>113797-p</w:t>
            </w:r>
          </w:p>
        </w:tc>
        <w:tc>
          <w:tcPr>
            <w:tcW w:w="512" w:type="pct"/>
          </w:tcPr>
          <w:p w:rsidR="000546A8" w:rsidRDefault="000546A8">
            <w:r>
              <w:t>Shabbir Ahmad</w:t>
            </w:r>
          </w:p>
        </w:tc>
        <w:tc>
          <w:tcPr>
            <w:tcW w:w="434" w:type="pct"/>
          </w:tcPr>
          <w:p w:rsidR="000546A8" w:rsidRDefault="000546A8">
            <w:r>
              <w:t>63.065</w:t>
            </w:r>
          </w:p>
        </w:tc>
        <w:tc>
          <w:tcPr>
            <w:tcW w:w="435" w:type="pct"/>
          </w:tcPr>
          <w:p w:rsidR="000546A8" w:rsidRDefault="000546A8">
            <w:r>
              <w:t>6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Allied Hospital, Faisalabad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167</w:t>
            </w:r>
          </w:p>
        </w:tc>
        <w:tc>
          <w:tcPr>
            <w:tcW w:w="178" w:type="pct"/>
          </w:tcPr>
          <w:p w:rsidR="000546A8" w:rsidRDefault="000546A8">
            <w:r>
              <w:t>2</w:t>
            </w:r>
          </w:p>
        </w:tc>
        <w:tc>
          <w:tcPr>
            <w:tcW w:w="395" w:type="pct"/>
          </w:tcPr>
          <w:p w:rsidR="000546A8" w:rsidRDefault="000546A8">
            <w:r>
              <w:t>18814</w:t>
            </w:r>
          </w:p>
        </w:tc>
        <w:tc>
          <w:tcPr>
            <w:tcW w:w="537" w:type="pct"/>
          </w:tcPr>
          <w:p w:rsidR="000546A8" w:rsidRDefault="000546A8">
            <w:r>
              <w:t>Iqra Saeed</w:t>
            </w:r>
          </w:p>
        </w:tc>
        <w:tc>
          <w:tcPr>
            <w:tcW w:w="624" w:type="pct"/>
          </w:tcPr>
          <w:p w:rsidR="000546A8" w:rsidRDefault="000546A8">
            <w:r>
              <w:t>104161-P</w:t>
            </w:r>
          </w:p>
        </w:tc>
        <w:tc>
          <w:tcPr>
            <w:tcW w:w="512" w:type="pct"/>
          </w:tcPr>
          <w:p w:rsidR="000546A8" w:rsidRDefault="000546A8">
            <w:r>
              <w:t>Muhammad Saeed</w:t>
            </w:r>
          </w:p>
        </w:tc>
        <w:tc>
          <w:tcPr>
            <w:tcW w:w="434" w:type="pct"/>
          </w:tcPr>
          <w:p w:rsidR="000546A8" w:rsidRDefault="000546A8">
            <w:r>
              <w:t>63.029167</w:t>
            </w:r>
          </w:p>
        </w:tc>
        <w:tc>
          <w:tcPr>
            <w:tcW w:w="435" w:type="pct"/>
          </w:tcPr>
          <w:p w:rsidR="000546A8" w:rsidRDefault="000546A8">
            <w:r>
              <w:t>9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Allied Hospital, Faisalabad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168</w:t>
            </w:r>
          </w:p>
        </w:tc>
        <w:tc>
          <w:tcPr>
            <w:tcW w:w="178" w:type="pct"/>
          </w:tcPr>
          <w:p w:rsidR="000546A8" w:rsidRDefault="000546A8">
            <w:r>
              <w:t>3</w:t>
            </w:r>
          </w:p>
        </w:tc>
        <w:tc>
          <w:tcPr>
            <w:tcW w:w="395" w:type="pct"/>
          </w:tcPr>
          <w:p w:rsidR="000546A8" w:rsidRDefault="000546A8">
            <w:r>
              <w:t>2196</w:t>
            </w:r>
          </w:p>
        </w:tc>
        <w:tc>
          <w:tcPr>
            <w:tcW w:w="537" w:type="pct"/>
          </w:tcPr>
          <w:p w:rsidR="000546A8" w:rsidRDefault="000546A8">
            <w:r>
              <w:t>Hananzulfqar</w:t>
            </w:r>
          </w:p>
        </w:tc>
        <w:tc>
          <w:tcPr>
            <w:tcW w:w="624" w:type="pct"/>
          </w:tcPr>
          <w:p w:rsidR="000546A8" w:rsidRDefault="000546A8">
            <w:r>
              <w:t>89712-p</w:t>
            </w:r>
          </w:p>
        </w:tc>
        <w:tc>
          <w:tcPr>
            <w:tcW w:w="512" w:type="pct"/>
          </w:tcPr>
          <w:p w:rsidR="000546A8" w:rsidRDefault="000546A8">
            <w:r>
              <w:t>Zulfqar Ali</w:t>
            </w:r>
          </w:p>
        </w:tc>
        <w:tc>
          <w:tcPr>
            <w:tcW w:w="434" w:type="pct"/>
          </w:tcPr>
          <w:p w:rsidR="000546A8" w:rsidRDefault="000546A8">
            <w:r>
              <w:t>62.86</w:t>
            </w:r>
          </w:p>
        </w:tc>
        <w:tc>
          <w:tcPr>
            <w:tcW w:w="435" w:type="pct"/>
          </w:tcPr>
          <w:p w:rsidR="000546A8" w:rsidRDefault="000546A8">
            <w:r>
              <w:t>16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Allied Hospital, Faisalabad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lastRenderedPageBreak/>
              <w:t>169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4689</w:t>
            </w:r>
          </w:p>
        </w:tc>
        <w:tc>
          <w:tcPr>
            <w:tcW w:w="537" w:type="pct"/>
          </w:tcPr>
          <w:p w:rsidR="000546A8" w:rsidRDefault="000546A8">
            <w:r>
              <w:t>Amna Shahzad</w:t>
            </w:r>
          </w:p>
        </w:tc>
        <w:tc>
          <w:tcPr>
            <w:tcW w:w="624" w:type="pct"/>
          </w:tcPr>
          <w:p w:rsidR="000546A8" w:rsidRDefault="000546A8">
            <w:r>
              <w:t>101676-P</w:t>
            </w:r>
          </w:p>
        </w:tc>
        <w:tc>
          <w:tcPr>
            <w:tcW w:w="512" w:type="pct"/>
          </w:tcPr>
          <w:p w:rsidR="000546A8" w:rsidRDefault="000546A8">
            <w:r>
              <w:t>Shahzada Saleem</w:t>
            </w:r>
          </w:p>
        </w:tc>
        <w:tc>
          <w:tcPr>
            <w:tcW w:w="434" w:type="pct"/>
          </w:tcPr>
          <w:p w:rsidR="000546A8" w:rsidRDefault="000546A8">
            <w:r>
              <w:t>61.615833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Bahawal Victoria Hospital, Bahawalpur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170</w:t>
            </w:r>
          </w:p>
        </w:tc>
        <w:tc>
          <w:tcPr>
            <w:tcW w:w="178" w:type="pct"/>
          </w:tcPr>
          <w:p w:rsidR="000546A8" w:rsidRDefault="000546A8">
            <w:r>
              <w:t>2</w:t>
            </w:r>
          </w:p>
        </w:tc>
        <w:tc>
          <w:tcPr>
            <w:tcW w:w="395" w:type="pct"/>
          </w:tcPr>
          <w:p w:rsidR="000546A8" w:rsidRDefault="000546A8">
            <w:r>
              <w:t>18909</w:t>
            </w:r>
          </w:p>
        </w:tc>
        <w:tc>
          <w:tcPr>
            <w:tcW w:w="537" w:type="pct"/>
          </w:tcPr>
          <w:p w:rsidR="000546A8" w:rsidRDefault="000546A8">
            <w:r>
              <w:t>Maria Mushtaq</w:t>
            </w:r>
          </w:p>
        </w:tc>
        <w:tc>
          <w:tcPr>
            <w:tcW w:w="624" w:type="pct"/>
          </w:tcPr>
          <w:p w:rsidR="000546A8" w:rsidRDefault="000546A8">
            <w:r>
              <w:t>101210-p</w:t>
            </w:r>
          </w:p>
        </w:tc>
        <w:tc>
          <w:tcPr>
            <w:tcW w:w="512" w:type="pct"/>
          </w:tcPr>
          <w:p w:rsidR="000546A8" w:rsidRDefault="000546A8">
            <w:r>
              <w:t>Mian Moeed Ahmad</w:t>
            </w:r>
          </w:p>
        </w:tc>
        <w:tc>
          <w:tcPr>
            <w:tcW w:w="434" w:type="pct"/>
          </w:tcPr>
          <w:p w:rsidR="000546A8" w:rsidRDefault="000546A8">
            <w:r>
              <w:t>58.174167</w:t>
            </w:r>
          </w:p>
        </w:tc>
        <w:tc>
          <w:tcPr>
            <w:tcW w:w="435" w:type="pct"/>
          </w:tcPr>
          <w:p w:rsidR="000546A8" w:rsidRDefault="000546A8">
            <w:r>
              <w:t>22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Bahawal Victoria Hospital, Bahawalpur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171</w:t>
            </w:r>
          </w:p>
        </w:tc>
        <w:tc>
          <w:tcPr>
            <w:tcW w:w="178" w:type="pct"/>
          </w:tcPr>
          <w:p w:rsidR="000546A8" w:rsidRDefault="000546A8">
            <w:r>
              <w:t>3</w:t>
            </w:r>
          </w:p>
        </w:tc>
        <w:tc>
          <w:tcPr>
            <w:tcW w:w="395" w:type="pct"/>
          </w:tcPr>
          <w:p w:rsidR="000546A8" w:rsidRDefault="000546A8">
            <w:r>
              <w:t>5396</w:t>
            </w:r>
          </w:p>
        </w:tc>
        <w:tc>
          <w:tcPr>
            <w:tcW w:w="537" w:type="pct"/>
          </w:tcPr>
          <w:p w:rsidR="000546A8" w:rsidRDefault="000546A8">
            <w:r>
              <w:t>Hala Mehboob</w:t>
            </w:r>
          </w:p>
        </w:tc>
        <w:tc>
          <w:tcPr>
            <w:tcW w:w="624" w:type="pct"/>
          </w:tcPr>
          <w:p w:rsidR="000546A8" w:rsidRDefault="000546A8">
            <w:r>
              <w:t>98118-P</w:t>
            </w:r>
          </w:p>
        </w:tc>
        <w:tc>
          <w:tcPr>
            <w:tcW w:w="512" w:type="pct"/>
          </w:tcPr>
          <w:p w:rsidR="000546A8" w:rsidRDefault="000546A8">
            <w:r>
              <w:t>Mehboob Ahmed</w:t>
            </w:r>
          </w:p>
        </w:tc>
        <w:tc>
          <w:tcPr>
            <w:tcW w:w="434" w:type="pct"/>
          </w:tcPr>
          <w:p w:rsidR="000546A8" w:rsidRDefault="000546A8">
            <w:r>
              <w:t>57.911667</w:t>
            </w:r>
          </w:p>
        </w:tc>
        <w:tc>
          <w:tcPr>
            <w:tcW w:w="435" w:type="pct"/>
          </w:tcPr>
          <w:p w:rsidR="000546A8" w:rsidRDefault="000546A8">
            <w:r>
              <w:t>6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Bahawal Victoria Hospital, Bahawalpur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172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5727</w:t>
            </w:r>
          </w:p>
        </w:tc>
        <w:tc>
          <w:tcPr>
            <w:tcW w:w="537" w:type="pct"/>
          </w:tcPr>
          <w:p w:rsidR="000546A8" w:rsidRDefault="000546A8">
            <w:r>
              <w:t>Tooba Nisar</w:t>
            </w:r>
          </w:p>
        </w:tc>
        <w:tc>
          <w:tcPr>
            <w:tcW w:w="624" w:type="pct"/>
          </w:tcPr>
          <w:p w:rsidR="000546A8" w:rsidRDefault="000546A8">
            <w:r>
              <w:t>102776-P</w:t>
            </w:r>
          </w:p>
        </w:tc>
        <w:tc>
          <w:tcPr>
            <w:tcW w:w="512" w:type="pct"/>
          </w:tcPr>
          <w:p w:rsidR="000546A8" w:rsidRDefault="000546A8">
            <w:r>
              <w:t>Syed Nisar Ahmed</w:t>
            </w:r>
          </w:p>
        </w:tc>
        <w:tc>
          <w:tcPr>
            <w:tcW w:w="434" w:type="pct"/>
          </w:tcPr>
          <w:p w:rsidR="000546A8" w:rsidRDefault="000546A8">
            <w:r>
              <w:t>61.527075</w:t>
            </w:r>
          </w:p>
        </w:tc>
        <w:tc>
          <w:tcPr>
            <w:tcW w:w="435" w:type="pct"/>
          </w:tcPr>
          <w:p w:rsidR="000546A8" w:rsidRDefault="000546A8">
            <w:r>
              <w:t>3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Benazir Bhutto Hospital, Rawalpindi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173</w:t>
            </w:r>
          </w:p>
        </w:tc>
        <w:tc>
          <w:tcPr>
            <w:tcW w:w="178" w:type="pct"/>
          </w:tcPr>
          <w:p w:rsidR="000546A8" w:rsidRDefault="000546A8">
            <w:r>
              <w:t>2</w:t>
            </w:r>
          </w:p>
        </w:tc>
        <w:tc>
          <w:tcPr>
            <w:tcW w:w="395" w:type="pct"/>
          </w:tcPr>
          <w:p w:rsidR="000546A8" w:rsidRDefault="000546A8">
            <w:r>
              <w:t>5714</w:t>
            </w:r>
          </w:p>
        </w:tc>
        <w:tc>
          <w:tcPr>
            <w:tcW w:w="537" w:type="pct"/>
          </w:tcPr>
          <w:p w:rsidR="000546A8" w:rsidRDefault="000546A8">
            <w:r>
              <w:t>Abdul Ghaffar Khan</w:t>
            </w:r>
          </w:p>
        </w:tc>
        <w:tc>
          <w:tcPr>
            <w:tcW w:w="624" w:type="pct"/>
          </w:tcPr>
          <w:p w:rsidR="000546A8" w:rsidRDefault="000546A8">
            <w:r>
              <w:t>103033-P</w:t>
            </w:r>
          </w:p>
        </w:tc>
        <w:tc>
          <w:tcPr>
            <w:tcW w:w="512" w:type="pct"/>
          </w:tcPr>
          <w:p w:rsidR="000546A8" w:rsidRDefault="000546A8">
            <w:r>
              <w:t>Abdul Sattar Khan</w:t>
            </w:r>
          </w:p>
        </w:tc>
        <w:tc>
          <w:tcPr>
            <w:tcW w:w="434" w:type="pct"/>
          </w:tcPr>
          <w:p w:rsidR="000546A8" w:rsidRDefault="000546A8">
            <w:r>
              <w:t>60.46</w:t>
            </w:r>
          </w:p>
        </w:tc>
        <w:tc>
          <w:tcPr>
            <w:tcW w:w="435" w:type="pct"/>
          </w:tcPr>
          <w:p w:rsidR="000546A8" w:rsidRDefault="000546A8">
            <w:r>
              <w:t>4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Benazir Bhutto Hospital, Rawalpindi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174</w:t>
            </w:r>
          </w:p>
        </w:tc>
        <w:tc>
          <w:tcPr>
            <w:tcW w:w="178" w:type="pct"/>
          </w:tcPr>
          <w:p w:rsidR="000546A8" w:rsidRDefault="000546A8">
            <w:r>
              <w:t>3</w:t>
            </w:r>
          </w:p>
        </w:tc>
        <w:tc>
          <w:tcPr>
            <w:tcW w:w="395" w:type="pct"/>
          </w:tcPr>
          <w:p w:rsidR="000546A8" w:rsidRDefault="000546A8">
            <w:r>
              <w:t>16821</w:t>
            </w:r>
          </w:p>
        </w:tc>
        <w:tc>
          <w:tcPr>
            <w:tcW w:w="537" w:type="pct"/>
          </w:tcPr>
          <w:p w:rsidR="000546A8" w:rsidRDefault="000546A8">
            <w:r>
              <w:t>Aleena Khan</w:t>
            </w:r>
          </w:p>
        </w:tc>
        <w:tc>
          <w:tcPr>
            <w:tcW w:w="624" w:type="pct"/>
          </w:tcPr>
          <w:p w:rsidR="000546A8" w:rsidRDefault="000546A8">
            <w:r>
              <w:t>95777-P</w:t>
            </w:r>
          </w:p>
        </w:tc>
        <w:tc>
          <w:tcPr>
            <w:tcW w:w="512" w:type="pct"/>
          </w:tcPr>
          <w:p w:rsidR="000546A8" w:rsidRDefault="000546A8">
            <w:r>
              <w:t>Muhammad Farhan Akbar</w:t>
            </w:r>
          </w:p>
        </w:tc>
        <w:tc>
          <w:tcPr>
            <w:tcW w:w="434" w:type="pct"/>
          </w:tcPr>
          <w:p w:rsidR="000546A8" w:rsidRDefault="000546A8">
            <w:r>
              <w:t>60.2525</w:t>
            </w:r>
          </w:p>
        </w:tc>
        <w:tc>
          <w:tcPr>
            <w:tcW w:w="435" w:type="pct"/>
          </w:tcPr>
          <w:p w:rsidR="000546A8" w:rsidRDefault="000546A8">
            <w:r>
              <w:t>2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Benazir Bhutto Hospital, Rawalpindi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175</w:t>
            </w:r>
          </w:p>
        </w:tc>
        <w:tc>
          <w:tcPr>
            <w:tcW w:w="178" w:type="pct"/>
          </w:tcPr>
          <w:p w:rsidR="000546A8" w:rsidRDefault="000546A8">
            <w:r>
              <w:t>4</w:t>
            </w:r>
          </w:p>
        </w:tc>
        <w:tc>
          <w:tcPr>
            <w:tcW w:w="395" w:type="pct"/>
          </w:tcPr>
          <w:p w:rsidR="000546A8" w:rsidRDefault="000546A8">
            <w:r>
              <w:t>5756</w:t>
            </w:r>
          </w:p>
        </w:tc>
        <w:tc>
          <w:tcPr>
            <w:tcW w:w="537" w:type="pct"/>
          </w:tcPr>
          <w:p w:rsidR="000546A8" w:rsidRDefault="000546A8">
            <w:r>
              <w:t>Shoaib Jamil</w:t>
            </w:r>
          </w:p>
        </w:tc>
        <w:tc>
          <w:tcPr>
            <w:tcW w:w="624" w:type="pct"/>
          </w:tcPr>
          <w:p w:rsidR="000546A8" w:rsidRDefault="000546A8">
            <w:r>
              <w:t>102439-P</w:t>
            </w:r>
          </w:p>
        </w:tc>
        <w:tc>
          <w:tcPr>
            <w:tcW w:w="512" w:type="pct"/>
          </w:tcPr>
          <w:p w:rsidR="000546A8" w:rsidRDefault="000546A8">
            <w:r>
              <w:t>Jamil Ahmed</w:t>
            </w:r>
          </w:p>
        </w:tc>
        <w:tc>
          <w:tcPr>
            <w:tcW w:w="434" w:type="pct"/>
          </w:tcPr>
          <w:p w:rsidR="000546A8" w:rsidRDefault="000546A8">
            <w:r>
              <w:t>56.295833</w:t>
            </w:r>
          </w:p>
        </w:tc>
        <w:tc>
          <w:tcPr>
            <w:tcW w:w="435" w:type="pct"/>
          </w:tcPr>
          <w:p w:rsidR="000546A8" w:rsidRDefault="000546A8">
            <w:r>
              <w:t>3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Benazir Bhutto Hospital, Rawalpindi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176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18623</w:t>
            </w:r>
          </w:p>
        </w:tc>
        <w:tc>
          <w:tcPr>
            <w:tcW w:w="537" w:type="pct"/>
          </w:tcPr>
          <w:p w:rsidR="000546A8" w:rsidRDefault="000546A8">
            <w:r>
              <w:t>Maha Fatima Tariq</w:t>
            </w:r>
          </w:p>
        </w:tc>
        <w:tc>
          <w:tcPr>
            <w:tcW w:w="624" w:type="pct"/>
          </w:tcPr>
          <w:p w:rsidR="000546A8" w:rsidRDefault="000546A8">
            <w:r>
              <w:t>111237-P</w:t>
            </w:r>
          </w:p>
        </w:tc>
        <w:tc>
          <w:tcPr>
            <w:tcW w:w="512" w:type="pct"/>
          </w:tcPr>
          <w:p w:rsidR="000546A8" w:rsidRDefault="000546A8">
            <w:r>
              <w:t xml:space="preserve">Khawaja Tariq Sohail </w:t>
            </w:r>
          </w:p>
        </w:tc>
        <w:tc>
          <w:tcPr>
            <w:tcW w:w="434" w:type="pct"/>
          </w:tcPr>
          <w:p w:rsidR="000546A8" w:rsidRDefault="000546A8">
            <w:r>
              <w:t>68.365833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Children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177</w:t>
            </w:r>
          </w:p>
        </w:tc>
        <w:tc>
          <w:tcPr>
            <w:tcW w:w="178" w:type="pct"/>
          </w:tcPr>
          <w:p w:rsidR="000546A8" w:rsidRDefault="000546A8">
            <w:r>
              <w:t>2</w:t>
            </w:r>
          </w:p>
        </w:tc>
        <w:tc>
          <w:tcPr>
            <w:tcW w:w="395" w:type="pct"/>
          </w:tcPr>
          <w:p w:rsidR="000546A8" w:rsidRDefault="000546A8">
            <w:r>
              <w:t>6869</w:t>
            </w:r>
          </w:p>
        </w:tc>
        <w:tc>
          <w:tcPr>
            <w:tcW w:w="537" w:type="pct"/>
          </w:tcPr>
          <w:p w:rsidR="000546A8" w:rsidRDefault="000546A8">
            <w:r>
              <w:t>Rana Muhammad Qasim</w:t>
            </w:r>
          </w:p>
        </w:tc>
        <w:tc>
          <w:tcPr>
            <w:tcW w:w="624" w:type="pct"/>
          </w:tcPr>
          <w:p w:rsidR="000546A8" w:rsidRDefault="000546A8">
            <w:r>
              <w:t>105750-P</w:t>
            </w:r>
          </w:p>
        </w:tc>
        <w:tc>
          <w:tcPr>
            <w:tcW w:w="512" w:type="pct"/>
          </w:tcPr>
          <w:p w:rsidR="000546A8" w:rsidRDefault="000546A8">
            <w:r>
              <w:t>Rana Saifullah Khan</w:t>
            </w:r>
          </w:p>
        </w:tc>
        <w:tc>
          <w:tcPr>
            <w:tcW w:w="434" w:type="pct"/>
          </w:tcPr>
          <w:p w:rsidR="000546A8" w:rsidRDefault="000546A8">
            <w:r>
              <w:t>62.974167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Children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178</w:t>
            </w:r>
          </w:p>
        </w:tc>
        <w:tc>
          <w:tcPr>
            <w:tcW w:w="178" w:type="pct"/>
          </w:tcPr>
          <w:p w:rsidR="000546A8" w:rsidRDefault="000546A8">
            <w:r>
              <w:t>3</w:t>
            </w:r>
          </w:p>
        </w:tc>
        <w:tc>
          <w:tcPr>
            <w:tcW w:w="395" w:type="pct"/>
          </w:tcPr>
          <w:p w:rsidR="000546A8" w:rsidRDefault="000546A8">
            <w:r>
              <w:t>5576</w:t>
            </w:r>
          </w:p>
        </w:tc>
        <w:tc>
          <w:tcPr>
            <w:tcW w:w="537" w:type="pct"/>
          </w:tcPr>
          <w:p w:rsidR="000546A8" w:rsidRDefault="000546A8">
            <w:r>
              <w:t>Noor.Ul.Ain Lali</w:t>
            </w:r>
          </w:p>
        </w:tc>
        <w:tc>
          <w:tcPr>
            <w:tcW w:w="624" w:type="pct"/>
          </w:tcPr>
          <w:p w:rsidR="000546A8" w:rsidRDefault="000546A8">
            <w:r>
              <w:t>110859-P</w:t>
            </w:r>
          </w:p>
        </w:tc>
        <w:tc>
          <w:tcPr>
            <w:tcW w:w="512" w:type="pct"/>
          </w:tcPr>
          <w:p w:rsidR="000546A8" w:rsidRDefault="000546A8">
            <w:r>
              <w:t>Muhammad Pervaiz Lali</w:t>
            </w:r>
          </w:p>
        </w:tc>
        <w:tc>
          <w:tcPr>
            <w:tcW w:w="434" w:type="pct"/>
          </w:tcPr>
          <w:p w:rsidR="000546A8" w:rsidRDefault="000546A8">
            <w:r>
              <w:t>62.766667</w:t>
            </w:r>
          </w:p>
        </w:tc>
        <w:tc>
          <w:tcPr>
            <w:tcW w:w="435" w:type="pct"/>
          </w:tcPr>
          <w:p w:rsidR="000546A8" w:rsidRDefault="000546A8">
            <w:r>
              <w:t>18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Children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179</w:t>
            </w:r>
          </w:p>
        </w:tc>
        <w:tc>
          <w:tcPr>
            <w:tcW w:w="178" w:type="pct"/>
          </w:tcPr>
          <w:p w:rsidR="000546A8" w:rsidRDefault="000546A8">
            <w:r>
              <w:t>4</w:t>
            </w:r>
          </w:p>
        </w:tc>
        <w:tc>
          <w:tcPr>
            <w:tcW w:w="395" w:type="pct"/>
          </w:tcPr>
          <w:p w:rsidR="000546A8" w:rsidRDefault="000546A8">
            <w:r>
              <w:t>2699</w:t>
            </w:r>
          </w:p>
        </w:tc>
        <w:tc>
          <w:tcPr>
            <w:tcW w:w="537" w:type="pct"/>
          </w:tcPr>
          <w:p w:rsidR="000546A8" w:rsidRDefault="000546A8">
            <w:r>
              <w:t>Memoona</w:t>
            </w:r>
          </w:p>
        </w:tc>
        <w:tc>
          <w:tcPr>
            <w:tcW w:w="624" w:type="pct"/>
          </w:tcPr>
          <w:p w:rsidR="000546A8" w:rsidRDefault="000546A8">
            <w:r>
              <w:t>88521-P</w:t>
            </w:r>
          </w:p>
        </w:tc>
        <w:tc>
          <w:tcPr>
            <w:tcW w:w="512" w:type="pct"/>
          </w:tcPr>
          <w:p w:rsidR="000546A8" w:rsidRDefault="000546A8">
            <w:r>
              <w:t>Muhammad Ehtsham Ul Haq</w:t>
            </w:r>
          </w:p>
        </w:tc>
        <w:tc>
          <w:tcPr>
            <w:tcW w:w="434" w:type="pct"/>
          </w:tcPr>
          <w:p w:rsidR="000546A8" w:rsidRDefault="000546A8">
            <w:r>
              <w:t>62.7125</w:t>
            </w:r>
          </w:p>
        </w:tc>
        <w:tc>
          <w:tcPr>
            <w:tcW w:w="435" w:type="pct"/>
          </w:tcPr>
          <w:p w:rsidR="000546A8" w:rsidRDefault="000546A8">
            <w:r>
              <w:t>10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Children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180</w:t>
            </w:r>
          </w:p>
        </w:tc>
        <w:tc>
          <w:tcPr>
            <w:tcW w:w="178" w:type="pct"/>
          </w:tcPr>
          <w:p w:rsidR="000546A8" w:rsidRDefault="000546A8">
            <w:r>
              <w:t>5</w:t>
            </w:r>
          </w:p>
        </w:tc>
        <w:tc>
          <w:tcPr>
            <w:tcW w:w="395" w:type="pct"/>
          </w:tcPr>
          <w:p w:rsidR="000546A8" w:rsidRDefault="000546A8">
            <w:r>
              <w:t>706</w:t>
            </w:r>
          </w:p>
        </w:tc>
        <w:tc>
          <w:tcPr>
            <w:tcW w:w="537" w:type="pct"/>
          </w:tcPr>
          <w:p w:rsidR="000546A8" w:rsidRDefault="000546A8">
            <w:r>
              <w:t>Sidra Saleem</w:t>
            </w:r>
          </w:p>
        </w:tc>
        <w:tc>
          <w:tcPr>
            <w:tcW w:w="624" w:type="pct"/>
          </w:tcPr>
          <w:p w:rsidR="000546A8" w:rsidRDefault="000546A8">
            <w:r>
              <w:t>95275-P</w:t>
            </w:r>
          </w:p>
        </w:tc>
        <w:tc>
          <w:tcPr>
            <w:tcW w:w="512" w:type="pct"/>
          </w:tcPr>
          <w:p w:rsidR="000546A8" w:rsidRDefault="000546A8">
            <w:r>
              <w:t>Muhammad Saleem</w:t>
            </w:r>
          </w:p>
        </w:tc>
        <w:tc>
          <w:tcPr>
            <w:tcW w:w="434" w:type="pct"/>
          </w:tcPr>
          <w:p w:rsidR="000546A8" w:rsidRDefault="000546A8">
            <w:r>
              <w:t>62.126957</w:t>
            </w:r>
          </w:p>
        </w:tc>
        <w:tc>
          <w:tcPr>
            <w:tcW w:w="435" w:type="pct"/>
          </w:tcPr>
          <w:p w:rsidR="000546A8" w:rsidRDefault="000546A8">
            <w:r>
              <w:t>2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Children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181</w:t>
            </w:r>
          </w:p>
        </w:tc>
        <w:tc>
          <w:tcPr>
            <w:tcW w:w="178" w:type="pct"/>
          </w:tcPr>
          <w:p w:rsidR="000546A8" w:rsidRDefault="000546A8">
            <w:r>
              <w:t>6</w:t>
            </w:r>
          </w:p>
        </w:tc>
        <w:tc>
          <w:tcPr>
            <w:tcW w:w="395" w:type="pct"/>
          </w:tcPr>
          <w:p w:rsidR="000546A8" w:rsidRDefault="000546A8">
            <w:r>
              <w:t>7313</w:t>
            </w:r>
          </w:p>
        </w:tc>
        <w:tc>
          <w:tcPr>
            <w:tcW w:w="537" w:type="pct"/>
          </w:tcPr>
          <w:p w:rsidR="000546A8" w:rsidRDefault="000546A8">
            <w:r>
              <w:t>Muhammad Ali</w:t>
            </w:r>
          </w:p>
        </w:tc>
        <w:tc>
          <w:tcPr>
            <w:tcW w:w="624" w:type="pct"/>
          </w:tcPr>
          <w:p w:rsidR="000546A8" w:rsidRDefault="000546A8">
            <w:r>
              <w:t>104078-P</w:t>
            </w:r>
          </w:p>
        </w:tc>
        <w:tc>
          <w:tcPr>
            <w:tcW w:w="512" w:type="pct"/>
          </w:tcPr>
          <w:p w:rsidR="000546A8" w:rsidRDefault="000546A8">
            <w:r>
              <w:t>Khizar Hayat</w:t>
            </w:r>
          </w:p>
        </w:tc>
        <w:tc>
          <w:tcPr>
            <w:tcW w:w="434" w:type="pct"/>
          </w:tcPr>
          <w:p w:rsidR="000546A8" w:rsidRDefault="000546A8">
            <w:r>
              <w:t>62.109362</w:t>
            </w:r>
          </w:p>
        </w:tc>
        <w:tc>
          <w:tcPr>
            <w:tcW w:w="435" w:type="pct"/>
          </w:tcPr>
          <w:p w:rsidR="000546A8" w:rsidRDefault="000546A8">
            <w:r>
              <w:t>13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Children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182</w:t>
            </w:r>
          </w:p>
        </w:tc>
        <w:tc>
          <w:tcPr>
            <w:tcW w:w="178" w:type="pct"/>
          </w:tcPr>
          <w:p w:rsidR="000546A8" w:rsidRDefault="000546A8">
            <w:r>
              <w:t>7</w:t>
            </w:r>
          </w:p>
        </w:tc>
        <w:tc>
          <w:tcPr>
            <w:tcW w:w="395" w:type="pct"/>
          </w:tcPr>
          <w:p w:rsidR="000546A8" w:rsidRDefault="000546A8">
            <w:r>
              <w:t>22126</w:t>
            </w:r>
          </w:p>
        </w:tc>
        <w:tc>
          <w:tcPr>
            <w:tcW w:w="537" w:type="pct"/>
          </w:tcPr>
          <w:p w:rsidR="000546A8" w:rsidRDefault="000546A8">
            <w:r>
              <w:t>Muhammad Usman</w:t>
            </w:r>
          </w:p>
        </w:tc>
        <w:tc>
          <w:tcPr>
            <w:tcW w:w="624" w:type="pct"/>
          </w:tcPr>
          <w:p w:rsidR="000546A8" w:rsidRDefault="000546A8">
            <w:r>
              <w:t>111246-P</w:t>
            </w:r>
          </w:p>
        </w:tc>
        <w:tc>
          <w:tcPr>
            <w:tcW w:w="512" w:type="pct"/>
          </w:tcPr>
          <w:p w:rsidR="000546A8" w:rsidRDefault="000546A8">
            <w:r>
              <w:t>Hafiz Mukhtar Ahmad</w:t>
            </w:r>
          </w:p>
        </w:tc>
        <w:tc>
          <w:tcPr>
            <w:tcW w:w="434" w:type="pct"/>
          </w:tcPr>
          <w:p w:rsidR="000546A8" w:rsidRDefault="000546A8">
            <w:r>
              <w:t>61.88</w:t>
            </w:r>
          </w:p>
        </w:tc>
        <w:tc>
          <w:tcPr>
            <w:tcW w:w="435" w:type="pct"/>
          </w:tcPr>
          <w:p w:rsidR="000546A8" w:rsidRDefault="000546A8">
            <w:r>
              <w:t>2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Children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183</w:t>
            </w:r>
          </w:p>
        </w:tc>
        <w:tc>
          <w:tcPr>
            <w:tcW w:w="178" w:type="pct"/>
          </w:tcPr>
          <w:p w:rsidR="000546A8" w:rsidRDefault="000546A8">
            <w:r>
              <w:t>8</w:t>
            </w:r>
          </w:p>
        </w:tc>
        <w:tc>
          <w:tcPr>
            <w:tcW w:w="395" w:type="pct"/>
          </w:tcPr>
          <w:p w:rsidR="000546A8" w:rsidRDefault="000546A8">
            <w:r>
              <w:t>17020</w:t>
            </w:r>
          </w:p>
        </w:tc>
        <w:tc>
          <w:tcPr>
            <w:tcW w:w="537" w:type="pct"/>
          </w:tcPr>
          <w:p w:rsidR="000546A8" w:rsidRDefault="000546A8">
            <w:r>
              <w:t>Ayesha Ahmed</w:t>
            </w:r>
          </w:p>
        </w:tc>
        <w:tc>
          <w:tcPr>
            <w:tcW w:w="624" w:type="pct"/>
          </w:tcPr>
          <w:p w:rsidR="000546A8" w:rsidRDefault="000546A8">
            <w:r>
              <w:t>113041-P</w:t>
            </w:r>
          </w:p>
        </w:tc>
        <w:tc>
          <w:tcPr>
            <w:tcW w:w="512" w:type="pct"/>
          </w:tcPr>
          <w:p w:rsidR="000546A8" w:rsidRDefault="000546A8">
            <w:r>
              <w:t>ishtiaq ahmed</w:t>
            </w:r>
          </w:p>
        </w:tc>
        <w:tc>
          <w:tcPr>
            <w:tcW w:w="434" w:type="pct"/>
          </w:tcPr>
          <w:p w:rsidR="000546A8" w:rsidRDefault="000546A8">
            <w:r>
              <w:t>61.160833</w:t>
            </w:r>
          </w:p>
        </w:tc>
        <w:tc>
          <w:tcPr>
            <w:tcW w:w="435" w:type="pct"/>
          </w:tcPr>
          <w:p w:rsidR="000546A8" w:rsidRDefault="000546A8">
            <w:r>
              <w:t>8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Children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184</w:t>
            </w:r>
          </w:p>
        </w:tc>
        <w:tc>
          <w:tcPr>
            <w:tcW w:w="178" w:type="pct"/>
          </w:tcPr>
          <w:p w:rsidR="000546A8" w:rsidRDefault="000546A8">
            <w:r>
              <w:t>9</w:t>
            </w:r>
          </w:p>
        </w:tc>
        <w:tc>
          <w:tcPr>
            <w:tcW w:w="395" w:type="pct"/>
          </w:tcPr>
          <w:p w:rsidR="000546A8" w:rsidRDefault="000546A8">
            <w:r>
              <w:t>18893</w:t>
            </w:r>
          </w:p>
        </w:tc>
        <w:tc>
          <w:tcPr>
            <w:tcW w:w="537" w:type="pct"/>
          </w:tcPr>
          <w:p w:rsidR="000546A8" w:rsidRDefault="000546A8">
            <w:r>
              <w:t>Ayzaz Ismail</w:t>
            </w:r>
          </w:p>
        </w:tc>
        <w:tc>
          <w:tcPr>
            <w:tcW w:w="624" w:type="pct"/>
          </w:tcPr>
          <w:p w:rsidR="000546A8" w:rsidRDefault="000546A8">
            <w:r>
              <w:t>108477-P</w:t>
            </w:r>
          </w:p>
        </w:tc>
        <w:tc>
          <w:tcPr>
            <w:tcW w:w="512" w:type="pct"/>
          </w:tcPr>
          <w:p w:rsidR="000546A8" w:rsidRDefault="000546A8">
            <w:r>
              <w:t>Muhammad Ismail</w:t>
            </w:r>
          </w:p>
        </w:tc>
        <w:tc>
          <w:tcPr>
            <w:tcW w:w="434" w:type="pct"/>
          </w:tcPr>
          <w:p w:rsidR="000546A8" w:rsidRDefault="000546A8">
            <w:r>
              <w:t>59.373617</w:t>
            </w:r>
          </w:p>
        </w:tc>
        <w:tc>
          <w:tcPr>
            <w:tcW w:w="435" w:type="pct"/>
          </w:tcPr>
          <w:p w:rsidR="000546A8" w:rsidRDefault="000546A8">
            <w:r>
              <w:t>8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Children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185</w:t>
            </w:r>
          </w:p>
        </w:tc>
        <w:tc>
          <w:tcPr>
            <w:tcW w:w="178" w:type="pct"/>
          </w:tcPr>
          <w:p w:rsidR="000546A8" w:rsidRDefault="000546A8">
            <w:r>
              <w:t>10</w:t>
            </w:r>
          </w:p>
        </w:tc>
        <w:tc>
          <w:tcPr>
            <w:tcW w:w="395" w:type="pct"/>
          </w:tcPr>
          <w:p w:rsidR="000546A8" w:rsidRDefault="000546A8">
            <w:r>
              <w:t>7881</w:t>
            </w:r>
          </w:p>
        </w:tc>
        <w:tc>
          <w:tcPr>
            <w:tcW w:w="537" w:type="pct"/>
          </w:tcPr>
          <w:p w:rsidR="000546A8" w:rsidRDefault="000546A8">
            <w:r>
              <w:t>Dr Tuba Sehar</w:t>
            </w:r>
          </w:p>
        </w:tc>
        <w:tc>
          <w:tcPr>
            <w:tcW w:w="624" w:type="pct"/>
          </w:tcPr>
          <w:p w:rsidR="000546A8" w:rsidRDefault="000546A8">
            <w:r>
              <w:t>102572-P</w:t>
            </w:r>
          </w:p>
        </w:tc>
        <w:tc>
          <w:tcPr>
            <w:tcW w:w="512" w:type="pct"/>
          </w:tcPr>
          <w:p w:rsidR="000546A8" w:rsidRDefault="000546A8">
            <w:r>
              <w:t>Nazeer Ahmad</w:t>
            </w:r>
          </w:p>
        </w:tc>
        <w:tc>
          <w:tcPr>
            <w:tcW w:w="434" w:type="pct"/>
          </w:tcPr>
          <w:p w:rsidR="000546A8" w:rsidRDefault="000546A8">
            <w:r>
              <w:t>59.235504</w:t>
            </w:r>
          </w:p>
        </w:tc>
        <w:tc>
          <w:tcPr>
            <w:tcW w:w="435" w:type="pct"/>
          </w:tcPr>
          <w:p w:rsidR="000546A8" w:rsidRDefault="000546A8">
            <w:r>
              <w:t>28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Children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186</w:t>
            </w:r>
          </w:p>
        </w:tc>
        <w:tc>
          <w:tcPr>
            <w:tcW w:w="178" w:type="pct"/>
          </w:tcPr>
          <w:p w:rsidR="000546A8" w:rsidRDefault="000546A8">
            <w:r>
              <w:t>11</w:t>
            </w:r>
          </w:p>
        </w:tc>
        <w:tc>
          <w:tcPr>
            <w:tcW w:w="395" w:type="pct"/>
          </w:tcPr>
          <w:p w:rsidR="000546A8" w:rsidRDefault="000546A8">
            <w:r>
              <w:t>3905</w:t>
            </w:r>
          </w:p>
        </w:tc>
        <w:tc>
          <w:tcPr>
            <w:tcW w:w="537" w:type="pct"/>
          </w:tcPr>
          <w:p w:rsidR="000546A8" w:rsidRDefault="000546A8">
            <w:r>
              <w:t>Kashmala Shafique</w:t>
            </w:r>
          </w:p>
        </w:tc>
        <w:tc>
          <w:tcPr>
            <w:tcW w:w="624" w:type="pct"/>
          </w:tcPr>
          <w:p w:rsidR="000546A8" w:rsidRDefault="000546A8">
            <w:r>
              <w:t>104872-p</w:t>
            </w:r>
          </w:p>
        </w:tc>
        <w:tc>
          <w:tcPr>
            <w:tcW w:w="512" w:type="pct"/>
          </w:tcPr>
          <w:p w:rsidR="000546A8" w:rsidRDefault="000546A8">
            <w:r>
              <w:t>Muhammad Shafique</w:t>
            </w:r>
          </w:p>
        </w:tc>
        <w:tc>
          <w:tcPr>
            <w:tcW w:w="434" w:type="pct"/>
          </w:tcPr>
          <w:p w:rsidR="000546A8" w:rsidRDefault="000546A8">
            <w:r>
              <w:t>58.988333</w:t>
            </w:r>
          </w:p>
        </w:tc>
        <w:tc>
          <w:tcPr>
            <w:tcW w:w="435" w:type="pct"/>
          </w:tcPr>
          <w:p w:rsidR="000546A8" w:rsidRDefault="000546A8">
            <w:r>
              <w:t>16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Children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187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20493</w:t>
            </w:r>
          </w:p>
        </w:tc>
        <w:tc>
          <w:tcPr>
            <w:tcW w:w="537" w:type="pct"/>
          </w:tcPr>
          <w:p w:rsidR="000546A8" w:rsidRDefault="000546A8">
            <w:r>
              <w:t>Zofashaa Shahid</w:t>
            </w:r>
          </w:p>
        </w:tc>
        <w:tc>
          <w:tcPr>
            <w:tcW w:w="624" w:type="pct"/>
          </w:tcPr>
          <w:p w:rsidR="000546A8" w:rsidRDefault="000546A8">
            <w:r>
              <w:t>714386-05-M</w:t>
            </w:r>
          </w:p>
        </w:tc>
        <w:tc>
          <w:tcPr>
            <w:tcW w:w="512" w:type="pct"/>
          </w:tcPr>
          <w:p w:rsidR="000546A8" w:rsidRDefault="000546A8">
            <w:r>
              <w:t>Shahid Mehmood</w:t>
            </w:r>
          </w:p>
        </w:tc>
        <w:tc>
          <w:tcPr>
            <w:tcW w:w="434" w:type="pct"/>
          </w:tcPr>
          <w:p w:rsidR="000546A8" w:rsidRDefault="000546A8">
            <w:r>
              <w:t>49.538824</w:t>
            </w:r>
          </w:p>
        </w:tc>
        <w:tc>
          <w:tcPr>
            <w:tcW w:w="435" w:type="pct"/>
          </w:tcPr>
          <w:p w:rsidR="000546A8" w:rsidRDefault="000546A8">
            <w:r>
              <w:t>3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Children Hospital, Lahore</w:t>
            </w:r>
          </w:p>
        </w:tc>
        <w:tc>
          <w:tcPr>
            <w:tcW w:w="461" w:type="pct"/>
          </w:tcPr>
          <w:p w:rsidR="000546A8" w:rsidRDefault="000546A8">
            <w:r>
              <w:t xml:space="preserve">AJK, G&amp;B, FATA, </w:t>
            </w:r>
            <w:r>
              <w:lastRenderedPageBreak/>
              <w:t>ICT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lastRenderedPageBreak/>
              <w:t>188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7324</w:t>
            </w:r>
          </w:p>
        </w:tc>
        <w:tc>
          <w:tcPr>
            <w:tcW w:w="537" w:type="pct"/>
          </w:tcPr>
          <w:p w:rsidR="000546A8" w:rsidRDefault="000546A8">
            <w:r>
              <w:t>Faiqa Falak</w:t>
            </w:r>
          </w:p>
        </w:tc>
        <w:tc>
          <w:tcPr>
            <w:tcW w:w="624" w:type="pct"/>
          </w:tcPr>
          <w:p w:rsidR="000546A8" w:rsidRDefault="000546A8">
            <w:r>
              <w:t>107105-P</w:t>
            </w:r>
          </w:p>
        </w:tc>
        <w:tc>
          <w:tcPr>
            <w:tcW w:w="512" w:type="pct"/>
          </w:tcPr>
          <w:p w:rsidR="000546A8" w:rsidRDefault="000546A8">
            <w:r>
              <w:t>Falak Sher Wattoo</w:t>
            </w:r>
          </w:p>
        </w:tc>
        <w:tc>
          <w:tcPr>
            <w:tcW w:w="434" w:type="pct"/>
          </w:tcPr>
          <w:p w:rsidR="000546A8" w:rsidRDefault="000546A8">
            <w:r>
              <w:t>66.473333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Children Hospital, Multan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189</w:t>
            </w:r>
          </w:p>
        </w:tc>
        <w:tc>
          <w:tcPr>
            <w:tcW w:w="178" w:type="pct"/>
          </w:tcPr>
          <w:p w:rsidR="000546A8" w:rsidRDefault="000546A8">
            <w:r>
              <w:t>2</w:t>
            </w:r>
          </w:p>
        </w:tc>
        <w:tc>
          <w:tcPr>
            <w:tcW w:w="395" w:type="pct"/>
          </w:tcPr>
          <w:p w:rsidR="000546A8" w:rsidRDefault="000546A8">
            <w:r>
              <w:t>17375</w:t>
            </w:r>
          </w:p>
        </w:tc>
        <w:tc>
          <w:tcPr>
            <w:tcW w:w="537" w:type="pct"/>
          </w:tcPr>
          <w:p w:rsidR="000546A8" w:rsidRDefault="000546A8">
            <w:r>
              <w:t>Muhammad Mudassir Amin Shah</w:t>
            </w:r>
          </w:p>
        </w:tc>
        <w:tc>
          <w:tcPr>
            <w:tcW w:w="624" w:type="pct"/>
          </w:tcPr>
          <w:p w:rsidR="000546A8" w:rsidRDefault="000546A8">
            <w:r>
              <w:t>107566-P</w:t>
            </w:r>
          </w:p>
        </w:tc>
        <w:tc>
          <w:tcPr>
            <w:tcW w:w="512" w:type="pct"/>
          </w:tcPr>
          <w:p w:rsidR="000546A8" w:rsidRDefault="000546A8">
            <w:r>
              <w:t>Muhammad Amin Shah</w:t>
            </w:r>
          </w:p>
        </w:tc>
        <w:tc>
          <w:tcPr>
            <w:tcW w:w="434" w:type="pct"/>
          </w:tcPr>
          <w:p w:rsidR="000546A8" w:rsidRDefault="000546A8">
            <w:r>
              <w:t>61.061666</w:t>
            </w:r>
          </w:p>
        </w:tc>
        <w:tc>
          <w:tcPr>
            <w:tcW w:w="435" w:type="pct"/>
          </w:tcPr>
          <w:p w:rsidR="000546A8" w:rsidRDefault="000546A8">
            <w:r>
              <w:t>2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Children Hospital, Multan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190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7253</w:t>
            </w:r>
          </w:p>
        </w:tc>
        <w:tc>
          <w:tcPr>
            <w:tcW w:w="537" w:type="pct"/>
          </w:tcPr>
          <w:p w:rsidR="000546A8" w:rsidRDefault="000546A8">
            <w:r>
              <w:t>Misbah Mehak</w:t>
            </w:r>
          </w:p>
        </w:tc>
        <w:tc>
          <w:tcPr>
            <w:tcW w:w="624" w:type="pct"/>
          </w:tcPr>
          <w:p w:rsidR="000546A8" w:rsidRDefault="000546A8">
            <w:r>
              <w:t>88103-P</w:t>
            </w:r>
          </w:p>
        </w:tc>
        <w:tc>
          <w:tcPr>
            <w:tcW w:w="512" w:type="pct"/>
          </w:tcPr>
          <w:p w:rsidR="000546A8" w:rsidRDefault="000546A8">
            <w:r>
              <w:t>Muhammad Khurram</w:t>
            </w:r>
          </w:p>
        </w:tc>
        <w:tc>
          <w:tcPr>
            <w:tcW w:w="434" w:type="pct"/>
          </w:tcPr>
          <w:p w:rsidR="000546A8" w:rsidRDefault="000546A8">
            <w:r>
              <w:t>60.371667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Children Hospital, Multan</w:t>
            </w:r>
          </w:p>
        </w:tc>
        <w:tc>
          <w:tcPr>
            <w:tcW w:w="461" w:type="pct"/>
          </w:tcPr>
          <w:p w:rsidR="000546A8" w:rsidRDefault="000546A8">
            <w:r>
              <w:t>KPK, Sindh, Balochistan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191</w:t>
            </w:r>
          </w:p>
        </w:tc>
        <w:tc>
          <w:tcPr>
            <w:tcW w:w="178" w:type="pct"/>
          </w:tcPr>
          <w:p w:rsidR="000546A8" w:rsidRDefault="000546A8">
            <w:r>
              <w:t>3</w:t>
            </w:r>
          </w:p>
        </w:tc>
        <w:tc>
          <w:tcPr>
            <w:tcW w:w="395" w:type="pct"/>
          </w:tcPr>
          <w:p w:rsidR="000546A8" w:rsidRDefault="000546A8">
            <w:r>
              <w:t>6468</w:t>
            </w:r>
          </w:p>
        </w:tc>
        <w:tc>
          <w:tcPr>
            <w:tcW w:w="537" w:type="pct"/>
          </w:tcPr>
          <w:p w:rsidR="000546A8" w:rsidRDefault="000546A8">
            <w:r>
              <w:t>Irum Balooch</w:t>
            </w:r>
          </w:p>
        </w:tc>
        <w:tc>
          <w:tcPr>
            <w:tcW w:w="624" w:type="pct"/>
          </w:tcPr>
          <w:p w:rsidR="000546A8" w:rsidRDefault="000546A8">
            <w:r>
              <w:t>90200-P</w:t>
            </w:r>
          </w:p>
        </w:tc>
        <w:tc>
          <w:tcPr>
            <w:tcW w:w="512" w:type="pct"/>
          </w:tcPr>
          <w:p w:rsidR="000546A8" w:rsidRDefault="000546A8">
            <w:r>
              <w:t>MUHAMMAD ASLAM</w:t>
            </w:r>
          </w:p>
        </w:tc>
        <w:tc>
          <w:tcPr>
            <w:tcW w:w="434" w:type="pct"/>
          </w:tcPr>
          <w:p w:rsidR="000546A8" w:rsidRDefault="000546A8">
            <w:r>
              <w:t>59.701666</w:t>
            </w:r>
          </w:p>
        </w:tc>
        <w:tc>
          <w:tcPr>
            <w:tcW w:w="435" w:type="pct"/>
          </w:tcPr>
          <w:p w:rsidR="000546A8" w:rsidRDefault="000546A8">
            <w:r>
              <w:t>6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Children Hospital, Multan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192</w:t>
            </w:r>
          </w:p>
        </w:tc>
        <w:tc>
          <w:tcPr>
            <w:tcW w:w="178" w:type="pct"/>
          </w:tcPr>
          <w:p w:rsidR="000546A8" w:rsidRDefault="000546A8">
            <w:r>
              <w:t>4</w:t>
            </w:r>
          </w:p>
        </w:tc>
        <w:tc>
          <w:tcPr>
            <w:tcW w:w="395" w:type="pct"/>
          </w:tcPr>
          <w:p w:rsidR="000546A8" w:rsidRDefault="000546A8">
            <w:r>
              <w:t>7213</w:t>
            </w:r>
          </w:p>
        </w:tc>
        <w:tc>
          <w:tcPr>
            <w:tcW w:w="537" w:type="pct"/>
          </w:tcPr>
          <w:p w:rsidR="000546A8" w:rsidRDefault="000546A8">
            <w:r>
              <w:t>Muhammad Hassam Ullah</w:t>
            </w:r>
          </w:p>
        </w:tc>
        <w:tc>
          <w:tcPr>
            <w:tcW w:w="624" w:type="pct"/>
          </w:tcPr>
          <w:p w:rsidR="000546A8" w:rsidRDefault="000546A8">
            <w:r>
              <w:t>107371-P</w:t>
            </w:r>
          </w:p>
        </w:tc>
        <w:tc>
          <w:tcPr>
            <w:tcW w:w="512" w:type="pct"/>
          </w:tcPr>
          <w:p w:rsidR="000546A8" w:rsidRDefault="000546A8">
            <w:r>
              <w:t>Aman Ullah</w:t>
            </w:r>
          </w:p>
        </w:tc>
        <w:tc>
          <w:tcPr>
            <w:tcW w:w="434" w:type="pct"/>
          </w:tcPr>
          <w:p w:rsidR="000546A8" w:rsidRDefault="000546A8">
            <w:r>
              <w:t>59.300833</w:t>
            </w:r>
          </w:p>
        </w:tc>
        <w:tc>
          <w:tcPr>
            <w:tcW w:w="435" w:type="pct"/>
          </w:tcPr>
          <w:p w:rsidR="000546A8" w:rsidRDefault="000546A8">
            <w:r>
              <w:t>4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Children Hospital, Multan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193</w:t>
            </w:r>
          </w:p>
        </w:tc>
        <w:tc>
          <w:tcPr>
            <w:tcW w:w="178" w:type="pct"/>
          </w:tcPr>
          <w:p w:rsidR="000546A8" w:rsidRDefault="000546A8">
            <w:r>
              <w:t>5</w:t>
            </w:r>
          </w:p>
        </w:tc>
        <w:tc>
          <w:tcPr>
            <w:tcW w:w="395" w:type="pct"/>
          </w:tcPr>
          <w:p w:rsidR="000546A8" w:rsidRDefault="000546A8">
            <w:r>
              <w:t>21888</w:t>
            </w:r>
          </w:p>
        </w:tc>
        <w:tc>
          <w:tcPr>
            <w:tcW w:w="537" w:type="pct"/>
          </w:tcPr>
          <w:p w:rsidR="000546A8" w:rsidRDefault="000546A8">
            <w:r>
              <w:t>Nouman Farooq</w:t>
            </w:r>
          </w:p>
        </w:tc>
        <w:tc>
          <w:tcPr>
            <w:tcW w:w="624" w:type="pct"/>
          </w:tcPr>
          <w:p w:rsidR="000546A8" w:rsidRDefault="000546A8">
            <w:r>
              <w:t>114289-P</w:t>
            </w:r>
          </w:p>
        </w:tc>
        <w:tc>
          <w:tcPr>
            <w:tcW w:w="512" w:type="pct"/>
          </w:tcPr>
          <w:p w:rsidR="000546A8" w:rsidRDefault="000546A8">
            <w:r>
              <w:t>Muhammad Farooq</w:t>
            </w:r>
          </w:p>
        </w:tc>
        <w:tc>
          <w:tcPr>
            <w:tcW w:w="434" w:type="pct"/>
          </w:tcPr>
          <w:p w:rsidR="000546A8" w:rsidRDefault="000546A8">
            <w:r>
              <w:t>58.37</w:t>
            </w:r>
          </w:p>
        </w:tc>
        <w:tc>
          <w:tcPr>
            <w:tcW w:w="435" w:type="pct"/>
          </w:tcPr>
          <w:p w:rsidR="000546A8" w:rsidRDefault="000546A8">
            <w:r>
              <w:t>4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Children Hospital, Multan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194</w:t>
            </w:r>
          </w:p>
        </w:tc>
        <w:tc>
          <w:tcPr>
            <w:tcW w:w="178" w:type="pct"/>
          </w:tcPr>
          <w:p w:rsidR="000546A8" w:rsidRDefault="000546A8">
            <w:r>
              <w:t>6</w:t>
            </w:r>
          </w:p>
        </w:tc>
        <w:tc>
          <w:tcPr>
            <w:tcW w:w="395" w:type="pct"/>
          </w:tcPr>
          <w:p w:rsidR="000546A8" w:rsidRDefault="000546A8">
            <w:r>
              <w:t>21826</w:t>
            </w:r>
          </w:p>
        </w:tc>
        <w:tc>
          <w:tcPr>
            <w:tcW w:w="537" w:type="pct"/>
          </w:tcPr>
          <w:p w:rsidR="000546A8" w:rsidRDefault="000546A8">
            <w:r>
              <w:t>Fazal Abbas</w:t>
            </w:r>
          </w:p>
        </w:tc>
        <w:tc>
          <w:tcPr>
            <w:tcW w:w="624" w:type="pct"/>
          </w:tcPr>
          <w:p w:rsidR="000546A8" w:rsidRDefault="000546A8">
            <w:r>
              <w:t>104000-P</w:t>
            </w:r>
          </w:p>
        </w:tc>
        <w:tc>
          <w:tcPr>
            <w:tcW w:w="512" w:type="pct"/>
          </w:tcPr>
          <w:p w:rsidR="000546A8" w:rsidRDefault="000546A8">
            <w:r>
              <w:t>Muhammad Abbas</w:t>
            </w:r>
          </w:p>
        </w:tc>
        <w:tc>
          <w:tcPr>
            <w:tcW w:w="434" w:type="pct"/>
          </w:tcPr>
          <w:p w:rsidR="000546A8" w:rsidRDefault="000546A8">
            <w:r>
              <w:t>56.629167</w:t>
            </w:r>
          </w:p>
        </w:tc>
        <w:tc>
          <w:tcPr>
            <w:tcW w:w="435" w:type="pct"/>
          </w:tcPr>
          <w:p w:rsidR="000546A8" w:rsidRDefault="000546A8">
            <w:r>
              <w:t>3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Children Hospital, Multan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195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16746</w:t>
            </w:r>
          </w:p>
        </w:tc>
        <w:tc>
          <w:tcPr>
            <w:tcW w:w="537" w:type="pct"/>
          </w:tcPr>
          <w:p w:rsidR="000546A8" w:rsidRDefault="000546A8">
            <w:r>
              <w:t>Rida Ali</w:t>
            </w:r>
          </w:p>
        </w:tc>
        <w:tc>
          <w:tcPr>
            <w:tcW w:w="624" w:type="pct"/>
          </w:tcPr>
          <w:p w:rsidR="000546A8" w:rsidRDefault="000546A8">
            <w:r>
              <w:t>5915-AJK</w:t>
            </w:r>
          </w:p>
        </w:tc>
        <w:tc>
          <w:tcPr>
            <w:tcW w:w="512" w:type="pct"/>
          </w:tcPr>
          <w:p w:rsidR="000546A8" w:rsidRDefault="000546A8">
            <w:r>
              <w:t>Rustam Ali</w:t>
            </w:r>
          </w:p>
        </w:tc>
        <w:tc>
          <w:tcPr>
            <w:tcW w:w="434" w:type="pct"/>
          </w:tcPr>
          <w:p w:rsidR="000546A8" w:rsidRDefault="000546A8">
            <w:r>
              <w:t>44.8775</w:t>
            </w:r>
          </w:p>
        </w:tc>
        <w:tc>
          <w:tcPr>
            <w:tcW w:w="435" w:type="pct"/>
          </w:tcPr>
          <w:p w:rsidR="000546A8" w:rsidRDefault="000546A8">
            <w:r>
              <w:t>5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Children Hospital, Multan</w:t>
            </w:r>
          </w:p>
        </w:tc>
        <w:tc>
          <w:tcPr>
            <w:tcW w:w="461" w:type="pct"/>
          </w:tcPr>
          <w:p w:rsidR="000546A8" w:rsidRDefault="000546A8">
            <w:r>
              <w:t>AJK, G&amp;B, FATA, ICT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196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20467</w:t>
            </w:r>
          </w:p>
        </w:tc>
        <w:tc>
          <w:tcPr>
            <w:tcW w:w="537" w:type="pct"/>
          </w:tcPr>
          <w:p w:rsidR="000546A8" w:rsidRDefault="000546A8">
            <w:r>
              <w:t>Abdul Basit</w:t>
            </w:r>
          </w:p>
        </w:tc>
        <w:tc>
          <w:tcPr>
            <w:tcW w:w="624" w:type="pct"/>
          </w:tcPr>
          <w:p w:rsidR="000546A8" w:rsidRDefault="000546A8">
            <w:r>
              <w:t xml:space="preserve">108955-P </w:t>
            </w:r>
          </w:p>
        </w:tc>
        <w:tc>
          <w:tcPr>
            <w:tcW w:w="512" w:type="pct"/>
          </w:tcPr>
          <w:p w:rsidR="000546A8" w:rsidRDefault="000546A8">
            <w:r>
              <w:t>Muhammad Tariq</w:t>
            </w:r>
          </w:p>
        </w:tc>
        <w:tc>
          <w:tcPr>
            <w:tcW w:w="434" w:type="pct"/>
          </w:tcPr>
          <w:p w:rsidR="000546A8" w:rsidRDefault="000546A8">
            <w:r>
              <w:t>58.7</w:t>
            </w:r>
          </w:p>
        </w:tc>
        <w:tc>
          <w:tcPr>
            <w:tcW w:w="435" w:type="pct"/>
          </w:tcPr>
          <w:p w:rsidR="000546A8" w:rsidRDefault="000546A8">
            <w:r>
              <w:t>9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Civil Hospital Bahawalpur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197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17739</w:t>
            </w:r>
          </w:p>
        </w:tc>
        <w:tc>
          <w:tcPr>
            <w:tcW w:w="537" w:type="pct"/>
          </w:tcPr>
          <w:p w:rsidR="000546A8" w:rsidRDefault="000546A8">
            <w:r>
              <w:t>Gulbudin Muhammad</w:t>
            </w:r>
          </w:p>
        </w:tc>
        <w:tc>
          <w:tcPr>
            <w:tcW w:w="624" w:type="pct"/>
          </w:tcPr>
          <w:p w:rsidR="000546A8" w:rsidRDefault="000546A8">
            <w:r>
              <w:t>4485-f</w:t>
            </w:r>
          </w:p>
        </w:tc>
        <w:tc>
          <w:tcPr>
            <w:tcW w:w="512" w:type="pct"/>
          </w:tcPr>
          <w:p w:rsidR="000546A8" w:rsidRDefault="000546A8">
            <w:r>
              <w:t xml:space="preserve">muhammad nabi </w:t>
            </w:r>
          </w:p>
        </w:tc>
        <w:tc>
          <w:tcPr>
            <w:tcW w:w="434" w:type="pct"/>
          </w:tcPr>
          <w:p w:rsidR="000546A8" w:rsidRDefault="000546A8">
            <w:r>
              <w:t>45.928333</w:t>
            </w:r>
          </w:p>
        </w:tc>
        <w:tc>
          <w:tcPr>
            <w:tcW w:w="435" w:type="pct"/>
          </w:tcPr>
          <w:p w:rsidR="000546A8" w:rsidRDefault="000546A8">
            <w:r>
              <w:t>14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Civil Hospital Bahawalpur</w:t>
            </w:r>
          </w:p>
        </w:tc>
        <w:tc>
          <w:tcPr>
            <w:tcW w:w="461" w:type="pct"/>
          </w:tcPr>
          <w:p w:rsidR="000546A8" w:rsidRDefault="000546A8">
            <w:r>
              <w:t>Foriegn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198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17104</w:t>
            </w:r>
          </w:p>
        </w:tc>
        <w:tc>
          <w:tcPr>
            <w:tcW w:w="537" w:type="pct"/>
          </w:tcPr>
          <w:p w:rsidR="000546A8" w:rsidRDefault="000546A8">
            <w:r>
              <w:t>Ambreen Fatima</w:t>
            </w:r>
          </w:p>
        </w:tc>
        <w:tc>
          <w:tcPr>
            <w:tcW w:w="624" w:type="pct"/>
          </w:tcPr>
          <w:p w:rsidR="000546A8" w:rsidRDefault="000546A8">
            <w:r>
              <w:t>75144-P</w:t>
            </w:r>
          </w:p>
        </w:tc>
        <w:tc>
          <w:tcPr>
            <w:tcW w:w="512" w:type="pct"/>
          </w:tcPr>
          <w:p w:rsidR="000546A8" w:rsidRDefault="000546A8">
            <w:r>
              <w:t>Rasheed Ahmad</w:t>
            </w:r>
          </w:p>
        </w:tc>
        <w:tc>
          <w:tcPr>
            <w:tcW w:w="434" w:type="pct"/>
          </w:tcPr>
          <w:p w:rsidR="000546A8" w:rsidRDefault="000546A8">
            <w:r>
              <w:t>58.742553</w:t>
            </w:r>
          </w:p>
        </w:tc>
        <w:tc>
          <w:tcPr>
            <w:tcW w:w="435" w:type="pct"/>
          </w:tcPr>
          <w:p w:rsidR="000546A8" w:rsidRDefault="000546A8">
            <w:r>
              <w:t>3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DHQ Hospital, DG Khan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199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7561</w:t>
            </w:r>
          </w:p>
        </w:tc>
        <w:tc>
          <w:tcPr>
            <w:tcW w:w="537" w:type="pct"/>
          </w:tcPr>
          <w:p w:rsidR="000546A8" w:rsidRDefault="000546A8">
            <w:r>
              <w:t>Safina Rana</w:t>
            </w:r>
          </w:p>
        </w:tc>
        <w:tc>
          <w:tcPr>
            <w:tcW w:w="624" w:type="pct"/>
          </w:tcPr>
          <w:p w:rsidR="000546A8" w:rsidRDefault="000546A8">
            <w:r>
              <w:t>P-104206</w:t>
            </w:r>
          </w:p>
        </w:tc>
        <w:tc>
          <w:tcPr>
            <w:tcW w:w="512" w:type="pct"/>
          </w:tcPr>
          <w:p w:rsidR="000546A8" w:rsidRDefault="000546A8">
            <w:r>
              <w:t>Muhammad Latif</w:t>
            </w:r>
          </w:p>
        </w:tc>
        <w:tc>
          <w:tcPr>
            <w:tcW w:w="434" w:type="pct"/>
          </w:tcPr>
          <w:p w:rsidR="000546A8" w:rsidRDefault="000546A8">
            <w:r>
              <w:t>62.851667</w:t>
            </w:r>
          </w:p>
        </w:tc>
        <w:tc>
          <w:tcPr>
            <w:tcW w:w="435" w:type="pct"/>
          </w:tcPr>
          <w:p w:rsidR="000546A8" w:rsidRDefault="000546A8">
            <w:r>
              <w:t>65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DHQ Hospital, Faisalabad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200</w:t>
            </w:r>
          </w:p>
        </w:tc>
        <w:tc>
          <w:tcPr>
            <w:tcW w:w="178" w:type="pct"/>
          </w:tcPr>
          <w:p w:rsidR="000546A8" w:rsidRDefault="000546A8">
            <w:r>
              <w:t>2</w:t>
            </w:r>
          </w:p>
        </w:tc>
        <w:tc>
          <w:tcPr>
            <w:tcW w:w="395" w:type="pct"/>
          </w:tcPr>
          <w:p w:rsidR="000546A8" w:rsidRDefault="000546A8">
            <w:r>
              <w:t>16428</w:t>
            </w:r>
          </w:p>
        </w:tc>
        <w:tc>
          <w:tcPr>
            <w:tcW w:w="537" w:type="pct"/>
          </w:tcPr>
          <w:p w:rsidR="000546A8" w:rsidRDefault="000546A8">
            <w:r>
              <w:t>Hafiza Iqra Iqbal</w:t>
            </w:r>
          </w:p>
        </w:tc>
        <w:tc>
          <w:tcPr>
            <w:tcW w:w="624" w:type="pct"/>
          </w:tcPr>
          <w:p w:rsidR="000546A8" w:rsidRDefault="000546A8">
            <w:r>
              <w:t>102413-P</w:t>
            </w:r>
          </w:p>
        </w:tc>
        <w:tc>
          <w:tcPr>
            <w:tcW w:w="512" w:type="pct"/>
          </w:tcPr>
          <w:p w:rsidR="000546A8" w:rsidRDefault="000546A8">
            <w:r>
              <w:t>muhammad iqbal</w:t>
            </w:r>
          </w:p>
        </w:tc>
        <w:tc>
          <w:tcPr>
            <w:tcW w:w="434" w:type="pct"/>
          </w:tcPr>
          <w:p w:rsidR="000546A8" w:rsidRDefault="000546A8">
            <w:r>
              <w:t>62.32</w:t>
            </w:r>
          </w:p>
        </w:tc>
        <w:tc>
          <w:tcPr>
            <w:tcW w:w="435" w:type="pct"/>
          </w:tcPr>
          <w:p w:rsidR="000546A8" w:rsidRDefault="000546A8">
            <w:r>
              <w:t>12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DHQ Hospital, Faisalabad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201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4068</w:t>
            </w:r>
          </w:p>
        </w:tc>
        <w:tc>
          <w:tcPr>
            <w:tcW w:w="537" w:type="pct"/>
          </w:tcPr>
          <w:p w:rsidR="000546A8" w:rsidRDefault="000546A8">
            <w:r>
              <w:t>Muhammad Jawad</w:t>
            </w:r>
          </w:p>
        </w:tc>
        <w:tc>
          <w:tcPr>
            <w:tcW w:w="624" w:type="pct"/>
          </w:tcPr>
          <w:p w:rsidR="000546A8" w:rsidRDefault="000546A8">
            <w:r>
              <w:t>106062-p</w:t>
            </w:r>
          </w:p>
        </w:tc>
        <w:tc>
          <w:tcPr>
            <w:tcW w:w="512" w:type="pct"/>
          </w:tcPr>
          <w:p w:rsidR="000546A8" w:rsidRDefault="000546A8">
            <w:r>
              <w:t>MUHAMMAD AMEEN</w:t>
            </w:r>
          </w:p>
        </w:tc>
        <w:tc>
          <w:tcPr>
            <w:tcW w:w="434" w:type="pct"/>
          </w:tcPr>
          <w:p w:rsidR="000546A8" w:rsidRDefault="000546A8">
            <w:r>
              <w:t>63.356667</w:t>
            </w:r>
          </w:p>
        </w:tc>
        <w:tc>
          <w:tcPr>
            <w:tcW w:w="435" w:type="pct"/>
          </w:tcPr>
          <w:p w:rsidR="000546A8" w:rsidRDefault="000546A8">
            <w:r>
              <w:t>14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DHQ Hospital, Gujranwala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202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20924</w:t>
            </w:r>
          </w:p>
        </w:tc>
        <w:tc>
          <w:tcPr>
            <w:tcW w:w="537" w:type="pct"/>
          </w:tcPr>
          <w:p w:rsidR="000546A8" w:rsidRDefault="000546A8">
            <w:r>
              <w:t>Eisha Khalid</w:t>
            </w:r>
          </w:p>
        </w:tc>
        <w:tc>
          <w:tcPr>
            <w:tcW w:w="624" w:type="pct"/>
          </w:tcPr>
          <w:p w:rsidR="000546A8" w:rsidRDefault="000546A8">
            <w:r>
              <w:t>716568-01-M</w:t>
            </w:r>
          </w:p>
        </w:tc>
        <w:tc>
          <w:tcPr>
            <w:tcW w:w="512" w:type="pct"/>
          </w:tcPr>
          <w:p w:rsidR="000546A8" w:rsidRDefault="000546A8">
            <w:r>
              <w:t>Khalid Mahmood</w:t>
            </w:r>
          </w:p>
        </w:tc>
        <w:tc>
          <w:tcPr>
            <w:tcW w:w="434" w:type="pct"/>
          </w:tcPr>
          <w:p w:rsidR="000546A8" w:rsidRDefault="000546A8">
            <w:r>
              <w:t>55.328333</w:t>
            </w:r>
          </w:p>
        </w:tc>
        <w:tc>
          <w:tcPr>
            <w:tcW w:w="435" w:type="pct"/>
          </w:tcPr>
          <w:p w:rsidR="000546A8" w:rsidRDefault="000546A8">
            <w:r>
              <w:t>6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DHQ Rawalpindi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203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21704</w:t>
            </w:r>
          </w:p>
        </w:tc>
        <w:tc>
          <w:tcPr>
            <w:tcW w:w="537" w:type="pct"/>
          </w:tcPr>
          <w:p w:rsidR="000546A8" w:rsidRDefault="000546A8">
            <w:r>
              <w:t>Mahnoor Shaukat</w:t>
            </w:r>
          </w:p>
        </w:tc>
        <w:tc>
          <w:tcPr>
            <w:tcW w:w="624" w:type="pct"/>
          </w:tcPr>
          <w:p w:rsidR="000546A8" w:rsidRDefault="000546A8">
            <w:r>
              <w:t>103204-P</w:t>
            </w:r>
          </w:p>
        </w:tc>
        <w:tc>
          <w:tcPr>
            <w:tcW w:w="512" w:type="pct"/>
          </w:tcPr>
          <w:p w:rsidR="000546A8" w:rsidRDefault="000546A8">
            <w:r>
              <w:t>Haider Ali</w:t>
            </w:r>
          </w:p>
        </w:tc>
        <w:tc>
          <w:tcPr>
            <w:tcW w:w="434" w:type="pct"/>
          </w:tcPr>
          <w:p w:rsidR="000546A8" w:rsidRDefault="000546A8">
            <w:r>
              <w:t>69.894167</w:t>
            </w:r>
          </w:p>
        </w:tc>
        <w:tc>
          <w:tcPr>
            <w:tcW w:w="435" w:type="pct"/>
          </w:tcPr>
          <w:p w:rsidR="000546A8" w:rsidRDefault="000546A8">
            <w:r>
              <w:t>10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DHQ Teaching Hospital, Sargodha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204</w:t>
            </w:r>
          </w:p>
        </w:tc>
        <w:tc>
          <w:tcPr>
            <w:tcW w:w="178" w:type="pct"/>
          </w:tcPr>
          <w:p w:rsidR="000546A8" w:rsidRDefault="000546A8">
            <w:r>
              <w:t>2</w:t>
            </w:r>
          </w:p>
        </w:tc>
        <w:tc>
          <w:tcPr>
            <w:tcW w:w="395" w:type="pct"/>
          </w:tcPr>
          <w:p w:rsidR="000546A8" w:rsidRDefault="000546A8">
            <w:r>
              <w:t>20887</w:t>
            </w:r>
          </w:p>
        </w:tc>
        <w:tc>
          <w:tcPr>
            <w:tcW w:w="537" w:type="pct"/>
          </w:tcPr>
          <w:p w:rsidR="000546A8" w:rsidRDefault="000546A8">
            <w:r>
              <w:t>Sadaf Shabbir</w:t>
            </w:r>
          </w:p>
        </w:tc>
        <w:tc>
          <w:tcPr>
            <w:tcW w:w="624" w:type="pct"/>
          </w:tcPr>
          <w:p w:rsidR="000546A8" w:rsidRDefault="000546A8">
            <w:r>
              <w:t>89074-P</w:t>
            </w:r>
          </w:p>
        </w:tc>
        <w:tc>
          <w:tcPr>
            <w:tcW w:w="512" w:type="pct"/>
          </w:tcPr>
          <w:p w:rsidR="000546A8" w:rsidRDefault="000546A8">
            <w:r>
              <w:t xml:space="preserve">Anas Haleem khan </w:t>
            </w:r>
          </w:p>
        </w:tc>
        <w:tc>
          <w:tcPr>
            <w:tcW w:w="434" w:type="pct"/>
          </w:tcPr>
          <w:p w:rsidR="000546A8" w:rsidRDefault="000546A8">
            <w:r>
              <w:t>68.4525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DHQ Teaching Hospital, Sargodha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205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16369</w:t>
            </w:r>
          </w:p>
        </w:tc>
        <w:tc>
          <w:tcPr>
            <w:tcW w:w="537" w:type="pct"/>
          </w:tcPr>
          <w:p w:rsidR="000546A8" w:rsidRDefault="000546A8">
            <w:r>
              <w:t>Sana Saeed</w:t>
            </w:r>
          </w:p>
        </w:tc>
        <w:tc>
          <w:tcPr>
            <w:tcW w:w="624" w:type="pct"/>
          </w:tcPr>
          <w:p w:rsidR="000546A8" w:rsidRDefault="000546A8">
            <w:r>
              <w:t>114610-P</w:t>
            </w:r>
          </w:p>
        </w:tc>
        <w:tc>
          <w:tcPr>
            <w:tcW w:w="512" w:type="pct"/>
          </w:tcPr>
          <w:p w:rsidR="000546A8" w:rsidRDefault="000546A8">
            <w:r>
              <w:t>muhammad saeed anwar</w:t>
            </w:r>
          </w:p>
        </w:tc>
        <w:tc>
          <w:tcPr>
            <w:tcW w:w="434" w:type="pct"/>
          </w:tcPr>
          <w:p w:rsidR="000546A8" w:rsidRDefault="000546A8">
            <w:r>
              <w:t>59.435</w:t>
            </w:r>
          </w:p>
        </w:tc>
        <w:tc>
          <w:tcPr>
            <w:tcW w:w="435" w:type="pct"/>
          </w:tcPr>
          <w:p w:rsidR="000546A8" w:rsidRDefault="000546A8">
            <w:r>
              <w:t>7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Govt. Teaching Hospital GM Abad, Faisalabad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206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16899</w:t>
            </w:r>
          </w:p>
        </w:tc>
        <w:tc>
          <w:tcPr>
            <w:tcW w:w="537" w:type="pct"/>
          </w:tcPr>
          <w:p w:rsidR="000546A8" w:rsidRDefault="000546A8">
            <w:r>
              <w:t>Hafiza Maria Arshad</w:t>
            </w:r>
          </w:p>
        </w:tc>
        <w:tc>
          <w:tcPr>
            <w:tcW w:w="624" w:type="pct"/>
          </w:tcPr>
          <w:p w:rsidR="000546A8" w:rsidRDefault="000546A8">
            <w:r>
              <w:t>94704-p</w:t>
            </w:r>
          </w:p>
        </w:tc>
        <w:tc>
          <w:tcPr>
            <w:tcW w:w="512" w:type="pct"/>
          </w:tcPr>
          <w:p w:rsidR="000546A8" w:rsidRDefault="000546A8">
            <w:r>
              <w:t>Muhammad Arshad</w:t>
            </w:r>
          </w:p>
        </w:tc>
        <w:tc>
          <w:tcPr>
            <w:tcW w:w="434" w:type="pct"/>
          </w:tcPr>
          <w:p w:rsidR="000546A8" w:rsidRDefault="000546A8">
            <w:r>
              <w:t>60.725833</w:t>
            </w:r>
          </w:p>
        </w:tc>
        <w:tc>
          <w:tcPr>
            <w:tcW w:w="435" w:type="pct"/>
          </w:tcPr>
          <w:p w:rsidR="000546A8" w:rsidRDefault="000546A8">
            <w:r>
              <w:t>13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Govt.Teaching Hospital , Shahdra 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20</w:t>
            </w:r>
            <w:r>
              <w:lastRenderedPageBreak/>
              <w:t>7</w:t>
            </w:r>
          </w:p>
        </w:tc>
        <w:tc>
          <w:tcPr>
            <w:tcW w:w="178" w:type="pct"/>
          </w:tcPr>
          <w:p w:rsidR="000546A8" w:rsidRDefault="000546A8">
            <w:r>
              <w:lastRenderedPageBreak/>
              <w:t>1</w:t>
            </w:r>
          </w:p>
        </w:tc>
        <w:tc>
          <w:tcPr>
            <w:tcW w:w="395" w:type="pct"/>
          </w:tcPr>
          <w:p w:rsidR="000546A8" w:rsidRDefault="000546A8">
            <w:r>
              <w:t>19098</w:t>
            </w:r>
          </w:p>
        </w:tc>
        <w:tc>
          <w:tcPr>
            <w:tcW w:w="537" w:type="pct"/>
          </w:tcPr>
          <w:p w:rsidR="000546A8" w:rsidRDefault="000546A8">
            <w:r>
              <w:t xml:space="preserve">Umama </w:t>
            </w:r>
            <w:r>
              <w:lastRenderedPageBreak/>
              <w:t>Jeelani</w:t>
            </w:r>
          </w:p>
        </w:tc>
        <w:tc>
          <w:tcPr>
            <w:tcW w:w="624" w:type="pct"/>
          </w:tcPr>
          <w:p w:rsidR="000546A8" w:rsidRDefault="000546A8">
            <w:r>
              <w:lastRenderedPageBreak/>
              <w:t>102987-P</w:t>
            </w:r>
          </w:p>
        </w:tc>
        <w:tc>
          <w:tcPr>
            <w:tcW w:w="512" w:type="pct"/>
          </w:tcPr>
          <w:p w:rsidR="000546A8" w:rsidRDefault="000546A8">
            <w:r>
              <w:t xml:space="preserve">Ghulam </w:t>
            </w:r>
            <w:r>
              <w:lastRenderedPageBreak/>
              <w:t>Jeelani</w:t>
            </w:r>
          </w:p>
        </w:tc>
        <w:tc>
          <w:tcPr>
            <w:tcW w:w="434" w:type="pct"/>
          </w:tcPr>
          <w:p w:rsidR="000546A8" w:rsidRDefault="000546A8">
            <w:r>
              <w:lastRenderedPageBreak/>
              <w:t>64.285</w:t>
            </w:r>
          </w:p>
        </w:tc>
        <w:tc>
          <w:tcPr>
            <w:tcW w:w="435" w:type="pct"/>
          </w:tcPr>
          <w:p w:rsidR="000546A8" w:rsidRDefault="000546A8">
            <w:r>
              <w:t>11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 xml:space="preserve">Holy Family </w:t>
            </w:r>
            <w:r>
              <w:lastRenderedPageBreak/>
              <w:t>Hospital, Rawalpindi</w:t>
            </w:r>
          </w:p>
        </w:tc>
        <w:tc>
          <w:tcPr>
            <w:tcW w:w="461" w:type="pct"/>
          </w:tcPr>
          <w:p w:rsidR="000546A8" w:rsidRDefault="000546A8">
            <w:r>
              <w:lastRenderedPageBreak/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208</w:t>
            </w:r>
          </w:p>
        </w:tc>
        <w:tc>
          <w:tcPr>
            <w:tcW w:w="178" w:type="pct"/>
          </w:tcPr>
          <w:p w:rsidR="000546A8" w:rsidRDefault="000546A8">
            <w:r>
              <w:t>2</w:t>
            </w:r>
          </w:p>
        </w:tc>
        <w:tc>
          <w:tcPr>
            <w:tcW w:w="395" w:type="pct"/>
          </w:tcPr>
          <w:p w:rsidR="000546A8" w:rsidRDefault="000546A8">
            <w:r>
              <w:t>19079</w:t>
            </w:r>
          </w:p>
        </w:tc>
        <w:tc>
          <w:tcPr>
            <w:tcW w:w="537" w:type="pct"/>
          </w:tcPr>
          <w:p w:rsidR="000546A8" w:rsidRDefault="000546A8">
            <w:r>
              <w:t>Massab Manan Cheema</w:t>
            </w:r>
          </w:p>
        </w:tc>
        <w:tc>
          <w:tcPr>
            <w:tcW w:w="624" w:type="pct"/>
          </w:tcPr>
          <w:p w:rsidR="000546A8" w:rsidRDefault="000546A8">
            <w:r>
              <w:t>113085-P</w:t>
            </w:r>
          </w:p>
        </w:tc>
        <w:tc>
          <w:tcPr>
            <w:tcW w:w="512" w:type="pct"/>
          </w:tcPr>
          <w:p w:rsidR="000546A8" w:rsidRDefault="000546A8">
            <w:r>
              <w:t>Faisal Munir</w:t>
            </w:r>
          </w:p>
        </w:tc>
        <w:tc>
          <w:tcPr>
            <w:tcW w:w="434" w:type="pct"/>
          </w:tcPr>
          <w:p w:rsidR="000546A8" w:rsidRDefault="000546A8">
            <w:r>
              <w:t>62.299167</w:t>
            </w:r>
          </w:p>
        </w:tc>
        <w:tc>
          <w:tcPr>
            <w:tcW w:w="435" w:type="pct"/>
          </w:tcPr>
          <w:p w:rsidR="000546A8" w:rsidRDefault="000546A8">
            <w:r>
              <w:t>12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Holy Family Hospital, Rawalpindi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209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17872</w:t>
            </w:r>
          </w:p>
        </w:tc>
        <w:tc>
          <w:tcPr>
            <w:tcW w:w="537" w:type="pct"/>
          </w:tcPr>
          <w:p w:rsidR="000546A8" w:rsidRDefault="000546A8">
            <w:r>
              <w:t>Tehreem Rashid</w:t>
            </w:r>
          </w:p>
        </w:tc>
        <w:tc>
          <w:tcPr>
            <w:tcW w:w="624" w:type="pct"/>
          </w:tcPr>
          <w:p w:rsidR="000546A8" w:rsidRDefault="000546A8">
            <w:r>
              <w:t>109507-P</w:t>
            </w:r>
          </w:p>
        </w:tc>
        <w:tc>
          <w:tcPr>
            <w:tcW w:w="512" w:type="pct"/>
          </w:tcPr>
          <w:p w:rsidR="000546A8" w:rsidRDefault="000546A8">
            <w:r>
              <w:t xml:space="preserve">Abdul Razzaq Khan Rashid </w:t>
            </w:r>
          </w:p>
        </w:tc>
        <w:tc>
          <w:tcPr>
            <w:tcW w:w="434" w:type="pct"/>
          </w:tcPr>
          <w:p w:rsidR="000546A8" w:rsidRDefault="000546A8">
            <w:r>
              <w:t>58.725</w:t>
            </w:r>
          </w:p>
        </w:tc>
        <w:tc>
          <w:tcPr>
            <w:tcW w:w="435" w:type="pct"/>
          </w:tcPr>
          <w:p w:rsidR="000546A8" w:rsidRDefault="000546A8">
            <w:r>
              <w:t>7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Institute of Child Health, Faisalabad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210</w:t>
            </w:r>
          </w:p>
        </w:tc>
        <w:tc>
          <w:tcPr>
            <w:tcW w:w="178" w:type="pct"/>
          </w:tcPr>
          <w:p w:rsidR="000546A8" w:rsidRDefault="000546A8">
            <w:r>
              <w:t>2</w:t>
            </w:r>
          </w:p>
        </w:tc>
        <w:tc>
          <w:tcPr>
            <w:tcW w:w="395" w:type="pct"/>
          </w:tcPr>
          <w:p w:rsidR="000546A8" w:rsidRDefault="000546A8">
            <w:r>
              <w:t>18058</w:t>
            </w:r>
          </w:p>
        </w:tc>
        <w:tc>
          <w:tcPr>
            <w:tcW w:w="537" w:type="pct"/>
          </w:tcPr>
          <w:p w:rsidR="000546A8" w:rsidRDefault="000546A8">
            <w:r>
              <w:t>Maryam Siddiqa</w:t>
            </w:r>
          </w:p>
        </w:tc>
        <w:tc>
          <w:tcPr>
            <w:tcW w:w="624" w:type="pct"/>
          </w:tcPr>
          <w:p w:rsidR="000546A8" w:rsidRDefault="000546A8">
            <w:r>
              <w:t>113035-P</w:t>
            </w:r>
          </w:p>
        </w:tc>
        <w:tc>
          <w:tcPr>
            <w:tcW w:w="512" w:type="pct"/>
          </w:tcPr>
          <w:p w:rsidR="000546A8" w:rsidRDefault="000546A8">
            <w:r>
              <w:t>KHALID MOHIYUD DIN</w:t>
            </w:r>
          </w:p>
        </w:tc>
        <w:tc>
          <w:tcPr>
            <w:tcW w:w="434" w:type="pct"/>
          </w:tcPr>
          <w:p w:rsidR="000546A8" w:rsidRDefault="000546A8">
            <w:r>
              <w:t>54.540833</w:t>
            </w:r>
          </w:p>
        </w:tc>
        <w:tc>
          <w:tcPr>
            <w:tcW w:w="435" w:type="pct"/>
          </w:tcPr>
          <w:p w:rsidR="000546A8" w:rsidRDefault="000546A8">
            <w:r>
              <w:t>8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Institute of Child Health, Faisalabad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211</w:t>
            </w:r>
          </w:p>
        </w:tc>
        <w:tc>
          <w:tcPr>
            <w:tcW w:w="178" w:type="pct"/>
          </w:tcPr>
          <w:p w:rsidR="000546A8" w:rsidRDefault="000546A8">
            <w:r>
              <w:t>3</w:t>
            </w:r>
          </w:p>
        </w:tc>
        <w:tc>
          <w:tcPr>
            <w:tcW w:w="395" w:type="pct"/>
          </w:tcPr>
          <w:p w:rsidR="000546A8" w:rsidRDefault="000546A8">
            <w:r>
              <w:t>7115</w:t>
            </w:r>
          </w:p>
        </w:tc>
        <w:tc>
          <w:tcPr>
            <w:tcW w:w="537" w:type="pct"/>
          </w:tcPr>
          <w:p w:rsidR="000546A8" w:rsidRDefault="000546A8">
            <w:r>
              <w:t>Sufyan Ashraf</w:t>
            </w:r>
          </w:p>
        </w:tc>
        <w:tc>
          <w:tcPr>
            <w:tcW w:w="624" w:type="pct"/>
          </w:tcPr>
          <w:p w:rsidR="000546A8" w:rsidRDefault="000546A8">
            <w:r>
              <w:t>107472-p</w:t>
            </w:r>
          </w:p>
        </w:tc>
        <w:tc>
          <w:tcPr>
            <w:tcW w:w="512" w:type="pct"/>
          </w:tcPr>
          <w:p w:rsidR="000546A8" w:rsidRDefault="000546A8">
            <w:r>
              <w:t>Muhammad Ashraf</w:t>
            </w:r>
          </w:p>
        </w:tc>
        <w:tc>
          <w:tcPr>
            <w:tcW w:w="434" w:type="pct"/>
          </w:tcPr>
          <w:p w:rsidR="000546A8" w:rsidRDefault="000546A8">
            <w:r>
              <w:t>53.9125</w:t>
            </w:r>
          </w:p>
        </w:tc>
        <w:tc>
          <w:tcPr>
            <w:tcW w:w="435" w:type="pct"/>
          </w:tcPr>
          <w:p w:rsidR="000546A8" w:rsidRDefault="000546A8">
            <w:r>
              <w:t>3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Institute of Child Health, Faisalabad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212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15059</w:t>
            </w:r>
          </w:p>
        </w:tc>
        <w:tc>
          <w:tcPr>
            <w:tcW w:w="537" w:type="pct"/>
          </w:tcPr>
          <w:p w:rsidR="000546A8" w:rsidRDefault="000546A8">
            <w:r>
              <w:t>Fatima Unar</w:t>
            </w:r>
          </w:p>
        </w:tc>
        <w:tc>
          <w:tcPr>
            <w:tcW w:w="624" w:type="pct"/>
          </w:tcPr>
          <w:p w:rsidR="000546A8" w:rsidRDefault="000546A8">
            <w:r>
              <w:t xml:space="preserve">82585-S </w:t>
            </w:r>
          </w:p>
        </w:tc>
        <w:tc>
          <w:tcPr>
            <w:tcW w:w="512" w:type="pct"/>
          </w:tcPr>
          <w:p w:rsidR="000546A8" w:rsidRDefault="000546A8">
            <w:r>
              <w:t>Jamal ud din unar</w:t>
            </w:r>
          </w:p>
        </w:tc>
        <w:tc>
          <w:tcPr>
            <w:tcW w:w="434" w:type="pct"/>
          </w:tcPr>
          <w:p w:rsidR="000546A8" w:rsidRDefault="000546A8">
            <w:r>
              <w:t>41.807921</w:t>
            </w:r>
          </w:p>
        </w:tc>
        <w:tc>
          <w:tcPr>
            <w:tcW w:w="435" w:type="pct"/>
          </w:tcPr>
          <w:p w:rsidR="000546A8" w:rsidRDefault="000546A8">
            <w:r>
              <w:t>2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Institute of Child Health, Faisalabad</w:t>
            </w:r>
          </w:p>
        </w:tc>
        <w:tc>
          <w:tcPr>
            <w:tcW w:w="461" w:type="pct"/>
          </w:tcPr>
          <w:p w:rsidR="000546A8" w:rsidRDefault="000546A8">
            <w:r>
              <w:t>KPK, Sindh, Balochistan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213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21256</w:t>
            </w:r>
          </w:p>
        </w:tc>
        <w:tc>
          <w:tcPr>
            <w:tcW w:w="537" w:type="pct"/>
          </w:tcPr>
          <w:p w:rsidR="000546A8" w:rsidRDefault="000546A8">
            <w:r>
              <w:t>Ammar Asif</w:t>
            </w:r>
          </w:p>
        </w:tc>
        <w:tc>
          <w:tcPr>
            <w:tcW w:w="624" w:type="pct"/>
          </w:tcPr>
          <w:p w:rsidR="000546A8" w:rsidRDefault="000546A8">
            <w:r>
              <w:t>96526-p</w:t>
            </w:r>
          </w:p>
        </w:tc>
        <w:tc>
          <w:tcPr>
            <w:tcW w:w="512" w:type="pct"/>
          </w:tcPr>
          <w:p w:rsidR="000546A8" w:rsidRDefault="000546A8">
            <w:r>
              <w:t>Asif Raza</w:t>
            </w:r>
          </w:p>
        </w:tc>
        <w:tc>
          <w:tcPr>
            <w:tcW w:w="434" w:type="pct"/>
          </w:tcPr>
          <w:p w:rsidR="000546A8" w:rsidRDefault="000546A8">
            <w:r>
              <w:t>67.733333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Jinnah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214</w:t>
            </w:r>
          </w:p>
        </w:tc>
        <w:tc>
          <w:tcPr>
            <w:tcW w:w="178" w:type="pct"/>
          </w:tcPr>
          <w:p w:rsidR="000546A8" w:rsidRDefault="000546A8">
            <w:r>
              <w:t>2</w:t>
            </w:r>
          </w:p>
        </w:tc>
        <w:tc>
          <w:tcPr>
            <w:tcW w:w="395" w:type="pct"/>
          </w:tcPr>
          <w:p w:rsidR="000546A8" w:rsidRDefault="000546A8">
            <w:r>
              <w:t>20849</w:t>
            </w:r>
          </w:p>
        </w:tc>
        <w:tc>
          <w:tcPr>
            <w:tcW w:w="537" w:type="pct"/>
          </w:tcPr>
          <w:p w:rsidR="000546A8" w:rsidRDefault="000546A8">
            <w:r>
              <w:t>Ayesha Javed</w:t>
            </w:r>
          </w:p>
        </w:tc>
        <w:tc>
          <w:tcPr>
            <w:tcW w:w="624" w:type="pct"/>
          </w:tcPr>
          <w:p w:rsidR="000546A8" w:rsidRDefault="000546A8">
            <w:r>
              <w:t>89593-P</w:t>
            </w:r>
          </w:p>
        </w:tc>
        <w:tc>
          <w:tcPr>
            <w:tcW w:w="512" w:type="pct"/>
          </w:tcPr>
          <w:p w:rsidR="000546A8" w:rsidRDefault="000546A8">
            <w:r>
              <w:t>M. Javed Ghafoor</w:t>
            </w:r>
          </w:p>
        </w:tc>
        <w:tc>
          <w:tcPr>
            <w:tcW w:w="434" w:type="pct"/>
          </w:tcPr>
          <w:p w:rsidR="000546A8" w:rsidRDefault="000546A8">
            <w:r>
              <w:t>67.493333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Jinnah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215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4232</w:t>
            </w:r>
          </w:p>
        </w:tc>
        <w:tc>
          <w:tcPr>
            <w:tcW w:w="537" w:type="pct"/>
          </w:tcPr>
          <w:p w:rsidR="000546A8" w:rsidRDefault="000546A8">
            <w:r>
              <w:t>Fiza Javed</w:t>
            </w:r>
          </w:p>
        </w:tc>
        <w:tc>
          <w:tcPr>
            <w:tcW w:w="624" w:type="pct"/>
          </w:tcPr>
          <w:p w:rsidR="000546A8" w:rsidRDefault="000546A8">
            <w:r>
              <w:t>105092-P</w:t>
            </w:r>
          </w:p>
        </w:tc>
        <w:tc>
          <w:tcPr>
            <w:tcW w:w="512" w:type="pct"/>
          </w:tcPr>
          <w:p w:rsidR="000546A8" w:rsidRDefault="000546A8">
            <w:r>
              <w:t>Javed Iqbal Rana</w:t>
            </w:r>
          </w:p>
        </w:tc>
        <w:tc>
          <w:tcPr>
            <w:tcW w:w="434" w:type="pct"/>
          </w:tcPr>
          <w:p w:rsidR="000546A8" w:rsidRDefault="000546A8">
            <w:r>
              <w:t>64.568333</w:t>
            </w:r>
          </w:p>
        </w:tc>
        <w:tc>
          <w:tcPr>
            <w:tcW w:w="435" w:type="pct"/>
          </w:tcPr>
          <w:p w:rsidR="000546A8" w:rsidRDefault="000546A8">
            <w:r>
              <w:t>2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Lahore General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216</w:t>
            </w:r>
          </w:p>
        </w:tc>
        <w:tc>
          <w:tcPr>
            <w:tcW w:w="178" w:type="pct"/>
          </w:tcPr>
          <w:p w:rsidR="000546A8" w:rsidRDefault="000546A8">
            <w:r>
              <w:t>2</w:t>
            </w:r>
          </w:p>
        </w:tc>
        <w:tc>
          <w:tcPr>
            <w:tcW w:w="395" w:type="pct"/>
          </w:tcPr>
          <w:p w:rsidR="000546A8" w:rsidRDefault="000546A8">
            <w:r>
              <w:t>18795</w:t>
            </w:r>
          </w:p>
        </w:tc>
        <w:tc>
          <w:tcPr>
            <w:tcW w:w="537" w:type="pct"/>
          </w:tcPr>
          <w:p w:rsidR="000546A8" w:rsidRDefault="000546A8">
            <w:r>
              <w:t>Nazish Batool</w:t>
            </w:r>
          </w:p>
        </w:tc>
        <w:tc>
          <w:tcPr>
            <w:tcW w:w="624" w:type="pct"/>
          </w:tcPr>
          <w:p w:rsidR="000546A8" w:rsidRDefault="000546A8">
            <w:r>
              <w:t>88961-P</w:t>
            </w:r>
          </w:p>
        </w:tc>
        <w:tc>
          <w:tcPr>
            <w:tcW w:w="512" w:type="pct"/>
          </w:tcPr>
          <w:p w:rsidR="000546A8" w:rsidRDefault="000546A8">
            <w:r>
              <w:t>MUHAMMAD SULEMAN</w:t>
            </w:r>
          </w:p>
        </w:tc>
        <w:tc>
          <w:tcPr>
            <w:tcW w:w="434" w:type="pct"/>
          </w:tcPr>
          <w:p w:rsidR="000546A8" w:rsidRDefault="000546A8">
            <w:r>
              <w:t>62.858333</w:t>
            </w:r>
          </w:p>
        </w:tc>
        <w:tc>
          <w:tcPr>
            <w:tcW w:w="435" w:type="pct"/>
          </w:tcPr>
          <w:p w:rsidR="000546A8" w:rsidRDefault="000546A8">
            <w:r>
              <w:t>14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Lahore General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217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4573</w:t>
            </w:r>
          </w:p>
        </w:tc>
        <w:tc>
          <w:tcPr>
            <w:tcW w:w="537" w:type="pct"/>
          </w:tcPr>
          <w:p w:rsidR="000546A8" w:rsidRDefault="000546A8">
            <w:r>
              <w:t>Saman Habib</w:t>
            </w:r>
          </w:p>
        </w:tc>
        <w:tc>
          <w:tcPr>
            <w:tcW w:w="624" w:type="pct"/>
          </w:tcPr>
          <w:p w:rsidR="000546A8" w:rsidRDefault="000546A8">
            <w:r>
              <w:t>104266-P</w:t>
            </w:r>
          </w:p>
        </w:tc>
        <w:tc>
          <w:tcPr>
            <w:tcW w:w="512" w:type="pct"/>
          </w:tcPr>
          <w:p w:rsidR="000546A8" w:rsidRDefault="000546A8">
            <w:r>
              <w:t>Muhammad Habib</w:t>
            </w:r>
          </w:p>
        </w:tc>
        <w:tc>
          <w:tcPr>
            <w:tcW w:w="434" w:type="pct"/>
          </w:tcPr>
          <w:p w:rsidR="000546A8" w:rsidRDefault="000546A8">
            <w:r>
              <w:t>66.013198</w:t>
            </w:r>
          </w:p>
        </w:tc>
        <w:tc>
          <w:tcPr>
            <w:tcW w:w="435" w:type="pct"/>
          </w:tcPr>
          <w:p w:rsidR="000546A8" w:rsidRDefault="000546A8">
            <w:r>
              <w:t>5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Mayo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218</w:t>
            </w:r>
          </w:p>
        </w:tc>
        <w:tc>
          <w:tcPr>
            <w:tcW w:w="178" w:type="pct"/>
          </w:tcPr>
          <w:p w:rsidR="000546A8" w:rsidRDefault="000546A8">
            <w:r>
              <w:t>2</w:t>
            </w:r>
          </w:p>
        </w:tc>
        <w:tc>
          <w:tcPr>
            <w:tcW w:w="395" w:type="pct"/>
          </w:tcPr>
          <w:p w:rsidR="000546A8" w:rsidRDefault="000546A8">
            <w:r>
              <w:t>18510</w:t>
            </w:r>
          </w:p>
        </w:tc>
        <w:tc>
          <w:tcPr>
            <w:tcW w:w="537" w:type="pct"/>
          </w:tcPr>
          <w:p w:rsidR="000546A8" w:rsidRDefault="000546A8">
            <w:r>
              <w:t>Anam Azam</w:t>
            </w:r>
          </w:p>
        </w:tc>
        <w:tc>
          <w:tcPr>
            <w:tcW w:w="624" w:type="pct"/>
          </w:tcPr>
          <w:p w:rsidR="000546A8" w:rsidRDefault="000546A8">
            <w:r>
              <w:t>97536-P</w:t>
            </w:r>
          </w:p>
        </w:tc>
        <w:tc>
          <w:tcPr>
            <w:tcW w:w="512" w:type="pct"/>
          </w:tcPr>
          <w:p w:rsidR="000546A8" w:rsidRDefault="000546A8">
            <w:r>
              <w:t>Muhammad Azam</w:t>
            </w:r>
          </w:p>
        </w:tc>
        <w:tc>
          <w:tcPr>
            <w:tcW w:w="434" w:type="pct"/>
          </w:tcPr>
          <w:p w:rsidR="000546A8" w:rsidRDefault="000546A8">
            <w:r>
              <w:t>65.718333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Mayo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219</w:t>
            </w:r>
          </w:p>
        </w:tc>
        <w:tc>
          <w:tcPr>
            <w:tcW w:w="178" w:type="pct"/>
          </w:tcPr>
          <w:p w:rsidR="000546A8" w:rsidRDefault="000546A8">
            <w:r>
              <w:t>3</w:t>
            </w:r>
          </w:p>
        </w:tc>
        <w:tc>
          <w:tcPr>
            <w:tcW w:w="395" w:type="pct"/>
          </w:tcPr>
          <w:p w:rsidR="000546A8" w:rsidRDefault="000546A8">
            <w:r>
              <w:t>2814</w:t>
            </w:r>
          </w:p>
        </w:tc>
        <w:tc>
          <w:tcPr>
            <w:tcW w:w="537" w:type="pct"/>
          </w:tcPr>
          <w:p w:rsidR="000546A8" w:rsidRDefault="000546A8">
            <w:r>
              <w:t>Zainab Tahir</w:t>
            </w:r>
          </w:p>
        </w:tc>
        <w:tc>
          <w:tcPr>
            <w:tcW w:w="624" w:type="pct"/>
          </w:tcPr>
          <w:p w:rsidR="000546A8" w:rsidRDefault="000546A8">
            <w:r>
              <w:t>96511-P</w:t>
            </w:r>
          </w:p>
        </w:tc>
        <w:tc>
          <w:tcPr>
            <w:tcW w:w="512" w:type="pct"/>
          </w:tcPr>
          <w:p w:rsidR="000546A8" w:rsidRDefault="000546A8">
            <w:r>
              <w:t>Tahir Iqbal</w:t>
            </w:r>
          </w:p>
        </w:tc>
        <w:tc>
          <w:tcPr>
            <w:tcW w:w="434" w:type="pct"/>
          </w:tcPr>
          <w:p w:rsidR="000546A8" w:rsidRDefault="000546A8">
            <w:r>
              <w:t>64.665986</w:t>
            </w:r>
          </w:p>
        </w:tc>
        <w:tc>
          <w:tcPr>
            <w:tcW w:w="435" w:type="pct"/>
          </w:tcPr>
          <w:p w:rsidR="000546A8" w:rsidRDefault="000546A8">
            <w:r>
              <w:t>4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Mayo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220</w:t>
            </w:r>
          </w:p>
        </w:tc>
        <w:tc>
          <w:tcPr>
            <w:tcW w:w="178" w:type="pct"/>
          </w:tcPr>
          <w:p w:rsidR="000546A8" w:rsidRDefault="000546A8">
            <w:r>
              <w:t>4</w:t>
            </w:r>
          </w:p>
        </w:tc>
        <w:tc>
          <w:tcPr>
            <w:tcW w:w="395" w:type="pct"/>
          </w:tcPr>
          <w:p w:rsidR="000546A8" w:rsidRDefault="000546A8">
            <w:r>
              <w:t>2039</w:t>
            </w:r>
          </w:p>
        </w:tc>
        <w:tc>
          <w:tcPr>
            <w:tcW w:w="537" w:type="pct"/>
          </w:tcPr>
          <w:p w:rsidR="000546A8" w:rsidRDefault="000546A8">
            <w:r>
              <w:t>Sahar Bano</w:t>
            </w:r>
          </w:p>
        </w:tc>
        <w:tc>
          <w:tcPr>
            <w:tcW w:w="624" w:type="pct"/>
          </w:tcPr>
          <w:p w:rsidR="000546A8" w:rsidRDefault="000546A8">
            <w:r>
              <w:t>96887-P</w:t>
            </w:r>
          </w:p>
        </w:tc>
        <w:tc>
          <w:tcPr>
            <w:tcW w:w="512" w:type="pct"/>
          </w:tcPr>
          <w:p w:rsidR="000546A8" w:rsidRDefault="000546A8">
            <w:r>
              <w:t>Muhammad Arshad</w:t>
            </w:r>
          </w:p>
        </w:tc>
        <w:tc>
          <w:tcPr>
            <w:tcW w:w="434" w:type="pct"/>
          </w:tcPr>
          <w:p w:rsidR="000546A8" w:rsidRDefault="000546A8">
            <w:r>
              <w:t>64.6625</w:t>
            </w:r>
          </w:p>
        </w:tc>
        <w:tc>
          <w:tcPr>
            <w:tcW w:w="435" w:type="pct"/>
          </w:tcPr>
          <w:p w:rsidR="000546A8" w:rsidRDefault="000546A8">
            <w:r>
              <w:t>2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Mayo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221</w:t>
            </w:r>
          </w:p>
        </w:tc>
        <w:tc>
          <w:tcPr>
            <w:tcW w:w="178" w:type="pct"/>
          </w:tcPr>
          <w:p w:rsidR="000546A8" w:rsidRDefault="000546A8">
            <w:r>
              <w:t>5</w:t>
            </w:r>
          </w:p>
        </w:tc>
        <w:tc>
          <w:tcPr>
            <w:tcW w:w="395" w:type="pct"/>
          </w:tcPr>
          <w:p w:rsidR="000546A8" w:rsidRDefault="000546A8">
            <w:r>
              <w:t>20508</w:t>
            </w:r>
          </w:p>
        </w:tc>
        <w:tc>
          <w:tcPr>
            <w:tcW w:w="537" w:type="pct"/>
          </w:tcPr>
          <w:p w:rsidR="000546A8" w:rsidRDefault="000546A8">
            <w:r>
              <w:t>Laraib Mazhar</w:t>
            </w:r>
          </w:p>
        </w:tc>
        <w:tc>
          <w:tcPr>
            <w:tcW w:w="624" w:type="pct"/>
          </w:tcPr>
          <w:p w:rsidR="000546A8" w:rsidRDefault="000546A8">
            <w:r>
              <w:t>103652-P</w:t>
            </w:r>
          </w:p>
        </w:tc>
        <w:tc>
          <w:tcPr>
            <w:tcW w:w="512" w:type="pct"/>
          </w:tcPr>
          <w:p w:rsidR="000546A8" w:rsidRDefault="000546A8">
            <w:r>
              <w:t>Malik Mazhar Hussain</w:t>
            </w:r>
          </w:p>
        </w:tc>
        <w:tc>
          <w:tcPr>
            <w:tcW w:w="434" w:type="pct"/>
          </w:tcPr>
          <w:p w:rsidR="000546A8" w:rsidRDefault="000546A8">
            <w:r>
              <w:t>62.181667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Mayo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222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20913</w:t>
            </w:r>
          </w:p>
        </w:tc>
        <w:tc>
          <w:tcPr>
            <w:tcW w:w="537" w:type="pct"/>
          </w:tcPr>
          <w:p w:rsidR="000546A8" w:rsidRDefault="000546A8">
            <w:r>
              <w:t>Shair Ali</w:t>
            </w:r>
          </w:p>
        </w:tc>
        <w:tc>
          <w:tcPr>
            <w:tcW w:w="624" w:type="pct"/>
          </w:tcPr>
          <w:p w:rsidR="000546A8" w:rsidRDefault="000546A8">
            <w:r>
              <w:t>111288-P</w:t>
            </w:r>
          </w:p>
        </w:tc>
        <w:tc>
          <w:tcPr>
            <w:tcW w:w="512" w:type="pct"/>
          </w:tcPr>
          <w:p w:rsidR="000546A8" w:rsidRDefault="000546A8">
            <w:r>
              <w:t>Mehmood Aslam</w:t>
            </w:r>
          </w:p>
        </w:tc>
        <w:tc>
          <w:tcPr>
            <w:tcW w:w="434" w:type="pct"/>
          </w:tcPr>
          <w:p w:rsidR="000546A8" w:rsidRDefault="000546A8">
            <w:r>
              <w:t>72.4175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Nishtar Hospital, Multan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223</w:t>
            </w:r>
          </w:p>
        </w:tc>
        <w:tc>
          <w:tcPr>
            <w:tcW w:w="178" w:type="pct"/>
          </w:tcPr>
          <w:p w:rsidR="000546A8" w:rsidRDefault="000546A8">
            <w:r>
              <w:t>2</w:t>
            </w:r>
          </w:p>
        </w:tc>
        <w:tc>
          <w:tcPr>
            <w:tcW w:w="395" w:type="pct"/>
          </w:tcPr>
          <w:p w:rsidR="000546A8" w:rsidRDefault="000546A8">
            <w:r>
              <w:t>20492</w:t>
            </w:r>
          </w:p>
        </w:tc>
        <w:tc>
          <w:tcPr>
            <w:tcW w:w="537" w:type="pct"/>
          </w:tcPr>
          <w:p w:rsidR="000546A8" w:rsidRDefault="000546A8">
            <w:r>
              <w:t>Ithamar Feroz</w:t>
            </w:r>
          </w:p>
        </w:tc>
        <w:tc>
          <w:tcPr>
            <w:tcW w:w="624" w:type="pct"/>
          </w:tcPr>
          <w:p w:rsidR="000546A8" w:rsidRDefault="000546A8">
            <w:r>
              <w:t>80026-P</w:t>
            </w:r>
          </w:p>
        </w:tc>
        <w:tc>
          <w:tcPr>
            <w:tcW w:w="512" w:type="pct"/>
          </w:tcPr>
          <w:p w:rsidR="000546A8" w:rsidRDefault="000546A8">
            <w:r>
              <w:t>Emmanuel Jalal</w:t>
            </w:r>
          </w:p>
        </w:tc>
        <w:tc>
          <w:tcPr>
            <w:tcW w:w="434" w:type="pct"/>
          </w:tcPr>
          <w:p w:rsidR="000546A8" w:rsidRDefault="000546A8">
            <w:r>
              <w:t>67.39234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Nishtar Hospital, Multan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224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7551</w:t>
            </w:r>
          </w:p>
        </w:tc>
        <w:tc>
          <w:tcPr>
            <w:tcW w:w="537" w:type="pct"/>
          </w:tcPr>
          <w:p w:rsidR="000546A8" w:rsidRDefault="000546A8">
            <w:r>
              <w:t>Faria Ali</w:t>
            </w:r>
          </w:p>
        </w:tc>
        <w:tc>
          <w:tcPr>
            <w:tcW w:w="624" w:type="pct"/>
          </w:tcPr>
          <w:p w:rsidR="000546A8" w:rsidRDefault="000546A8">
            <w:r>
              <w:t>97014-P</w:t>
            </w:r>
          </w:p>
        </w:tc>
        <w:tc>
          <w:tcPr>
            <w:tcW w:w="512" w:type="pct"/>
          </w:tcPr>
          <w:p w:rsidR="000546A8" w:rsidRDefault="000546A8">
            <w:r>
              <w:t>Muhammad Ali</w:t>
            </w:r>
          </w:p>
        </w:tc>
        <w:tc>
          <w:tcPr>
            <w:tcW w:w="434" w:type="pct"/>
          </w:tcPr>
          <w:p w:rsidR="000546A8" w:rsidRDefault="000546A8">
            <w:r>
              <w:t>62.7725</w:t>
            </w:r>
          </w:p>
        </w:tc>
        <w:tc>
          <w:tcPr>
            <w:tcW w:w="435" w:type="pct"/>
          </w:tcPr>
          <w:p w:rsidR="000546A8" w:rsidRDefault="000546A8">
            <w:r>
              <w:t>2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Sahiwal Teaching Hospital, Sahiwal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225</w:t>
            </w:r>
          </w:p>
        </w:tc>
        <w:tc>
          <w:tcPr>
            <w:tcW w:w="178" w:type="pct"/>
          </w:tcPr>
          <w:p w:rsidR="000546A8" w:rsidRDefault="000546A8">
            <w:r>
              <w:t>2</w:t>
            </w:r>
          </w:p>
        </w:tc>
        <w:tc>
          <w:tcPr>
            <w:tcW w:w="395" w:type="pct"/>
          </w:tcPr>
          <w:p w:rsidR="000546A8" w:rsidRDefault="000546A8">
            <w:r>
              <w:t>17329</w:t>
            </w:r>
          </w:p>
        </w:tc>
        <w:tc>
          <w:tcPr>
            <w:tcW w:w="537" w:type="pct"/>
          </w:tcPr>
          <w:p w:rsidR="000546A8" w:rsidRDefault="000546A8">
            <w:r>
              <w:t>Somia Tariq</w:t>
            </w:r>
          </w:p>
        </w:tc>
        <w:tc>
          <w:tcPr>
            <w:tcW w:w="624" w:type="pct"/>
          </w:tcPr>
          <w:p w:rsidR="000546A8" w:rsidRDefault="000546A8">
            <w:r>
              <w:t>96938-P</w:t>
            </w:r>
          </w:p>
        </w:tc>
        <w:tc>
          <w:tcPr>
            <w:tcW w:w="512" w:type="pct"/>
          </w:tcPr>
          <w:p w:rsidR="000546A8" w:rsidRDefault="000546A8">
            <w:r>
              <w:t>Muhammad Saeed Ul Hassan Tariq</w:t>
            </w:r>
          </w:p>
        </w:tc>
        <w:tc>
          <w:tcPr>
            <w:tcW w:w="434" w:type="pct"/>
          </w:tcPr>
          <w:p w:rsidR="000546A8" w:rsidRDefault="000546A8">
            <w:r>
              <w:t>61.819167</w:t>
            </w:r>
          </w:p>
        </w:tc>
        <w:tc>
          <w:tcPr>
            <w:tcW w:w="435" w:type="pct"/>
          </w:tcPr>
          <w:p w:rsidR="000546A8" w:rsidRDefault="000546A8">
            <w:r>
              <w:t>7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Sahiwal Teaching Hospital, Sahiwal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226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7908</w:t>
            </w:r>
          </w:p>
        </w:tc>
        <w:tc>
          <w:tcPr>
            <w:tcW w:w="537" w:type="pct"/>
          </w:tcPr>
          <w:p w:rsidR="000546A8" w:rsidRDefault="000546A8">
            <w:r>
              <w:t>Uzma Abbas</w:t>
            </w:r>
          </w:p>
        </w:tc>
        <w:tc>
          <w:tcPr>
            <w:tcW w:w="624" w:type="pct"/>
          </w:tcPr>
          <w:p w:rsidR="000546A8" w:rsidRDefault="000546A8">
            <w:r>
              <w:t>92873-p</w:t>
            </w:r>
          </w:p>
        </w:tc>
        <w:tc>
          <w:tcPr>
            <w:tcW w:w="512" w:type="pct"/>
          </w:tcPr>
          <w:p w:rsidR="000546A8" w:rsidRDefault="000546A8">
            <w:r>
              <w:t>Muhammad Abbas</w:t>
            </w:r>
          </w:p>
        </w:tc>
        <w:tc>
          <w:tcPr>
            <w:tcW w:w="434" w:type="pct"/>
          </w:tcPr>
          <w:p w:rsidR="000546A8" w:rsidRDefault="000546A8">
            <w:r>
              <w:t>63.405833</w:t>
            </w:r>
          </w:p>
        </w:tc>
        <w:tc>
          <w:tcPr>
            <w:tcW w:w="435" w:type="pct"/>
          </w:tcPr>
          <w:p w:rsidR="000546A8" w:rsidRDefault="000546A8">
            <w:r>
              <w:t>13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Services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lastRenderedPageBreak/>
              <w:t>227</w:t>
            </w:r>
          </w:p>
        </w:tc>
        <w:tc>
          <w:tcPr>
            <w:tcW w:w="178" w:type="pct"/>
          </w:tcPr>
          <w:p w:rsidR="000546A8" w:rsidRDefault="000546A8">
            <w:r>
              <w:t>2</w:t>
            </w:r>
          </w:p>
        </w:tc>
        <w:tc>
          <w:tcPr>
            <w:tcW w:w="395" w:type="pct"/>
          </w:tcPr>
          <w:p w:rsidR="000546A8" w:rsidRDefault="000546A8">
            <w:r>
              <w:t>18829</w:t>
            </w:r>
          </w:p>
        </w:tc>
        <w:tc>
          <w:tcPr>
            <w:tcW w:w="537" w:type="pct"/>
          </w:tcPr>
          <w:p w:rsidR="000546A8" w:rsidRDefault="000546A8">
            <w:r>
              <w:t>Maria Siddique</w:t>
            </w:r>
          </w:p>
        </w:tc>
        <w:tc>
          <w:tcPr>
            <w:tcW w:w="624" w:type="pct"/>
          </w:tcPr>
          <w:p w:rsidR="000546A8" w:rsidRDefault="000546A8">
            <w:r>
              <w:t>114914-p</w:t>
            </w:r>
          </w:p>
        </w:tc>
        <w:tc>
          <w:tcPr>
            <w:tcW w:w="512" w:type="pct"/>
          </w:tcPr>
          <w:p w:rsidR="000546A8" w:rsidRDefault="000546A8">
            <w:r>
              <w:t>muhammad siddique</w:t>
            </w:r>
          </w:p>
        </w:tc>
        <w:tc>
          <w:tcPr>
            <w:tcW w:w="434" w:type="pct"/>
          </w:tcPr>
          <w:p w:rsidR="000546A8" w:rsidRDefault="000546A8">
            <w:r>
              <w:t>63.264167</w:t>
            </w:r>
          </w:p>
        </w:tc>
        <w:tc>
          <w:tcPr>
            <w:tcW w:w="435" w:type="pct"/>
          </w:tcPr>
          <w:p w:rsidR="000546A8" w:rsidRDefault="000546A8">
            <w:r>
              <w:t>3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Services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228</w:t>
            </w:r>
          </w:p>
        </w:tc>
        <w:tc>
          <w:tcPr>
            <w:tcW w:w="178" w:type="pct"/>
          </w:tcPr>
          <w:p w:rsidR="000546A8" w:rsidRDefault="000546A8">
            <w:r>
              <w:t>3</w:t>
            </w:r>
          </w:p>
        </w:tc>
        <w:tc>
          <w:tcPr>
            <w:tcW w:w="395" w:type="pct"/>
          </w:tcPr>
          <w:p w:rsidR="000546A8" w:rsidRDefault="000546A8">
            <w:r>
              <w:t>20732</w:t>
            </w:r>
          </w:p>
        </w:tc>
        <w:tc>
          <w:tcPr>
            <w:tcW w:w="537" w:type="pct"/>
          </w:tcPr>
          <w:p w:rsidR="000546A8" w:rsidRDefault="000546A8">
            <w:r>
              <w:t>Taiba Bashir</w:t>
            </w:r>
          </w:p>
        </w:tc>
        <w:tc>
          <w:tcPr>
            <w:tcW w:w="624" w:type="pct"/>
          </w:tcPr>
          <w:p w:rsidR="000546A8" w:rsidRDefault="000546A8">
            <w:r>
              <w:t>107058-p</w:t>
            </w:r>
          </w:p>
        </w:tc>
        <w:tc>
          <w:tcPr>
            <w:tcW w:w="512" w:type="pct"/>
          </w:tcPr>
          <w:p w:rsidR="000546A8" w:rsidRDefault="000546A8">
            <w:r>
              <w:t>Muhammad Bashir</w:t>
            </w:r>
          </w:p>
        </w:tc>
        <w:tc>
          <w:tcPr>
            <w:tcW w:w="434" w:type="pct"/>
          </w:tcPr>
          <w:p w:rsidR="000546A8" w:rsidRDefault="000546A8">
            <w:r>
              <w:t>63.124167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Services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229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15085</w:t>
            </w:r>
          </w:p>
        </w:tc>
        <w:tc>
          <w:tcPr>
            <w:tcW w:w="537" w:type="pct"/>
          </w:tcPr>
          <w:p w:rsidR="000546A8" w:rsidRDefault="000546A8">
            <w:r>
              <w:t>Aniqa Mariyum</w:t>
            </w:r>
          </w:p>
        </w:tc>
        <w:tc>
          <w:tcPr>
            <w:tcW w:w="624" w:type="pct"/>
          </w:tcPr>
          <w:p w:rsidR="000546A8" w:rsidRDefault="000546A8">
            <w:r>
              <w:t>107129_P</w:t>
            </w:r>
          </w:p>
        </w:tc>
        <w:tc>
          <w:tcPr>
            <w:tcW w:w="512" w:type="pct"/>
          </w:tcPr>
          <w:p w:rsidR="000546A8" w:rsidRDefault="000546A8">
            <w:r>
              <w:t>AHMED RAZA</w:t>
            </w:r>
          </w:p>
        </w:tc>
        <w:tc>
          <w:tcPr>
            <w:tcW w:w="434" w:type="pct"/>
          </w:tcPr>
          <w:p w:rsidR="000546A8" w:rsidRDefault="000546A8">
            <w:r>
              <w:t>68.988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Sir Ganga Ram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230</w:t>
            </w:r>
          </w:p>
        </w:tc>
        <w:tc>
          <w:tcPr>
            <w:tcW w:w="178" w:type="pct"/>
          </w:tcPr>
          <w:p w:rsidR="000546A8" w:rsidRDefault="000546A8">
            <w:r>
              <w:t>2</w:t>
            </w:r>
          </w:p>
        </w:tc>
        <w:tc>
          <w:tcPr>
            <w:tcW w:w="395" w:type="pct"/>
          </w:tcPr>
          <w:p w:rsidR="000546A8" w:rsidRDefault="000546A8">
            <w:r>
              <w:t>6399</w:t>
            </w:r>
          </w:p>
        </w:tc>
        <w:tc>
          <w:tcPr>
            <w:tcW w:w="537" w:type="pct"/>
          </w:tcPr>
          <w:p w:rsidR="000546A8" w:rsidRDefault="000546A8">
            <w:r>
              <w:t>Zunera Munir</w:t>
            </w:r>
          </w:p>
        </w:tc>
        <w:tc>
          <w:tcPr>
            <w:tcW w:w="624" w:type="pct"/>
          </w:tcPr>
          <w:p w:rsidR="000546A8" w:rsidRDefault="000546A8">
            <w:r>
              <w:t>100616-P</w:t>
            </w:r>
          </w:p>
        </w:tc>
        <w:tc>
          <w:tcPr>
            <w:tcW w:w="512" w:type="pct"/>
          </w:tcPr>
          <w:p w:rsidR="000546A8" w:rsidRDefault="000546A8">
            <w:r>
              <w:t>Muhammad Munir</w:t>
            </w:r>
          </w:p>
        </w:tc>
        <w:tc>
          <w:tcPr>
            <w:tcW w:w="434" w:type="pct"/>
          </w:tcPr>
          <w:p w:rsidR="000546A8" w:rsidRDefault="000546A8">
            <w:r>
              <w:t>68.616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Sir Ganga Ram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231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18975</w:t>
            </w:r>
          </w:p>
        </w:tc>
        <w:tc>
          <w:tcPr>
            <w:tcW w:w="537" w:type="pct"/>
          </w:tcPr>
          <w:p w:rsidR="000546A8" w:rsidRDefault="000546A8">
            <w:r>
              <w:t>Mudassir Hassan</w:t>
            </w:r>
          </w:p>
        </w:tc>
        <w:tc>
          <w:tcPr>
            <w:tcW w:w="624" w:type="pct"/>
          </w:tcPr>
          <w:p w:rsidR="000546A8" w:rsidRDefault="000546A8">
            <w:r>
              <w:t>104147-P</w:t>
            </w:r>
          </w:p>
        </w:tc>
        <w:tc>
          <w:tcPr>
            <w:tcW w:w="512" w:type="pct"/>
          </w:tcPr>
          <w:p w:rsidR="000546A8" w:rsidRDefault="000546A8">
            <w:r>
              <w:t>Liaqat Ali</w:t>
            </w:r>
          </w:p>
        </w:tc>
        <w:tc>
          <w:tcPr>
            <w:tcW w:w="434" w:type="pct"/>
          </w:tcPr>
          <w:p w:rsidR="000546A8" w:rsidRDefault="000546A8">
            <w:r>
              <w:t>56.669787</w:t>
            </w:r>
          </w:p>
        </w:tc>
        <w:tc>
          <w:tcPr>
            <w:tcW w:w="435" w:type="pct"/>
          </w:tcPr>
          <w:p w:rsidR="000546A8" w:rsidRDefault="000546A8">
            <w:r>
              <w:t>8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SZ Hospital, Rahim Yar Khan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232</w:t>
            </w:r>
          </w:p>
        </w:tc>
        <w:tc>
          <w:tcPr>
            <w:tcW w:w="178" w:type="pct"/>
          </w:tcPr>
          <w:p w:rsidR="000546A8" w:rsidRDefault="000546A8">
            <w:r>
              <w:t>2</w:t>
            </w:r>
          </w:p>
        </w:tc>
        <w:tc>
          <w:tcPr>
            <w:tcW w:w="395" w:type="pct"/>
          </w:tcPr>
          <w:p w:rsidR="000546A8" w:rsidRDefault="000546A8">
            <w:r>
              <w:t>22294</w:t>
            </w:r>
          </w:p>
        </w:tc>
        <w:tc>
          <w:tcPr>
            <w:tcW w:w="537" w:type="pct"/>
          </w:tcPr>
          <w:p w:rsidR="000546A8" w:rsidRDefault="000546A8">
            <w:r>
              <w:t>Muhammad Hasnain Haider Siddiqi</w:t>
            </w:r>
          </w:p>
        </w:tc>
        <w:tc>
          <w:tcPr>
            <w:tcW w:w="624" w:type="pct"/>
          </w:tcPr>
          <w:p w:rsidR="000546A8" w:rsidRDefault="000546A8">
            <w:r>
              <w:t>715688-01-M</w:t>
            </w:r>
          </w:p>
        </w:tc>
        <w:tc>
          <w:tcPr>
            <w:tcW w:w="512" w:type="pct"/>
          </w:tcPr>
          <w:p w:rsidR="000546A8" w:rsidRDefault="000546A8">
            <w:r>
              <w:t>Muhammad Usman</w:t>
            </w:r>
          </w:p>
        </w:tc>
        <w:tc>
          <w:tcPr>
            <w:tcW w:w="434" w:type="pct"/>
          </w:tcPr>
          <w:p w:rsidR="000546A8" w:rsidRDefault="000546A8">
            <w:r>
              <w:t>54.584167</w:t>
            </w:r>
          </w:p>
        </w:tc>
        <w:tc>
          <w:tcPr>
            <w:tcW w:w="435" w:type="pct"/>
          </w:tcPr>
          <w:p w:rsidR="000546A8" w:rsidRDefault="000546A8">
            <w:r>
              <w:t>20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SZ Hospital, Rahim Yar Khan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233</w:t>
            </w:r>
          </w:p>
        </w:tc>
        <w:tc>
          <w:tcPr>
            <w:tcW w:w="178" w:type="pct"/>
          </w:tcPr>
          <w:p w:rsidR="000546A8" w:rsidRDefault="000546A8">
            <w:r>
              <w:t>3</w:t>
            </w:r>
          </w:p>
        </w:tc>
        <w:tc>
          <w:tcPr>
            <w:tcW w:w="395" w:type="pct"/>
          </w:tcPr>
          <w:p w:rsidR="000546A8" w:rsidRDefault="000546A8">
            <w:r>
              <w:t>21180</w:t>
            </w:r>
          </w:p>
        </w:tc>
        <w:tc>
          <w:tcPr>
            <w:tcW w:w="537" w:type="pct"/>
          </w:tcPr>
          <w:p w:rsidR="000546A8" w:rsidRDefault="000546A8">
            <w:r>
              <w:t>Syeda Sana Zaidi</w:t>
            </w:r>
          </w:p>
        </w:tc>
        <w:tc>
          <w:tcPr>
            <w:tcW w:w="624" w:type="pct"/>
          </w:tcPr>
          <w:p w:rsidR="000546A8" w:rsidRDefault="000546A8">
            <w:r>
              <w:t>717843-01-M</w:t>
            </w:r>
          </w:p>
        </w:tc>
        <w:tc>
          <w:tcPr>
            <w:tcW w:w="512" w:type="pct"/>
          </w:tcPr>
          <w:p w:rsidR="000546A8" w:rsidRDefault="000546A8">
            <w:r>
              <w:t xml:space="preserve">Syed Masood Ali zaidi </w:t>
            </w:r>
          </w:p>
        </w:tc>
        <w:tc>
          <w:tcPr>
            <w:tcW w:w="434" w:type="pct"/>
          </w:tcPr>
          <w:p w:rsidR="000546A8" w:rsidRDefault="000546A8">
            <w:r>
              <w:t>54.286667</w:t>
            </w:r>
          </w:p>
        </w:tc>
        <w:tc>
          <w:tcPr>
            <w:tcW w:w="435" w:type="pct"/>
          </w:tcPr>
          <w:p w:rsidR="000546A8" w:rsidRDefault="000546A8">
            <w:r>
              <w:t>11</w:t>
            </w:r>
          </w:p>
        </w:tc>
        <w:tc>
          <w:tcPr>
            <w:tcW w:w="642" w:type="pct"/>
          </w:tcPr>
          <w:p w:rsidR="000546A8" w:rsidRDefault="000546A8">
            <w:r>
              <w:t>Pediatrics</w:t>
            </w:r>
          </w:p>
        </w:tc>
        <w:tc>
          <w:tcPr>
            <w:tcW w:w="567" w:type="pct"/>
          </w:tcPr>
          <w:p w:rsidR="000546A8" w:rsidRDefault="000546A8">
            <w:r>
              <w:t>SZ Hospital, Rahim Yar Khan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234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7784</w:t>
            </w:r>
          </w:p>
        </w:tc>
        <w:tc>
          <w:tcPr>
            <w:tcW w:w="537" w:type="pct"/>
          </w:tcPr>
          <w:p w:rsidR="000546A8" w:rsidRDefault="000546A8">
            <w:r>
              <w:t>Hira Anum</w:t>
            </w:r>
          </w:p>
        </w:tc>
        <w:tc>
          <w:tcPr>
            <w:tcW w:w="624" w:type="pct"/>
          </w:tcPr>
          <w:p w:rsidR="000546A8" w:rsidRDefault="000546A8">
            <w:r>
              <w:t>104730-P</w:t>
            </w:r>
          </w:p>
        </w:tc>
        <w:tc>
          <w:tcPr>
            <w:tcW w:w="512" w:type="pct"/>
          </w:tcPr>
          <w:p w:rsidR="000546A8" w:rsidRDefault="000546A8">
            <w:r>
              <w:t>Ghafoor ul haq</w:t>
            </w:r>
          </w:p>
        </w:tc>
        <w:tc>
          <w:tcPr>
            <w:tcW w:w="434" w:type="pct"/>
          </w:tcPr>
          <w:p w:rsidR="000546A8" w:rsidRDefault="000546A8">
            <w:r>
              <w:t>60.8425</w:t>
            </w:r>
          </w:p>
        </w:tc>
        <w:tc>
          <w:tcPr>
            <w:tcW w:w="435" w:type="pct"/>
          </w:tcPr>
          <w:p w:rsidR="000546A8" w:rsidRDefault="000546A8">
            <w:r>
              <w:t>7</w:t>
            </w:r>
          </w:p>
        </w:tc>
        <w:tc>
          <w:tcPr>
            <w:tcW w:w="642" w:type="pct"/>
          </w:tcPr>
          <w:p w:rsidR="000546A8" w:rsidRDefault="000546A8">
            <w:r>
              <w:t>Psychiatry</w:t>
            </w:r>
          </w:p>
        </w:tc>
        <w:tc>
          <w:tcPr>
            <w:tcW w:w="567" w:type="pct"/>
          </w:tcPr>
          <w:p w:rsidR="000546A8" w:rsidRDefault="000546A8">
            <w:r>
              <w:t>Benazir Bhutto Hospital, Rawalpindi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235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21763</w:t>
            </w:r>
          </w:p>
        </w:tc>
        <w:tc>
          <w:tcPr>
            <w:tcW w:w="537" w:type="pct"/>
          </w:tcPr>
          <w:p w:rsidR="000546A8" w:rsidRDefault="000546A8">
            <w:r>
              <w:t>Razeen Shafique</w:t>
            </w:r>
          </w:p>
        </w:tc>
        <w:tc>
          <w:tcPr>
            <w:tcW w:w="624" w:type="pct"/>
          </w:tcPr>
          <w:p w:rsidR="000546A8" w:rsidRDefault="000546A8">
            <w:r>
              <w:t>716899-01-M</w:t>
            </w:r>
          </w:p>
        </w:tc>
        <w:tc>
          <w:tcPr>
            <w:tcW w:w="512" w:type="pct"/>
          </w:tcPr>
          <w:p w:rsidR="000546A8" w:rsidRDefault="000546A8">
            <w:r>
              <w:t>Shafique Ahmad</w:t>
            </w:r>
          </w:p>
        </w:tc>
        <w:tc>
          <w:tcPr>
            <w:tcW w:w="434" w:type="pct"/>
          </w:tcPr>
          <w:p w:rsidR="000546A8" w:rsidRDefault="000546A8">
            <w:r>
              <w:t>55.261667</w:t>
            </w:r>
          </w:p>
        </w:tc>
        <w:tc>
          <w:tcPr>
            <w:tcW w:w="435" w:type="pct"/>
          </w:tcPr>
          <w:p w:rsidR="000546A8" w:rsidRDefault="000546A8">
            <w:r>
              <w:t>8</w:t>
            </w:r>
          </w:p>
        </w:tc>
        <w:tc>
          <w:tcPr>
            <w:tcW w:w="642" w:type="pct"/>
          </w:tcPr>
          <w:p w:rsidR="000546A8" w:rsidRDefault="000546A8">
            <w:r>
              <w:t>Psychiatry</w:t>
            </w:r>
          </w:p>
        </w:tc>
        <w:tc>
          <w:tcPr>
            <w:tcW w:w="567" w:type="pct"/>
          </w:tcPr>
          <w:p w:rsidR="000546A8" w:rsidRDefault="000546A8">
            <w:r>
              <w:t>DHQ Hospital, Faisalabad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236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21332</w:t>
            </w:r>
          </w:p>
        </w:tc>
        <w:tc>
          <w:tcPr>
            <w:tcW w:w="537" w:type="pct"/>
          </w:tcPr>
          <w:p w:rsidR="000546A8" w:rsidRDefault="000546A8">
            <w:r>
              <w:t>Rifat Noor</w:t>
            </w:r>
          </w:p>
        </w:tc>
        <w:tc>
          <w:tcPr>
            <w:tcW w:w="624" w:type="pct"/>
          </w:tcPr>
          <w:p w:rsidR="000546A8" w:rsidRDefault="000546A8">
            <w:r>
              <w:t>97065-P</w:t>
            </w:r>
          </w:p>
        </w:tc>
        <w:tc>
          <w:tcPr>
            <w:tcW w:w="512" w:type="pct"/>
          </w:tcPr>
          <w:p w:rsidR="000546A8" w:rsidRDefault="000546A8">
            <w:r>
              <w:t>Yar Muhammad</w:t>
            </w:r>
          </w:p>
        </w:tc>
        <w:tc>
          <w:tcPr>
            <w:tcW w:w="434" w:type="pct"/>
          </w:tcPr>
          <w:p w:rsidR="000546A8" w:rsidRDefault="000546A8">
            <w:r>
              <w:t>60.591667</w:t>
            </w:r>
          </w:p>
        </w:tc>
        <w:tc>
          <w:tcPr>
            <w:tcW w:w="435" w:type="pct"/>
          </w:tcPr>
          <w:p w:rsidR="000546A8" w:rsidRDefault="000546A8">
            <w:r>
              <w:t>7</w:t>
            </w:r>
          </w:p>
        </w:tc>
        <w:tc>
          <w:tcPr>
            <w:tcW w:w="642" w:type="pct"/>
          </w:tcPr>
          <w:p w:rsidR="000546A8" w:rsidRDefault="000546A8">
            <w:r>
              <w:t>Psychiatry</w:t>
            </w:r>
          </w:p>
        </w:tc>
        <w:tc>
          <w:tcPr>
            <w:tcW w:w="567" w:type="pct"/>
          </w:tcPr>
          <w:p w:rsidR="000546A8" w:rsidRDefault="000546A8">
            <w:r>
              <w:t>Jinnah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237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1987</w:t>
            </w:r>
          </w:p>
        </w:tc>
        <w:tc>
          <w:tcPr>
            <w:tcW w:w="537" w:type="pct"/>
          </w:tcPr>
          <w:p w:rsidR="000546A8" w:rsidRDefault="000546A8">
            <w:r>
              <w:t>Eisham Mudassar</w:t>
            </w:r>
          </w:p>
        </w:tc>
        <w:tc>
          <w:tcPr>
            <w:tcW w:w="624" w:type="pct"/>
          </w:tcPr>
          <w:p w:rsidR="000546A8" w:rsidRDefault="000546A8">
            <w:r>
              <w:t>95429-P</w:t>
            </w:r>
          </w:p>
        </w:tc>
        <w:tc>
          <w:tcPr>
            <w:tcW w:w="512" w:type="pct"/>
          </w:tcPr>
          <w:p w:rsidR="000546A8" w:rsidRDefault="000546A8">
            <w:r>
              <w:t>Mudassar Azeem</w:t>
            </w:r>
          </w:p>
        </w:tc>
        <w:tc>
          <w:tcPr>
            <w:tcW w:w="434" w:type="pct"/>
          </w:tcPr>
          <w:p w:rsidR="000546A8" w:rsidRDefault="000546A8">
            <w:r>
              <w:t>55.694166</w:t>
            </w:r>
          </w:p>
        </w:tc>
        <w:tc>
          <w:tcPr>
            <w:tcW w:w="435" w:type="pct"/>
          </w:tcPr>
          <w:p w:rsidR="000546A8" w:rsidRDefault="000546A8">
            <w:r>
              <w:t>34</w:t>
            </w:r>
          </w:p>
        </w:tc>
        <w:tc>
          <w:tcPr>
            <w:tcW w:w="642" w:type="pct"/>
          </w:tcPr>
          <w:p w:rsidR="000546A8" w:rsidRDefault="000546A8">
            <w:r>
              <w:t>Psychiatry</w:t>
            </w:r>
          </w:p>
        </w:tc>
        <w:tc>
          <w:tcPr>
            <w:tcW w:w="567" w:type="pct"/>
          </w:tcPr>
          <w:p w:rsidR="000546A8" w:rsidRDefault="000546A8">
            <w:r>
              <w:t>Lahore General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238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15344</w:t>
            </w:r>
          </w:p>
        </w:tc>
        <w:tc>
          <w:tcPr>
            <w:tcW w:w="537" w:type="pct"/>
          </w:tcPr>
          <w:p w:rsidR="000546A8" w:rsidRDefault="000546A8">
            <w:r>
              <w:t>Muhammad Aizaz Ashraf</w:t>
            </w:r>
          </w:p>
        </w:tc>
        <w:tc>
          <w:tcPr>
            <w:tcW w:w="624" w:type="pct"/>
          </w:tcPr>
          <w:p w:rsidR="000546A8" w:rsidRDefault="000546A8">
            <w:r>
              <w:t>107559-P</w:t>
            </w:r>
          </w:p>
        </w:tc>
        <w:tc>
          <w:tcPr>
            <w:tcW w:w="512" w:type="pct"/>
          </w:tcPr>
          <w:p w:rsidR="000546A8" w:rsidRDefault="000546A8">
            <w:r>
              <w:t>Muhammad Ashraf Khan</w:t>
            </w:r>
          </w:p>
        </w:tc>
        <w:tc>
          <w:tcPr>
            <w:tcW w:w="434" w:type="pct"/>
          </w:tcPr>
          <w:p w:rsidR="000546A8" w:rsidRDefault="000546A8">
            <w:r>
              <w:t>63.875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Psychiatry</w:t>
            </w:r>
          </w:p>
        </w:tc>
        <w:tc>
          <w:tcPr>
            <w:tcW w:w="567" w:type="pct"/>
          </w:tcPr>
          <w:p w:rsidR="000546A8" w:rsidRDefault="000546A8">
            <w:r>
              <w:t>Mayo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239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21158</w:t>
            </w:r>
          </w:p>
        </w:tc>
        <w:tc>
          <w:tcPr>
            <w:tcW w:w="537" w:type="pct"/>
          </w:tcPr>
          <w:p w:rsidR="000546A8" w:rsidRDefault="000546A8">
            <w:r>
              <w:t>Asif Ali</w:t>
            </w:r>
          </w:p>
        </w:tc>
        <w:tc>
          <w:tcPr>
            <w:tcW w:w="624" w:type="pct"/>
          </w:tcPr>
          <w:p w:rsidR="000546A8" w:rsidRDefault="000546A8">
            <w:r>
              <w:t>107596-P</w:t>
            </w:r>
          </w:p>
        </w:tc>
        <w:tc>
          <w:tcPr>
            <w:tcW w:w="512" w:type="pct"/>
          </w:tcPr>
          <w:p w:rsidR="000546A8" w:rsidRDefault="000546A8">
            <w:r>
              <w:t>Hakim Ali</w:t>
            </w:r>
          </w:p>
        </w:tc>
        <w:tc>
          <w:tcPr>
            <w:tcW w:w="434" w:type="pct"/>
          </w:tcPr>
          <w:p w:rsidR="000546A8" w:rsidRDefault="000546A8">
            <w:r>
              <w:t>67.614167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Psychiatry</w:t>
            </w:r>
          </w:p>
        </w:tc>
        <w:tc>
          <w:tcPr>
            <w:tcW w:w="567" w:type="pct"/>
          </w:tcPr>
          <w:p w:rsidR="000546A8" w:rsidRDefault="000546A8">
            <w:r>
              <w:t>Nishtar Hospital, Multan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240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18270</w:t>
            </w:r>
          </w:p>
        </w:tc>
        <w:tc>
          <w:tcPr>
            <w:tcW w:w="537" w:type="pct"/>
          </w:tcPr>
          <w:p w:rsidR="000546A8" w:rsidRDefault="000546A8">
            <w:r>
              <w:t>Safia Aslam</w:t>
            </w:r>
          </w:p>
        </w:tc>
        <w:tc>
          <w:tcPr>
            <w:tcW w:w="624" w:type="pct"/>
          </w:tcPr>
          <w:p w:rsidR="000546A8" w:rsidRDefault="000546A8">
            <w:r>
              <w:t>109048-P</w:t>
            </w:r>
          </w:p>
        </w:tc>
        <w:tc>
          <w:tcPr>
            <w:tcW w:w="512" w:type="pct"/>
          </w:tcPr>
          <w:p w:rsidR="000546A8" w:rsidRDefault="000546A8">
            <w:r>
              <w:t>Muhammad Aslam Chap</w:t>
            </w:r>
          </w:p>
        </w:tc>
        <w:tc>
          <w:tcPr>
            <w:tcW w:w="434" w:type="pct"/>
          </w:tcPr>
          <w:p w:rsidR="000546A8" w:rsidRDefault="000546A8">
            <w:r>
              <w:t>55.585833</w:t>
            </w:r>
          </w:p>
        </w:tc>
        <w:tc>
          <w:tcPr>
            <w:tcW w:w="435" w:type="pct"/>
          </w:tcPr>
          <w:p w:rsidR="000546A8" w:rsidRDefault="000546A8">
            <w:r>
              <w:t>22</w:t>
            </w:r>
          </w:p>
        </w:tc>
        <w:tc>
          <w:tcPr>
            <w:tcW w:w="642" w:type="pct"/>
          </w:tcPr>
          <w:p w:rsidR="000546A8" w:rsidRDefault="000546A8">
            <w:r>
              <w:t>Psychiatry</w:t>
            </w:r>
          </w:p>
        </w:tc>
        <w:tc>
          <w:tcPr>
            <w:tcW w:w="567" w:type="pct"/>
          </w:tcPr>
          <w:p w:rsidR="000546A8" w:rsidRDefault="000546A8">
            <w:r>
              <w:t>Punjab Institute of Mental Health,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241</w:t>
            </w:r>
          </w:p>
        </w:tc>
        <w:tc>
          <w:tcPr>
            <w:tcW w:w="178" w:type="pct"/>
          </w:tcPr>
          <w:p w:rsidR="000546A8" w:rsidRDefault="000546A8">
            <w:r>
              <w:t>2</w:t>
            </w:r>
          </w:p>
        </w:tc>
        <w:tc>
          <w:tcPr>
            <w:tcW w:w="395" w:type="pct"/>
          </w:tcPr>
          <w:p w:rsidR="000546A8" w:rsidRDefault="000546A8">
            <w:r>
              <w:t>20184</w:t>
            </w:r>
          </w:p>
        </w:tc>
        <w:tc>
          <w:tcPr>
            <w:tcW w:w="537" w:type="pct"/>
          </w:tcPr>
          <w:p w:rsidR="000546A8" w:rsidRDefault="000546A8">
            <w:r>
              <w:t>Maria Hameed</w:t>
            </w:r>
          </w:p>
        </w:tc>
        <w:tc>
          <w:tcPr>
            <w:tcW w:w="624" w:type="pct"/>
          </w:tcPr>
          <w:p w:rsidR="000546A8" w:rsidRDefault="000546A8">
            <w:r>
              <w:t>89699-P</w:t>
            </w:r>
          </w:p>
        </w:tc>
        <w:tc>
          <w:tcPr>
            <w:tcW w:w="512" w:type="pct"/>
          </w:tcPr>
          <w:p w:rsidR="000546A8" w:rsidRDefault="000546A8">
            <w:r>
              <w:t>Abdul Hameed Ghori</w:t>
            </w:r>
          </w:p>
        </w:tc>
        <w:tc>
          <w:tcPr>
            <w:tcW w:w="434" w:type="pct"/>
          </w:tcPr>
          <w:p w:rsidR="000546A8" w:rsidRDefault="000546A8">
            <w:r>
              <w:t>53.980284</w:t>
            </w:r>
          </w:p>
        </w:tc>
        <w:tc>
          <w:tcPr>
            <w:tcW w:w="435" w:type="pct"/>
          </w:tcPr>
          <w:p w:rsidR="000546A8" w:rsidRDefault="000546A8">
            <w:r>
              <w:t>21</w:t>
            </w:r>
          </w:p>
        </w:tc>
        <w:tc>
          <w:tcPr>
            <w:tcW w:w="642" w:type="pct"/>
          </w:tcPr>
          <w:p w:rsidR="000546A8" w:rsidRDefault="000546A8">
            <w:r>
              <w:t>Psychiatry</w:t>
            </w:r>
          </w:p>
        </w:tc>
        <w:tc>
          <w:tcPr>
            <w:tcW w:w="567" w:type="pct"/>
          </w:tcPr>
          <w:p w:rsidR="000546A8" w:rsidRDefault="000546A8">
            <w:r>
              <w:t>Punjab Institute of Mental Health,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242</w:t>
            </w:r>
          </w:p>
        </w:tc>
        <w:tc>
          <w:tcPr>
            <w:tcW w:w="178" w:type="pct"/>
          </w:tcPr>
          <w:p w:rsidR="000546A8" w:rsidRDefault="000546A8">
            <w:r>
              <w:t>3</w:t>
            </w:r>
          </w:p>
        </w:tc>
        <w:tc>
          <w:tcPr>
            <w:tcW w:w="395" w:type="pct"/>
          </w:tcPr>
          <w:p w:rsidR="000546A8" w:rsidRDefault="000546A8">
            <w:r>
              <w:t>20787</w:t>
            </w:r>
          </w:p>
        </w:tc>
        <w:tc>
          <w:tcPr>
            <w:tcW w:w="537" w:type="pct"/>
          </w:tcPr>
          <w:p w:rsidR="000546A8" w:rsidRDefault="000546A8">
            <w:r>
              <w:t>Iqra Javed</w:t>
            </w:r>
          </w:p>
        </w:tc>
        <w:tc>
          <w:tcPr>
            <w:tcW w:w="624" w:type="pct"/>
          </w:tcPr>
          <w:p w:rsidR="000546A8" w:rsidRDefault="000546A8">
            <w:r>
              <w:t>94324-P</w:t>
            </w:r>
          </w:p>
        </w:tc>
        <w:tc>
          <w:tcPr>
            <w:tcW w:w="512" w:type="pct"/>
          </w:tcPr>
          <w:p w:rsidR="000546A8" w:rsidRDefault="000546A8">
            <w:r>
              <w:t>Javed Akhtar</w:t>
            </w:r>
          </w:p>
        </w:tc>
        <w:tc>
          <w:tcPr>
            <w:tcW w:w="434" w:type="pct"/>
          </w:tcPr>
          <w:p w:rsidR="000546A8" w:rsidRDefault="000546A8">
            <w:r>
              <w:t>53.4225</w:t>
            </w:r>
          </w:p>
        </w:tc>
        <w:tc>
          <w:tcPr>
            <w:tcW w:w="435" w:type="pct"/>
          </w:tcPr>
          <w:p w:rsidR="000546A8" w:rsidRDefault="000546A8">
            <w:r>
              <w:t>21</w:t>
            </w:r>
          </w:p>
        </w:tc>
        <w:tc>
          <w:tcPr>
            <w:tcW w:w="642" w:type="pct"/>
          </w:tcPr>
          <w:p w:rsidR="000546A8" w:rsidRDefault="000546A8">
            <w:r>
              <w:t>Psychiatry</w:t>
            </w:r>
          </w:p>
        </w:tc>
        <w:tc>
          <w:tcPr>
            <w:tcW w:w="567" w:type="pct"/>
          </w:tcPr>
          <w:p w:rsidR="000546A8" w:rsidRDefault="000546A8">
            <w:r>
              <w:t>Punjab Institute of Mental Health,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243</w:t>
            </w:r>
          </w:p>
        </w:tc>
        <w:tc>
          <w:tcPr>
            <w:tcW w:w="178" w:type="pct"/>
          </w:tcPr>
          <w:p w:rsidR="000546A8" w:rsidRDefault="000546A8">
            <w:r>
              <w:t>4</w:t>
            </w:r>
          </w:p>
        </w:tc>
        <w:tc>
          <w:tcPr>
            <w:tcW w:w="395" w:type="pct"/>
          </w:tcPr>
          <w:p w:rsidR="000546A8" w:rsidRDefault="000546A8">
            <w:r>
              <w:t>7285</w:t>
            </w:r>
          </w:p>
        </w:tc>
        <w:tc>
          <w:tcPr>
            <w:tcW w:w="537" w:type="pct"/>
          </w:tcPr>
          <w:p w:rsidR="000546A8" w:rsidRDefault="000546A8">
            <w:r>
              <w:t>Ayesha Sohail</w:t>
            </w:r>
          </w:p>
        </w:tc>
        <w:tc>
          <w:tcPr>
            <w:tcW w:w="624" w:type="pct"/>
          </w:tcPr>
          <w:p w:rsidR="000546A8" w:rsidRDefault="000546A8">
            <w:r>
              <w:t>103927-P</w:t>
            </w:r>
          </w:p>
        </w:tc>
        <w:tc>
          <w:tcPr>
            <w:tcW w:w="512" w:type="pct"/>
          </w:tcPr>
          <w:p w:rsidR="000546A8" w:rsidRDefault="000546A8">
            <w:r>
              <w:t>Qasim Aziz</w:t>
            </w:r>
          </w:p>
        </w:tc>
        <w:tc>
          <w:tcPr>
            <w:tcW w:w="434" w:type="pct"/>
          </w:tcPr>
          <w:p w:rsidR="000546A8" w:rsidRDefault="000546A8">
            <w:r>
              <w:t>52.660408</w:t>
            </w:r>
          </w:p>
        </w:tc>
        <w:tc>
          <w:tcPr>
            <w:tcW w:w="435" w:type="pct"/>
          </w:tcPr>
          <w:p w:rsidR="000546A8" w:rsidRDefault="000546A8">
            <w:r>
              <w:t>37</w:t>
            </w:r>
          </w:p>
        </w:tc>
        <w:tc>
          <w:tcPr>
            <w:tcW w:w="642" w:type="pct"/>
          </w:tcPr>
          <w:p w:rsidR="000546A8" w:rsidRDefault="000546A8">
            <w:r>
              <w:t>Psychiatry</w:t>
            </w:r>
          </w:p>
        </w:tc>
        <w:tc>
          <w:tcPr>
            <w:tcW w:w="567" w:type="pct"/>
          </w:tcPr>
          <w:p w:rsidR="000546A8" w:rsidRDefault="000546A8">
            <w:r>
              <w:t>Punjab Institute of Mental Health,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244</w:t>
            </w:r>
          </w:p>
        </w:tc>
        <w:tc>
          <w:tcPr>
            <w:tcW w:w="178" w:type="pct"/>
          </w:tcPr>
          <w:p w:rsidR="000546A8" w:rsidRDefault="000546A8">
            <w:r>
              <w:t>5</w:t>
            </w:r>
          </w:p>
        </w:tc>
        <w:tc>
          <w:tcPr>
            <w:tcW w:w="395" w:type="pct"/>
          </w:tcPr>
          <w:p w:rsidR="000546A8" w:rsidRDefault="000546A8">
            <w:r>
              <w:t>1139</w:t>
            </w:r>
          </w:p>
        </w:tc>
        <w:tc>
          <w:tcPr>
            <w:tcW w:w="537" w:type="pct"/>
          </w:tcPr>
          <w:p w:rsidR="000546A8" w:rsidRDefault="000546A8">
            <w:r>
              <w:t>Anam Tahir</w:t>
            </w:r>
          </w:p>
        </w:tc>
        <w:tc>
          <w:tcPr>
            <w:tcW w:w="624" w:type="pct"/>
          </w:tcPr>
          <w:p w:rsidR="000546A8" w:rsidRDefault="000546A8">
            <w:r>
              <w:t>87896-P</w:t>
            </w:r>
          </w:p>
        </w:tc>
        <w:tc>
          <w:tcPr>
            <w:tcW w:w="512" w:type="pct"/>
          </w:tcPr>
          <w:p w:rsidR="000546A8" w:rsidRDefault="000546A8">
            <w:r>
              <w:t>Muhammad Tahir</w:t>
            </w:r>
          </w:p>
        </w:tc>
        <w:tc>
          <w:tcPr>
            <w:tcW w:w="434" w:type="pct"/>
          </w:tcPr>
          <w:p w:rsidR="000546A8" w:rsidRDefault="000546A8">
            <w:r>
              <w:t>52.584167</w:t>
            </w:r>
          </w:p>
        </w:tc>
        <w:tc>
          <w:tcPr>
            <w:tcW w:w="435" w:type="pct"/>
          </w:tcPr>
          <w:p w:rsidR="000546A8" w:rsidRDefault="000546A8">
            <w:r>
              <w:t>33</w:t>
            </w:r>
          </w:p>
        </w:tc>
        <w:tc>
          <w:tcPr>
            <w:tcW w:w="642" w:type="pct"/>
          </w:tcPr>
          <w:p w:rsidR="000546A8" w:rsidRDefault="000546A8">
            <w:r>
              <w:t>Psychiatry</w:t>
            </w:r>
          </w:p>
        </w:tc>
        <w:tc>
          <w:tcPr>
            <w:tcW w:w="567" w:type="pct"/>
          </w:tcPr>
          <w:p w:rsidR="000546A8" w:rsidRDefault="000546A8">
            <w:r>
              <w:t xml:space="preserve">Punjab Institute of Mental </w:t>
            </w:r>
            <w:r>
              <w:lastRenderedPageBreak/>
              <w:t>Health, Lahore</w:t>
            </w:r>
          </w:p>
        </w:tc>
        <w:tc>
          <w:tcPr>
            <w:tcW w:w="461" w:type="pct"/>
          </w:tcPr>
          <w:p w:rsidR="000546A8" w:rsidRDefault="000546A8">
            <w:r>
              <w:lastRenderedPageBreak/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245</w:t>
            </w:r>
          </w:p>
        </w:tc>
        <w:tc>
          <w:tcPr>
            <w:tcW w:w="178" w:type="pct"/>
          </w:tcPr>
          <w:p w:rsidR="000546A8" w:rsidRDefault="000546A8">
            <w:r>
              <w:t>6</w:t>
            </w:r>
          </w:p>
        </w:tc>
        <w:tc>
          <w:tcPr>
            <w:tcW w:w="395" w:type="pct"/>
          </w:tcPr>
          <w:p w:rsidR="000546A8" w:rsidRDefault="000546A8">
            <w:r>
              <w:t>21915</w:t>
            </w:r>
          </w:p>
        </w:tc>
        <w:tc>
          <w:tcPr>
            <w:tcW w:w="537" w:type="pct"/>
          </w:tcPr>
          <w:p w:rsidR="000546A8" w:rsidRDefault="000546A8">
            <w:r>
              <w:t>Muhammad Ahsan</w:t>
            </w:r>
          </w:p>
        </w:tc>
        <w:tc>
          <w:tcPr>
            <w:tcW w:w="624" w:type="pct"/>
          </w:tcPr>
          <w:p w:rsidR="000546A8" w:rsidRDefault="000546A8">
            <w:r>
              <w:t>108655-P</w:t>
            </w:r>
          </w:p>
        </w:tc>
        <w:tc>
          <w:tcPr>
            <w:tcW w:w="512" w:type="pct"/>
          </w:tcPr>
          <w:p w:rsidR="000546A8" w:rsidRDefault="000546A8">
            <w:r>
              <w:t>Safdar Hussain</w:t>
            </w:r>
          </w:p>
        </w:tc>
        <w:tc>
          <w:tcPr>
            <w:tcW w:w="434" w:type="pct"/>
          </w:tcPr>
          <w:p w:rsidR="000546A8" w:rsidRDefault="000546A8">
            <w:r>
              <w:t>52.010833</w:t>
            </w:r>
          </w:p>
        </w:tc>
        <w:tc>
          <w:tcPr>
            <w:tcW w:w="435" w:type="pct"/>
          </w:tcPr>
          <w:p w:rsidR="000546A8" w:rsidRDefault="000546A8">
            <w:r>
              <w:t>7</w:t>
            </w:r>
          </w:p>
        </w:tc>
        <w:tc>
          <w:tcPr>
            <w:tcW w:w="642" w:type="pct"/>
          </w:tcPr>
          <w:p w:rsidR="000546A8" w:rsidRDefault="000546A8">
            <w:r>
              <w:t>Psychiatry</w:t>
            </w:r>
          </w:p>
        </w:tc>
        <w:tc>
          <w:tcPr>
            <w:tcW w:w="567" w:type="pct"/>
          </w:tcPr>
          <w:p w:rsidR="000546A8" w:rsidRDefault="000546A8">
            <w:r>
              <w:t>Punjab Institute of Mental Health,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246</w:t>
            </w:r>
          </w:p>
        </w:tc>
        <w:tc>
          <w:tcPr>
            <w:tcW w:w="178" w:type="pct"/>
          </w:tcPr>
          <w:p w:rsidR="000546A8" w:rsidRDefault="000546A8">
            <w:r>
              <w:t>7</w:t>
            </w:r>
          </w:p>
        </w:tc>
        <w:tc>
          <w:tcPr>
            <w:tcW w:w="395" w:type="pct"/>
          </w:tcPr>
          <w:p w:rsidR="000546A8" w:rsidRDefault="000546A8">
            <w:r>
              <w:t>20398</w:t>
            </w:r>
          </w:p>
        </w:tc>
        <w:tc>
          <w:tcPr>
            <w:tcW w:w="537" w:type="pct"/>
          </w:tcPr>
          <w:p w:rsidR="000546A8" w:rsidRDefault="000546A8">
            <w:r>
              <w:t>Alisha Fatima</w:t>
            </w:r>
          </w:p>
        </w:tc>
        <w:tc>
          <w:tcPr>
            <w:tcW w:w="624" w:type="pct"/>
          </w:tcPr>
          <w:p w:rsidR="000546A8" w:rsidRDefault="000546A8">
            <w:r>
              <w:t>719245-01-M</w:t>
            </w:r>
          </w:p>
        </w:tc>
        <w:tc>
          <w:tcPr>
            <w:tcW w:w="512" w:type="pct"/>
          </w:tcPr>
          <w:p w:rsidR="000546A8" w:rsidRDefault="000546A8">
            <w:r>
              <w:t>Syed Tariq Bukhari</w:t>
            </w:r>
          </w:p>
        </w:tc>
        <w:tc>
          <w:tcPr>
            <w:tcW w:w="434" w:type="pct"/>
          </w:tcPr>
          <w:p w:rsidR="000546A8" w:rsidRDefault="000546A8">
            <w:r>
              <w:t>51.823333</w:t>
            </w:r>
          </w:p>
        </w:tc>
        <w:tc>
          <w:tcPr>
            <w:tcW w:w="435" w:type="pct"/>
          </w:tcPr>
          <w:p w:rsidR="000546A8" w:rsidRDefault="000546A8">
            <w:r>
              <w:t>23</w:t>
            </w:r>
          </w:p>
        </w:tc>
        <w:tc>
          <w:tcPr>
            <w:tcW w:w="642" w:type="pct"/>
          </w:tcPr>
          <w:p w:rsidR="000546A8" w:rsidRDefault="000546A8">
            <w:r>
              <w:t>Psychiatry</w:t>
            </w:r>
          </w:p>
        </w:tc>
        <w:tc>
          <w:tcPr>
            <w:tcW w:w="567" w:type="pct"/>
          </w:tcPr>
          <w:p w:rsidR="000546A8" w:rsidRDefault="000546A8">
            <w:r>
              <w:t>Punjab Institute of Mental Health,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247</w:t>
            </w:r>
          </w:p>
        </w:tc>
        <w:tc>
          <w:tcPr>
            <w:tcW w:w="178" w:type="pct"/>
          </w:tcPr>
          <w:p w:rsidR="000546A8" w:rsidRDefault="000546A8">
            <w:r>
              <w:t>8</w:t>
            </w:r>
          </w:p>
        </w:tc>
        <w:tc>
          <w:tcPr>
            <w:tcW w:w="395" w:type="pct"/>
          </w:tcPr>
          <w:p w:rsidR="000546A8" w:rsidRDefault="000546A8">
            <w:r>
              <w:t>19062</w:t>
            </w:r>
          </w:p>
        </w:tc>
        <w:tc>
          <w:tcPr>
            <w:tcW w:w="537" w:type="pct"/>
          </w:tcPr>
          <w:p w:rsidR="000546A8" w:rsidRDefault="000546A8">
            <w:r>
              <w:t>Ummaima Tahir</w:t>
            </w:r>
          </w:p>
        </w:tc>
        <w:tc>
          <w:tcPr>
            <w:tcW w:w="624" w:type="pct"/>
          </w:tcPr>
          <w:p w:rsidR="000546A8" w:rsidRDefault="000546A8">
            <w:r>
              <w:t>116709-P</w:t>
            </w:r>
          </w:p>
        </w:tc>
        <w:tc>
          <w:tcPr>
            <w:tcW w:w="512" w:type="pct"/>
          </w:tcPr>
          <w:p w:rsidR="000546A8" w:rsidRDefault="000546A8">
            <w:r>
              <w:t>tahir iqbal</w:t>
            </w:r>
          </w:p>
        </w:tc>
        <w:tc>
          <w:tcPr>
            <w:tcW w:w="434" w:type="pct"/>
          </w:tcPr>
          <w:p w:rsidR="000546A8" w:rsidRDefault="000546A8">
            <w:r>
              <w:t>51.757095</w:t>
            </w:r>
          </w:p>
        </w:tc>
        <w:tc>
          <w:tcPr>
            <w:tcW w:w="435" w:type="pct"/>
          </w:tcPr>
          <w:p w:rsidR="000546A8" w:rsidRDefault="000546A8">
            <w:r>
              <w:t>14</w:t>
            </w:r>
          </w:p>
        </w:tc>
        <w:tc>
          <w:tcPr>
            <w:tcW w:w="642" w:type="pct"/>
          </w:tcPr>
          <w:p w:rsidR="000546A8" w:rsidRDefault="000546A8">
            <w:r>
              <w:t>Psychiatry</w:t>
            </w:r>
          </w:p>
        </w:tc>
        <w:tc>
          <w:tcPr>
            <w:tcW w:w="567" w:type="pct"/>
          </w:tcPr>
          <w:p w:rsidR="000546A8" w:rsidRDefault="000546A8">
            <w:r>
              <w:t>Punjab Institute of Mental Health,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248</w:t>
            </w:r>
          </w:p>
        </w:tc>
        <w:tc>
          <w:tcPr>
            <w:tcW w:w="178" w:type="pct"/>
          </w:tcPr>
          <w:p w:rsidR="000546A8" w:rsidRDefault="000546A8">
            <w:r>
              <w:t>9</w:t>
            </w:r>
          </w:p>
        </w:tc>
        <w:tc>
          <w:tcPr>
            <w:tcW w:w="395" w:type="pct"/>
          </w:tcPr>
          <w:p w:rsidR="000546A8" w:rsidRDefault="000546A8">
            <w:r>
              <w:t>4277</w:t>
            </w:r>
          </w:p>
        </w:tc>
        <w:tc>
          <w:tcPr>
            <w:tcW w:w="537" w:type="pct"/>
          </w:tcPr>
          <w:p w:rsidR="000546A8" w:rsidRDefault="000546A8">
            <w:r>
              <w:t>Ammad Ishtiaq</w:t>
            </w:r>
          </w:p>
        </w:tc>
        <w:tc>
          <w:tcPr>
            <w:tcW w:w="624" w:type="pct"/>
          </w:tcPr>
          <w:p w:rsidR="000546A8" w:rsidRDefault="000546A8">
            <w:r>
              <w:t>107468-P</w:t>
            </w:r>
          </w:p>
        </w:tc>
        <w:tc>
          <w:tcPr>
            <w:tcW w:w="512" w:type="pct"/>
          </w:tcPr>
          <w:p w:rsidR="000546A8" w:rsidRDefault="000546A8">
            <w:r>
              <w:t>Ishtiaq Hussain</w:t>
            </w:r>
          </w:p>
        </w:tc>
        <w:tc>
          <w:tcPr>
            <w:tcW w:w="434" w:type="pct"/>
          </w:tcPr>
          <w:p w:rsidR="000546A8" w:rsidRDefault="000546A8">
            <w:r>
              <w:t>51.718333</w:t>
            </w:r>
          </w:p>
        </w:tc>
        <w:tc>
          <w:tcPr>
            <w:tcW w:w="435" w:type="pct"/>
          </w:tcPr>
          <w:p w:rsidR="000546A8" w:rsidRDefault="000546A8">
            <w:r>
              <w:t>48</w:t>
            </w:r>
          </w:p>
        </w:tc>
        <w:tc>
          <w:tcPr>
            <w:tcW w:w="642" w:type="pct"/>
          </w:tcPr>
          <w:p w:rsidR="000546A8" w:rsidRDefault="000546A8">
            <w:r>
              <w:t>Psychiatry</w:t>
            </w:r>
          </w:p>
        </w:tc>
        <w:tc>
          <w:tcPr>
            <w:tcW w:w="567" w:type="pct"/>
          </w:tcPr>
          <w:p w:rsidR="000546A8" w:rsidRDefault="000546A8">
            <w:r>
              <w:t>Punjab Institute of Mental Health,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249</w:t>
            </w:r>
          </w:p>
        </w:tc>
        <w:tc>
          <w:tcPr>
            <w:tcW w:w="178" w:type="pct"/>
          </w:tcPr>
          <w:p w:rsidR="000546A8" w:rsidRDefault="000546A8">
            <w:r>
              <w:t>10</w:t>
            </w:r>
          </w:p>
        </w:tc>
        <w:tc>
          <w:tcPr>
            <w:tcW w:w="395" w:type="pct"/>
          </w:tcPr>
          <w:p w:rsidR="000546A8" w:rsidRDefault="000546A8">
            <w:r>
              <w:t>5430</w:t>
            </w:r>
          </w:p>
        </w:tc>
        <w:tc>
          <w:tcPr>
            <w:tcW w:w="537" w:type="pct"/>
          </w:tcPr>
          <w:p w:rsidR="000546A8" w:rsidRDefault="000546A8">
            <w:r>
              <w:t>Fahid Shahzad Anwar</w:t>
            </w:r>
          </w:p>
        </w:tc>
        <w:tc>
          <w:tcPr>
            <w:tcW w:w="624" w:type="pct"/>
          </w:tcPr>
          <w:p w:rsidR="000546A8" w:rsidRDefault="000546A8">
            <w:r>
              <w:t>104862-P</w:t>
            </w:r>
          </w:p>
        </w:tc>
        <w:tc>
          <w:tcPr>
            <w:tcW w:w="512" w:type="pct"/>
          </w:tcPr>
          <w:p w:rsidR="000546A8" w:rsidRDefault="000546A8">
            <w:r>
              <w:t>Muhammad Anwar Shahid</w:t>
            </w:r>
          </w:p>
        </w:tc>
        <w:tc>
          <w:tcPr>
            <w:tcW w:w="434" w:type="pct"/>
          </w:tcPr>
          <w:p w:rsidR="000546A8" w:rsidRDefault="000546A8">
            <w:r>
              <w:t>51.648333</w:t>
            </w:r>
          </w:p>
        </w:tc>
        <w:tc>
          <w:tcPr>
            <w:tcW w:w="435" w:type="pct"/>
          </w:tcPr>
          <w:p w:rsidR="000546A8" w:rsidRDefault="000546A8">
            <w:r>
              <w:t>21</w:t>
            </w:r>
          </w:p>
        </w:tc>
        <w:tc>
          <w:tcPr>
            <w:tcW w:w="642" w:type="pct"/>
          </w:tcPr>
          <w:p w:rsidR="000546A8" w:rsidRDefault="000546A8">
            <w:r>
              <w:t>Psychiatry</w:t>
            </w:r>
          </w:p>
        </w:tc>
        <w:tc>
          <w:tcPr>
            <w:tcW w:w="567" w:type="pct"/>
          </w:tcPr>
          <w:p w:rsidR="000546A8" w:rsidRDefault="000546A8">
            <w:r>
              <w:t>Punjab Institute of Mental Health,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250</w:t>
            </w:r>
          </w:p>
        </w:tc>
        <w:tc>
          <w:tcPr>
            <w:tcW w:w="178" w:type="pct"/>
          </w:tcPr>
          <w:p w:rsidR="000546A8" w:rsidRDefault="000546A8">
            <w:r>
              <w:t>11</w:t>
            </w:r>
          </w:p>
        </w:tc>
        <w:tc>
          <w:tcPr>
            <w:tcW w:w="395" w:type="pct"/>
          </w:tcPr>
          <w:p w:rsidR="000546A8" w:rsidRDefault="000546A8">
            <w:r>
              <w:t>20417</w:t>
            </w:r>
          </w:p>
        </w:tc>
        <w:tc>
          <w:tcPr>
            <w:tcW w:w="537" w:type="pct"/>
          </w:tcPr>
          <w:p w:rsidR="000546A8" w:rsidRDefault="000546A8">
            <w:r>
              <w:t>Bunyad Hussain</w:t>
            </w:r>
          </w:p>
        </w:tc>
        <w:tc>
          <w:tcPr>
            <w:tcW w:w="624" w:type="pct"/>
          </w:tcPr>
          <w:p w:rsidR="000546A8" w:rsidRDefault="000546A8">
            <w:r>
              <w:t>101923-P</w:t>
            </w:r>
          </w:p>
        </w:tc>
        <w:tc>
          <w:tcPr>
            <w:tcW w:w="512" w:type="pct"/>
          </w:tcPr>
          <w:p w:rsidR="000546A8" w:rsidRDefault="000546A8">
            <w:r>
              <w:t xml:space="preserve">Muhammad Saleem </w:t>
            </w:r>
          </w:p>
        </w:tc>
        <w:tc>
          <w:tcPr>
            <w:tcW w:w="434" w:type="pct"/>
          </w:tcPr>
          <w:p w:rsidR="000546A8" w:rsidRDefault="000546A8">
            <w:r>
              <w:t>51.178065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Psychiatry</w:t>
            </w:r>
          </w:p>
        </w:tc>
        <w:tc>
          <w:tcPr>
            <w:tcW w:w="567" w:type="pct"/>
          </w:tcPr>
          <w:p w:rsidR="000546A8" w:rsidRDefault="000546A8">
            <w:r>
              <w:t>Punjab Institute of Mental Health,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251</w:t>
            </w:r>
          </w:p>
        </w:tc>
        <w:tc>
          <w:tcPr>
            <w:tcW w:w="178" w:type="pct"/>
          </w:tcPr>
          <w:p w:rsidR="000546A8" w:rsidRDefault="000546A8">
            <w:r>
              <w:t>12</w:t>
            </w:r>
          </w:p>
        </w:tc>
        <w:tc>
          <w:tcPr>
            <w:tcW w:w="395" w:type="pct"/>
          </w:tcPr>
          <w:p w:rsidR="000546A8" w:rsidRDefault="000546A8">
            <w:r>
              <w:t>21181</w:t>
            </w:r>
          </w:p>
        </w:tc>
        <w:tc>
          <w:tcPr>
            <w:tcW w:w="537" w:type="pct"/>
          </w:tcPr>
          <w:p w:rsidR="000546A8" w:rsidRDefault="000546A8">
            <w:r>
              <w:t>Sameena Latif</w:t>
            </w:r>
          </w:p>
        </w:tc>
        <w:tc>
          <w:tcPr>
            <w:tcW w:w="624" w:type="pct"/>
          </w:tcPr>
          <w:p w:rsidR="000546A8" w:rsidRDefault="000546A8">
            <w:r>
              <w:t>105848-P</w:t>
            </w:r>
          </w:p>
        </w:tc>
        <w:tc>
          <w:tcPr>
            <w:tcW w:w="512" w:type="pct"/>
          </w:tcPr>
          <w:p w:rsidR="000546A8" w:rsidRDefault="000546A8">
            <w:r>
              <w:t xml:space="preserve">Muhammad Latif </w:t>
            </w:r>
          </w:p>
        </w:tc>
        <w:tc>
          <w:tcPr>
            <w:tcW w:w="434" w:type="pct"/>
          </w:tcPr>
          <w:p w:rsidR="000546A8" w:rsidRDefault="000546A8">
            <w:r>
              <w:t>51.1125</w:t>
            </w:r>
          </w:p>
        </w:tc>
        <w:tc>
          <w:tcPr>
            <w:tcW w:w="435" w:type="pct"/>
          </w:tcPr>
          <w:p w:rsidR="000546A8" w:rsidRDefault="000546A8">
            <w:r>
              <w:t>4</w:t>
            </w:r>
          </w:p>
        </w:tc>
        <w:tc>
          <w:tcPr>
            <w:tcW w:w="642" w:type="pct"/>
          </w:tcPr>
          <w:p w:rsidR="000546A8" w:rsidRDefault="000546A8">
            <w:r>
              <w:t>Psychiatry</w:t>
            </w:r>
          </w:p>
        </w:tc>
        <w:tc>
          <w:tcPr>
            <w:tcW w:w="567" w:type="pct"/>
          </w:tcPr>
          <w:p w:rsidR="000546A8" w:rsidRDefault="000546A8">
            <w:r>
              <w:t>Punjab Institute of Mental Health,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252</w:t>
            </w:r>
          </w:p>
        </w:tc>
        <w:tc>
          <w:tcPr>
            <w:tcW w:w="178" w:type="pct"/>
          </w:tcPr>
          <w:p w:rsidR="000546A8" w:rsidRDefault="000546A8">
            <w:r>
              <w:t>13</w:t>
            </w:r>
          </w:p>
        </w:tc>
        <w:tc>
          <w:tcPr>
            <w:tcW w:w="395" w:type="pct"/>
          </w:tcPr>
          <w:p w:rsidR="000546A8" w:rsidRDefault="000546A8">
            <w:r>
              <w:t>21193</w:t>
            </w:r>
          </w:p>
        </w:tc>
        <w:tc>
          <w:tcPr>
            <w:tcW w:w="537" w:type="pct"/>
          </w:tcPr>
          <w:p w:rsidR="000546A8" w:rsidRDefault="000546A8">
            <w:r>
              <w:t>Maryam Aslam</w:t>
            </w:r>
          </w:p>
        </w:tc>
        <w:tc>
          <w:tcPr>
            <w:tcW w:w="624" w:type="pct"/>
          </w:tcPr>
          <w:p w:rsidR="000546A8" w:rsidRDefault="000546A8">
            <w:r>
              <w:t>716757-01-M</w:t>
            </w:r>
          </w:p>
        </w:tc>
        <w:tc>
          <w:tcPr>
            <w:tcW w:w="512" w:type="pct"/>
          </w:tcPr>
          <w:p w:rsidR="000546A8" w:rsidRDefault="000546A8">
            <w:r>
              <w:t>Muhmmad Aslam</w:t>
            </w:r>
          </w:p>
        </w:tc>
        <w:tc>
          <w:tcPr>
            <w:tcW w:w="434" w:type="pct"/>
          </w:tcPr>
          <w:p w:rsidR="000546A8" w:rsidRDefault="000546A8">
            <w:r>
              <w:t>50.775833</w:t>
            </w:r>
          </w:p>
        </w:tc>
        <w:tc>
          <w:tcPr>
            <w:tcW w:w="435" w:type="pct"/>
          </w:tcPr>
          <w:p w:rsidR="000546A8" w:rsidRDefault="000546A8">
            <w:r>
              <w:t>14</w:t>
            </w:r>
          </w:p>
        </w:tc>
        <w:tc>
          <w:tcPr>
            <w:tcW w:w="642" w:type="pct"/>
          </w:tcPr>
          <w:p w:rsidR="000546A8" w:rsidRDefault="000546A8">
            <w:r>
              <w:t>Psychiatry</w:t>
            </w:r>
          </w:p>
        </w:tc>
        <w:tc>
          <w:tcPr>
            <w:tcW w:w="567" w:type="pct"/>
          </w:tcPr>
          <w:p w:rsidR="000546A8" w:rsidRDefault="000546A8">
            <w:r>
              <w:t>Punjab Institute of Mental Health,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253</w:t>
            </w:r>
          </w:p>
        </w:tc>
        <w:tc>
          <w:tcPr>
            <w:tcW w:w="178" w:type="pct"/>
          </w:tcPr>
          <w:p w:rsidR="000546A8" w:rsidRDefault="000546A8">
            <w:r>
              <w:t>14</w:t>
            </w:r>
          </w:p>
        </w:tc>
        <w:tc>
          <w:tcPr>
            <w:tcW w:w="395" w:type="pct"/>
          </w:tcPr>
          <w:p w:rsidR="000546A8" w:rsidRDefault="000546A8">
            <w:r>
              <w:t>16720</w:t>
            </w:r>
          </w:p>
        </w:tc>
        <w:tc>
          <w:tcPr>
            <w:tcW w:w="537" w:type="pct"/>
          </w:tcPr>
          <w:p w:rsidR="000546A8" w:rsidRDefault="000546A8">
            <w:r>
              <w:t>Ayesha Jamshaid</w:t>
            </w:r>
          </w:p>
        </w:tc>
        <w:tc>
          <w:tcPr>
            <w:tcW w:w="624" w:type="pct"/>
          </w:tcPr>
          <w:p w:rsidR="000546A8" w:rsidRDefault="000546A8">
            <w:r>
              <w:t>110977-P</w:t>
            </w:r>
          </w:p>
        </w:tc>
        <w:tc>
          <w:tcPr>
            <w:tcW w:w="512" w:type="pct"/>
          </w:tcPr>
          <w:p w:rsidR="000546A8" w:rsidRDefault="000546A8">
            <w:r>
              <w:t>MUHAMMAD JAMSHAID</w:t>
            </w:r>
          </w:p>
        </w:tc>
        <w:tc>
          <w:tcPr>
            <w:tcW w:w="434" w:type="pct"/>
          </w:tcPr>
          <w:p w:rsidR="000546A8" w:rsidRDefault="000546A8">
            <w:r>
              <w:t>50.714167</w:t>
            </w:r>
          </w:p>
        </w:tc>
        <w:tc>
          <w:tcPr>
            <w:tcW w:w="435" w:type="pct"/>
          </w:tcPr>
          <w:p w:rsidR="000546A8" w:rsidRDefault="000546A8">
            <w:r>
              <w:t>45</w:t>
            </w:r>
          </w:p>
        </w:tc>
        <w:tc>
          <w:tcPr>
            <w:tcW w:w="642" w:type="pct"/>
          </w:tcPr>
          <w:p w:rsidR="000546A8" w:rsidRDefault="000546A8">
            <w:r>
              <w:t>Psychiatry</w:t>
            </w:r>
          </w:p>
        </w:tc>
        <w:tc>
          <w:tcPr>
            <w:tcW w:w="567" w:type="pct"/>
          </w:tcPr>
          <w:p w:rsidR="000546A8" w:rsidRDefault="000546A8">
            <w:r>
              <w:t>Punjab Institute of Mental Health,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254</w:t>
            </w:r>
          </w:p>
        </w:tc>
        <w:tc>
          <w:tcPr>
            <w:tcW w:w="178" w:type="pct"/>
          </w:tcPr>
          <w:p w:rsidR="000546A8" w:rsidRDefault="000546A8">
            <w:r>
              <w:t>15</w:t>
            </w:r>
          </w:p>
        </w:tc>
        <w:tc>
          <w:tcPr>
            <w:tcW w:w="395" w:type="pct"/>
          </w:tcPr>
          <w:p w:rsidR="000546A8" w:rsidRDefault="000546A8">
            <w:r>
              <w:t>21774</w:t>
            </w:r>
          </w:p>
        </w:tc>
        <w:tc>
          <w:tcPr>
            <w:tcW w:w="537" w:type="pct"/>
          </w:tcPr>
          <w:p w:rsidR="000546A8" w:rsidRDefault="000546A8">
            <w:r>
              <w:t>Farwa Ashfaq</w:t>
            </w:r>
          </w:p>
        </w:tc>
        <w:tc>
          <w:tcPr>
            <w:tcW w:w="624" w:type="pct"/>
          </w:tcPr>
          <w:p w:rsidR="000546A8" w:rsidRDefault="000546A8">
            <w:r>
              <w:t>719922-01-M</w:t>
            </w:r>
          </w:p>
        </w:tc>
        <w:tc>
          <w:tcPr>
            <w:tcW w:w="512" w:type="pct"/>
          </w:tcPr>
          <w:p w:rsidR="000546A8" w:rsidRDefault="000546A8">
            <w:r>
              <w:t>Muhammad Ashfaq</w:t>
            </w:r>
          </w:p>
        </w:tc>
        <w:tc>
          <w:tcPr>
            <w:tcW w:w="434" w:type="pct"/>
          </w:tcPr>
          <w:p w:rsidR="000546A8" w:rsidRDefault="000546A8">
            <w:r>
              <w:t>50.458367</w:t>
            </w:r>
          </w:p>
        </w:tc>
        <w:tc>
          <w:tcPr>
            <w:tcW w:w="435" w:type="pct"/>
          </w:tcPr>
          <w:p w:rsidR="000546A8" w:rsidRDefault="000546A8">
            <w:r>
              <w:t>49</w:t>
            </w:r>
          </w:p>
        </w:tc>
        <w:tc>
          <w:tcPr>
            <w:tcW w:w="642" w:type="pct"/>
          </w:tcPr>
          <w:p w:rsidR="000546A8" w:rsidRDefault="000546A8">
            <w:r>
              <w:t>Psychiatry</w:t>
            </w:r>
          </w:p>
        </w:tc>
        <w:tc>
          <w:tcPr>
            <w:tcW w:w="567" w:type="pct"/>
          </w:tcPr>
          <w:p w:rsidR="000546A8" w:rsidRDefault="000546A8">
            <w:r>
              <w:t>Punjab Institute of Mental Health,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255</w:t>
            </w:r>
          </w:p>
        </w:tc>
        <w:tc>
          <w:tcPr>
            <w:tcW w:w="178" w:type="pct"/>
          </w:tcPr>
          <w:p w:rsidR="000546A8" w:rsidRDefault="000546A8">
            <w:r>
              <w:t>16</w:t>
            </w:r>
          </w:p>
        </w:tc>
        <w:tc>
          <w:tcPr>
            <w:tcW w:w="395" w:type="pct"/>
          </w:tcPr>
          <w:p w:rsidR="000546A8" w:rsidRDefault="000546A8">
            <w:r>
              <w:t>21185</w:t>
            </w:r>
          </w:p>
        </w:tc>
        <w:tc>
          <w:tcPr>
            <w:tcW w:w="537" w:type="pct"/>
          </w:tcPr>
          <w:p w:rsidR="000546A8" w:rsidRDefault="000546A8">
            <w:r>
              <w:t>Najiyah Noor</w:t>
            </w:r>
          </w:p>
        </w:tc>
        <w:tc>
          <w:tcPr>
            <w:tcW w:w="624" w:type="pct"/>
          </w:tcPr>
          <w:p w:rsidR="000546A8" w:rsidRDefault="000546A8">
            <w:r>
              <w:t>717868-01-M</w:t>
            </w:r>
          </w:p>
        </w:tc>
        <w:tc>
          <w:tcPr>
            <w:tcW w:w="512" w:type="pct"/>
          </w:tcPr>
          <w:p w:rsidR="000546A8" w:rsidRDefault="000546A8">
            <w:r>
              <w:t>Zia Ahmad Khan</w:t>
            </w:r>
          </w:p>
        </w:tc>
        <w:tc>
          <w:tcPr>
            <w:tcW w:w="434" w:type="pct"/>
          </w:tcPr>
          <w:p w:rsidR="000546A8" w:rsidRDefault="000546A8">
            <w:r>
              <w:t>50.277551</w:t>
            </w:r>
          </w:p>
        </w:tc>
        <w:tc>
          <w:tcPr>
            <w:tcW w:w="435" w:type="pct"/>
          </w:tcPr>
          <w:p w:rsidR="000546A8" w:rsidRDefault="000546A8">
            <w:r>
              <w:t>28</w:t>
            </w:r>
          </w:p>
        </w:tc>
        <w:tc>
          <w:tcPr>
            <w:tcW w:w="642" w:type="pct"/>
          </w:tcPr>
          <w:p w:rsidR="000546A8" w:rsidRDefault="000546A8">
            <w:r>
              <w:t>Psychiatry</w:t>
            </w:r>
          </w:p>
        </w:tc>
        <w:tc>
          <w:tcPr>
            <w:tcW w:w="567" w:type="pct"/>
          </w:tcPr>
          <w:p w:rsidR="000546A8" w:rsidRDefault="000546A8">
            <w:r>
              <w:t>Punjab Institute of Mental Health,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256</w:t>
            </w:r>
          </w:p>
        </w:tc>
        <w:tc>
          <w:tcPr>
            <w:tcW w:w="178" w:type="pct"/>
          </w:tcPr>
          <w:p w:rsidR="000546A8" w:rsidRDefault="000546A8">
            <w:r>
              <w:t>17</w:t>
            </w:r>
          </w:p>
        </w:tc>
        <w:tc>
          <w:tcPr>
            <w:tcW w:w="395" w:type="pct"/>
          </w:tcPr>
          <w:p w:rsidR="000546A8" w:rsidRDefault="000546A8">
            <w:r>
              <w:t>21815</w:t>
            </w:r>
          </w:p>
        </w:tc>
        <w:tc>
          <w:tcPr>
            <w:tcW w:w="537" w:type="pct"/>
          </w:tcPr>
          <w:p w:rsidR="000546A8" w:rsidRDefault="000546A8">
            <w:r>
              <w:t>Muhammad Taha</w:t>
            </w:r>
          </w:p>
        </w:tc>
        <w:tc>
          <w:tcPr>
            <w:tcW w:w="624" w:type="pct"/>
          </w:tcPr>
          <w:p w:rsidR="000546A8" w:rsidRDefault="000546A8">
            <w:r>
              <w:t>99050-p</w:t>
            </w:r>
          </w:p>
        </w:tc>
        <w:tc>
          <w:tcPr>
            <w:tcW w:w="512" w:type="pct"/>
          </w:tcPr>
          <w:p w:rsidR="000546A8" w:rsidRDefault="000546A8">
            <w:r>
              <w:t>Abdul Moeed Iqbal</w:t>
            </w:r>
          </w:p>
        </w:tc>
        <w:tc>
          <w:tcPr>
            <w:tcW w:w="434" w:type="pct"/>
          </w:tcPr>
          <w:p w:rsidR="000546A8" w:rsidRDefault="000546A8">
            <w:r>
              <w:t>50.256667</w:t>
            </w:r>
          </w:p>
        </w:tc>
        <w:tc>
          <w:tcPr>
            <w:tcW w:w="435" w:type="pct"/>
          </w:tcPr>
          <w:p w:rsidR="000546A8" w:rsidRDefault="000546A8">
            <w:r>
              <w:t>14</w:t>
            </w:r>
          </w:p>
        </w:tc>
        <w:tc>
          <w:tcPr>
            <w:tcW w:w="642" w:type="pct"/>
          </w:tcPr>
          <w:p w:rsidR="000546A8" w:rsidRDefault="000546A8">
            <w:r>
              <w:t>Psychiatry</w:t>
            </w:r>
          </w:p>
        </w:tc>
        <w:tc>
          <w:tcPr>
            <w:tcW w:w="567" w:type="pct"/>
          </w:tcPr>
          <w:p w:rsidR="000546A8" w:rsidRDefault="000546A8">
            <w:r>
              <w:t>Punjab Institute of Mental Health,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257</w:t>
            </w:r>
          </w:p>
        </w:tc>
        <w:tc>
          <w:tcPr>
            <w:tcW w:w="178" w:type="pct"/>
          </w:tcPr>
          <w:p w:rsidR="000546A8" w:rsidRDefault="000546A8">
            <w:r>
              <w:t>18</w:t>
            </w:r>
          </w:p>
        </w:tc>
        <w:tc>
          <w:tcPr>
            <w:tcW w:w="395" w:type="pct"/>
          </w:tcPr>
          <w:p w:rsidR="000546A8" w:rsidRDefault="000546A8">
            <w:r>
              <w:t>20776</w:t>
            </w:r>
          </w:p>
        </w:tc>
        <w:tc>
          <w:tcPr>
            <w:tcW w:w="537" w:type="pct"/>
          </w:tcPr>
          <w:p w:rsidR="000546A8" w:rsidRDefault="000546A8">
            <w:r>
              <w:t>Adan Tariq</w:t>
            </w:r>
          </w:p>
        </w:tc>
        <w:tc>
          <w:tcPr>
            <w:tcW w:w="624" w:type="pct"/>
          </w:tcPr>
          <w:p w:rsidR="000546A8" w:rsidRDefault="000546A8">
            <w:r>
              <w:t>747034-01-M</w:t>
            </w:r>
          </w:p>
        </w:tc>
        <w:tc>
          <w:tcPr>
            <w:tcW w:w="512" w:type="pct"/>
          </w:tcPr>
          <w:p w:rsidR="000546A8" w:rsidRDefault="000546A8">
            <w:r>
              <w:t>Tariq Mahmood</w:t>
            </w:r>
          </w:p>
        </w:tc>
        <w:tc>
          <w:tcPr>
            <w:tcW w:w="434" w:type="pct"/>
          </w:tcPr>
          <w:p w:rsidR="000546A8" w:rsidRDefault="000546A8">
            <w:r>
              <w:t>50.018333</w:t>
            </w:r>
          </w:p>
        </w:tc>
        <w:tc>
          <w:tcPr>
            <w:tcW w:w="435" w:type="pct"/>
          </w:tcPr>
          <w:p w:rsidR="000546A8" w:rsidRDefault="000546A8">
            <w:r>
              <w:t>30</w:t>
            </w:r>
          </w:p>
        </w:tc>
        <w:tc>
          <w:tcPr>
            <w:tcW w:w="642" w:type="pct"/>
          </w:tcPr>
          <w:p w:rsidR="000546A8" w:rsidRDefault="000546A8">
            <w:r>
              <w:t>Psychiatry</w:t>
            </w:r>
          </w:p>
        </w:tc>
        <w:tc>
          <w:tcPr>
            <w:tcW w:w="567" w:type="pct"/>
          </w:tcPr>
          <w:p w:rsidR="000546A8" w:rsidRDefault="000546A8">
            <w:r>
              <w:t>Punjab Institute of Mental Health,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lastRenderedPageBreak/>
              <w:t>258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20922</w:t>
            </w:r>
          </w:p>
        </w:tc>
        <w:tc>
          <w:tcPr>
            <w:tcW w:w="537" w:type="pct"/>
          </w:tcPr>
          <w:p w:rsidR="000546A8" w:rsidRDefault="000546A8">
            <w:r>
              <w:t>Sonia Toqeer</w:t>
            </w:r>
          </w:p>
        </w:tc>
        <w:tc>
          <w:tcPr>
            <w:tcW w:w="624" w:type="pct"/>
          </w:tcPr>
          <w:p w:rsidR="000546A8" w:rsidRDefault="000546A8">
            <w:r>
              <w:t>85005-P</w:t>
            </w:r>
          </w:p>
        </w:tc>
        <w:tc>
          <w:tcPr>
            <w:tcW w:w="512" w:type="pct"/>
          </w:tcPr>
          <w:p w:rsidR="000546A8" w:rsidRDefault="000546A8">
            <w:r>
              <w:t xml:space="preserve">Muhmmad saleem faisal </w:t>
            </w:r>
          </w:p>
        </w:tc>
        <w:tc>
          <w:tcPr>
            <w:tcW w:w="434" w:type="pct"/>
          </w:tcPr>
          <w:p w:rsidR="000546A8" w:rsidRDefault="000546A8">
            <w:r>
              <w:t>60.83617</w:t>
            </w:r>
          </w:p>
        </w:tc>
        <w:tc>
          <w:tcPr>
            <w:tcW w:w="435" w:type="pct"/>
          </w:tcPr>
          <w:p w:rsidR="000546A8" w:rsidRDefault="000546A8">
            <w:r>
              <w:t>25</w:t>
            </w:r>
          </w:p>
        </w:tc>
        <w:tc>
          <w:tcPr>
            <w:tcW w:w="642" w:type="pct"/>
          </w:tcPr>
          <w:p w:rsidR="000546A8" w:rsidRDefault="000546A8">
            <w:r>
              <w:t>Psychiatry</w:t>
            </w:r>
          </w:p>
        </w:tc>
        <w:tc>
          <w:tcPr>
            <w:tcW w:w="567" w:type="pct"/>
          </w:tcPr>
          <w:p w:rsidR="000546A8" w:rsidRDefault="000546A8">
            <w:r>
              <w:t>Services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259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15323</w:t>
            </w:r>
          </w:p>
        </w:tc>
        <w:tc>
          <w:tcPr>
            <w:tcW w:w="537" w:type="pct"/>
          </w:tcPr>
          <w:p w:rsidR="000546A8" w:rsidRDefault="000546A8">
            <w:r>
              <w:t>Mirza Mashaal Khan</w:t>
            </w:r>
          </w:p>
        </w:tc>
        <w:tc>
          <w:tcPr>
            <w:tcW w:w="624" w:type="pct"/>
          </w:tcPr>
          <w:p w:rsidR="000546A8" w:rsidRDefault="000546A8">
            <w:r>
              <w:t>6705-B</w:t>
            </w:r>
          </w:p>
        </w:tc>
        <w:tc>
          <w:tcPr>
            <w:tcW w:w="512" w:type="pct"/>
          </w:tcPr>
          <w:p w:rsidR="000546A8" w:rsidRDefault="000546A8">
            <w:r>
              <w:t>Inam Ullah Khan</w:t>
            </w:r>
          </w:p>
        </w:tc>
        <w:tc>
          <w:tcPr>
            <w:tcW w:w="434" w:type="pct"/>
          </w:tcPr>
          <w:p w:rsidR="000546A8" w:rsidRDefault="000546A8">
            <w:r>
              <w:t>43.72</w:t>
            </w:r>
          </w:p>
        </w:tc>
        <w:tc>
          <w:tcPr>
            <w:tcW w:w="435" w:type="pct"/>
          </w:tcPr>
          <w:p w:rsidR="000546A8" w:rsidRDefault="000546A8">
            <w:r>
              <w:t>2</w:t>
            </w:r>
          </w:p>
        </w:tc>
        <w:tc>
          <w:tcPr>
            <w:tcW w:w="642" w:type="pct"/>
          </w:tcPr>
          <w:p w:rsidR="000546A8" w:rsidRDefault="000546A8">
            <w:r>
              <w:t>Psychiatry</w:t>
            </w:r>
          </w:p>
        </w:tc>
        <w:tc>
          <w:tcPr>
            <w:tcW w:w="567" w:type="pct"/>
          </w:tcPr>
          <w:p w:rsidR="000546A8" w:rsidRDefault="000546A8">
            <w:r>
              <w:t>Services Hospital, Lahore</w:t>
            </w:r>
          </w:p>
        </w:tc>
        <w:tc>
          <w:tcPr>
            <w:tcW w:w="461" w:type="pct"/>
          </w:tcPr>
          <w:p w:rsidR="000546A8" w:rsidRDefault="000546A8">
            <w:r>
              <w:t>KPK, Sindh, Balochistan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260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21427</w:t>
            </w:r>
          </w:p>
        </w:tc>
        <w:tc>
          <w:tcPr>
            <w:tcW w:w="537" w:type="pct"/>
          </w:tcPr>
          <w:p w:rsidR="000546A8" w:rsidRDefault="000546A8">
            <w:r>
              <w:t>Shafiullah</w:t>
            </w:r>
          </w:p>
        </w:tc>
        <w:tc>
          <w:tcPr>
            <w:tcW w:w="624" w:type="pct"/>
          </w:tcPr>
          <w:p w:rsidR="000546A8" w:rsidRDefault="000546A8">
            <w:r>
              <w:t>AMC-R11692</w:t>
            </w:r>
          </w:p>
        </w:tc>
        <w:tc>
          <w:tcPr>
            <w:tcW w:w="512" w:type="pct"/>
          </w:tcPr>
          <w:p w:rsidR="000546A8" w:rsidRDefault="000546A8">
            <w:r>
              <w:t>Bahader khan</w:t>
            </w:r>
          </w:p>
        </w:tc>
        <w:tc>
          <w:tcPr>
            <w:tcW w:w="434" w:type="pct"/>
          </w:tcPr>
          <w:p w:rsidR="000546A8" w:rsidRDefault="000546A8">
            <w:r>
              <w:t>43.774286</w:t>
            </w:r>
          </w:p>
        </w:tc>
        <w:tc>
          <w:tcPr>
            <w:tcW w:w="435" w:type="pct"/>
          </w:tcPr>
          <w:p w:rsidR="000546A8" w:rsidRDefault="000546A8">
            <w:r>
              <w:t>3</w:t>
            </w:r>
          </w:p>
        </w:tc>
        <w:tc>
          <w:tcPr>
            <w:tcW w:w="642" w:type="pct"/>
          </w:tcPr>
          <w:p w:rsidR="000546A8" w:rsidRDefault="000546A8">
            <w:r>
              <w:t>Psychiatry</w:t>
            </w:r>
          </w:p>
        </w:tc>
        <w:tc>
          <w:tcPr>
            <w:tcW w:w="567" w:type="pct"/>
          </w:tcPr>
          <w:p w:rsidR="000546A8" w:rsidRDefault="000546A8">
            <w:r>
              <w:t>SZ Hospital, Rahim Yar Khan</w:t>
            </w:r>
          </w:p>
        </w:tc>
        <w:tc>
          <w:tcPr>
            <w:tcW w:w="461" w:type="pct"/>
          </w:tcPr>
          <w:p w:rsidR="000546A8" w:rsidRDefault="000546A8">
            <w:r>
              <w:t>Foriegn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261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17792</w:t>
            </w:r>
          </w:p>
        </w:tc>
        <w:tc>
          <w:tcPr>
            <w:tcW w:w="537" w:type="pct"/>
          </w:tcPr>
          <w:p w:rsidR="000546A8" w:rsidRDefault="000546A8">
            <w:r>
              <w:t>Muhammad Hassaan Nabi</w:t>
            </w:r>
          </w:p>
        </w:tc>
        <w:tc>
          <w:tcPr>
            <w:tcW w:w="624" w:type="pct"/>
          </w:tcPr>
          <w:p w:rsidR="000546A8" w:rsidRDefault="000546A8">
            <w:r>
              <w:t>91554-p</w:t>
            </w:r>
          </w:p>
        </w:tc>
        <w:tc>
          <w:tcPr>
            <w:tcW w:w="512" w:type="pct"/>
          </w:tcPr>
          <w:p w:rsidR="000546A8" w:rsidRDefault="000546A8">
            <w:r>
              <w:t>Chaudhary Ghulam Nabi</w:t>
            </w:r>
          </w:p>
        </w:tc>
        <w:tc>
          <w:tcPr>
            <w:tcW w:w="434" w:type="pct"/>
          </w:tcPr>
          <w:p w:rsidR="000546A8" w:rsidRDefault="000546A8">
            <w:r>
              <w:t>59.1</w:t>
            </w:r>
          </w:p>
        </w:tc>
        <w:tc>
          <w:tcPr>
            <w:tcW w:w="435" w:type="pct"/>
          </w:tcPr>
          <w:p w:rsidR="000546A8" w:rsidRDefault="000546A8">
            <w:r>
              <w:t>36</w:t>
            </w:r>
          </w:p>
        </w:tc>
        <w:tc>
          <w:tcPr>
            <w:tcW w:w="642" w:type="pct"/>
          </w:tcPr>
          <w:p w:rsidR="000546A8" w:rsidRDefault="000546A8">
            <w:r>
              <w:t>Pulmonology</w:t>
            </w:r>
          </w:p>
        </w:tc>
        <w:tc>
          <w:tcPr>
            <w:tcW w:w="567" w:type="pct"/>
          </w:tcPr>
          <w:p w:rsidR="000546A8" w:rsidRDefault="000546A8">
            <w:r>
              <w:t>Bahawal Victoria Hospital, Bahawalpur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262</w:t>
            </w:r>
          </w:p>
        </w:tc>
        <w:tc>
          <w:tcPr>
            <w:tcW w:w="178" w:type="pct"/>
          </w:tcPr>
          <w:p w:rsidR="000546A8" w:rsidRDefault="000546A8">
            <w:r>
              <w:t>2</w:t>
            </w:r>
          </w:p>
        </w:tc>
        <w:tc>
          <w:tcPr>
            <w:tcW w:w="395" w:type="pct"/>
          </w:tcPr>
          <w:p w:rsidR="000546A8" w:rsidRDefault="000546A8">
            <w:r>
              <w:t>18458</w:t>
            </w:r>
          </w:p>
        </w:tc>
        <w:tc>
          <w:tcPr>
            <w:tcW w:w="537" w:type="pct"/>
          </w:tcPr>
          <w:p w:rsidR="000546A8" w:rsidRDefault="000546A8">
            <w:r>
              <w:t>Behzad Tanweer</w:t>
            </w:r>
          </w:p>
        </w:tc>
        <w:tc>
          <w:tcPr>
            <w:tcW w:w="624" w:type="pct"/>
          </w:tcPr>
          <w:p w:rsidR="000546A8" w:rsidRDefault="000546A8">
            <w:r>
              <w:t>94165-P</w:t>
            </w:r>
          </w:p>
        </w:tc>
        <w:tc>
          <w:tcPr>
            <w:tcW w:w="512" w:type="pct"/>
          </w:tcPr>
          <w:p w:rsidR="000546A8" w:rsidRDefault="000546A8">
            <w:r>
              <w:t>Tanweer Ahmed Khan</w:t>
            </w:r>
          </w:p>
        </w:tc>
        <w:tc>
          <w:tcPr>
            <w:tcW w:w="434" w:type="pct"/>
          </w:tcPr>
          <w:p w:rsidR="000546A8" w:rsidRDefault="000546A8">
            <w:r>
              <w:t>58.3025</w:t>
            </w:r>
          </w:p>
        </w:tc>
        <w:tc>
          <w:tcPr>
            <w:tcW w:w="435" w:type="pct"/>
          </w:tcPr>
          <w:p w:rsidR="000546A8" w:rsidRDefault="000546A8">
            <w:r>
              <w:t>26</w:t>
            </w:r>
          </w:p>
        </w:tc>
        <w:tc>
          <w:tcPr>
            <w:tcW w:w="642" w:type="pct"/>
          </w:tcPr>
          <w:p w:rsidR="000546A8" w:rsidRDefault="000546A8">
            <w:r>
              <w:t>Pulmonology</w:t>
            </w:r>
          </w:p>
        </w:tc>
        <w:tc>
          <w:tcPr>
            <w:tcW w:w="567" w:type="pct"/>
          </w:tcPr>
          <w:p w:rsidR="000546A8" w:rsidRDefault="000546A8">
            <w:r>
              <w:t>Bahawal Victoria Hospital, Bahawalpur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263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21575</w:t>
            </w:r>
          </w:p>
        </w:tc>
        <w:tc>
          <w:tcPr>
            <w:tcW w:w="537" w:type="pct"/>
          </w:tcPr>
          <w:p w:rsidR="000546A8" w:rsidRDefault="000546A8">
            <w:r>
              <w:t>Abdurrahman Rahmani</w:t>
            </w:r>
          </w:p>
        </w:tc>
        <w:tc>
          <w:tcPr>
            <w:tcW w:w="624" w:type="pct"/>
          </w:tcPr>
          <w:p w:rsidR="000546A8" w:rsidRDefault="000546A8">
            <w:r>
              <w:t>0000000000000</w:t>
            </w:r>
          </w:p>
        </w:tc>
        <w:tc>
          <w:tcPr>
            <w:tcW w:w="512" w:type="pct"/>
          </w:tcPr>
          <w:p w:rsidR="000546A8" w:rsidRDefault="000546A8">
            <w:r>
              <w:t>Gul Mohammad</w:t>
            </w:r>
          </w:p>
        </w:tc>
        <w:tc>
          <w:tcPr>
            <w:tcW w:w="434" w:type="pct"/>
          </w:tcPr>
          <w:p w:rsidR="000546A8" w:rsidRDefault="000546A8">
            <w:r>
              <w:t>46.382609</w:t>
            </w:r>
          </w:p>
        </w:tc>
        <w:tc>
          <w:tcPr>
            <w:tcW w:w="435" w:type="pct"/>
          </w:tcPr>
          <w:p w:rsidR="000546A8" w:rsidRDefault="000546A8">
            <w:r>
              <w:t>3</w:t>
            </w:r>
          </w:p>
        </w:tc>
        <w:tc>
          <w:tcPr>
            <w:tcW w:w="642" w:type="pct"/>
          </w:tcPr>
          <w:p w:rsidR="000546A8" w:rsidRDefault="000546A8">
            <w:r>
              <w:t>Pulmonology</w:t>
            </w:r>
          </w:p>
        </w:tc>
        <w:tc>
          <w:tcPr>
            <w:tcW w:w="567" w:type="pct"/>
          </w:tcPr>
          <w:p w:rsidR="000546A8" w:rsidRDefault="000546A8">
            <w:r>
              <w:t>Bahawal Victoria Hospital, Bahawalpur</w:t>
            </w:r>
          </w:p>
        </w:tc>
        <w:tc>
          <w:tcPr>
            <w:tcW w:w="461" w:type="pct"/>
          </w:tcPr>
          <w:p w:rsidR="000546A8" w:rsidRDefault="000546A8">
            <w:r>
              <w:t>Foriegn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264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18289</w:t>
            </w:r>
          </w:p>
        </w:tc>
        <w:tc>
          <w:tcPr>
            <w:tcW w:w="537" w:type="pct"/>
          </w:tcPr>
          <w:p w:rsidR="000546A8" w:rsidRDefault="000546A8">
            <w:r>
              <w:t>Farwa Amin</w:t>
            </w:r>
          </w:p>
        </w:tc>
        <w:tc>
          <w:tcPr>
            <w:tcW w:w="624" w:type="pct"/>
          </w:tcPr>
          <w:p w:rsidR="000546A8" w:rsidRDefault="000546A8">
            <w:r>
              <w:t>102918-P</w:t>
            </w:r>
          </w:p>
        </w:tc>
        <w:tc>
          <w:tcPr>
            <w:tcW w:w="512" w:type="pct"/>
          </w:tcPr>
          <w:p w:rsidR="000546A8" w:rsidRDefault="000546A8">
            <w:r>
              <w:t>Muhammad Amin</w:t>
            </w:r>
          </w:p>
        </w:tc>
        <w:tc>
          <w:tcPr>
            <w:tcW w:w="434" w:type="pct"/>
          </w:tcPr>
          <w:p w:rsidR="000546A8" w:rsidRDefault="000546A8">
            <w:r>
              <w:t>64.514167</w:t>
            </w:r>
          </w:p>
        </w:tc>
        <w:tc>
          <w:tcPr>
            <w:tcW w:w="435" w:type="pct"/>
          </w:tcPr>
          <w:p w:rsidR="000546A8" w:rsidRDefault="000546A8">
            <w:r>
              <w:t>3</w:t>
            </w:r>
          </w:p>
        </w:tc>
        <w:tc>
          <w:tcPr>
            <w:tcW w:w="642" w:type="pct"/>
          </w:tcPr>
          <w:p w:rsidR="000546A8" w:rsidRDefault="000546A8">
            <w:r>
              <w:t>Pulmonology</w:t>
            </w:r>
          </w:p>
        </w:tc>
        <w:tc>
          <w:tcPr>
            <w:tcW w:w="567" w:type="pct"/>
          </w:tcPr>
          <w:p w:rsidR="000546A8" w:rsidRDefault="000546A8">
            <w:r>
              <w:t>DHQ Hospital, Faisalabad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265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7443</w:t>
            </w:r>
          </w:p>
        </w:tc>
        <w:tc>
          <w:tcPr>
            <w:tcW w:w="537" w:type="pct"/>
          </w:tcPr>
          <w:p w:rsidR="000546A8" w:rsidRDefault="000546A8">
            <w:r>
              <w:t>Hadiya Asif</w:t>
            </w:r>
          </w:p>
        </w:tc>
        <w:tc>
          <w:tcPr>
            <w:tcW w:w="624" w:type="pct"/>
          </w:tcPr>
          <w:p w:rsidR="000546A8" w:rsidRDefault="000546A8">
            <w:r>
              <w:t>95237-P</w:t>
            </w:r>
          </w:p>
        </w:tc>
        <w:tc>
          <w:tcPr>
            <w:tcW w:w="512" w:type="pct"/>
          </w:tcPr>
          <w:p w:rsidR="000546A8" w:rsidRDefault="000546A8">
            <w:r>
              <w:t>Asif Javaid</w:t>
            </w:r>
          </w:p>
        </w:tc>
        <w:tc>
          <w:tcPr>
            <w:tcW w:w="434" w:type="pct"/>
          </w:tcPr>
          <w:p w:rsidR="000546A8" w:rsidRDefault="000546A8">
            <w:r>
              <w:t>59.8075</w:t>
            </w:r>
          </w:p>
        </w:tc>
        <w:tc>
          <w:tcPr>
            <w:tcW w:w="435" w:type="pct"/>
          </w:tcPr>
          <w:p w:rsidR="000546A8" w:rsidRDefault="000546A8">
            <w:r>
              <w:t>4</w:t>
            </w:r>
          </w:p>
        </w:tc>
        <w:tc>
          <w:tcPr>
            <w:tcW w:w="642" w:type="pct"/>
          </w:tcPr>
          <w:p w:rsidR="000546A8" w:rsidRDefault="000546A8">
            <w:r>
              <w:t>Pulmonology</w:t>
            </w:r>
          </w:p>
        </w:tc>
        <w:tc>
          <w:tcPr>
            <w:tcW w:w="567" w:type="pct"/>
          </w:tcPr>
          <w:p w:rsidR="000546A8" w:rsidRDefault="000546A8">
            <w:r>
              <w:t>DHQ Hospital, Gujranwala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266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20248</w:t>
            </w:r>
          </w:p>
        </w:tc>
        <w:tc>
          <w:tcPr>
            <w:tcW w:w="537" w:type="pct"/>
          </w:tcPr>
          <w:p w:rsidR="000546A8" w:rsidRDefault="000546A8">
            <w:r>
              <w:t>Zohaib Ahmed</w:t>
            </w:r>
          </w:p>
        </w:tc>
        <w:tc>
          <w:tcPr>
            <w:tcW w:w="624" w:type="pct"/>
          </w:tcPr>
          <w:p w:rsidR="000546A8" w:rsidRDefault="000546A8">
            <w:r>
              <w:t>103693-P</w:t>
            </w:r>
          </w:p>
        </w:tc>
        <w:tc>
          <w:tcPr>
            <w:tcW w:w="512" w:type="pct"/>
          </w:tcPr>
          <w:p w:rsidR="000546A8" w:rsidRDefault="000546A8">
            <w:r>
              <w:t>Muhammad Shafique</w:t>
            </w:r>
          </w:p>
        </w:tc>
        <w:tc>
          <w:tcPr>
            <w:tcW w:w="434" w:type="pct"/>
          </w:tcPr>
          <w:p w:rsidR="000546A8" w:rsidRDefault="000546A8">
            <w:r>
              <w:t>65.805833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Pulmonology</w:t>
            </w:r>
          </w:p>
        </w:tc>
        <w:tc>
          <w:tcPr>
            <w:tcW w:w="567" w:type="pct"/>
          </w:tcPr>
          <w:p w:rsidR="000546A8" w:rsidRDefault="000546A8">
            <w:r>
              <w:t>Jinnah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267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7030</w:t>
            </w:r>
          </w:p>
        </w:tc>
        <w:tc>
          <w:tcPr>
            <w:tcW w:w="537" w:type="pct"/>
          </w:tcPr>
          <w:p w:rsidR="000546A8" w:rsidRDefault="000546A8">
            <w:r>
              <w:t>Arbab Qureshi</w:t>
            </w:r>
          </w:p>
        </w:tc>
        <w:tc>
          <w:tcPr>
            <w:tcW w:w="624" w:type="pct"/>
          </w:tcPr>
          <w:p w:rsidR="000546A8" w:rsidRDefault="000546A8">
            <w:r>
              <w:t>94548-P</w:t>
            </w:r>
          </w:p>
        </w:tc>
        <w:tc>
          <w:tcPr>
            <w:tcW w:w="512" w:type="pct"/>
          </w:tcPr>
          <w:p w:rsidR="000546A8" w:rsidRDefault="000546A8">
            <w:r>
              <w:t>Akhtar Saleem qureshi</w:t>
            </w:r>
          </w:p>
        </w:tc>
        <w:tc>
          <w:tcPr>
            <w:tcW w:w="434" w:type="pct"/>
          </w:tcPr>
          <w:p w:rsidR="000546A8" w:rsidRDefault="000546A8">
            <w:r>
              <w:t>62.425</w:t>
            </w:r>
          </w:p>
        </w:tc>
        <w:tc>
          <w:tcPr>
            <w:tcW w:w="435" w:type="pct"/>
          </w:tcPr>
          <w:p w:rsidR="000546A8" w:rsidRDefault="000546A8">
            <w:r>
              <w:t>3</w:t>
            </w:r>
          </w:p>
        </w:tc>
        <w:tc>
          <w:tcPr>
            <w:tcW w:w="642" w:type="pct"/>
          </w:tcPr>
          <w:p w:rsidR="000546A8" w:rsidRDefault="000546A8">
            <w:r>
              <w:t>Pulmonology</w:t>
            </w:r>
          </w:p>
        </w:tc>
        <w:tc>
          <w:tcPr>
            <w:tcW w:w="567" w:type="pct"/>
          </w:tcPr>
          <w:p w:rsidR="000546A8" w:rsidRDefault="000546A8">
            <w:r>
              <w:t>Lahore General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268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5191</w:t>
            </w:r>
          </w:p>
        </w:tc>
        <w:tc>
          <w:tcPr>
            <w:tcW w:w="537" w:type="pct"/>
          </w:tcPr>
          <w:p w:rsidR="000546A8" w:rsidRDefault="000546A8">
            <w:r>
              <w:t>Muhammad Noaman Bashir</w:t>
            </w:r>
          </w:p>
        </w:tc>
        <w:tc>
          <w:tcPr>
            <w:tcW w:w="624" w:type="pct"/>
          </w:tcPr>
          <w:p w:rsidR="000546A8" w:rsidRDefault="000546A8">
            <w:r>
              <w:t>98147-P</w:t>
            </w:r>
          </w:p>
        </w:tc>
        <w:tc>
          <w:tcPr>
            <w:tcW w:w="512" w:type="pct"/>
          </w:tcPr>
          <w:p w:rsidR="000546A8" w:rsidRDefault="000546A8">
            <w:r>
              <w:t>Muhammad Bashir</w:t>
            </w:r>
          </w:p>
        </w:tc>
        <w:tc>
          <w:tcPr>
            <w:tcW w:w="434" w:type="pct"/>
          </w:tcPr>
          <w:p w:rsidR="000546A8" w:rsidRDefault="000546A8">
            <w:r>
              <w:t>71.955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Pulmonology</w:t>
            </w:r>
          </w:p>
        </w:tc>
        <w:tc>
          <w:tcPr>
            <w:tcW w:w="567" w:type="pct"/>
          </w:tcPr>
          <w:p w:rsidR="000546A8" w:rsidRDefault="000546A8">
            <w:r>
              <w:t>Nishtar Hospital, Multan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269</w:t>
            </w:r>
          </w:p>
        </w:tc>
        <w:tc>
          <w:tcPr>
            <w:tcW w:w="178" w:type="pct"/>
          </w:tcPr>
          <w:p w:rsidR="000546A8" w:rsidRDefault="000546A8">
            <w:r>
              <w:t>2</w:t>
            </w:r>
          </w:p>
        </w:tc>
        <w:tc>
          <w:tcPr>
            <w:tcW w:w="395" w:type="pct"/>
          </w:tcPr>
          <w:p w:rsidR="000546A8" w:rsidRDefault="000546A8">
            <w:r>
              <w:t>20678</w:t>
            </w:r>
          </w:p>
        </w:tc>
        <w:tc>
          <w:tcPr>
            <w:tcW w:w="537" w:type="pct"/>
          </w:tcPr>
          <w:p w:rsidR="000546A8" w:rsidRDefault="000546A8">
            <w:r>
              <w:t>Shahzad Jamil</w:t>
            </w:r>
          </w:p>
        </w:tc>
        <w:tc>
          <w:tcPr>
            <w:tcW w:w="624" w:type="pct"/>
          </w:tcPr>
          <w:p w:rsidR="000546A8" w:rsidRDefault="000546A8">
            <w:r>
              <w:t>101027-P</w:t>
            </w:r>
          </w:p>
        </w:tc>
        <w:tc>
          <w:tcPr>
            <w:tcW w:w="512" w:type="pct"/>
          </w:tcPr>
          <w:p w:rsidR="000546A8" w:rsidRDefault="000546A8">
            <w:r>
              <w:t xml:space="preserve">Peer Jamil Ahmed Shah </w:t>
            </w:r>
          </w:p>
        </w:tc>
        <w:tc>
          <w:tcPr>
            <w:tcW w:w="434" w:type="pct"/>
          </w:tcPr>
          <w:p w:rsidR="000546A8" w:rsidRDefault="000546A8">
            <w:r>
              <w:t>68.393333</w:t>
            </w:r>
          </w:p>
        </w:tc>
        <w:tc>
          <w:tcPr>
            <w:tcW w:w="435" w:type="pct"/>
          </w:tcPr>
          <w:p w:rsidR="000546A8" w:rsidRDefault="000546A8">
            <w:r>
              <w:t>12</w:t>
            </w:r>
          </w:p>
        </w:tc>
        <w:tc>
          <w:tcPr>
            <w:tcW w:w="642" w:type="pct"/>
          </w:tcPr>
          <w:p w:rsidR="000546A8" w:rsidRDefault="000546A8">
            <w:r>
              <w:t>Pulmonology</w:t>
            </w:r>
          </w:p>
        </w:tc>
        <w:tc>
          <w:tcPr>
            <w:tcW w:w="567" w:type="pct"/>
          </w:tcPr>
          <w:p w:rsidR="000546A8" w:rsidRDefault="000546A8">
            <w:r>
              <w:t>Nishtar Hospital, Multan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270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3655</w:t>
            </w:r>
          </w:p>
        </w:tc>
        <w:tc>
          <w:tcPr>
            <w:tcW w:w="537" w:type="pct"/>
          </w:tcPr>
          <w:p w:rsidR="000546A8" w:rsidRDefault="000546A8">
            <w:r>
              <w:t>Muhammad Samaat</w:t>
            </w:r>
          </w:p>
        </w:tc>
        <w:tc>
          <w:tcPr>
            <w:tcW w:w="624" w:type="pct"/>
          </w:tcPr>
          <w:p w:rsidR="000546A8" w:rsidRDefault="000546A8">
            <w:r>
              <w:t>5631-AJK</w:t>
            </w:r>
          </w:p>
        </w:tc>
        <w:tc>
          <w:tcPr>
            <w:tcW w:w="512" w:type="pct"/>
          </w:tcPr>
          <w:p w:rsidR="000546A8" w:rsidRDefault="000546A8">
            <w:r>
              <w:t>Muhammad Shafi</w:t>
            </w:r>
          </w:p>
        </w:tc>
        <w:tc>
          <w:tcPr>
            <w:tcW w:w="434" w:type="pct"/>
          </w:tcPr>
          <w:p w:rsidR="000546A8" w:rsidRDefault="000546A8">
            <w:r>
              <w:t>56.35</w:t>
            </w:r>
          </w:p>
        </w:tc>
        <w:tc>
          <w:tcPr>
            <w:tcW w:w="435" w:type="pct"/>
          </w:tcPr>
          <w:p w:rsidR="000546A8" w:rsidRDefault="000546A8">
            <w:r>
              <w:t>1</w:t>
            </w:r>
          </w:p>
        </w:tc>
        <w:tc>
          <w:tcPr>
            <w:tcW w:w="642" w:type="pct"/>
          </w:tcPr>
          <w:p w:rsidR="000546A8" w:rsidRDefault="000546A8">
            <w:r>
              <w:t>Pulmonology</w:t>
            </w:r>
          </w:p>
        </w:tc>
        <w:tc>
          <w:tcPr>
            <w:tcW w:w="567" w:type="pct"/>
          </w:tcPr>
          <w:p w:rsidR="000546A8" w:rsidRDefault="000546A8">
            <w:r>
              <w:t>Nishtar Hospital, Multan</w:t>
            </w:r>
          </w:p>
        </w:tc>
        <w:tc>
          <w:tcPr>
            <w:tcW w:w="461" w:type="pct"/>
          </w:tcPr>
          <w:p w:rsidR="000546A8" w:rsidRDefault="000546A8">
            <w:r>
              <w:t>AJK, G&amp;B, FATA, ICT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271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17950</w:t>
            </w:r>
          </w:p>
        </w:tc>
        <w:tc>
          <w:tcPr>
            <w:tcW w:w="537" w:type="pct"/>
          </w:tcPr>
          <w:p w:rsidR="000546A8" w:rsidRDefault="000546A8">
            <w:r>
              <w:t>Ahsan Raza Khan</w:t>
            </w:r>
          </w:p>
        </w:tc>
        <w:tc>
          <w:tcPr>
            <w:tcW w:w="624" w:type="pct"/>
          </w:tcPr>
          <w:p w:rsidR="000546A8" w:rsidRDefault="000546A8">
            <w:r>
              <w:t>94876-p</w:t>
            </w:r>
          </w:p>
        </w:tc>
        <w:tc>
          <w:tcPr>
            <w:tcW w:w="512" w:type="pct"/>
          </w:tcPr>
          <w:p w:rsidR="000546A8" w:rsidRDefault="000546A8">
            <w:r>
              <w:t>Muhammad Irshad Khan</w:t>
            </w:r>
          </w:p>
        </w:tc>
        <w:tc>
          <w:tcPr>
            <w:tcW w:w="434" w:type="pct"/>
          </w:tcPr>
          <w:p w:rsidR="000546A8" w:rsidRDefault="000546A8">
            <w:r>
              <w:t>64.0925</w:t>
            </w:r>
          </w:p>
        </w:tc>
        <w:tc>
          <w:tcPr>
            <w:tcW w:w="435" w:type="pct"/>
          </w:tcPr>
          <w:p w:rsidR="000546A8" w:rsidRDefault="000546A8">
            <w:r>
              <w:t>3</w:t>
            </w:r>
          </w:p>
        </w:tc>
        <w:tc>
          <w:tcPr>
            <w:tcW w:w="642" w:type="pct"/>
          </w:tcPr>
          <w:p w:rsidR="000546A8" w:rsidRDefault="000546A8">
            <w:r>
              <w:t>Pulmonology</w:t>
            </w:r>
          </w:p>
        </w:tc>
        <w:tc>
          <w:tcPr>
            <w:tcW w:w="567" w:type="pct"/>
          </w:tcPr>
          <w:p w:rsidR="000546A8" w:rsidRDefault="000546A8">
            <w:r>
              <w:t>Services Hospital, Lahore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272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2559</w:t>
            </w:r>
          </w:p>
        </w:tc>
        <w:tc>
          <w:tcPr>
            <w:tcW w:w="537" w:type="pct"/>
          </w:tcPr>
          <w:p w:rsidR="000546A8" w:rsidRDefault="000546A8">
            <w:r>
              <w:t>Amna Zahir</w:t>
            </w:r>
          </w:p>
        </w:tc>
        <w:tc>
          <w:tcPr>
            <w:tcW w:w="624" w:type="pct"/>
          </w:tcPr>
          <w:p w:rsidR="000546A8" w:rsidRDefault="000546A8">
            <w:r>
              <w:t>98197-P</w:t>
            </w:r>
          </w:p>
        </w:tc>
        <w:tc>
          <w:tcPr>
            <w:tcW w:w="512" w:type="pct"/>
          </w:tcPr>
          <w:p w:rsidR="000546A8" w:rsidRDefault="000546A8">
            <w:r>
              <w:t>Zahir Naeem Khan</w:t>
            </w:r>
          </w:p>
        </w:tc>
        <w:tc>
          <w:tcPr>
            <w:tcW w:w="434" w:type="pct"/>
          </w:tcPr>
          <w:p w:rsidR="000546A8" w:rsidRDefault="000546A8">
            <w:r>
              <w:t>56.0725</w:t>
            </w:r>
          </w:p>
        </w:tc>
        <w:tc>
          <w:tcPr>
            <w:tcW w:w="435" w:type="pct"/>
          </w:tcPr>
          <w:p w:rsidR="000546A8" w:rsidRDefault="000546A8">
            <w:r>
              <w:t>2</w:t>
            </w:r>
          </w:p>
        </w:tc>
        <w:tc>
          <w:tcPr>
            <w:tcW w:w="642" w:type="pct"/>
          </w:tcPr>
          <w:p w:rsidR="000546A8" w:rsidRDefault="000546A8">
            <w:r>
              <w:t>Pulmonology</w:t>
            </w:r>
          </w:p>
        </w:tc>
        <w:tc>
          <w:tcPr>
            <w:tcW w:w="567" w:type="pct"/>
          </w:tcPr>
          <w:p w:rsidR="000546A8" w:rsidRDefault="000546A8">
            <w:r>
              <w:t>SZ Hospital, Rahim Yar Khan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  <w:tr w:rsidR="000546A8" w:rsidTr="000546A8">
        <w:tc>
          <w:tcPr>
            <w:tcW w:w="214" w:type="pct"/>
          </w:tcPr>
          <w:p w:rsidR="000546A8" w:rsidRDefault="000546A8">
            <w:r>
              <w:t>273</w:t>
            </w:r>
          </w:p>
        </w:tc>
        <w:tc>
          <w:tcPr>
            <w:tcW w:w="178" w:type="pct"/>
          </w:tcPr>
          <w:p w:rsidR="000546A8" w:rsidRDefault="000546A8">
            <w:r>
              <w:t>1</w:t>
            </w:r>
          </w:p>
        </w:tc>
        <w:tc>
          <w:tcPr>
            <w:tcW w:w="395" w:type="pct"/>
          </w:tcPr>
          <w:p w:rsidR="000546A8" w:rsidRDefault="000546A8">
            <w:r>
              <w:t>1172</w:t>
            </w:r>
          </w:p>
        </w:tc>
        <w:tc>
          <w:tcPr>
            <w:tcW w:w="537" w:type="pct"/>
          </w:tcPr>
          <w:p w:rsidR="000546A8" w:rsidRDefault="000546A8">
            <w:r>
              <w:t>Saif Ullah Khalid</w:t>
            </w:r>
          </w:p>
        </w:tc>
        <w:tc>
          <w:tcPr>
            <w:tcW w:w="624" w:type="pct"/>
          </w:tcPr>
          <w:p w:rsidR="000546A8" w:rsidRDefault="000546A8">
            <w:r>
              <w:t>37398_P</w:t>
            </w:r>
          </w:p>
        </w:tc>
        <w:tc>
          <w:tcPr>
            <w:tcW w:w="512" w:type="pct"/>
          </w:tcPr>
          <w:p w:rsidR="000546A8" w:rsidRDefault="000546A8">
            <w:r>
              <w:t>Bashir Ahmed</w:t>
            </w:r>
          </w:p>
        </w:tc>
        <w:tc>
          <w:tcPr>
            <w:tcW w:w="434" w:type="pct"/>
          </w:tcPr>
          <w:p w:rsidR="000546A8" w:rsidRDefault="000546A8">
            <w:r>
              <w:t>58.056667</w:t>
            </w:r>
          </w:p>
        </w:tc>
        <w:tc>
          <w:tcPr>
            <w:tcW w:w="435" w:type="pct"/>
          </w:tcPr>
          <w:p w:rsidR="000546A8" w:rsidRDefault="000546A8">
            <w:r>
              <w:t>24</w:t>
            </w:r>
          </w:p>
        </w:tc>
        <w:tc>
          <w:tcPr>
            <w:tcW w:w="642" w:type="pct"/>
          </w:tcPr>
          <w:p w:rsidR="000546A8" w:rsidRDefault="000546A8">
            <w:r>
              <w:t>Radiotherapy</w:t>
            </w:r>
          </w:p>
        </w:tc>
        <w:tc>
          <w:tcPr>
            <w:tcW w:w="567" w:type="pct"/>
          </w:tcPr>
          <w:p w:rsidR="000546A8" w:rsidRDefault="000546A8">
            <w:r>
              <w:t>Nishtar Hospital, Multan</w:t>
            </w:r>
          </w:p>
        </w:tc>
        <w:tc>
          <w:tcPr>
            <w:tcW w:w="461" w:type="pct"/>
          </w:tcPr>
          <w:p w:rsidR="000546A8" w:rsidRDefault="000546A8">
            <w:r>
              <w:t>Punjab</w:t>
            </w:r>
          </w:p>
        </w:tc>
      </w:tr>
    </w:tbl>
    <w:p w:rsidR="008207F3" w:rsidRDefault="008207F3"/>
    <w:sectPr w:rsidR="008207F3" w:rsidSect="000546A8">
      <w:pgSz w:w="15358" w:h="20477" w:orient="landscape" w:code="16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3039698">
    <w:abstractNumId w:val="8"/>
  </w:num>
  <w:num w:numId="2" w16cid:durableId="898399572">
    <w:abstractNumId w:val="6"/>
  </w:num>
  <w:num w:numId="3" w16cid:durableId="1217012133">
    <w:abstractNumId w:val="5"/>
  </w:num>
  <w:num w:numId="4" w16cid:durableId="966157520">
    <w:abstractNumId w:val="4"/>
  </w:num>
  <w:num w:numId="5" w16cid:durableId="1890922424">
    <w:abstractNumId w:val="7"/>
  </w:num>
  <w:num w:numId="6" w16cid:durableId="1339576926">
    <w:abstractNumId w:val="3"/>
  </w:num>
  <w:num w:numId="7" w16cid:durableId="1278833156">
    <w:abstractNumId w:val="2"/>
  </w:num>
  <w:num w:numId="8" w16cid:durableId="1996294147">
    <w:abstractNumId w:val="1"/>
  </w:num>
  <w:num w:numId="9" w16cid:durableId="1054743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6A8"/>
    <w:rsid w:val="0006063C"/>
    <w:rsid w:val="0015074B"/>
    <w:rsid w:val="0029639D"/>
    <w:rsid w:val="002F04CD"/>
    <w:rsid w:val="00326F90"/>
    <w:rsid w:val="008207F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C3B276C-DF3C-4EC8-966E-1C3F7293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4667</Words>
  <Characters>26606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2</cp:revision>
  <dcterms:created xsi:type="dcterms:W3CDTF">2013-12-23T23:15:00Z</dcterms:created>
  <dcterms:modified xsi:type="dcterms:W3CDTF">2023-01-16T10:15:00Z</dcterms:modified>
  <cp:category/>
</cp:coreProperties>
</file>
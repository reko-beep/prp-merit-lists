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410"/>
        <w:gridCol w:w="893"/>
        <w:gridCol w:w="1480"/>
        <w:gridCol w:w="1474"/>
        <w:gridCol w:w="1275"/>
        <w:gridCol w:w="979"/>
        <w:gridCol w:w="981"/>
        <w:gridCol w:w="1683"/>
        <w:gridCol w:w="1273"/>
        <w:gridCol w:w="1037"/>
      </w:tblGrid>
      <w:tr w:rsidR="007341D8" w:rsidTr="007341D8">
        <w:tc>
          <w:tcPr>
            <w:tcW w:w="374" w:type="dxa"/>
          </w:tcPr>
          <w:p w:rsidR="007341D8" w:rsidRDefault="007341D8">
            <w:r>
              <w:t>Sr</w:t>
            </w:r>
          </w:p>
        </w:tc>
        <w:tc>
          <w:tcPr>
            <w:tcW w:w="329" w:type="dxa"/>
          </w:tcPr>
          <w:p w:rsidR="007341D8" w:rsidRDefault="007341D8">
            <w:r>
              <w:t>Rn</w:t>
            </w:r>
          </w:p>
        </w:tc>
        <w:tc>
          <w:tcPr>
            <w:tcW w:w="608" w:type="dxa"/>
          </w:tcPr>
          <w:p w:rsidR="007341D8" w:rsidRDefault="007341D8">
            <w:r>
              <w:t>Applicant Id</w:t>
            </w:r>
          </w:p>
        </w:tc>
        <w:tc>
          <w:tcPr>
            <w:tcW w:w="948" w:type="dxa"/>
          </w:tcPr>
          <w:p w:rsidR="007341D8" w:rsidRDefault="007341D8">
            <w:r>
              <w:t>Name</w:t>
            </w:r>
          </w:p>
        </w:tc>
        <w:tc>
          <w:tcPr>
            <w:tcW w:w="945" w:type="dxa"/>
          </w:tcPr>
          <w:p w:rsidR="007341D8" w:rsidRDefault="007341D8">
            <w:proofErr w:type="spellStart"/>
            <w:r>
              <w:t>Pmdc</w:t>
            </w:r>
            <w:proofErr w:type="spellEnd"/>
            <w:r>
              <w:t xml:space="preserve"> No</w:t>
            </w:r>
          </w:p>
        </w:tc>
        <w:tc>
          <w:tcPr>
            <w:tcW w:w="830" w:type="dxa"/>
          </w:tcPr>
          <w:p w:rsidR="007341D8" w:rsidRDefault="007341D8">
            <w:r>
              <w:t>Father Name</w:t>
            </w:r>
          </w:p>
        </w:tc>
        <w:tc>
          <w:tcPr>
            <w:tcW w:w="658" w:type="dxa"/>
          </w:tcPr>
          <w:p w:rsidR="007341D8" w:rsidRDefault="007341D8">
            <w:r>
              <w:t>Marks</w:t>
            </w:r>
          </w:p>
        </w:tc>
        <w:tc>
          <w:tcPr>
            <w:tcW w:w="659" w:type="dxa"/>
          </w:tcPr>
          <w:p w:rsidR="007341D8" w:rsidRDefault="007341D8">
            <w:r>
              <w:t>Preference No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Speciality</w:t>
            </w:r>
            <w:proofErr w:type="spellEnd"/>
            <w:r>
              <w:t xml:space="preserve"> Name</w:t>
            </w:r>
          </w:p>
        </w:tc>
        <w:tc>
          <w:tcPr>
            <w:tcW w:w="829" w:type="dxa"/>
          </w:tcPr>
          <w:p w:rsidR="007341D8" w:rsidRDefault="007341D8">
            <w:r>
              <w:t>Hospital Name</w:t>
            </w:r>
          </w:p>
        </w:tc>
        <w:tc>
          <w:tcPr>
            <w:tcW w:w="692" w:type="dxa"/>
          </w:tcPr>
          <w:p w:rsidR="007341D8" w:rsidRDefault="007341D8">
            <w:r>
              <w:t>Quota Name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5728</w:t>
            </w:r>
          </w:p>
        </w:tc>
        <w:tc>
          <w:tcPr>
            <w:tcW w:w="948" w:type="dxa"/>
          </w:tcPr>
          <w:p w:rsidR="007341D8" w:rsidRDefault="007341D8">
            <w:r>
              <w:t>Ahmed Jahangir Mir</w:t>
            </w:r>
          </w:p>
        </w:tc>
        <w:tc>
          <w:tcPr>
            <w:tcW w:w="945" w:type="dxa"/>
          </w:tcPr>
          <w:p w:rsidR="007341D8" w:rsidRDefault="007341D8">
            <w:r>
              <w:t>88441-P</w:t>
            </w:r>
          </w:p>
        </w:tc>
        <w:tc>
          <w:tcPr>
            <w:tcW w:w="830" w:type="dxa"/>
          </w:tcPr>
          <w:p w:rsidR="007341D8" w:rsidRDefault="007341D8">
            <w:r>
              <w:t>Jahangir Afzal Mir</w:t>
            </w:r>
          </w:p>
        </w:tc>
        <w:tc>
          <w:tcPr>
            <w:tcW w:w="658" w:type="dxa"/>
          </w:tcPr>
          <w:p w:rsidR="007341D8" w:rsidRDefault="007341D8">
            <w:r>
              <w:t>75.583333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21227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Anam</w:t>
            </w:r>
            <w:proofErr w:type="spellEnd"/>
            <w:r>
              <w:t xml:space="preserve"> Mahmood</w:t>
            </w:r>
          </w:p>
        </w:tc>
        <w:tc>
          <w:tcPr>
            <w:tcW w:w="945" w:type="dxa"/>
          </w:tcPr>
          <w:p w:rsidR="007341D8" w:rsidRDefault="007341D8">
            <w:r>
              <w:t>108456-P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Mahmood </w:t>
            </w:r>
            <w:proofErr w:type="spellStart"/>
            <w:r>
              <w:t>ul</w:t>
            </w:r>
            <w:proofErr w:type="spellEnd"/>
            <w:r>
              <w:t xml:space="preserve"> Hassan </w:t>
            </w:r>
          </w:p>
        </w:tc>
        <w:tc>
          <w:tcPr>
            <w:tcW w:w="658" w:type="dxa"/>
          </w:tcPr>
          <w:p w:rsidR="007341D8" w:rsidRDefault="007341D8">
            <w:r>
              <w:t>67.070833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20445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Mahnoor</w:t>
            </w:r>
            <w:proofErr w:type="spellEnd"/>
            <w:r>
              <w:t xml:space="preserve"> Zahid</w:t>
            </w:r>
          </w:p>
        </w:tc>
        <w:tc>
          <w:tcPr>
            <w:tcW w:w="945" w:type="dxa"/>
          </w:tcPr>
          <w:p w:rsidR="007341D8" w:rsidRDefault="007341D8">
            <w:r>
              <w:t>716504-01-M</w:t>
            </w:r>
          </w:p>
        </w:tc>
        <w:tc>
          <w:tcPr>
            <w:tcW w:w="830" w:type="dxa"/>
          </w:tcPr>
          <w:p w:rsidR="007341D8" w:rsidRDefault="007341D8">
            <w:r>
              <w:t>Zahid Sultan Butt</w:t>
            </w:r>
          </w:p>
        </w:tc>
        <w:tc>
          <w:tcPr>
            <w:tcW w:w="658" w:type="dxa"/>
          </w:tcPr>
          <w:p w:rsidR="007341D8" w:rsidRDefault="007341D8">
            <w:r>
              <w:t>65.454167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21052</w:t>
            </w:r>
          </w:p>
        </w:tc>
        <w:tc>
          <w:tcPr>
            <w:tcW w:w="948" w:type="dxa"/>
          </w:tcPr>
          <w:p w:rsidR="007341D8" w:rsidRDefault="007341D8">
            <w:r>
              <w:t>Bushra Khatoon</w:t>
            </w:r>
          </w:p>
        </w:tc>
        <w:tc>
          <w:tcPr>
            <w:tcW w:w="945" w:type="dxa"/>
          </w:tcPr>
          <w:p w:rsidR="007341D8" w:rsidRDefault="007341D8">
            <w:r>
              <w:t>717367-01-M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jamshaid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shah</w:t>
            </w:r>
          </w:p>
        </w:tc>
        <w:tc>
          <w:tcPr>
            <w:tcW w:w="658" w:type="dxa"/>
          </w:tcPr>
          <w:p w:rsidR="007341D8" w:rsidRDefault="007341D8">
            <w:r>
              <w:t>60.5375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21625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Tehreem</w:t>
            </w:r>
            <w:proofErr w:type="spellEnd"/>
            <w:r>
              <w:t xml:space="preserve"> Zia</w:t>
            </w:r>
          </w:p>
        </w:tc>
        <w:tc>
          <w:tcPr>
            <w:tcW w:w="945" w:type="dxa"/>
          </w:tcPr>
          <w:p w:rsidR="007341D8" w:rsidRDefault="007341D8">
            <w:r>
              <w:t>715584-01-M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Zia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60.533333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21877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Rimsha</w:t>
            </w:r>
            <w:proofErr w:type="spellEnd"/>
            <w:r>
              <w:t xml:space="preserve"> Zafar</w:t>
            </w:r>
          </w:p>
        </w:tc>
        <w:tc>
          <w:tcPr>
            <w:tcW w:w="945" w:type="dxa"/>
          </w:tcPr>
          <w:p w:rsidR="007341D8" w:rsidRDefault="007341D8">
            <w:r>
              <w:t>721558-01-M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Zafar Mahmood </w:t>
            </w:r>
            <w:proofErr w:type="spellStart"/>
            <w:r>
              <w:t>Bhutta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60.651064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20646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Bilqeesanjum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44622-P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Haris</w:t>
            </w:r>
            <w:proofErr w:type="spellEnd"/>
            <w:r>
              <w:t xml:space="preserve"> Imran</w:t>
            </w:r>
          </w:p>
        </w:tc>
        <w:tc>
          <w:tcPr>
            <w:tcW w:w="658" w:type="dxa"/>
          </w:tcPr>
          <w:p w:rsidR="007341D8" w:rsidRDefault="007341D8">
            <w:r>
              <w:t>76.096386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21420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Arifa</w:t>
            </w:r>
            <w:proofErr w:type="spellEnd"/>
            <w:r>
              <w:t xml:space="preserve"> Sultan</w:t>
            </w:r>
          </w:p>
        </w:tc>
        <w:tc>
          <w:tcPr>
            <w:tcW w:w="945" w:type="dxa"/>
          </w:tcPr>
          <w:p w:rsidR="007341D8" w:rsidRDefault="007341D8">
            <w:r>
              <w:t>742839-01-M</w:t>
            </w:r>
          </w:p>
        </w:tc>
        <w:tc>
          <w:tcPr>
            <w:tcW w:w="830" w:type="dxa"/>
          </w:tcPr>
          <w:p w:rsidR="007341D8" w:rsidRDefault="007341D8">
            <w:r>
              <w:t>Sultan Ahmed</w:t>
            </w:r>
          </w:p>
        </w:tc>
        <w:tc>
          <w:tcPr>
            <w:tcW w:w="658" w:type="dxa"/>
          </w:tcPr>
          <w:p w:rsidR="007341D8" w:rsidRDefault="007341D8">
            <w:r>
              <w:t>60.045833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21086</w:t>
            </w:r>
          </w:p>
        </w:tc>
        <w:tc>
          <w:tcPr>
            <w:tcW w:w="948" w:type="dxa"/>
          </w:tcPr>
          <w:p w:rsidR="007341D8" w:rsidRDefault="007341D8">
            <w:r>
              <w:t>Nabila Ashiq</w:t>
            </w:r>
          </w:p>
        </w:tc>
        <w:tc>
          <w:tcPr>
            <w:tcW w:w="945" w:type="dxa"/>
          </w:tcPr>
          <w:p w:rsidR="007341D8" w:rsidRDefault="007341D8">
            <w:r>
              <w:t>714843-01-M</w:t>
            </w:r>
          </w:p>
        </w:tc>
        <w:tc>
          <w:tcPr>
            <w:tcW w:w="830" w:type="dxa"/>
          </w:tcPr>
          <w:p w:rsidR="007341D8" w:rsidRDefault="007341D8">
            <w:r>
              <w:t>Ch. Ashiq Hussain</w:t>
            </w:r>
          </w:p>
        </w:tc>
        <w:tc>
          <w:tcPr>
            <w:tcW w:w="658" w:type="dxa"/>
          </w:tcPr>
          <w:p w:rsidR="007341D8" w:rsidRDefault="007341D8">
            <w:r>
              <w:t>59.941667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16525</w:t>
            </w:r>
          </w:p>
        </w:tc>
        <w:tc>
          <w:tcPr>
            <w:tcW w:w="948" w:type="dxa"/>
          </w:tcPr>
          <w:p w:rsidR="007341D8" w:rsidRDefault="007341D8">
            <w:r>
              <w:t>Syed Basit Ali Raza Gillani</w:t>
            </w:r>
          </w:p>
        </w:tc>
        <w:tc>
          <w:tcPr>
            <w:tcW w:w="945" w:type="dxa"/>
          </w:tcPr>
          <w:p w:rsidR="007341D8" w:rsidRDefault="007341D8">
            <w:r>
              <w:t>5151-ajk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syed</w:t>
            </w:r>
            <w:proofErr w:type="spellEnd"/>
            <w:r>
              <w:t xml:space="preserve"> </w:t>
            </w:r>
            <w:proofErr w:type="spellStart"/>
            <w:r>
              <w:t>tassadaq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</w:t>
            </w:r>
            <w:proofErr w:type="spellStart"/>
            <w:r>
              <w:t>gillani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55.85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21353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Faqir Muhammad</w:t>
            </w:r>
          </w:p>
        </w:tc>
        <w:tc>
          <w:tcPr>
            <w:tcW w:w="945" w:type="dxa"/>
          </w:tcPr>
          <w:p w:rsidR="007341D8" w:rsidRDefault="007341D8">
            <w:r>
              <w:t>96996-P</w:t>
            </w:r>
          </w:p>
        </w:tc>
        <w:tc>
          <w:tcPr>
            <w:tcW w:w="830" w:type="dxa"/>
          </w:tcPr>
          <w:p w:rsidR="007341D8" w:rsidRDefault="007341D8">
            <w:r>
              <w:t>FAQIR MUHAMMAD</w:t>
            </w:r>
          </w:p>
        </w:tc>
        <w:tc>
          <w:tcPr>
            <w:tcW w:w="658" w:type="dxa"/>
          </w:tcPr>
          <w:p w:rsidR="007341D8" w:rsidRDefault="007341D8">
            <w:r>
              <w:t>76.033334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16052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Irsalan</w:t>
            </w:r>
            <w:proofErr w:type="spellEnd"/>
            <w:r>
              <w:t xml:space="preserve"> Khalid</w:t>
            </w:r>
          </w:p>
        </w:tc>
        <w:tc>
          <w:tcPr>
            <w:tcW w:w="945" w:type="dxa"/>
          </w:tcPr>
          <w:p w:rsidR="007341D8" w:rsidRDefault="007341D8">
            <w:r>
              <w:t>102793-P</w:t>
            </w:r>
          </w:p>
        </w:tc>
        <w:tc>
          <w:tcPr>
            <w:tcW w:w="830" w:type="dxa"/>
          </w:tcPr>
          <w:p w:rsidR="007341D8" w:rsidRDefault="007341D8">
            <w:r>
              <w:t>Khalid Mahmood</w:t>
            </w:r>
          </w:p>
        </w:tc>
        <w:tc>
          <w:tcPr>
            <w:tcW w:w="658" w:type="dxa"/>
          </w:tcPr>
          <w:p w:rsidR="007341D8" w:rsidRDefault="007341D8">
            <w:r>
              <w:t>66.35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18880</w:t>
            </w:r>
          </w:p>
        </w:tc>
        <w:tc>
          <w:tcPr>
            <w:tcW w:w="948" w:type="dxa"/>
          </w:tcPr>
          <w:p w:rsidR="007341D8" w:rsidRDefault="007341D8">
            <w:r>
              <w:t xml:space="preserve">Maryam </w:t>
            </w:r>
            <w:proofErr w:type="spellStart"/>
            <w:r>
              <w:t>Shoukat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110653-P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Shoukat</w:t>
            </w:r>
            <w:proofErr w:type="spellEnd"/>
            <w:r>
              <w:t xml:space="preserve"> Ali</w:t>
            </w:r>
          </w:p>
        </w:tc>
        <w:tc>
          <w:tcPr>
            <w:tcW w:w="658" w:type="dxa"/>
          </w:tcPr>
          <w:p w:rsidR="007341D8" w:rsidRDefault="007341D8">
            <w:r>
              <w:t>64.0875</w:t>
            </w:r>
          </w:p>
        </w:tc>
        <w:tc>
          <w:tcPr>
            <w:tcW w:w="659" w:type="dxa"/>
          </w:tcPr>
          <w:p w:rsidR="007341D8" w:rsidRDefault="007341D8">
            <w:r>
              <w:t>19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20459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Fazeela</w:t>
            </w:r>
            <w:proofErr w:type="spellEnd"/>
            <w:r>
              <w:t xml:space="preserve"> Jamal</w:t>
            </w:r>
          </w:p>
        </w:tc>
        <w:tc>
          <w:tcPr>
            <w:tcW w:w="945" w:type="dxa"/>
          </w:tcPr>
          <w:p w:rsidR="007341D8" w:rsidRDefault="007341D8">
            <w:r>
              <w:t>718798-01-M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Fazal Hussain </w:t>
            </w:r>
            <w:proofErr w:type="spellStart"/>
            <w:r>
              <w:t>Saqi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59.391667</w:t>
            </w:r>
          </w:p>
        </w:tc>
        <w:tc>
          <w:tcPr>
            <w:tcW w:w="659" w:type="dxa"/>
          </w:tcPr>
          <w:p w:rsidR="007341D8" w:rsidRDefault="007341D8">
            <w:r>
              <w:t>20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21497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Nimrah</w:t>
            </w:r>
            <w:proofErr w:type="spellEnd"/>
            <w:r>
              <w:t xml:space="preserve"> Iqbal</w:t>
            </w:r>
          </w:p>
        </w:tc>
        <w:tc>
          <w:tcPr>
            <w:tcW w:w="945" w:type="dxa"/>
          </w:tcPr>
          <w:p w:rsidR="007341D8" w:rsidRDefault="007341D8">
            <w:r>
              <w:t>716414-01-M</w:t>
            </w:r>
          </w:p>
        </w:tc>
        <w:tc>
          <w:tcPr>
            <w:tcW w:w="830" w:type="dxa"/>
          </w:tcPr>
          <w:p w:rsidR="007341D8" w:rsidRDefault="007341D8">
            <w:r>
              <w:t>Muhammad Iqbal</w:t>
            </w:r>
          </w:p>
        </w:tc>
        <w:tc>
          <w:tcPr>
            <w:tcW w:w="658" w:type="dxa"/>
          </w:tcPr>
          <w:p w:rsidR="007341D8" w:rsidRDefault="007341D8">
            <w:r>
              <w:t>64.3625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16682</w:t>
            </w:r>
          </w:p>
        </w:tc>
        <w:tc>
          <w:tcPr>
            <w:tcW w:w="948" w:type="dxa"/>
          </w:tcPr>
          <w:p w:rsidR="007341D8" w:rsidRDefault="007341D8">
            <w:r>
              <w:t xml:space="preserve">Syed Ali Naqi </w:t>
            </w:r>
            <w:proofErr w:type="spellStart"/>
            <w:r>
              <w:lastRenderedPageBreak/>
              <w:t>Abidi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lastRenderedPageBreak/>
              <w:t>113111-P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Tahir </w:t>
            </w:r>
            <w:r>
              <w:lastRenderedPageBreak/>
              <w:t xml:space="preserve">Abbas </w:t>
            </w:r>
            <w:proofErr w:type="spellStart"/>
            <w:r>
              <w:t>Abidi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lastRenderedPageBreak/>
              <w:t>70.762</w:t>
            </w:r>
            <w:r>
              <w:lastRenderedPageBreak/>
              <w:t>5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20599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Areebah</w:t>
            </w:r>
            <w:proofErr w:type="spellEnd"/>
            <w:r>
              <w:t xml:space="preserve"> Zehra</w:t>
            </w:r>
          </w:p>
        </w:tc>
        <w:tc>
          <w:tcPr>
            <w:tcW w:w="945" w:type="dxa"/>
          </w:tcPr>
          <w:p w:rsidR="007341D8" w:rsidRDefault="007341D8">
            <w:r>
              <w:t>88153-P</w:t>
            </w:r>
          </w:p>
        </w:tc>
        <w:tc>
          <w:tcPr>
            <w:tcW w:w="830" w:type="dxa"/>
          </w:tcPr>
          <w:p w:rsidR="007341D8" w:rsidRDefault="007341D8">
            <w:r>
              <w:t>Salman Aslam</w:t>
            </w:r>
          </w:p>
        </w:tc>
        <w:tc>
          <w:tcPr>
            <w:tcW w:w="658" w:type="dxa"/>
          </w:tcPr>
          <w:p w:rsidR="007341D8" w:rsidRDefault="007341D8">
            <w:r>
              <w:t>68.683333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21683</w:t>
            </w:r>
          </w:p>
        </w:tc>
        <w:tc>
          <w:tcPr>
            <w:tcW w:w="948" w:type="dxa"/>
          </w:tcPr>
          <w:p w:rsidR="007341D8" w:rsidRDefault="007341D8">
            <w:r>
              <w:t>Sana Malik</w:t>
            </w:r>
          </w:p>
        </w:tc>
        <w:tc>
          <w:tcPr>
            <w:tcW w:w="945" w:type="dxa"/>
          </w:tcPr>
          <w:p w:rsidR="007341D8" w:rsidRDefault="007341D8">
            <w:r>
              <w:t>717299-01-M</w:t>
            </w:r>
          </w:p>
        </w:tc>
        <w:tc>
          <w:tcPr>
            <w:tcW w:w="830" w:type="dxa"/>
          </w:tcPr>
          <w:p w:rsidR="007341D8" w:rsidRDefault="007341D8">
            <w:r>
              <w:t>Mohammad Iqbal</w:t>
            </w:r>
          </w:p>
        </w:tc>
        <w:tc>
          <w:tcPr>
            <w:tcW w:w="658" w:type="dxa"/>
          </w:tcPr>
          <w:p w:rsidR="007341D8" w:rsidRDefault="007341D8">
            <w:r>
              <w:t>60.120833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Institute of Child Health,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22356</w:t>
            </w:r>
          </w:p>
        </w:tc>
        <w:tc>
          <w:tcPr>
            <w:tcW w:w="948" w:type="dxa"/>
          </w:tcPr>
          <w:p w:rsidR="007341D8" w:rsidRDefault="007341D8">
            <w:r>
              <w:t>Hafiz Muhammad Aqib</w:t>
            </w:r>
          </w:p>
        </w:tc>
        <w:tc>
          <w:tcPr>
            <w:tcW w:w="945" w:type="dxa"/>
          </w:tcPr>
          <w:p w:rsidR="007341D8" w:rsidRDefault="007341D8">
            <w:r>
              <w:t>96410-P</w:t>
            </w:r>
          </w:p>
        </w:tc>
        <w:tc>
          <w:tcPr>
            <w:tcW w:w="830" w:type="dxa"/>
          </w:tcPr>
          <w:p w:rsidR="007341D8" w:rsidRDefault="007341D8">
            <w:r>
              <w:t>Muhammad Naeem Bhatti</w:t>
            </w:r>
          </w:p>
        </w:tc>
        <w:tc>
          <w:tcPr>
            <w:tcW w:w="658" w:type="dxa"/>
          </w:tcPr>
          <w:p w:rsidR="007341D8" w:rsidRDefault="007341D8">
            <w:r>
              <w:t>77.854167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15913</w:t>
            </w:r>
          </w:p>
        </w:tc>
        <w:tc>
          <w:tcPr>
            <w:tcW w:w="948" w:type="dxa"/>
          </w:tcPr>
          <w:p w:rsidR="007341D8" w:rsidRDefault="007341D8">
            <w:r>
              <w:t>Ansarullah Munir</w:t>
            </w:r>
          </w:p>
        </w:tc>
        <w:tc>
          <w:tcPr>
            <w:tcW w:w="945" w:type="dxa"/>
          </w:tcPr>
          <w:p w:rsidR="007341D8" w:rsidRDefault="007341D8">
            <w:r>
              <w:t>114208-P</w:t>
            </w:r>
          </w:p>
        </w:tc>
        <w:tc>
          <w:tcPr>
            <w:tcW w:w="830" w:type="dxa"/>
          </w:tcPr>
          <w:p w:rsidR="007341D8" w:rsidRDefault="007341D8">
            <w:r>
              <w:t>Muhammad Munir Ahmed</w:t>
            </w:r>
          </w:p>
        </w:tc>
        <w:tc>
          <w:tcPr>
            <w:tcW w:w="658" w:type="dxa"/>
          </w:tcPr>
          <w:p w:rsidR="007341D8" w:rsidRDefault="007341D8">
            <w:r>
              <w:t>74.916666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20291</w:t>
            </w:r>
          </w:p>
        </w:tc>
        <w:tc>
          <w:tcPr>
            <w:tcW w:w="948" w:type="dxa"/>
          </w:tcPr>
          <w:p w:rsidR="007341D8" w:rsidRDefault="007341D8">
            <w:r>
              <w:t>Dr Sana Bashir</w:t>
            </w:r>
          </w:p>
        </w:tc>
        <w:tc>
          <w:tcPr>
            <w:tcW w:w="945" w:type="dxa"/>
          </w:tcPr>
          <w:p w:rsidR="007341D8" w:rsidRDefault="007341D8">
            <w:r>
              <w:t>87687-P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Bashir </w:t>
            </w:r>
          </w:p>
        </w:tc>
        <w:tc>
          <w:tcPr>
            <w:tcW w:w="658" w:type="dxa"/>
          </w:tcPr>
          <w:p w:rsidR="007341D8" w:rsidRDefault="007341D8">
            <w:r>
              <w:t>68.229167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20661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Tahir </w:t>
            </w:r>
            <w:proofErr w:type="spellStart"/>
            <w:r>
              <w:t>Qaisrani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107437-P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Saifullah </w:t>
            </w:r>
            <w:proofErr w:type="spellStart"/>
            <w:r>
              <w:t>khalid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71.458333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15981</w:t>
            </w:r>
          </w:p>
        </w:tc>
        <w:tc>
          <w:tcPr>
            <w:tcW w:w="948" w:type="dxa"/>
          </w:tcPr>
          <w:p w:rsidR="007341D8" w:rsidRDefault="007341D8">
            <w:r>
              <w:t>Rana Muhammad Shoaib</w:t>
            </w:r>
          </w:p>
        </w:tc>
        <w:tc>
          <w:tcPr>
            <w:tcW w:w="945" w:type="dxa"/>
          </w:tcPr>
          <w:p w:rsidR="007341D8" w:rsidRDefault="007341D8">
            <w:r>
              <w:t>110618-P</w:t>
            </w:r>
          </w:p>
        </w:tc>
        <w:tc>
          <w:tcPr>
            <w:tcW w:w="830" w:type="dxa"/>
          </w:tcPr>
          <w:p w:rsidR="007341D8" w:rsidRDefault="007341D8">
            <w:r>
              <w:t>Rana Muhammad Afzal</w:t>
            </w:r>
          </w:p>
        </w:tc>
        <w:tc>
          <w:tcPr>
            <w:tcW w:w="658" w:type="dxa"/>
          </w:tcPr>
          <w:p w:rsidR="007341D8" w:rsidRDefault="007341D8">
            <w:r>
              <w:t>70.495833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7011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Aneela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104446-P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Malik Muhammad </w:t>
            </w:r>
            <w:proofErr w:type="spellStart"/>
            <w:r>
              <w:t>Akram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62.812245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8060</w:t>
            </w:r>
          </w:p>
        </w:tc>
        <w:tc>
          <w:tcPr>
            <w:tcW w:w="948" w:type="dxa"/>
          </w:tcPr>
          <w:p w:rsidR="007341D8" w:rsidRDefault="007341D8">
            <w:r>
              <w:t>Tayyab Tahir Jamil Yaqoob</w:t>
            </w:r>
          </w:p>
        </w:tc>
        <w:tc>
          <w:tcPr>
            <w:tcW w:w="945" w:type="dxa"/>
          </w:tcPr>
          <w:p w:rsidR="007341D8" w:rsidRDefault="007341D8">
            <w:r>
              <w:t>45529-P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Yaqoob </w:t>
            </w:r>
          </w:p>
        </w:tc>
        <w:tc>
          <w:tcPr>
            <w:tcW w:w="658" w:type="dxa"/>
          </w:tcPr>
          <w:p w:rsidR="007341D8" w:rsidRDefault="007341D8">
            <w:r>
              <w:t>76.047368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16296</w:t>
            </w:r>
          </w:p>
        </w:tc>
        <w:tc>
          <w:tcPr>
            <w:tcW w:w="948" w:type="dxa"/>
          </w:tcPr>
          <w:p w:rsidR="007341D8" w:rsidRDefault="007341D8">
            <w:r>
              <w:t>Zahra</w:t>
            </w:r>
          </w:p>
        </w:tc>
        <w:tc>
          <w:tcPr>
            <w:tcW w:w="945" w:type="dxa"/>
          </w:tcPr>
          <w:p w:rsidR="007341D8" w:rsidRDefault="007341D8">
            <w:r>
              <w:t>85395-P</w:t>
            </w:r>
          </w:p>
        </w:tc>
        <w:tc>
          <w:tcPr>
            <w:tcW w:w="830" w:type="dxa"/>
          </w:tcPr>
          <w:p w:rsidR="007341D8" w:rsidRDefault="007341D8">
            <w:r>
              <w:t>ARSLAN MUNAWAR BUTT</w:t>
            </w:r>
          </w:p>
        </w:tc>
        <w:tc>
          <w:tcPr>
            <w:tcW w:w="658" w:type="dxa"/>
          </w:tcPr>
          <w:p w:rsidR="007341D8" w:rsidRDefault="007341D8">
            <w:r>
              <w:t>74.727211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16275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Moattar</w:t>
            </w:r>
            <w:proofErr w:type="spellEnd"/>
            <w:r>
              <w:t xml:space="preserve"> </w:t>
            </w:r>
            <w:proofErr w:type="spellStart"/>
            <w:r>
              <w:t>Qalb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109922-P</w:t>
            </w:r>
          </w:p>
        </w:tc>
        <w:tc>
          <w:tcPr>
            <w:tcW w:w="830" w:type="dxa"/>
          </w:tcPr>
          <w:p w:rsidR="007341D8" w:rsidRDefault="007341D8">
            <w:r>
              <w:t>Huzaifa Mehmood</w:t>
            </w:r>
          </w:p>
        </w:tc>
        <w:tc>
          <w:tcPr>
            <w:tcW w:w="658" w:type="dxa"/>
          </w:tcPr>
          <w:p w:rsidR="007341D8" w:rsidRDefault="007341D8">
            <w:r>
              <w:t>69.271429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20605</w:t>
            </w:r>
          </w:p>
        </w:tc>
        <w:tc>
          <w:tcPr>
            <w:tcW w:w="948" w:type="dxa"/>
          </w:tcPr>
          <w:p w:rsidR="007341D8" w:rsidRDefault="007341D8">
            <w:r>
              <w:t>Hamza Ashraf Zia</w:t>
            </w:r>
          </w:p>
        </w:tc>
        <w:tc>
          <w:tcPr>
            <w:tcW w:w="945" w:type="dxa"/>
          </w:tcPr>
          <w:p w:rsidR="007341D8" w:rsidRDefault="007341D8">
            <w:r>
              <w:t>715076-01-M</w:t>
            </w:r>
          </w:p>
        </w:tc>
        <w:tc>
          <w:tcPr>
            <w:tcW w:w="830" w:type="dxa"/>
          </w:tcPr>
          <w:p w:rsidR="007341D8" w:rsidRDefault="007341D8">
            <w:r>
              <w:t>Muhammad Ashraf Zia</w:t>
            </w:r>
          </w:p>
        </w:tc>
        <w:tc>
          <w:tcPr>
            <w:tcW w:w="658" w:type="dxa"/>
          </w:tcPr>
          <w:p w:rsidR="007341D8" w:rsidRDefault="007341D8">
            <w:r>
              <w:t>65.485714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20908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Naila</w:t>
            </w:r>
            <w:proofErr w:type="spellEnd"/>
            <w:r>
              <w:t xml:space="preserve"> Qamar</w:t>
            </w:r>
          </w:p>
        </w:tc>
        <w:tc>
          <w:tcPr>
            <w:tcW w:w="945" w:type="dxa"/>
          </w:tcPr>
          <w:p w:rsidR="007341D8" w:rsidRDefault="007341D8">
            <w:r>
              <w:t>716423-01-M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Qammar</w:t>
            </w:r>
            <w:proofErr w:type="spellEnd"/>
            <w:r>
              <w:t xml:space="preserve"> Abbas Malik</w:t>
            </w:r>
          </w:p>
        </w:tc>
        <w:tc>
          <w:tcPr>
            <w:tcW w:w="658" w:type="dxa"/>
          </w:tcPr>
          <w:p w:rsidR="007341D8" w:rsidRDefault="007341D8">
            <w:r>
              <w:t>61.25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21144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Hanana</w:t>
            </w:r>
            <w:proofErr w:type="spellEnd"/>
            <w:r>
              <w:t xml:space="preserve"> Nasir</w:t>
            </w:r>
          </w:p>
        </w:tc>
        <w:tc>
          <w:tcPr>
            <w:tcW w:w="945" w:type="dxa"/>
          </w:tcPr>
          <w:p w:rsidR="007341D8" w:rsidRDefault="007341D8">
            <w:r>
              <w:t>719009-01-M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Nasir </w:t>
            </w:r>
            <w:proofErr w:type="spellStart"/>
            <w:r>
              <w:t>Javed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60.9125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20388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</w:t>
            </w:r>
            <w:proofErr w:type="spellStart"/>
            <w:r>
              <w:t>Iqtarab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715531-01-M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Rab</w:t>
            </w:r>
            <w:proofErr w:type="spellEnd"/>
            <w:r>
              <w:t xml:space="preserve"> Nawaz</w:t>
            </w:r>
          </w:p>
        </w:tc>
        <w:tc>
          <w:tcPr>
            <w:tcW w:w="658" w:type="dxa"/>
          </w:tcPr>
          <w:p w:rsidR="007341D8" w:rsidRDefault="007341D8">
            <w:r>
              <w:t>60.620833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21397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Merzia</w:t>
            </w:r>
            <w:proofErr w:type="spellEnd"/>
            <w:r>
              <w:t xml:space="preserve"> Tu Zahra</w:t>
            </w:r>
          </w:p>
        </w:tc>
        <w:tc>
          <w:tcPr>
            <w:tcW w:w="945" w:type="dxa"/>
          </w:tcPr>
          <w:p w:rsidR="007341D8" w:rsidRDefault="007341D8">
            <w:r>
              <w:t>106366-P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65.8375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21468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Maira</w:t>
            </w:r>
            <w:proofErr w:type="spellEnd"/>
            <w:r>
              <w:t xml:space="preserve"> Fayyaz</w:t>
            </w:r>
          </w:p>
        </w:tc>
        <w:tc>
          <w:tcPr>
            <w:tcW w:w="945" w:type="dxa"/>
          </w:tcPr>
          <w:p w:rsidR="007341D8" w:rsidRDefault="007341D8">
            <w:r>
              <w:t>721532-01-M</w:t>
            </w:r>
          </w:p>
        </w:tc>
        <w:tc>
          <w:tcPr>
            <w:tcW w:w="830" w:type="dxa"/>
          </w:tcPr>
          <w:p w:rsidR="007341D8" w:rsidRDefault="007341D8">
            <w:r>
              <w:t>Fayyaz Hussain</w:t>
            </w:r>
          </w:p>
        </w:tc>
        <w:tc>
          <w:tcPr>
            <w:tcW w:w="658" w:type="dxa"/>
          </w:tcPr>
          <w:p w:rsidR="007341D8" w:rsidRDefault="007341D8">
            <w:r>
              <w:t>65.545833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16581</w:t>
            </w:r>
          </w:p>
        </w:tc>
        <w:tc>
          <w:tcPr>
            <w:tcW w:w="948" w:type="dxa"/>
          </w:tcPr>
          <w:p w:rsidR="007341D8" w:rsidRDefault="007341D8">
            <w:r>
              <w:t>Javeria Akhter</w:t>
            </w:r>
          </w:p>
        </w:tc>
        <w:tc>
          <w:tcPr>
            <w:tcW w:w="945" w:type="dxa"/>
          </w:tcPr>
          <w:p w:rsidR="007341D8" w:rsidRDefault="007341D8">
            <w:r>
              <w:t>112172-P</w:t>
            </w:r>
          </w:p>
        </w:tc>
        <w:tc>
          <w:tcPr>
            <w:tcW w:w="830" w:type="dxa"/>
          </w:tcPr>
          <w:p w:rsidR="007341D8" w:rsidRDefault="007341D8">
            <w:r>
              <w:t>Ali Akhter</w:t>
            </w:r>
          </w:p>
        </w:tc>
        <w:tc>
          <w:tcPr>
            <w:tcW w:w="658" w:type="dxa"/>
          </w:tcPr>
          <w:p w:rsidR="007341D8" w:rsidRDefault="007341D8">
            <w:r>
              <w:t>65.195833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6156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Tahreem</w:t>
            </w:r>
            <w:proofErr w:type="spellEnd"/>
            <w:r>
              <w:t xml:space="preserve"> Ahmad</w:t>
            </w:r>
          </w:p>
        </w:tc>
        <w:tc>
          <w:tcPr>
            <w:tcW w:w="945" w:type="dxa"/>
          </w:tcPr>
          <w:p w:rsidR="007341D8" w:rsidRDefault="007341D8">
            <w:r>
              <w:t>107300-P</w:t>
            </w:r>
          </w:p>
        </w:tc>
        <w:tc>
          <w:tcPr>
            <w:tcW w:w="830" w:type="dxa"/>
          </w:tcPr>
          <w:p w:rsidR="007341D8" w:rsidRDefault="007341D8">
            <w:r>
              <w:t>Nazir Ahmad</w:t>
            </w:r>
          </w:p>
        </w:tc>
        <w:tc>
          <w:tcPr>
            <w:tcW w:w="658" w:type="dxa"/>
          </w:tcPr>
          <w:p w:rsidR="007341D8" w:rsidRDefault="007341D8">
            <w:r>
              <w:t>65.041667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36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485</w:t>
            </w:r>
          </w:p>
        </w:tc>
        <w:tc>
          <w:tcPr>
            <w:tcW w:w="948" w:type="dxa"/>
          </w:tcPr>
          <w:p w:rsidR="007341D8" w:rsidRDefault="007341D8">
            <w:r>
              <w:t>Ayesha Rasool</w:t>
            </w:r>
          </w:p>
        </w:tc>
        <w:tc>
          <w:tcPr>
            <w:tcW w:w="945" w:type="dxa"/>
          </w:tcPr>
          <w:p w:rsidR="007341D8" w:rsidRDefault="007341D8">
            <w:r>
              <w:t>97984-P</w:t>
            </w:r>
          </w:p>
        </w:tc>
        <w:tc>
          <w:tcPr>
            <w:tcW w:w="830" w:type="dxa"/>
          </w:tcPr>
          <w:p w:rsidR="007341D8" w:rsidRDefault="007341D8">
            <w:r>
              <w:t>Altaf Rasool Shahid</w:t>
            </w:r>
          </w:p>
        </w:tc>
        <w:tc>
          <w:tcPr>
            <w:tcW w:w="658" w:type="dxa"/>
          </w:tcPr>
          <w:p w:rsidR="007341D8" w:rsidRDefault="007341D8">
            <w:r>
              <w:t>64.775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22049</w:t>
            </w:r>
          </w:p>
        </w:tc>
        <w:tc>
          <w:tcPr>
            <w:tcW w:w="948" w:type="dxa"/>
          </w:tcPr>
          <w:p w:rsidR="007341D8" w:rsidRDefault="007341D8">
            <w:r>
              <w:t>Rabia</w:t>
            </w:r>
          </w:p>
        </w:tc>
        <w:tc>
          <w:tcPr>
            <w:tcW w:w="945" w:type="dxa"/>
          </w:tcPr>
          <w:p w:rsidR="007341D8" w:rsidRDefault="007341D8">
            <w:r>
              <w:t>714696-01-M</w:t>
            </w:r>
          </w:p>
        </w:tc>
        <w:tc>
          <w:tcPr>
            <w:tcW w:w="830" w:type="dxa"/>
          </w:tcPr>
          <w:p w:rsidR="007341D8" w:rsidRDefault="007341D8">
            <w:r>
              <w:t>Muhammad Abdullah</w:t>
            </w:r>
          </w:p>
        </w:tc>
        <w:tc>
          <w:tcPr>
            <w:tcW w:w="658" w:type="dxa"/>
          </w:tcPr>
          <w:p w:rsidR="007341D8" w:rsidRDefault="007341D8">
            <w:r>
              <w:t>61.254902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20723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Farzeen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715265-01-M</w:t>
            </w:r>
          </w:p>
        </w:tc>
        <w:tc>
          <w:tcPr>
            <w:tcW w:w="830" w:type="dxa"/>
          </w:tcPr>
          <w:p w:rsidR="007341D8" w:rsidRDefault="007341D8">
            <w:r>
              <w:t>Ahmad Sana</w:t>
            </w:r>
          </w:p>
        </w:tc>
        <w:tc>
          <w:tcPr>
            <w:tcW w:w="658" w:type="dxa"/>
          </w:tcPr>
          <w:p w:rsidR="007341D8" w:rsidRDefault="007341D8">
            <w:r>
              <w:t>60.354167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21068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Jawaria</w:t>
            </w:r>
            <w:proofErr w:type="spellEnd"/>
            <w:r>
              <w:t xml:space="preserve"> Laghari</w:t>
            </w:r>
          </w:p>
        </w:tc>
        <w:tc>
          <w:tcPr>
            <w:tcW w:w="945" w:type="dxa"/>
          </w:tcPr>
          <w:p w:rsidR="007341D8" w:rsidRDefault="007341D8">
            <w:r>
              <w:t>712193-01-M</w:t>
            </w:r>
          </w:p>
        </w:tc>
        <w:tc>
          <w:tcPr>
            <w:tcW w:w="830" w:type="dxa"/>
          </w:tcPr>
          <w:p w:rsidR="007341D8" w:rsidRDefault="007341D8">
            <w:r>
              <w:t>Amir Nawaz Khan Laghari</w:t>
            </w:r>
          </w:p>
        </w:tc>
        <w:tc>
          <w:tcPr>
            <w:tcW w:w="658" w:type="dxa"/>
          </w:tcPr>
          <w:p w:rsidR="007341D8" w:rsidRDefault="007341D8">
            <w:r>
              <w:t>59.657143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20595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Rehmeen</w:t>
            </w:r>
            <w:proofErr w:type="spellEnd"/>
            <w:r>
              <w:t xml:space="preserve"> Zahid</w:t>
            </w:r>
          </w:p>
        </w:tc>
        <w:tc>
          <w:tcPr>
            <w:tcW w:w="945" w:type="dxa"/>
          </w:tcPr>
          <w:p w:rsidR="007341D8" w:rsidRDefault="007341D8">
            <w:r>
              <w:t>721524-01-M</w:t>
            </w:r>
          </w:p>
        </w:tc>
        <w:tc>
          <w:tcPr>
            <w:tcW w:w="830" w:type="dxa"/>
          </w:tcPr>
          <w:p w:rsidR="007341D8" w:rsidRDefault="007341D8">
            <w:r>
              <w:t>Zahid Pervez</w:t>
            </w:r>
          </w:p>
        </w:tc>
        <w:tc>
          <w:tcPr>
            <w:tcW w:w="658" w:type="dxa"/>
          </w:tcPr>
          <w:p w:rsidR="007341D8" w:rsidRDefault="007341D8">
            <w:r>
              <w:t>59.6125</w:t>
            </w:r>
          </w:p>
        </w:tc>
        <w:tc>
          <w:tcPr>
            <w:tcW w:w="659" w:type="dxa"/>
          </w:tcPr>
          <w:p w:rsidR="007341D8" w:rsidRDefault="007341D8">
            <w:r>
              <w:t>12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15835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</w:t>
            </w:r>
            <w:proofErr w:type="spellStart"/>
            <w:r>
              <w:t>Shahnwaz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100239-P</w:t>
            </w:r>
          </w:p>
        </w:tc>
        <w:tc>
          <w:tcPr>
            <w:tcW w:w="830" w:type="dxa"/>
          </w:tcPr>
          <w:p w:rsidR="007341D8" w:rsidRDefault="007341D8">
            <w:r>
              <w:t>Muhammad Abdul Sattar</w:t>
            </w:r>
          </w:p>
        </w:tc>
        <w:tc>
          <w:tcPr>
            <w:tcW w:w="658" w:type="dxa"/>
          </w:tcPr>
          <w:p w:rsidR="007341D8" w:rsidRDefault="007341D8">
            <w:r>
              <w:t>75.05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20446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Maleeha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Niazi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109895-P</w:t>
            </w:r>
          </w:p>
        </w:tc>
        <w:tc>
          <w:tcPr>
            <w:tcW w:w="830" w:type="dxa"/>
          </w:tcPr>
          <w:p w:rsidR="007341D8" w:rsidRDefault="007341D8">
            <w:r>
              <w:t xml:space="preserve">Alhaj </w:t>
            </w:r>
            <w:proofErr w:type="spellStart"/>
            <w:r>
              <w:t>Alam</w:t>
            </w:r>
            <w:proofErr w:type="spellEnd"/>
            <w:r>
              <w:t xml:space="preserve"> Sher Khan </w:t>
            </w:r>
            <w:proofErr w:type="spellStart"/>
            <w:r>
              <w:t>Niazi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71.358333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3841</w:t>
            </w:r>
          </w:p>
        </w:tc>
        <w:tc>
          <w:tcPr>
            <w:tcW w:w="948" w:type="dxa"/>
          </w:tcPr>
          <w:p w:rsidR="007341D8" w:rsidRDefault="007341D8">
            <w:r>
              <w:t>Sara Ansari</w:t>
            </w:r>
          </w:p>
        </w:tc>
        <w:tc>
          <w:tcPr>
            <w:tcW w:w="945" w:type="dxa"/>
          </w:tcPr>
          <w:p w:rsidR="007341D8" w:rsidRDefault="007341D8">
            <w:r>
              <w:t>102074-P</w:t>
            </w:r>
          </w:p>
        </w:tc>
        <w:tc>
          <w:tcPr>
            <w:tcW w:w="830" w:type="dxa"/>
          </w:tcPr>
          <w:p w:rsidR="007341D8" w:rsidRDefault="007341D8">
            <w:r>
              <w:t>Muhammad Yahya</w:t>
            </w:r>
          </w:p>
        </w:tc>
        <w:tc>
          <w:tcPr>
            <w:tcW w:w="658" w:type="dxa"/>
          </w:tcPr>
          <w:p w:rsidR="007341D8" w:rsidRDefault="007341D8">
            <w:r>
              <w:t>61.941667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15905</w:t>
            </w:r>
          </w:p>
        </w:tc>
        <w:tc>
          <w:tcPr>
            <w:tcW w:w="948" w:type="dxa"/>
          </w:tcPr>
          <w:p w:rsidR="007341D8" w:rsidRDefault="007341D8">
            <w:r>
              <w:t xml:space="preserve">Rubab </w:t>
            </w:r>
            <w:proofErr w:type="spellStart"/>
            <w:r>
              <w:t>Arif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4123-Ajk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Arif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74.861333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4891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Ruqayya</w:t>
            </w:r>
            <w:proofErr w:type="spellEnd"/>
            <w:r>
              <w:t xml:space="preserve"> Tabassum</w:t>
            </w:r>
          </w:p>
        </w:tc>
        <w:tc>
          <w:tcPr>
            <w:tcW w:w="945" w:type="dxa"/>
          </w:tcPr>
          <w:p w:rsidR="007341D8" w:rsidRDefault="007341D8">
            <w:r>
              <w:t>97369-P</w:t>
            </w:r>
          </w:p>
        </w:tc>
        <w:tc>
          <w:tcPr>
            <w:tcW w:w="830" w:type="dxa"/>
          </w:tcPr>
          <w:p w:rsidR="007341D8" w:rsidRDefault="007341D8">
            <w:r>
              <w:t>Fayyaz Ahmed</w:t>
            </w:r>
          </w:p>
        </w:tc>
        <w:tc>
          <w:tcPr>
            <w:tcW w:w="658" w:type="dxa"/>
          </w:tcPr>
          <w:p w:rsidR="007341D8" w:rsidRDefault="007341D8">
            <w:r>
              <w:t>69.748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17681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Kashf</w:t>
            </w:r>
            <w:proofErr w:type="spellEnd"/>
            <w:r>
              <w:t xml:space="preserve"> Qadeer</w:t>
            </w:r>
          </w:p>
        </w:tc>
        <w:tc>
          <w:tcPr>
            <w:tcW w:w="945" w:type="dxa"/>
          </w:tcPr>
          <w:p w:rsidR="007341D8" w:rsidRDefault="007341D8">
            <w:r>
              <w:t>112511-P</w:t>
            </w:r>
          </w:p>
        </w:tc>
        <w:tc>
          <w:tcPr>
            <w:tcW w:w="830" w:type="dxa"/>
          </w:tcPr>
          <w:p w:rsidR="007341D8" w:rsidRDefault="007341D8">
            <w:r>
              <w:t>Abdul Qadeer</w:t>
            </w:r>
          </w:p>
        </w:tc>
        <w:tc>
          <w:tcPr>
            <w:tcW w:w="658" w:type="dxa"/>
          </w:tcPr>
          <w:p w:rsidR="007341D8" w:rsidRDefault="007341D8">
            <w:r>
              <w:t>62.724752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21761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Rabiya</w:t>
            </w:r>
            <w:proofErr w:type="spellEnd"/>
            <w:r>
              <w:t xml:space="preserve"> Rasheed</w:t>
            </w:r>
          </w:p>
        </w:tc>
        <w:tc>
          <w:tcPr>
            <w:tcW w:w="945" w:type="dxa"/>
          </w:tcPr>
          <w:p w:rsidR="007341D8" w:rsidRDefault="007341D8">
            <w:r>
              <w:t>715991-01-M</w:t>
            </w:r>
          </w:p>
        </w:tc>
        <w:tc>
          <w:tcPr>
            <w:tcW w:w="830" w:type="dxa"/>
          </w:tcPr>
          <w:p w:rsidR="007341D8" w:rsidRDefault="007341D8">
            <w:r>
              <w:t>Muhammad Rasheed</w:t>
            </w:r>
          </w:p>
        </w:tc>
        <w:tc>
          <w:tcPr>
            <w:tcW w:w="658" w:type="dxa"/>
          </w:tcPr>
          <w:p w:rsidR="007341D8" w:rsidRDefault="007341D8">
            <w:r>
              <w:t>60.145833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proofErr w:type="spellStart"/>
            <w:r>
              <w:t>Anaesthesia</w:t>
            </w:r>
            <w:proofErr w:type="spellEnd"/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17054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Alveena</w:t>
            </w:r>
            <w:proofErr w:type="spellEnd"/>
            <w:r>
              <w:t xml:space="preserve"> Masood</w:t>
            </w:r>
          </w:p>
        </w:tc>
        <w:tc>
          <w:tcPr>
            <w:tcW w:w="945" w:type="dxa"/>
          </w:tcPr>
          <w:p w:rsidR="007341D8" w:rsidRDefault="007341D8">
            <w:r>
              <w:t>104952-P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Aamir Shabbir Choudhary </w:t>
            </w:r>
          </w:p>
        </w:tc>
        <w:tc>
          <w:tcPr>
            <w:tcW w:w="658" w:type="dxa"/>
          </w:tcPr>
          <w:p w:rsidR="007341D8" w:rsidRDefault="007341D8">
            <w:r>
              <w:t>76.041667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Anatomy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22303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proofErr w:type="gramStart"/>
            <w:r>
              <w:t>Dr.Muhammad</w:t>
            </w:r>
            <w:proofErr w:type="spellEnd"/>
            <w:proofErr w:type="gramEnd"/>
            <w:r>
              <w:t xml:space="preserve"> Afzal</w:t>
            </w:r>
          </w:p>
        </w:tc>
        <w:tc>
          <w:tcPr>
            <w:tcW w:w="945" w:type="dxa"/>
          </w:tcPr>
          <w:p w:rsidR="007341D8" w:rsidRDefault="007341D8">
            <w:r>
              <w:t>47618-p</w:t>
            </w:r>
          </w:p>
        </w:tc>
        <w:tc>
          <w:tcPr>
            <w:tcW w:w="830" w:type="dxa"/>
          </w:tcPr>
          <w:p w:rsidR="007341D8" w:rsidRDefault="007341D8">
            <w:r>
              <w:t>Muhammad Ramzan</w:t>
            </w:r>
          </w:p>
        </w:tc>
        <w:tc>
          <w:tcPr>
            <w:tcW w:w="658" w:type="dxa"/>
          </w:tcPr>
          <w:p w:rsidR="007341D8" w:rsidRDefault="007341D8">
            <w:r>
              <w:t>75.922449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Biochemistry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21336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Nimra</w:t>
            </w:r>
            <w:proofErr w:type="spellEnd"/>
            <w:r>
              <w:t xml:space="preserve"> Maqbool</w:t>
            </w:r>
          </w:p>
        </w:tc>
        <w:tc>
          <w:tcPr>
            <w:tcW w:w="945" w:type="dxa"/>
          </w:tcPr>
          <w:p w:rsidR="007341D8" w:rsidRDefault="007341D8">
            <w:r>
              <w:t>716835-01-M</w:t>
            </w:r>
          </w:p>
        </w:tc>
        <w:tc>
          <w:tcPr>
            <w:tcW w:w="830" w:type="dxa"/>
          </w:tcPr>
          <w:p w:rsidR="007341D8" w:rsidRDefault="007341D8">
            <w:r>
              <w:t>Maqbool Ahmad</w:t>
            </w:r>
          </w:p>
        </w:tc>
        <w:tc>
          <w:tcPr>
            <w:tcW w:w="658" w:type="dxa"/>
          </w:tcPr>
          <w:p w:rsidR="007341D8" w:rsidRDefault="007341D8">
            <w:r>
              <w:t>66.058333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17615</w:t>
            </w:r>
          </w:p>
        </w:tc>
        <w:tc>
          <w:tcPr>
            <w:tcW w:w="948" w:type="dxa"/>
          </w:tcPr>
          <w:p w:rsidR="007341D8" w:rsidRDefault="007341D8">
            <w:r>
              <w:t>Usama Hassan</w:t>
            </w:r>
          </w:p>
        </w:tc>
        <w:tc>
          <w:tcPr>
            <w:tcW w:w="945" w:type="dxa"/>
          </w:tcPr>
          <w:p w:rsidR="007341D8" w:rsidRDefault="007341D8">
            <w:r>
              <w:t>101031-P</w:t>
            </w:r>
          </w:p>
        </w:tc>
        <w:tc>
          <w:tcPr>
            <w:tcW w:w="830" w:type="dxa"/>
          </w:tcPr>
          <w:p w:rsidR="007341D8" w:rsidRDefault="007341D8">
            <w:r>
              <w:t>ZAHID HUSSAIN SHAH</w:t>
            </w:r>
          </w:p>
        </w:tc>
        <w:tc>
          <w:tcPr>
            <w:tcW w:w="658" w:type="dxa"/>
          </w:tcPr>
          <w:p w:rsidR="007341D8" w:rsidRDefault="007341D8">
            <w:r>
              <w:t>71.129167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18876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Shajee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945" w:type="dxa"/>
          </w:tcPr>
          <w:p w:rsidR="007341D8" w:rsidRDefault="007341D8">
            <w:r>
              <w:t>108884-P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Wajeeh</w:t>
            </w:r>
            <w:proofErr w:type="spellEnd"/>
            <w:r>
              <w:t xml:space="preserve"> Tahir </w:t>
            </w:r>
            <w:r>
              <w:lastRenderedPageBreak/>
              <w:t>Nazir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66.64898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4938</w:t>
            </w:r>
          </w:p>
        </w:tc>
        <w:tc>
          <w:tcPr>
            <w:tcW w:w="948" w:type="dxa"/>
          </w:tcPr>
          <w:p w:rsidR="007341D8" w:rsidRDefault="007341D8">
            <w:r>
              <w:t xml:space="preserve">Rida </w:t>
            </w:r>
            <w:proofErr w:type="spellStart"/>
            <w:r>
              <w:t>Azhar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105717-P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Rana </w:t>
            </w:r>
            <w:proofErr w:type="spellStart"/>
            <w:r>
              <w:t>Azhar</w:t>
            </w:r>
            <w:proofErr w:type="spellEnd"/>
            <w:r>
              <w:t xml:space="preserve"> Iftikhar Gohar</w:t>
            </w:r>
          </w:p>
        </w:tc>
        <w:tc>
          <w:tcPr>
            <w:tcW w:w="658" w:type="dxa"/>
          </w:tcPr>
          <w:p w:rsidR="007341D8" w:rsidRDefault="007341D8">
            <w:r>
              <w:t>65.733333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Faisalabad Institute of Cardiology,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16650</w:t>
            </w:r>
          </w:p>
        </w:tc>
        <w:tc>
          <w:tcPr>
            <w:tcW w:w="948" w:type="dxa"/>
          </w:tcPr>
          <w:p w:rsidR="007341D8" w:rsidRDefault="007341D8">
            <w:r>
              <w:t>Bilal Mehmood</w:t>
            </w:r>
          </w:p>
        </w:tc>
        <w:tc>
          <w:tcPr>
            <w:tcW w:w="945" w:type="dxa"/>
          </w:tcPr>
          <w:p w:rsidR="007341D8" w:rsidRDefault="007341D8">
            <w:r>
              <w:t>110386-P</w:t>
            </w:r>
          </w:p>
        </w:tc>
        <w:tc>
          <w:tcPr>
            <w:tcW w:w="830" w:type="dxa"/>
          </w:tcPr>
          <w:p w:rsidR="007341D8" w:rsidRDefault="007341D8">
            <w:r>
              <w:t>Mehmood Ahmad</w:t>
            </w:r>
          </w:p>
        </w:tc>
        <w:tc>
          <w:tcPr>
            <w:tcW w:w="658" w:type="dxa"/>
          </w:tcPr>
          <w:p w:rsidR="007341D8" w:rsidRDefault="007341D8">
            <w:r>
              <w:t>64.5625</w:t>
            </w:r>
          </w:p>
        </w:tc>
        <w:tc>
          <w:tcPr>
            <w:tcW w:w="659" w:type="dxa"/>
          </w:tcPr>
          <w:p w:rsidR="007341D8" w:rsidRDefault="007341D8">
            <w:r>
              <w:t>22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Faisalabad Institute of Cardiology,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17977</w:t>
            </w:r>
          </w:p>
        </w:tc>
        <w:tc>
          <w:tcPr>
            <w:tcW w:w="948" w:type="dxa"/>
          </w:tcPr>
          <w:p w:rsidR="007341D8" w:rsidRDefault="007341D8">
            <w:r>
              <w:t>Muhammad Saad</w:t>
            </w:r>
          </w:p>
        </w:tc>
        <w:tc>
          <w:tcPr>
            <w:tcW w:w="945" w:type="dxa"/>
          </w:tcPr>
          <w:p w:rsidR="007341D8" w:rsidRDefault="007341D8">
            <w:r>
              <w:t>108367-P</w:t>
            </w:r>
          </w:p>
        </w:tc>
        <w:tc>
          <w:tcPr>
            <w:tcW w:w="830" w:type="dxa"/>
          </w:tcPr>
          <w:p w:rsidR="007341D8" w:rsidRDefault="007341D8">
            <w:r>
              <w:t>Sajid Mehmood</w:t>
            </w:r>
          </w:p>
        </w:tc>
        <w:tc>
          <w:tcPr>
            <w:tcW w:w="658" w:type="dxa"/>
          </w:tcPr>
          <w:p w:rsidR="007341D8" w:rsidRDefault="007341D8">
            <w:r>
              <w:t>72.025</w:t>
            </w:r>
          </w:p>
        </w:tc>
        <w:tc>
          <w:tcPr>
            <w:tcW w:w="659" w:type="dxa"/>
          </w:tcPr>
          <w:p w:rsidR="007341D8" w:rsidRDefault="007341D8">
            <w:r>
              <w:t>30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17298</w:t>
            </w:r>
          </w:p>
        </w:tc>
        <w:tc>
          <w:tcPr>
            <w:tcW w:w="948" w:type="dxa"/>
          </w:tcPr>
          <w:p w:rsidR="007341D8" w:rsidRDefault="007341D8">
            <w:r>
              <w:t>Ahmad Bin Zaheer</w:t>
            </w:r>
          </w:p>
        </w:tc>
        <w:tc>
          <w:tcPr>
            <w:tcW w:w="945" w:type="dxa"/>
          </w:tcPr>
          <w:p w:rsidR="007341D8" w:rsidRDefault="007341D8">
            <w:r>
              <w:t>118303-p</w:t>
            </w:r>
          </w:p>
        </w:tc>
        <w:tc>
          <w:tcPr>
            <w:tcW w:w="830" w:type="dxa"/>
          </w:tcPr>
          <w:p w:rsidR="007341D8" w:rsidRDefault="007341D8">
            <w:r>
              <w:t xml:space="preserve">Dr Zaheer Uddin </w:t>
            </w:r>
          </w:p>
        </w:tc>
        <w:tc>
          <w:tcPr>
            <w:tcW w:w="658" w:type="dxa"/>
          </w:tcPr>
          <w:p w:rsidR="007341D8" w:rsidRDefault="007341D8">
            <w:r>
              <w:t>67.357723</w:t>
            </w:r>
          </w:p>
        </w:tc>
        <w:tc>
          <w:tcPr>
            <w:tcW w:w="659" w:type="dxa"/>
          </w:tcPr>
          <w:p w:rsidR="007341D8" w:rsidRDefault="007341D8">
            <w:r>
              <w:t>21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15544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Aneela</w:t>
            </w:r>
            <w:proofErr w:type="spellEnd"/>
            <w:r>
              <w:t xml:space="preserve"> </w:t>
            </w:r>
            <w:proofErr w:type="spellStart"/>
            <w:r>
              <w:t>Jumadin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5524-AJK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Juma</w:t>
            </w:r>
            <w:proofErr w:type="spellEnd"/>
            <w:r>
              <w:t xml:space="preserve"> Din</w:t>
            </w:r>
          </w:p>
        </w:tc>
        <w:tc>
          <w:tcPr>
            <w:tcW w:w="658" w:type="dxa"/>
          </w:tcPr>
          <w:p w:rsidR="007341D8" w:rsidRDefault="007341D8">
            <w:r>
              <w:t>62.902041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21140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</w:t>
            </w:r>
            <w:proofErr w:type="spellStart"/>
            <w:r>
              <w:t>Zeyad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107166-P</w:t>
            </w:r>
          </w:p>
        </w:tc>
        <w:tc>
          <w:tcPr>
            <w:tcW w:w="830" w:type="dxa"/>
          </w:tcPr>
          <w:p w:rsidR="007341D8" w:rsidRDefault="007341D8">
            <w:r>
              <w:t>Muhammad Tayyab</w:t>
            </w:r>
          </w:p>
        </w:tc>
        <w:tc>
          <w:tcPr>
            <w:tcW w:w="658" w:type="dxa"/>
          </w:tcPr>
          <w:p w:rsidR="007341D8" w:rsidRDefault="007341D8">
            <w:r>
              <w:t>78.483333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6741</w:t>
            </w:r>
          </w:p>
        </w:tc>
        <w:tc>
          <w:tcPr>
            <w:tcW w:w="948" w:type="dxa"/>
          </w:tcPr>
          <w:p w:rsidR="007341D8" w:rsidRDefault="007341D8">
            <w:r>
              <w:t>Muhammad Umar</w:t>
            </w:r>
          </w:p>
        </w:tc>
        <w:tc>
          <w:tcPr>
            <w:tcW w:w="945" w:type="dxa"/>
          </w:tcPr>
          <w:p w:rsidR="007341D8" w:rsidRDefault="007341D8">
            <w:r>
              <w:t>109842-P</w:t>
            </w:r>
          </w:p>
        </w:tc>
        <w:tc>
          <w:tcPr>
            <w:tcW w:w="830" w:type="dxa"/>
          </w:tcPr>
          <w:p w:rsidR="007341D8" w:rsidRDefault="007341D8">
            <w:r>
              <w:t>Allah Bakhsh</w:t>
            </w:r>
          </w:p>
        </w:tc>
        <w:tc>
          <w:tcPr>
            <w:tcW w:w="658" w:type="dxa"/>
          </w:tcPr>
          <w:p w:rsidR="007341D8" w:rsidRDefault="007341D8">
            <w:r>
              <w:t>71.229166</w:t>
            </w:r>
          </w:p>
        </w:tc>
        <w:tc>
          <w:tcPr>
            <w:tcW w:w="659" w:type="dxa"/>
          </w:tcPr>
          <w:p w:rsidR="007341D8" w:rsidRDefault="007341D8">
            <w:r>
              <w:t>24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15110</w:t>
            </w:r>
          </w:p>
        </w:tc>
        <w:tc>
          <w:tcPr>
            <w:tcW w:w="948" w:type="dxa"/>
          </w:tcPr>
          <w:p w:rsidR="007341D8" w:rsidRDefault="007341D8">
            <w:r>
              <w:t>Saad Ahmed Khokhar</w:t>
            </w:r>
          </w:p>
        </w:tc>
        <w:tc>
          <w:tcPr>
            <w:tcW w:w="945" w:type="dxa"/>
          </w:tcPr>
          <w:p w:rsidR="007341D8" w:rsidRDefault="007341D8">
            <w:r>
              <w:t>114283-P</w:t>
            </w:r>
          </w:p>
        </w:tc>
        <w:tc>
          <w:tcPr>
            <w:tcW w:w="830" w:type="dxa"/>
          </w:tcPr>
          <w:p w:rsidR="007341D8" w:rsidRDefault="007341D8">
            <w:r>
              <w:t>Naeem Ahmed Khokhar</w:t>
            </w:r>
          </w:p>
        </w:tc>
        <w:tc>
          <w:tcPr>
            <w:tcW w:w="658" w:type="dxa"/>
          </w:tcPr>
          <w:p w:rsidR="007341D8" w:rsidRDefault="007341D8">
            <w:r>
              <w:t>67.3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22192</w:t>
            </w:r>
          </w:p>
        </w:tc>
        <w:tc>
          <w:tcPr>
            <w:tcW w:w="948" w:type="dxa"/>
          </w:tcPr>
          <w:p w:rsidR="007341D8" w:rsidRDefault="007341D8">
            <w:r>
              <w:t xml:space="preserve">Maria </w:t>
            </w:r>
            <w:proofErr w:type="spellStart"/>
            <w:r>
              <w:t>Arif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 xml:space="preserve">97541-P 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Arif</w:t>
            </w:r>
            <w:proofErr w:type="spellEnd"/>
            <w:r>
              <w:t xml:space="preserve"> Malik</w:t>
            </w:r>
          </w:p>
        </w:tc>
        <w:tc>
          <w:tcPr>
            <w:tcW w:w="658" w:type="dxa"/>
          </w:tcPr>
          <w:p w:rsidR="007341D8" w:rsidRDefault="007341D8">
            <w:r>
              <w:t>71.4625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15665</w:t>
            </w:r>
          </w:p>
        </w:tc>
        <w:tc>
          <w:tcPr>
            <w:tcW w:w="948" w:type="dxa"/>
          </w:tcPr>
          <w:p w:rsidR="007341D8" w:rsidRDefault="007341D8">
            <w:r>
              <w:t>Anas Sarfraz</w:t>
            </w:r>
          </w:p>
        </w:tc>
        <w:tc>
          <w:tcPr>
            <w:tcW w:w="945" w:type="dxa"/>
          </w:tcPr>
          <w:p w:rsidR="007341D8" w:rsidRDefault="007341D8">
            <w:r>
              <w:t>114445-P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Sarfraz </w:t>
            </w:r>
            <w:proofErr w:type="spellStart"/>
            <w:r>
              <w:t>ahmad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66.575</w:t>
            </w:r>
          </w:p>
        </w:tc>
        <w:tc>
          <w:tcPr>
            <w:tcW w:w="659" w:type="dxa"/>
          </w:tcPr>
          <w:p w:rsidR="007341D8" w:rsidRDefault="007341D8">
            <w:r>
              <w:t>25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7659</w:t>
            </w:r>
          </w:p>
        </w:tc>
        <w:tc>
          <w:tcPr>
            <w:tcW w:w="948" w:type="dxa"/>
          </w:tcPr>
          <w:p w:rsidR="007341D8" w:rsidRDefault="007341D8">
            <w:r>
              <w:t>Syed Muhammad Hasan Jilani</w:t>
            </w:r>
          </w:p>
        </w:tc>
        <w:tc>
          <w:tcPr>
            <w:tcW w:w="945" w:type="dxa"/>
          </w:tcPr>
          <w:p w:rsidR="007341D8" w:rsidRDefault="007341D8">
            <w:r>
              <w:t>106313-p</w:t>
            </w:r>
          </w:p>
        </w:tc>
        <w:tc>
          <w:tcPr>
            <w:tcW w:w="830" w:type="dxa"/>
          </w:tcPr>
          <w:p w:rsidR="007341D8" w:rsidRDefault="007341D8">
            <w:r>
              <w:t>Syed Muzammil Hussain Jilani</w:t>
            </w:r>
          </w:p>
        </w:tc>
        <w:tc>
          <w:tcPr>
            <w:tcW w:w="658" w:type="dxa"/>
          </w:tcPr>
          <w:p w:rsidR="007341D8" w:rsidRDefault="007341D8">
            <w:r>
              <w:t>63.870833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Cardiac Surgery</w:t>
            </w:r>
          </w:p>
        </w:tc>
        <w:tc>
          <w:tcPr>
            <w:tcW w:w="829" w:type="dxa"/>
          </w:tcPr>
          <w:p w:rsidR="007341D8" w:rsidRDefault="007341D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5159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Ayemon</w:t>
            </w:r>
            <w:proofErr w:type="spellEnd"/>
            <w:r>
              <w:t xml:space="preserve"> Fatima</w:t>
            </w:r>
          </w:p>
        </w:tc>
        <w:tc>
          <w:tcPr>
            <w:tcW w:w="945" w:type="dxa"/>
          </w:tcPr>
          <w:p w:rsidR="007341D8" w:rsidRDefault="007341D8">
            <w:r>
              <w:t>107343-P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Huzzaifa</w:t>
            </w:r>
            <w:proofErr w:type="spellEnd"/>
            <w:r>
              <w:t xml:space="preserve"> </w:t>
            </w:r>
            <w:proofErr w:type="spellStart"/>
            <w:r>
              <w:t>Attiq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60.316667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Cardio Thoracic Anesthesia</w:t>
            </w:r>
          </w:p>
        </w:tc>
        <w:tc>
          <w:tcPr>
            <w:tcW w:w="829" w:type="dxa"/>
          </w:tcPr>
          <w:p w:rsidR="007341D8" w:rsidRDefault="007341D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16187</w:t>
            </w:r>
          </w:p>
        </w:tc>
        <w:tc>
          <w:tcPr>
            <w:tcW w:w="948" w:type="dxa"/>
          </w:tcPr>
          <w:p w:rsidR="007341D8" w:rsidRDefault="007341D8">
            <w:r>
              <w:t>Usama Bilal</w:t>
            </w:r>
          </w:p>
        </w:tc>
        <w:tc>
          <w:tcPr>
            <w:tcW w:w="945" w:type="dxa"/>
          </w:tcPr>
          <w:p w:rsidR="007341D8" w:rsidRDefault="007341D8">
            <w:r>
              <w:t>106990-P</w:t>
            </w:r>
          </w:p>
        </w:tc>
        <w:tc>
          <w:tcPr>
            <w:tcW w:w="830" w:type="dxa"/>
          </w:tcPr>
          <w:p w:rsidR="007341D8" w:rsidRDefault="007341D8">
            <w:r>
              <w:t>Bilal Ahmad</w:t>
            </w:r>
          </w:p>
        </w:tc>
        <w:tc>
          <w:tcPr>
            <w:tcW w:w="658" w:type="dxa"/>
          </w:tcPr>
          <w:p w:rsidR="007341D8" w:rsidRDefault="007341D8">
            <w:r>
              <w:t>76.93617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20671</w:t>
            </w:r>
          </w:p>
        </w:tc>
        <w:tc>
          <w:tcPr>
            <w:tcW w:w="948" w:type="dxa"/>
          </w:tcPr>
          <w:p w:rsidR="007341D8" w:rsidRDefault="007341D8">
            <w:r>
              <w:t>Khadija Tahir</w:t>
            </w:r>
          </w:p>
        </w:tc>
        <w:tc>
          <w:tcPr>
            <w:tcW w:w="945" w:type="dxa"/>
          </w:tcPr>
          <w:p w:rsidR="007341D8" w:rsidRDefault="007341D8">
            <w:r>
              <w:t>102443-P</w:t>
            </w:r>
          </w:p>
        </w:tc>
        <w:tc>
          <w:tcPr>
            <w:tcW w:w="830" w:type="dxa"/>
          </w:tcPr>
          <w:p w:rsidR="007341D8" w:rsidRDefault="007341D8">
            <w:r>
              <w:t>Tahir Iqbal</w:t>
            </w:r>
          </w:p>
        </w:tc>
        <w:tc>
          <w:tcPr>
            <w:tcW w:w="658" w:type="dxa"/>
          </w:tcPr>
          <w:p w:rsidR="007341D8" w:rsidRDefault="007341D8">
            <w:r>
              <w:t>83.779167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</w:t>
            </w:r>
            <w:r>
              <w:lastRenderedPageBreak/>
              <w:t>Bahawalpur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3887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Syeda</w:t>
            </w:r>
            <w:proofErr w:type="spellEnd"/>
            <w:r>
              <w:t xml:space="preserve"> </w:t>
            </w:r>
            <w:proofErr w:type="spellStart"/>
            <w:r>
              <w:t>Mahrukh</w:t>
            </w:r>
            <w:proofErr w:type="spellEnd"/>
            <w:r>
              <w:t xml:space="preserve"> Shakir</w:t>
            </w:r>
          </w:p>
        </w:tc>
        <w:tc>
          <w:tcPr>
            <w:tcW w:w="945" w:type="dxa"/>
          </w:tcPr>
          <w:p w:rsidR="007341D8" w:rsidRDefault="007341D8">
            <w:r>
              <w:t>102402-P</w:t>
            </w:r>
          </w:p>
        </w:tc>
        <w:tc>
          <w:tcPr>
            <w:tcW w:w="830" w:type="dxa"/>
          </w:tcPr>
          <w:p w:rsidR="007341D8" w:rsidRDefault="007341D8">
            <w:r>
              <w:t>Syed Shakir Hussain Sabir</w:t>
            </w:r>
          </w:p>
        </w:tc>
        <w:tc>
          <w:tcPr>
            <w:tcW w:w="658" w:type="dxa"/>
          </w:tcPr>
          <w:p w:rsidR="007341D8" w:rsidRDefault="007341D8">
            <w:r>
              <w:t>80.758333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68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1880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Rukhe</w:t>
            </w:r>
            <w:proofErr w:type="spellEnd"/>
            <w:r>
              <w:t xml:space="preserve"> Zahra</w:t>
            </w:r>
          </w:p>
        </w:tc>
        <w:tc>
          <w:tcPr>
            <w:tcW w:w="945" w:type="dxa"/>
          </w:tcPr>
          <w:p w:rsidR="007341D8" w:rsidRDefault="007341D8">
            <w:r>
              <w:t>95569-P</w:t>
            </w:r>
          </w:p>
        </w:tc>
        <w:tc>
          <w:tcPr>
            <w:tcW w:w="830" w:type="dxa"/>
          </w:tcPr>
          <w:p w:rsidR="007341D8" w:rsidRDefault="007341D8">
            <w:r>
              <w:t>Iftikhar Ali Bhatti</w:t>
            </w:r>
          </w:p>
        </w:tc>
        <w:tc>
          <w:tcPr>
            <w:tcW w:w="658" w:type="dxa"/>
          </w:tcPr>
          <w:p w:rsidR="007341D8" w:rsidRDefault="007341D8">
            <w:r>
              <w:t>80.645834</w:t>
            </w:r>
          </w:p>
        </w:tc>
        <w:tc>
          <w:tcPr>
            <w:tcW w:w="659" w:type="dxa"/>
          </w:tcPr>
          <w:p w:rsidR="007341D8" w:rsidRDefault="007341D8">
            <w:r>
              <w:t>27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4097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Nouman</w:t>
            </w:r>
            <w:proofErr w:type="spellEnd"/>
            <w:r>
              <w:t xml:space="preserve"> Iqbal</w:t>
            </w:r>
          </w:p>
        </w:tc>
        <w:tc>
          <w:tcPr>
            <w:tcW w:w="945" w:type="dxa"/>
          </w:tcPr>
          <w:p w:rsidR="007341D8" w:rsidRDefault="007341D8">
            <w:r>
              <w:t>102054-P</w:t>
            </w:r>
          </w:p>
        </w:tc>
        <w:tc>
          <w:tcPr>
            <w:tcW w:w="830" w:type="dxa"/>
          </w:tcPr>
          <w:p w:rsidR="007341D8" w:rsidRDefault="007341D8">
            <w:r>
              <w:t>Muhammad Iqbal</w:t>
            </w:r>
          </w:p>
        </w:tc>
        <w:tc>
          <w:tcPr>
            <w:tcW w:w="658" w:type="dxa"/>
          </w:tcPr>
          <w:p w:rsidR="007341D8" w:rsidRDefault="007341D8">
            <w:r>
              <w:t>81.254167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7898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Romais</w:t>
            </w:r>
            <w:proofErr w:type="spellEnd"/>
            <w:r>
              <w:t xml:space="preserve"> Mehdi</w:t>
            </w:r>
          </w:p>
        </w:tc>
        <w:tc>
          <w:tcPr>
            <w:tcW w:w="945" w:type="dxa"/>
          </w:tcPr>
          <w:p w:rsidR="007341D8" w:rsidRDefault="007341D8">
            <w:r>
              <w:t>109875-P</w:t>
            </w:r>
          </w:p>
        </w:tc>
        <w:tc>
          <w:tcPr>
            <w:tcW w:w="830" w:type="dxa"/>
          </w:tcPr>
          <w:p w:rsidR="007341D8" w:rsidRDefault="007341D8">
            <w:r>
              <w:t>MALIK IMTIAZ HUSSAIN</w:t>
            </w:r>
          </w:p>
        </w:tc>
        <w:tc>
          <w:tcPr>
            <w:tcW w:w="658" w:type="dxa"/>
          </w:tcPr>
          <w:p w:rsidR="007341D8" w:rsidRDefault="007341D8">
            <w:r>
              <w:t>79.654167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4485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Mehmood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945" w:type="dxa"/>
          </w:tcPr>
          <w:p w:rsidR="007341D8" w:rsidRDefault="007341D8">
            <w:r>
              <w:t>107367-P</w:t>
            </w:r>
          </w:p>
        </w:tc>
        <w:tc>
          <w:tcPr>
            <w:tcW w:w="830" w:type="dxa"/>
          </w:tcPr>
          <w:p w:rsidR="007341D8" w:rsidRDefault="007341D8">
            <w:r>
              <w:t>Attaullah Khan</w:t>
            </w:r>
          </w:p>
        </w:tc>
        <w:tc>
          <w:tcPr>
            <w:tcW w:w="658" w:type="dxa"/>
          </w:tcPr>
          <w:p w:rsidR="007341D8" w:rsidRDefault="007341D8">
            <w:r>
              <w:t>79.625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2362</w:t>
            </w:r>
          </w:p>
        </w:tc>
        <w:tc>
          <w:tcPr>
            <w:tcW w:w="948" w:type="dxa"/>
          </w:tcPr>
          <w:p w:rsidR="007341D8" w:rsidRDefault="007341D8">
            <w:r>
              <w:t xml:space="preserve">Rizwan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Husnain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97353-P</w:t>
            </w:r>
          </w:p>
        </w:tc>
        <w:tc>
          <w:tcPr>
            <w:tcW w:w="830" w:type="dxa"/>
          </w:tcPr>
          <w:p w:rsidR="007341D8" w:rsidRDefault="007341D8">
            <w:r>
              <w:t>Munir Ahmad</w:t>
            </w:r>
          </w:p>
        </w:tc>
        <w:tc>
          <w:tcPr>
            <w:tcW w:w="658" w:type="dxa"/>
          </w:tcPr>
          <w:p w:rsidR="007341D8" w:rsidRDefault="007341D8">
            <w:r>
              <w:t>80.5</w:t>
            </w:r>
          </w:p>
        </w:tc>
        <w:tc>
          <w:tcPr>
            <w:tcW w:w="659" w:type="dxa"/>
          </w:tcPr>
          <w:p w:rsidR="007341D8" w:rsidRDefault="007341D8">
            <w:r>
              <w:t>24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20715</w:t>
            </w:r>
          </w:p>
        </w:tc>
        <w:tc>
          <w:tcPr>
            <w:tcW w:w="948" w:type="dxa"/>
          </w:tcPr>
          <w:p w:rsidR="007341D8" w:rsidRDefault="007341D8">
            <w:r>
              <w:t>Muhammad Waseem Hasan</w:t>
            </w:r>
          </w:p>
        </w:tc>
        <w:tc>
          <w:tcPr>
            <w:tcW w:w="945" w:type="dxa"/>
          </w:tcPr>
          <w:p w:rsidR="007341D8" w:rsidRDefault="007341D8">
            <w:r>
              <w:t>101295-P</w:t>
            </w:r>
          </w:p>
        </w:tc>
        <w:tc>
          <w:tcPr>
            <w:tcW w:w="830" w:type="dxa"/>
          </w:tcPr>
          <w:p w:rsidR="007341D8" w:rsidRDefault="007341D8">
            <w:r>
              <w:t xml:space="preserve">Riaz </w:t>
            </w:r>
            <w:proofErr w:type="spellStart"/>
            <w:r>
              <w:t>Ul</w:t>
            </w:r>
            <w:proofErr w:type="spellEnd"/>
            <w:r>
              <w:t xml:space="preserve"> Hasan</w:t>
            </w:r>
          </w:p>
        </w:tc>
        <w:tc>
          <w:tcPr>
            <w:tcW w:w="658" w:type="dxa"/>
          </w:tcPr>
          <w:p w:rsidR="007341D8" w:rsidRDefault="007341D8">
            <w:r>
              <w:t>78.716667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Faisalabad Institute of Cardiology,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20466</w:t>
            </w:r>
          </w:p>
        </w:tc>
        <w:tc>
          <w:tcPr>
            <w:tcW w:w="948" w:type="dxa"/>
          </w:tcPr>
          <w:p w:rsidR="007341D8" w:rsidRDefault="007341D8">
            <w:r>
              <w:t>Zain Safdar</w:t>
            </w:r>
          </w:p>
        </w:tc>
        <w:tc>
          <w:tcPr>
            <w:tcW w:w="945" w:type="dxa"/>
          </w:tcPr>
          <w:p w:rsidR="007341D8" w:rsidRDefault="007341D8">
            <w:r>
              <w:t>94329-P</w:t>
            </w:r>
          </w:p>
        </w:tc>
        <w:tc>
          <w:tcPr>
            <w:tcW w:w="830" w:type="dxa"/>
          </w:tcPr>
          <w:p w:rsidR="007341D8" w:rsidRDefault="007341D8">
            <w:r>
              <w:t>Safdar Ali</w:t>
            </w:r>
          </w:p>
        </w:tc>
        <w:tc>
          <w:tcPr>
            <w:tcW w:w="658" w:type="dxa"/>
          </w:tcPr>
          <w:p w:rsidR="007341D8" w:rsidRDefault="007341D8">
            <w:r>
              <w:t>78.366667</w:t>
            </w:r>
          </w:p>
        </w:tc>
        <w:tc>
          <w:tcPr>
            <w:tcW w:w="659" w:type="dxa"/>
          </w:tcPr>
          <w:p w:rsidR="007341D8" w:rsidRDefault="007341D8">
            <w:r>
              <w:t>16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Faisalabad Institute of Cardiology,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17360</w:t>
            </w:r>
          </w:p>
        </w:tc>
        <w:tc>
          <w:tcPr>
            <w:tcW w:w="948" w:type="dxa"/>
          </w:tcPr>
          <w:p w:rsidR="007341D8" w:rsidRDefault="007341D8">
            <w:r>
              <w:t>Abdul Basit Shabbir Hussain</w:t>
            </w:r>
          </w:p>
        </w:tc>
        <w:tc>
          <w:tcPr>
            <w:tcW w:w="945" w:type="dxa"/>
          </w:tcPr>
          <w:p w:rsidR="007341D8" w:rsidRDefault="007341D8">
            <w:r>
              <w:t>101817-p</w:t>
            </w:r>
          </w:p>
        </w:tc>
        <w:tc>
          <w:tcPr>
            <w:tcW w:w="830" w:type="dxa"/>
          </w:tcPr>
          <w:p w:rsidR="007341D8" w:rsidRDefault="007341D8">
            <w:r>
              <w:t>Shabbir Hussain</w:t>
            </w:r>
          </w:p>
        </w:tc>
        <w:tc>
          <w:tcPr>
            <w:tcW w:w="658" w:type="dxa"/>
          </w:tcPr>
          <w:p w:rsidR="007341D8" w:rsidRDefault="007341D8">
            <w:r>
              <w:t>78.283333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Faisalabad Institute of Cardiology,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16294</w:t>
            </w:r>
          </w:p>
        </w:tc>
        <w:tc>
          <w:tcPr>
            <w:tcW w:w="948" w:type="dxa"/>
          </w:tcPr>
          <w:p w:rsidR="007341D8" w:rsidRDefault="007341D8">
            <w:r>
              <w:t>Musa Hassan</w:t>
            </w:r>
          </w:p>
        </w:tc>
        <w:tc>
          <w:tcPr>
            <w:tcW w:w="945" w:type="dxa"/>
          </w:tcPr>
          <w:p w:rsidR="007341D8" w:rsidRDefault="007341D8">
            <w:r>
              <w:t>96182-p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Saeed </w:t>
            </w:r>
            <w:proofErr w:type="spellStart"/>
            <w:r>
              <w:t>ahmad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83.058333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5408</w:t>
            </w:r>
          </w:p>
        </w:tc>
        <w:tc>
          <w:tcPr>
            <w:tcW w:w="948" w:type="dxa"/>
          </w:tcPr>
          <w:p w:rsidR="007341D8" w:rsidRDefault="007341D8">
            <w:r>
              <w:t>Muhammad Bilal</w:t>
            </w:r>
          </w:p>
        </w:tc>
        <w:tc>
          <w:tcPr>
            <w:tcW w:w="945" w:type="dxa"/>
          </w:tcPr>
          <w:p w:rsidR="007341D8" w:rsidRDefault="007341D8">
            <w:r>
              <w:t>108866-P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Muhammmad</w:t>
            </w:r>
            <w:proofErr w:type="spellEnd"/>
            <w:r>
              <w:t xml:space="preserve"> Saleem</w:t>
            </w:r>
          </w:p>
        </w:tc>
        <w:tc>
          <w:tcPr>
            <w:tcW w:w="658" w:type="dxa"/>
          </w:tcPr>
          <w:p w:rsidR="007341D8" w:rsidRDefault="007341D8">
            <w:r>
              <w:t>78.479167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5969</w:t>
            </w:r>
          </w:p>
        </w:tc>
        <w:tc>
          <w:tcPr>
            <w:tcW w:w="948" w:type="dxa"/>
          </w:tcPr>
          <w:p w:rsidR="007341D8" w:rsidRDefault="007341D8">
            <w:r>
              <w:t xml:space="preserve">Wajid </w:t>
            </w:r>
            <w:proofErr w:type="spellStart"/>
            <w:r>
              <w:t>Javed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94326-P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Javed</w:t>
            </w:r>
            <w:proofErr w:type="spellEnd"/>
            <w:r>
              <w:t xml:space="preserve"> Iqbal Khan</w:t>
            </w:r>
          </w:p>
        </w:tc>
        <w:tc>
          <w:tcPr>
            <w:tcW w:w="658" w:type="dxa"/>
          </w:tcPr>
          <w:p w:rsidR="007341D8" w:rsidRDefault="007341D8">
            <w:r>
              <w:t>78.441667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79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7870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Haris</w:t>
            </w:r>
            <w:proofErr w:type="spellEnd"/>
            <w:r>
              <w:t xml:space="preserve"> Ali Khan</w:t>
            </w:r>
          </w:p>
        </w:tc>
        <w:tc>
          <w:tcPr>
            <w:tcW w:w="945" w:type="dxa"/>
          </w:tcPr>
          <w:p w:rsidR="007341D8" w:rsidRDefault="007341D8">
            <w:r>
              <w:t>107403-P</w:t>
            </w:r>
          </w:p>
        </w:tc>
        <w:tc>
          <w:tcPr>
            <w:tcW w:w="830" w:type="dxa"/>
          </w:tcPr>
          <w:p w:rsidR="007341D8" w:rsidRDefault="007341D8">
            <w:r>
              <w:t>Sajid Karim</w:t>
            </w:r>
          </w:p>
        </w:tc>
        <w:tc>
          <w:tcPr>
            <w:tcW w:w="658" w:type="dxa"/>
          </w:tcPr>
          <w:p w:rsidR="007341D8" w:rsidRDefault="007341D8">
            <w:r>
              <w:t>84.375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2585</w:t>
            </w:r>
          </w:p>
        </w:tc>
        <w:tc>
          <w:tcPr>
            <w:tcW w:w="948" w:type="dxa"/>
          </w:tcPr>
          <w:p w:rsidR="007341D8" w:rsidRDefault="007341D8">
            <w:r>
              <w:t>Umar Ayoub</w:t>
            </w:r>
          </w:p>
        </w:tc>
        <w:tc>
          <w:tcPr>
            <w:tcW w:w="945" w:type="dxa"/>
          </w:tcPr>
          <w:p w:rsidR="007341D8" w:rsidRDefault="007341D8">
            <w:r>
              <w:t>98352-P</w:t>
            </w:r>
          </w:p>
        </w:tc>
        <w:tc>
          <w:tcPr>
            <w:tcW w:w="830" w:type="dxa"/>
          </w:tcPr>
          <w:p w:rsidR="007341D8" w:rsidRDefault="007341D8">
            <w:r>
              <w:t>Muhammad Ayoub</w:t>
            </w:r>
          </w:p>
        </w:tc>
        <w:tc>
          <w:tcPr>
            <w:tcW w:w="658" w:type="dxa"/>
          </w:tcPr>
          <w:p w:rsidR="007341D8" w:rsidRDefault="007341D8">
            <w:r>
              <w:t>82.325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16559</w:t>
            </w:r>
          </w:p>
        </w:tc>
        <w:tc>
          <w:tcPr>
            <w:tcW w:w="948" w:type="dxa"/>
          </w:tcPr>
          <w:p w:rsidR="007341D8" w:rsidRDefault="007341D8">
            <w:r>
              <w:t>Muhammad Fawad</w:t>
            </w:r>
          </w:p>
        </w:tc>
        <w:tc>
          <w:tcPr>
            <w:tcW w:w="945" w:type="dxa"/>
          </w:tcPr>
          <w:p w:rsidR="007341D8" w:rsidRDefault="007341D8">
            <w:r>
              <w:t>104658-P</w:t>
            </w:r>
          </w:p>
        </w:tc>
        <w:tc>
          <w:tcPr>
            <w:tcW w:w="830" w:type="dxa"/>
          </w:tcPr>
          <w:p w:rsidR="007341D8" w:rsidRDefault="007341D8">
            <w:r>
              <w:t>Muhammad Kamil</w:t>
            </w:r>
          </w:p>
        </w:tc>
        <w:tc>
          <w:tcPr>
            <w:tcW w:w="658" w:type="dxa"/>
          </w:tcPr>
          <w:p w:rsidR="007341D8" w:rsidRDefault="007341D8">
            <w:r>
              <w:t>79.52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</w:t>
            </w:r>
            <w:r>
              <w:lastRenderedPageBreak/>
              <w:t>, 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82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21520</w:t>
            </w:r>
          </w:p>
        </w:tc>
        <w:tc>
          <w:tcPr>
            <w:tcW w:w="948" w:type="dxa"/>
          </w:tcPr>
          <w:p w:rsidR="007341D8" w:rsidRDefault="007341D8">
            <w:r>
              <w:t>Muhammad Kashif Mehmood</w:t>
            </w:r>
          </w:p>
        </w:tc>
        <w:tc>
          <w:tcPr>
            <w:tcW w:w="945" w:type="dxa"/>
          </w:tcPr>
          <w:p w:rsidR="007341D8" w:rsidRDefault="007341D8">
            <w:r>
              <w:t>98859-P</w:t>
            </w:r>
          </w:p>
        </w:tc>
        <w:tc>
          <w:tcPr>
            <w:tcW w:w="830" w:type="dxa"/>
          </w:tcPr>
          <w:p w:rsidR="007341D8" w:rsidRDefault="007341D8">
            <w:r>
              <w:t>Muhammad Jamil Tahir</w:t>
            </w:r>
          </w:p>
        </w:tc>
        <w:tc>
          <w:tcPr>
            <w:tcW w:w="658" w:type="dxa"/>
          </w:tcPr>
          <w:p w:rsidR="007341D8" w:rsidRDefault="007341D8">
            <w:r>
              <w:t>79.479167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83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5925</w:t>
            </w:r>
          </w:p>
        </w:tc>
        <w:tc>
          <w:tcPr>
            <w:tcW w:w="948" w:type="dxa"/>
          </w:tcPr>
          <w:p w:rsidR="007341D8" w:rsidRDefault="007341D8">
            <w:r>
              <w:t>Hafiz Muhammad Aman Ashraf</w:t>
            </w:r>
          </w:p>
        </w:tc>
        <w:tc>
          <w:tcPr>
            <w:tcW w:w="945" w:type="dxa"/>
          </w:tcPr>
          <w:p w:rsidR="007341D8" w:rsidRDefault="007341D8">
            <w:r>
              <w:t>108519-P</w:t>
            </w:r>
          </w:p>
        </w:tc>
        <w:tc>
          <w:tcPr>
            <w:tcW w:w="830" w:type="dxa"/>
          </w:tcPr>
          <w:p w:rsidR="007341D8" w:rsidRDefault="007341D8">
            <w:r>
              <w:t>Mukhtar Ashraf</w:t>
            </w:r>
          </w:p>
        </w:tc>
        <w:tc>
          <w:tcPr>
            <w:tcW w:w="658" w:type="dxa"/>
          </w:tcPr>
          <w:p w:rsidR="007341D8" w:rsidRDefault="007341D8">
            <w:r>
              <w:t>79.220833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84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17191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Jafir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92769-p</w:t>
            </w:r>
          </w:p>
        </w:tc>
        <w:tc>
          <w:tcPr>
            <w:tcW w:w="830" w:type="dxa"/>
          </w:tcPr>
          <w:p w:rsidR="007341D8" w:rsidRDefault="007341D8">
            <w:r>
              <w:t xml:space="preserve">atta </w:t>
            </w:r>
            <w:proofErr w:type="spellStart"/>
            <w:r>
              <w:t>muhammad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79.202564</w:t>
            </w:r>
          </w:p>
        </w:tc>
        <w:tc>
          <w:tcPr>
            <w:tcW w:w="659" w:type="dxa"/>
          </w:tcPr>
          <w:p w:rsidR="007341D8" w:rsidRDefault="007341D8">
            <w:r>
              <w:t>19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85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15341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Abaid</w:t>
            </w:r>
            <w:proofErr w:type="spellEnd"/>
            <w:r>
              <w:t xml:space="preserve"> Ur Rehman</w:t>
            </w:r>
          </w:p>
        </w:tc>
        <w:tc>
          <w:tcPr>
            <w:tcW w:w="945" w:type="dxa"/>
          </w:tcPr>
          <w:p w:rsidR="007341D8" w:rsidRDefault="007341D8">
            <w:r>
              <w:t>101761-P</w:t>
            </w:r>
          </w:p>
        </w:tc>
        <w:tc>
          <w:tcPr>
            <w:tcW w:w="830" w:type="dxa"/>
          </w:tcPr>
          <w:p w:rsidR="007341D8" w:rsidRDefault="007341D8">
            <w:r>
              <w:t xml:space="preserve">Zia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79.154167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86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20589</w:t>
            </w:r>
          </w:p>
        </w:tc>
        <w:tc>
          <w:tcPr>
            <w:tcW w:w="948" w:type="dxa"/>
          </w:tcPr>
          <w:p w:rsidR="007341D8" w:rsidRDefault="007341D8">
            <w:r>
              <w:t xml:space="preserve">Qandeel </w:t>
            </w:r>
            <w:proofErr w:type="spellStart"/>
            <w:r>
              <w:t>Arooj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99470-P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Fiaz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78.888889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Cardiology,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15896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Minhal</w:t>
            </w:r>
            <w:proofErr w:type="spellEnd"/>
            <w:r>
              <w:t xml:space="preserve"> Sandhu</w:t>
            </w:r>
          </w:p>
        </w:tc>
        <w:tc>
          <w:tcPr>
            <w:tcW w:w="945" w:type="dxa"/>
          </w:tcPr>
          <w:p w:rsidR="007341D8" w:rsidRDefault="007341D8">
            <w:r>
              <w:t>104540-P</w:t>
            </w:r>
          </w:p>
        </w:tc>
        <w:tc>
          <w:tcPr>
            <w:tcW w:w="830" w:type="dxa"/>
          </w:tcPr>
          <w:p w:rsidR="007341D8" w:rsidRDefault="007341D8">
            <w:r>
              <w:t>SHAHID RAZZAQ SANDHU</w:t>
            </w:r>
          </w:p>
        </w:tc>
        <w:tc>
          <w:tcPr>
            <w:tcW w:w="658" w:type="dxa"/>
          </w:tcPr>
          <w:p w:rsidR="007341D8" w:rsidRDefault="007341D8">
            <w:r>
              <w:t>79.8625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3719</w:t>
            </w:r>
          </w:p>
        </w:tc>
        <w:tc>
          <w:tcPr>
            <w:tcW w:w="948" w:type="dxa"/>
          </w:tcPr>
          <w:p w:rsidR="007341D8" w:rsidRDefault="007341D8">
            <w:r>
              <w:t>Furqan Ali Taj</w:t>
            </w:r>
          </w:p>
        </w:tc>
        <w:tc>
          <w:tcPr>
            <w:tcW w:w="945" w:type="dxa"/>
          </w:tcPr>
          <w:p w:rsidR="007341D8" w:rsidRDefault="007341D8">
            <w:r>
              <w:t>105413-P</w:t>
            </w:r>
          </w:p>
        </w:tc>
        <w:tc>
          <w:tcPr>
            <w:tcW w:w="830" w:type="dxa"/>
          </w:tcPr>
          <w:p w:rsidR="007341D8" w:rsidRDefault="007341D8">
            <w:r>
              <w:t>Taj Muhammad</w:t>
            </w:r>
          </w:p>
        </w:tc>
        <w:tc>
          <w:tcPr>
            <w:tcW w:w="658" w:type="dxa"/>
          </w:tcPr>
          <w:p w:rsidR="007341D8" w:rsidRDefault="007341D8">
            <w:r>
              <w:t>79.145833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89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16699</w:t>
            </w:r>
          </w:p>
        </w:tc>
        <w:tc>
          <w:tcPr>
            <w:tcW w:w="948" w:type="dxa"/>
          </w:tcPr>
          <w:p w:rsidR="007341D8" w:rsidRDefault="007341D8">
            <w:r>
              <w:t>Maria Iqbal Khan</w:t>
            </w:r>
          </w:p>
        </w:tc>
        <w:tc>
          <w:tcPr>
            <w:tcW w:w="945" w:type="dxa"/>
          </w:tcPr>
          <w:p w:rsidR="007341D8" w:rsidRDefault="007341D8">
            <w:r>
              <w:t>95329-P</w:t>
            </w:r>
          </w:p>
        </w:tc>
        <w:tc>
          <w:tcPr>
            <w:tcW w:w="830" w:type="dxa"/>
          </w:tcPr>
          <w:p w:rsidR="007341D8" w:rsidRDefault="007341D8">
            <w:r>
              <w:t>Muhammad Iqbal Khan</w:t>
            </w:r>
          </w:p>
        </w:tc>
        <w:tc>
          <w:tcPr>
            <w:tcW w:w="658" w:type="dxa"/>
          </w:tcPr>
          <w:p w:rsidR="007341D8" w:rsidRDefault="007341D8">
            <w:r>
              <w:t>80.0625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21630</w:t>
            </w:r>
          </w:p>
        </w:tc>
        <w:tc>
          <w:tcPr>
            <w:tcW w:w="948" w:type="dxa"/>
          </w:tcPr>
          <w:p w:rsidR="007341D8" w:rsidRDefault="007341D8">
            <w:r>
              <w:t xml:space="preserve">Bilal </w:t>
            </w:r>
            <w:proofErr w:type="spellStart"/>
            <w:r>
              <w:t>Husnain</w:t>
            </w:r>
            <w:proofErr w:type="spellEnd"/>
            <w:r>
              <w:t xml:space="preserve"> </w:t>
            </w:r>
            <w:proofErr w:type="spellStart"/>
            <w:r>
              <w:t>Bajwa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105856-p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Ishaque</w:t>
            </w:r>
            <w:proofErr w:type="spellEnd"/>
            <w:r>
              <w:t xml:space="preserve"> </w:t>
            </w:r>
            <w:proofErr w:type="spellStart"/>
            <w:r>
              <w:t>Bajwa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78.183333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15081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Ifra</w:t>
            </w:r>
            <w:proofErr w:type="spellEnd"/>
            <w:r>
              <w:t xml:space="preserve"> Arshad</w:t>
            </w:r>
          </w:p>
        </w:tc>
        <w:tc>
          <w:tcPr>
            <w:tcW w:w="945" w:type="dxa"/>
          </w:tcPr>
          <w:p w:rsidR="007341D8" w:rsidRDefault="007341D8">
            <w:r>
              <w:t>105556-P</w:t>
            </w:r>
          </w:p>
        </w:tc>
        <w:tc>
          <w:tcPr>
            <w:tcW w:w="830" w:type="dxa"/>
          </w:tcPr>
          <w:p w:rsidR="007341D8" w:rsidRDefault="007341D8">
            <w:r>
              <w:t>Arshad Pervaiz Khan</w:t>
            </w:r>
          </w:p>
        </w:tc>
        <w:tc>
          <w:tcPr>
            <w:tcW w:w="658" w:type="dxa"/>
          </w:tcPr>
          <w:p w:rsidR="007341D8" w:rsidRDefault="007341D8">
            <w:r>
              <w:t>77.475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16721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Meraj</w:t>
            </w:r>
            <w:proofErr w:type="spellEnd"/>
            <w:r>
              <w:t xml:space="preserve"> Khalid</w:t>
            </w:r>
          </w:p>
        </w:tc>
        <w:tc>
          <w:tcPr>
            <w:tcW w:w="945" w:type="dxa"/>
          </w:tcPr>
          <w:p w:rsidR="007341D8" w:rsidRDefault="007341D8">
            <w:r>
              <w:t>721281-M</w:t>
            </w:r>
          </w:p>
        </w:tc>
        <w:tc>
          <w:tcPr>
            <w:tcW w:w="830" w:type="dxa"/>
          </w:tcPr>
          <w:p w:rsidR="007341D8" w:rsidRDefault="007341D8">
            <w:r>
              <w:t>Manzoor Ahmed</w:t>
            </w:r>
          </w:p>
        </w:tc>
        <w:tc>
          <w:tcPr>
            <w:tcW w:w="658" w:type="dxa"/>
          </w:tcPr>
          <w:p w:rsidR="007341D8" w:rsidRDefault="007341D8">
            <w:r>
              <w:t>59.670833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Cardiology</w:t>
            </w:r>
          </w:p>
        </w:tc>
        <w:tc>
          <w:tcPr>
            <w:tcW w:w="829" w:type="dxa"/>
          </w:tcPr>
          <w:p w:rsidR="007341D8" w:rsidRDefault="007341D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22291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Tauqeer</w:t>
            </w:r>
            <w:proofErr w:type="spellEnd"/>
            <w:r>
              <w:t xml:space="preserve"> Hussain Khan</w:t>
            </w:r>
          </w:p>
        </w:tc>
        <w:tc>
          <w:tcPr>
            <w:tcW w:w="945" w:type="dxa"/>
          </w:tcPr>
          <w:p w:rsidR="007341D8" w:rsidRDefault="007341D8">
            <w:r>
              <w:t>93459-P</w:t>
            </w:r>
          </w:p>
        </w:tc>
        <w:tc>
          <w:tcPr>
            <w:tcW w:w="830" w:type="dxa"/>
          </w:tcPr>
          <w:p w:rsidR="007341D8" w:rsidRDefault="007341D8">
            <w:r>
              <w:t>MUHAMMAD ANWAR KHAN</w:t>
            </w:r>
          </w:p>
        </w:tc>
        <w:tc>
          <w:tcPr>
            <w:tcW w:w="658" w:type="dxa"/>
          </w:tcPr>
          <w:p w:rsidR="007341D8" w:rsidRDefault="007341D8">
            <w:r>
              <w:t>77.421277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21844</w:t>
            </w:r>
          </w:p>
        </w:tc>
        <w:tc>
          <w:tcPr>
            <w:tcW w:w="948" w:type="dxa"/>
          </w:tcPr>
          <w:p w:rsidR="007341D8" w:rsidRDefault="007341D8">
            <w:r>
              <w:t>Ayesha Ahmed</w:t>
            </w:r>
          </w:p>
        </w:tc>
        <w:tc>
          <w:tcPr>
            <w:tcW w:w="945" w:type="dxa"/>
          </w:tcPr>
          <w:p w:rsidR="007341D8" w:rsidRDefault="007341D8">
            <w:r>
              <w:t>97494-P</w:t>
            </w:r>
          </w:p>
        </w:tc>
        <w:tc>
          <w:tcPr>
            <w:tcW w:w="830" w:type="dxa"/>
          </w:tcPr>
          <w:p w:rsidR="007341D8" w:rsidRDefault="007341D8">
            <w:r>
              <w:t xml:space="preserve">Mazhar Ismail </w:t>
            </w:r>
          </w:p>
        </w:tc>
        <w:tc>
          <w:tcPr>
            <w:tcW w:w="658" w:type="dxa"/>
          </w:tcPr>
          <w:p w:rsidR="007341D8" w:rsidRDefault="007341D8">
            <w:r>
              <w:t>69.991667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95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17812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Mehmood</w:t>
            </w:r>
          </w:p>
        </w:tc>
        <w:tc>
          <w:tcPr>
            <w:tcW w:w="945" w:type="dxa"/>
          </w:tcPr>
          <w:p w:rsidR="007341D8" w:rsidRDefault="007341D8">
            <w:r>
              <w:t>108989-P</w:t>
            </w:r>
          </w:p>
        </w:tc>
        <w:tc>
          <w:tcPr>
            <w:tcW w:w="830" w:type="dxa"/>
          </w:tcPr>
          <w:p w:rsidR="007341D8" w:rsidRDefault="007341D8">
            <w:r>
              <w:t>Mehmood Ahmad</w:t>
            </w:r>
          </w:p>
        </w:tc>
        <w:tc>
          <w:tcPr>
            <w:tcW w:w="658" w:type="dxa"/>
          </w:tcPr>
          <w:p w:rsidR="007341D8" w:rsidRDefault="007341D8">
            <w:r>
              <w:t>69.804167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20563</w:t>
            </w:r>
          </w:p>
        </w:tc>
        <w:tc>
          <w:tcPr>
            <w:tcW w:w="948" w:type="dxa"/>
          </w:tcPr>
          <w:p w:rsidR="007341D8" w:rsidRDefault="007341D8">
            <w:r>
              <w:t xml:space="preserve">Dr </w:t>
            </w:r>
            <w:proofErr w:type="spellStart"/>
            <w:r>
              <w:t>Meraj</w:t>
            </w:r>
            <w:proofErr w:type="spellEnd"/>
            <w:r>
              <w:t xml:space="preserve"> Fatima</w:t>
            </w:r>
          </w:p>
        </w:tc>
        <w:tc>
          <w:tcPr>
            <w:tcW w:w="945" w:type="dxa"/>
          </w:tcPr>
          <w:p w:rsidR="007341D8" w:rsidRDefault="007341D8">
            <w:r>
              <w:t>38615-P</w:t>
            </w:r>
          </w:p>
        </w:tc>
        <w:tc>
          <w:tcPr>
            <w:tcW w:w="830" w:type="dxa"/>
          </w:tcPr>
          <w:p w:rsidR="007341D8" w:rsidRDefault="007341D8">
            <w:r>
              <w:t xml:space="preserve">Mian Muhammad </w:t>
            </w:r>
            <w:proofErr w:type="spellStart"/>
            <w:r>
              <w:t>Zaffar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73.227619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22078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M.Usman</w:t>
            </w:r>
            <w:proofErr w:type="spellEnd"/>
            <w:r>
              <w:t xml:space="preserve"> Hassan</w:t>
            </w:r>
          </w:p>
        </w:tc>
        <w:tc>
          <w:tcPr>
            <w:tcW w:w="945" w:type="dxa"/>
          </w:tcPr>
          <w:p w:rsidR="007341D8" w:rsidRDefault="007341D8">
            <w:r>
              <w:t>P-92981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M.Shafi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76.142553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22226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Maheen</w:t>
            </w:r>
            <w:proofErr w:type="spellEnd"/>
            <w:r>
              <w:t xml:space="preserve"> </w:t>
            </w:r>
            <w:proofErr w:type="spellStart"/>
            <w:r>
              <w:t>Shuja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101135-p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Hafiz </w:t>
            </w:r>
            <w:proofErr w:type="spellStart"/>
            <w:r>
              <w:t>Shuja</w:t>
            </w:r>
            <w:proofErr w:type="spellEnd"/>
            <w:r>
              <w:t xml:space="preserve"> Sharif</w:t>
            </w:r>
          </w:p>
        </w:tc>
        <w:tc>
          <w:tcPr>
            <w:tcW w:w="658" w:type="dxa"/>
          </w:tcPr>
          <w:p w:rsidR="007341D8" w:rsidRDefault="007341D8">
            <w:r>
              <w:t>66.625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Chemical Pathology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99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5110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</w:t>
            </w:r>
            <w:proofErr w:type="spellStart"/>
            <w:r>
              <w:t>Zahida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94445-P</w:t>
            </w:r>
          </w:p>
        </w:tc>
        <w:tc>
          <w:tcPr>
            <w:tcW w:w="830" w:type="dxa"/>
          </w:tcPr>
          <w:p w:rsidR="007341D8" w:rsidRDefault="007341D8">
            <w:r>
              <w:t xml:space="preserve">Mian </w:t>
            </w:r>
            <w:proofErr w:type="spellStart"/>
            <w:r>
              <w:t>Mulazim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75.3875</w:t>
            </w:r>
          </w:p>
        </w:tc>
        <w:tc>
          <w:tcPr>
            <w:tcW w:w="659" w:type="dxa"/>
          </w:tcPr>
          <w:p w:rsidR="007341D8" w:rsidRDefault="007341D8">
            <w:r>
              <w:t>62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18197</w:t>
            </w:r>
          </w:p>
        </w:tc>
        <w:tc>
          <w:tcPr>
            <w:tcW w:w="948" w:type="dxa"/>
          </w:tcPr>
          <w:p w:rsidR="007341D8" w:rsidRDefault="007341D8">
            <w:r>
              <w:t>Saria Kiran</w:t>
            </w:r>
          </w:p>
        </w:tc>
        <w:tc>
          <w:tcPr>
            <w:tcW w:w="945" w:type="dxa"/>
          </w:tcPr>
          <w:p w:rsidR="007341D8" w:rsidRDefault="007341D8">
            <w:r>
              <w:t>97126-p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aashiq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79.3125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Institute Of Public health (IPH)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5972</w:t>
            </w:r>
          </w:p>
        </w:tc>
        <w:tc>
          <w:tcPr>
            <w:tcW w:w="948" w:type="dxa"/>
          </w:tcPr>
          <w:p w:rsidR="007341D8" w:rsidRDefault="007341D8">
            <w:r>
              <w:t xml:space="preserve">Waqas </w:t>
            </w:r>
            <w:proofErr w:type="spellStart"/>
            <w:r>
              <w:t>Fazil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3860-AJK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Fazil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59.933962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Institute Of Public health (IPH)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1767</w:t>
            </w:r>
          </w:p>
        </w:tc>
        <w:tc>
          <w:tcPr>
            <w:tcW w:w="948" w:type="dxa"/>
          </w:tcPr>
          <w:p w:rsidR="007341D8" w:rsidRDefault="007341D8">
            <w:r>
              <w:t>Dr Ali Hasan</w:t>
            </w:r>
          </w:p>
        </w:tc>
        <w:tc>
          <w:tcPr>
            <w:tcW w:w="945" w:type="dxa"/>
          </w:tcPr>
          <w:p w:rsidR="007341D8" w:rsidRDefault="007341D8">
            <w:r>
              <w:t>96213-P</w:t>
            </w:r>
          </w:p>
        </w:tc>
        <w:tc>
          <w:tcPr>
            <w:tcW w:w="830" w:type="dxa"/>
          </w:tcPr>
          <w:p w:rsidR="007341D8" w:rsidRDefault="007341D8">
            <w:r>
              <w:t>Akbar Ali</w:t>
            </w:r>
          </w:p>
        </w:tc>
        <w:tc>
          <w:tcPr>
            <w:tcW w:w="658" w:type="dxa"/>
          </w:tcPr>
          <w:p w:rsidR="007341D8" w:rsidRDefault="007341D8">
            <w:r>
              <w:t>75.997872</w:t>
            </w:r>
          </w:p>
        </w:tc>
        <w:tc>
          <w:tcPr>
            <w:tcW w:w="659" w:type="dxa"/>
          </w:tcPr>
          <w:p w:rsidR="007341D8" w:rsidRDefault="007341D8">
            <w:r>
              <w:t>23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3307</w:t>
            </w:r>
          </w:p>
        </w:tc>
        <w:tc>
          <w:tcPr>
            <w:tcW w:w="948" w:type="dxa"/>
          </w:tcPr>
          <w:p w:rsidR="007341D8" w:rsidRDefault="007341D8">
            <w:r>
              <w:t>Muhammad Rauf</w:t>
            </w:r>
          </w:p>
        </w:tc>
        <w:tc>
          <w:tcPr>
            <w:tcW w:w="945" w:type="dxa"/>
          </w:tcPr>
          <w:p w:rsidR="007341D8" w:rsidRDefault="007341D8">
            <w:r>
              <w:t>98547-P</w:t>
            </w:r>
          </w:p>
        </w:tc>
        <w:tc>
          <w:tcPr>
            <w:tcW w:w="830" w:type="dxa"/>
          </w:tcPr>
          <w:p w:rsidR="007341D8" w:rsidRDefault="007341D8">
            <w:r>
              <w:t>Muhammad Bakhsh</w:t>
            </w:r>
          </w:p>
        </w:tc>
        <w:tc>
          <w:tcPr>
            <w:tcW w:w="658" w:type="dxa"/>
          </w:tcPr>
          <w:p w:rsidR="007341D8" w:rsidRDefault="007341D8">
            <w:r>
              <w:t>75.521739</w:t>
            </w:r>
          </w:p>
        </w:tc>
        <w:tc>
          <w:tcPr>
            <w:tcW w:w="659" w:type="dxa"/>
          </w:tcPr>
          <w:p w:rsidR="007341D8" w:rsidRDefault="007341D8">
            <w:r>
              <w:t>103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678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Zarka</w:t>
            </w:r>
            <w:proofErr w:type="spellEnd"/>
            <w:r>
              <w:t xml:space="preserve"> Yaqoob</w:t>
            </w:r>
          </w:p>
        </w:tc>
        <w:tc>
          <w:tcPr>
            <w:tcW w:w="945" w:type="dxa"/>
          </w:tcPr>
          <w:p w:rsidR="007341D8" w:rsidRDefault="007341D8">
            <w:r>
              <w:t>76345-P</w:t>
            </w:r>
          </w:p>
        </w:tc>
        <w:tc>
          <w:tcPr>
            <w:tcW w:w="830" w:type="dxa"/>
          </w:tcPr>
          <w:p w:rsidR="007341D8" w:rsidRDefault="007341D8">
            <w:r>
              <w:t>Muhammad Yaqoob</w:t>
            </w:r>
          </w:p>
        </w:tc>
        <w:tc>
          <w:tcPr>
            <w:tcW w:w="658" w:type="dxa"/>
          </w:tcPr>
          <w:p w:rsidR="007341D8" w:rsidRDefault="007341D8">
            <w:r>
              <w:t>74.002105</w:t>
            </w:r>
          </w:p>
        </w:tc>
        <w:tc>
          <w:tcPr>
            <w:tcW w:w="659" w:type="dxa"/>
          </w:tcPr>
          <w:p w:rsidR="007341D8" w:rsidRDefault="007341D8">
            <w:r>
              <w:t>36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15344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Aizaz</w:t>
            </w:r>
            <w:proofErr w:type="spellEnd"/>
            <w:r>
              <w:t xml:space="preserve"> Ashraf</w:t>
            </w:r>
          </w:p>
        </w:tc>
        <w:tc>
          <w:tcPr>
            <w:tcW w:w="945" w:type="dxa"/>
          </w:tcPr>
          <w:p w:rsidR="007341D8" w:rsidRDefault="007341D8">
            <w:r>
              <w:t>107559-P</w:t>
            </w:r>
          </w:p>
        </w:tc>
        <w:tc>
          <w:tcPr>
            <w:tcW w:w="830" w:type="dxa"/>
          </w:tcPr>
          <w:p w:rsidR="007341D8" w:rsidRDefault="007341D8">
            <w:r>
              <w:t>Muhammad Ashraf Khan</w:t>
            </w:r>
          </w:p>
        </w:tc>
        <w:tc>
          <w:tcPr>
            <w:tcW w:w="658" w:type="dxa"/>
          </w:tcPr>
          <w:p w:rsidR="007341D8" w:rsidRDefault="007341D8">
            <w:r>
              <w:t>83.275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19047</w:t>
            </w:r>
          </w:p>
        </w:tc>
        <w:tc>
          <w:tcPr>
            <w:tcW w:w="948" w:type="dxa"/>
          </w:tcPr>
          <w:p w:rsidR="007341D8" w:rsidRDefault="007341D8">
            <w:r>
              <w:t xml:space="preserve">Dr Muhammad </w:t>
            </w:r>
            <w:proofErr w:type="spellStart"/>
            <w:r>
              <w:t>Zulqarnain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105224-P</w:t>
            </w:r>
          </w:p>
        </w:tc>
        <w:tc>
          <w:tcPr>
            <w:tcW w:w="830" w:type="dxa"/>
          </w:tcPr>
          <w:p w:rsidR="007341D8" w:rsidRDefault="007341D8">
            <w:r>
              <w:t>Muhammad Alamgir Khan</w:t>
            </w:r>
          </w:p>
        </w:tc>
        <w:tc>
          <w:tcPr>
            <w:tcW w:w="658" w:type="dxa"/>
          </w:tcPr>
          <w:p w:rsidR="007341D8" w:rsidRDefault="007341D8">
            <w:r>
              <w:t>70.891667</w:t>
            </w:r>
          </w:p>
        </w:tc>
        <w:tc>
          <w:tcPr>
            <w:tcW w:w="659" w:type="dxa"/>
          </w:tcPr>
          <w:p w:rsidR="007341D8" w:rsidRDefault="007341D8">
            <w:r>
              <w:t>85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7590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Munazah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104856-P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70.229167</w:t>
            </w:r>
          </w:p>
        </w:tc>
        <w:tc>
          <w:tcPr>
            <w:tcW w:w="659" w:type="dxa"/>
          </w:tcPr>
          <w:p w:rsidR="007341D8" w:rsidRDefault="007341D8">
            <w:r>
              <w:t>29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108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3879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Fraz</w:t>
            </w:r>
            <w:proofErr w:type="spellEnd"/>
            <w:r>
              <w:t xml:space="preserve"> Mahmood</w:t>
            </w:r>
          </w:p>
        </w:tc>
        <w:tc>
          <w:tcPr>
            <w:tcW w:w="945" w:type="dxa"/>
          </w:tcPr>
          <w:p w:rsidR="007341D8" w:rsidRDefault="007341D8">
            <w:r>
              <w:t>105944-p</w:t>
            </w:r>
          </w:p>
        </w:tc>
        <w:tc>
          <w:tcPr>
            <w:tcW w:w="830" w:type="dxa"/>
          </w:tcPr>
          <w:p w:rsidR="007341D8" w:rsidRDefault="007341D8">
            <w:r>
              <w:t>Mahmood Hussain</w:t>
            </w:r>
          </w:p>
        </w:tc>
        <w:tc>
          <w:tcPr>
            <w:tcW w:w="658" w:type="dxa"/>
          </w:tcPr>
          <w:p w:rsidR="007341D8" w:rsidRDefault="007341D8">
            <w:r>
              <w:t>70.220834</w:t>
            </w:r>
          </w:p>
        </w:tc>
        <w:tc>
          <w:tcPr>
            <w:tcW w:w="659" w:type="dxa"/>
          </w:tcPr>
          <w:p w:rsidR="007341D8" w:rsidRDefault="007341D8">
            <w:r>
              <w:t>103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109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21276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Safwan </w:t>
            </w:r>
            <w:proofErr w:type="spellStart"/>
            <w:r>
              <w:t>Qurashi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105436-P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Ghufran</w:t>
            </w:r>
            <w:proofErr w:type="spellEnd"/>
            <w:r>
              <w:t xml:space="preserve"> </w:t>
            </w:r>
            <w:proofErr w:type="spellStart"/>
            <w:r>
              <w:t>Qurashi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78.308333</w:t>
            </w:r>
          </w:p>
        </w:tc>
        <w:tc>
          <w:tcPr>
            <w:tcW w:w="659" w:type="dxa"/>
          </w:tcPr>
          <w:p w:rsidR="007341D8" w:rsidRDefault="007341D8">
            <w:r>
              <w:t>100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5480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Ahtasham</w:t>
            </w:r>
            <w:proofErr w:type="spellEnd"/>
            <w:r>
              <w:t xml:space="preserve"> </w:t>
            </w:r>
            <w:proofErr w:type="spellStart"/>
            <w:r>
              <w:t>Tehseen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95947-P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Rao </w:t>
            </w:r>
            <w:proofErr w:type="spellStart"/>
            <w:r>
              <w:t>Tehseen</w:t>
            </w:r>
            <w:proofErr w:type="spellEnd"/>
            <w:r>
              <w:t xml:space="preserve"> Ahmad</w:t>
            </w:r>
          </w:p>
        </w:tc>
        <w:tc>
          <w:tcPr>
            <w:tcW w:w="658" w:type="dxa"/>
          </w:tcPr>
          <w:p w:rsidR="007341D8" w:rsidRDefault="007341D8">
            <w:r>
              <w:t>72.9375</w:t>
            </w:r>
          </w:p>
        </w:tc>
        <w:tc>
          <w:tcPr>
            <w:tcW w:w="659" w:type="dxa"/>
          </w:tcPr>
          <w:p w:rsidR="007341D8" w:rsidRDefault="007341D8">
            <w:r>
              <w:t>42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16278</w:t>
            </w:r>
          </w:p>
        </w:tc>
        <w:tc>
          <w:tcPr>
            <w:tcW w:w="948" w:type="dxa"/>
          </w:tcPr>
          <w:p w:rsidR="007341D8" w:rsidRDefault="007341D8">
            <w:r>
              <w:t>Marina Akhtar</w:t>
            </w:r>
          </w:p>
        </w:tc>
        <w:tc>
          <w:tcPr>
            <w:tcW w:w="945" w:type="dxa"/>
          </w:tcPr>
          <w:p w:rsidR="007341D8" w:rsidRDefault="007341D8">
            <w:r>
              <w:t>96690-P</w:t>
            </w:r>
          </w:p>
        </w:tc>
        <w:tc>
          <w:tcPr>
            <w:tcW w:w="830" w:type="dxa"/>
          </w:tcPr>
          <w:p w:rsidR="007341D8" w:rsidRDefault="007341D8">
            <w:r>
              <w:t>Muhammad Akhtar</w:t>
            </w:r>
          </w:p>
        </w:tc>
        <w:tc>
          <w:tcPr>
            <w:tcW w:w="658" w:type="dxa"/>
          </w:tcPr>
          <w:p w:rsidR="007341D8" w:rsidRDefault="007341D8">
            <w:r>
              <w:t>73.154167</w:t>
            </w:r>
          </w:p>
        </w:tc>
        <w:tc>
          <w:tcPr>
            <w:tcW w:w="659" w:type="dxa"/>
          </w:tcPr>
          <w:p w:rsidR="007341D8" w:rsidRDefault="007341D8">
            <w:r>
              <w:t>96</w:t>
            </w:r>
          </w:p>
        </w:tc>
        <w:tc>
          <w:tcPr>
            <w:tcW w:w="1066" w:type="dxa"/>
          </w:tcPr>
          <w:p w:rsidR="007341D8" w:rsidRDefault="007341D8">
            <w:r>
              <w:t>Community Medicine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</w:t>
            </w:r>
            <w:r>
              <w:lastRenderedPageBreak/>
              <w:t>2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16040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Omaid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4594-F</w:t>
            </w:r>
          </w:p>
        </w:tc>
        <w:tc>
          <w:tcPr>
            <w:tcW w:w="830" w:type="dxa"/>
          </w:tcPr>
          <w:p w:rsidR="007341D8" w:rsidRDefault="007341D8">
            <w:r>
              <w:t xml:space="preserve">m </w:t>
            </w:r>
            <w:proofErr w:type="spellStart"/>
            <w:r>
              <w:lastRenderedPageBreak/>
              <w:t>rahmman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lastRenderedPageBreak/>
              <w:t>53.970</w:t>
            </w:r>
            <w:r>
              <w:lastRenderedPageBreak/>
              <w:t>833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4</w:t>
            </w:r>
          </w:p>
        </w:tc>
        <w:tc>
          <w:tcPr>
            <w:tcW w:w="1066" w:type="dxa"/>
          </w:tcPr>
          <w:p w:rsidR="007341D8" w:rsidRDefault="007341D8">
            <w:r>
              <w:t xml:space="preserve">Community </w:t>
            </w:r>
            <w:r>
              <w:lastRenderedPageBreak/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lastRenderedPageBreak/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2373</w:t>
            </w:r>
          </w:p>
        </w:tc>
        <w:tc>
          <w:tcPr>
            <w:tcW w:w="948" w:type="dxa"/>
          </w:tcPr>
          <w:p w:rsidR="007341D8" w:rsidRDefault="007341D8">
            <w:r>
              <w:t>Amna Bibi</w:t>
            </w:r>
          </w:p>
        </w:tc>
        <w:tc>
          <w:tcPr>
            <w:tcW w:w="945" w:type="dxa"/>
          </w:tcPr>
          <w:p w:rsidR="007341D8" w:rsidRDefault="007341D8">
            <w:r>
              <w:t>88651-P</w:t>
            </w:r>
          </w:p>
        </w:tc>
        <w:tc>
          <w:tcPr>
            <w:tcW w:w="830" w:type="dxa"/>
          </w:tcPr>
          <w:p w:rsidR="007341D8" w:rsidRDefault="007341D8">
            <w:r>
              <w:t>Muhammad Hayat Malik</w:t>
            </w:r>
          </w:p>
        </w:tc>
        <w:tc>
          <w:tcPr>
            <w:tcW w:w="658" w:type="dxa"/>
          </w:tcPr>
          <w:p w:rsidR="007341D8" w:rsidRDefault="007341D8">
            <w:r>
              <w:t>78.883333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1019</w:t>
            </w:r>
          </w:p>
        </w:tc>
        <w:tc>
          <w:tcPr>
            <w:tcW w:w="948" w:type="dxa"/>
          </w:tcPr>
          <w:p w:rsidR="007341D8" w:rsidRDefault="007341D8">
            <w:r>
              <w:t xml:space="preserve">Dr </w:t>
            </w:r>
            <w:proofErr w:type="spellStart"/>
            <w:r>
              <w:t>Mehreen</w:t>
            </w:r>
            <w:proofErr w:type="spellEnd"/>
            <w:r>
              <w:t xml:space="preserve"> Saba Khurram</w:t>
            </w:r>
          </w:p>
        </w:tc>
        <w:tc>
          <w:tcPr>
            <w:tcW w:w="945" w:type="dxa"/>
          </w:tcPr>
          <w:p w:rsidR="007341D8" w:rsidRDefault="007341D8">
            <w:r>
              <w:t>97731-P</w:t>
            </w:r>
          </w:p>
        </w:tc>
        <w:tc>
          <w:tcPr>
            <w:tcW w:w="830" w:type="dxa"/>
          </w:tcPr>
          <w:p w:rsidR="007341D8" w:rsidRDefault="007341D8">
            <w:r>
              <w:t>Zulfiqar Ali</w:t>
            </w:r>
          </w:p>
        </w:tc>
        <w:tc>
          <w:tcPr>
            <w:tcW w:w="658" w:type="dxa"/>
          </w:tcPr>
          <w:p w:rsidR="007341D8" w:rsidRDefault="007341D8">
            <w:r>
              <w:t>83.3375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21783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Nimra</w:t>
            </w:r>
            <w:proofErr w:type="spellEnd"/>
            <w:r>
              <w:t xml:space="preserve"> Fazal</w:t>
            </w:r>
          </w:p>
        </w:tc>
        <w:tc>
          <w:tcPr>
            <w:tcW w:w="945" w:type="dxa"/>
          </w:tcPr>
          <w:p w:rsidR="007341D8" w:rsidRDefault="007341D8">
            <w:r>
              <w:t>95433-P</w:t>
            </w:r>
          </w:p>
        </w:tc>
        <w:tc>
          <w:tcPr>
            <w:tcW w:w="830" w:type="dxa"/>
          </w:tcPr>
          <w:p w:rsidR="007341D8" w:rsidRDefault="007341D8">
            <w:r>
              <w:t>Fazal Elahi</w:t>
            </w:r>
          </w:p>
        </w:tc>
        <w:tc>
          <w:tcPr>
            <w:tcW w:w="658" w:type="dxa"/>
          </w:tcPr>
          <w:p w:rsidR="007341D8" w:rsidRDefault="007341D8">
            <w:r>
              <w:t>84.508334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6338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Munazza</w:t>
            </w:r>
            <w:proofErr w:type="spellEnd"/>
            <w:r>
              <w:t xml:space="preserve"> Zafar</w:t>
            </w:r>
          </w:p>
        </w:tc>
        <w:tc>
          <w:tcPr>
            <w:tcW w:w="945" w:type="dxa"/>
          </w:tcPr>
          <w:p w:rsidR="007341D8" w:rsidRDefault="007341D8">
            <w:r>
              <w:t>96367-P</w:t>
            </w:r>
          </w:p>
        </w:tc>
        <w:tc>
          <w:tcPr>
            <w:tcW w:w="830" w:type="dxa"/>
          </w:tcPr>
          <w:p w:rsidR="007341D8" w:rsidRDefault="007341D8">
            <w:r>
              <w:t>Zafar Iqbal</w:t>
            </w:r>
          </w:p>
        </w:tc>
        <w:tc>
          <w:tcPr>
            <w:tcW w:w="658" w:type="dxa"/>
          </w:tcPr>
          <w:p w:rsidR="007341D8" w:rsidRDefault="007341D8">
            <w:r>
              <w:t>83.316667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17914</w:t>
            </w:r>
          </w:p>
        </w:tc>
        <w:tc>
          <w:tcPr>
            <w:tcW w:w="948" w:type="dxa"/>
          </w:tcPr>
          <w:p w:rsidR="007341D8" w:rsidRDefault="007341D8">
            <w:r>
              <w:t>Muhammad Bilal</w:t>
            </w:r>
          </w:p>
        </w:tc>
        <w:tc>
          <w:tcPr>
            <w:tcW w:w="945" w:type="dxa"/>
          </w:tcPr>
          <w:p w:rsidR="007341D8" w:rsidRDefault="007341D8">
            <w:r>
              <w:t>103139-P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Mazhar Abbas </w:t>
            </w:r>
          </w:p>
        </w:tc>
        <w:tc>
          <w:tcPr>
            <w:tcW w:w="658" w:type="dxa"/>
          </w:tcPr>
          <w:p w:rsidR="007341D8" w:rsidRDefault="007341D8">
            <w:r>
              <w:t>80.266667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5009</w:t>
            </w:r>
          </w:p>
        </w:tc>
        <w:tc>
          <w:tcPr>
            <w:tcW w:w="948" w:type="dxa"/>
          </w:tcPr>
          <w:p w:rsidR="007341D8" w:rsidRDefault="007341D8">
            <w:r>
              <w:t>Razia Yasin</w:t>
            </w:r>
          </w:p>
        </w:tc>
        <w:tc>
          <w:tcPr>
            <w:tcW w:w="945" w:type="dxa"/>
          </w:tcPr>
          <w:p w:rsidR="007341D8" w:rsidRDefault="007341D8">
            <w:r>
              <w:t>105972-p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Mubashir </w:t>
            </w:r>
            <w:proofErr w:type="spellStart"/>
            <w:r>
              <w:t>Nazar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80.208333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119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6019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Faryal</w:t>
            </w:r>
            <w:proofErr w:type="spellEnd"/>
            <w:r>
              <w:t xml:space="preserve"> Zafar</w:t>
            </w:r>
          </w:p>
        </w:tc>
        <w:tc>
          <w:tcPr>
            <w:tcW w:w="945" w:type="dxa"/>
          </w:tcPr>
          <w:p w:rsidR="007341D8" w:rsidRDefault="007341D8">
            <w:r>
              <w:t>80098-p</w:t>
            </w:r>
          </w:p>
        </w:tc>
        <w:tc>
          <w:tcPr>
            <w:tcW w:w="830" w:type="dxa"/>
          </w:tcPr>
          <w:p w:rsidR="007341D8" w:rsidRDefault="007341D8">
            <w:r>
              <w:t xml:space="preserve">Zafar Iqbal </w:t>
            </w:r>
            <w:proofErr w:type="spellStart"/>
            <w:r>
              <w:t>Mulghani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85.948421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6058</w:t>
            </w:r>
          </w:p>
        </w:tc>
        <w:tc>
          <w:tcPr>
            <w:tcW w:w="948" w:type="dxa"/>
          </w:tcPr>
          <w:p w:rsidR="007341D8" w:rsidRDefault="007341D8">
            <w:r>
              <w:t>Sana Mushtaq</w:t>
            </w:r>
          </w:p>
        </w:tc>
        <w:tc>
          <w:tcPr>
            <w:tcW w:w="945" w:type="dxa"/>
          </w:tcPr>
          <w:p w:rsidR="007341D8" w:rsidRDefault="007341D8">
            <w:r>
              <w:t>109871-P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Abdulhaq</w:t>
            </w:r>
            <w:proofErr w:type="spellEnd"/>
            <w:r>
              <w:t xml:space="preserve"> Sipra</w:t>
            </w:r>
          </w:p>
        </w:tc>
        <w:tc>
          <w:tcPr>
            <w:tcW w:w="658" w:type="dxa"/>
          </w:tcPr>
          <w:p w:rsidR="007341D8" w:rsidRDefault="007341D8">
            <w:r>
              <w:t>83.0625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4679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Farsom</w:t>
            </w:r>
            <w:proofErr w:type="spellEnd"/>
            <w:r>
              <w:t xml:space="preserve"> </w:t>
            </w:r>
            <w:proofErr w:type="spellStart"/>
            <w:r>
              <w:t>Ayub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107081-P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Moaz</w:t>
            </w:r>
            <w:proofErr w:type="spellEnd"/>
            <w:r>
              <w:t xml:space="preserve"> bin Khalid</w:t>
            </w:r>
          </w:p>
        </w:tc>
        <w:tc>
          <w:tcPr>
            <w:tcW w:w="658" w:type="dxa"/>
          </w:tcPr>
          <w:p w:rsidR="007341D8" w:rsidRDefault="007341D8">
            <w:r>
              <w:t>84.1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6154</w:t>
            </w:r>
          </w:p>
        </w:tc>
        <w:tc>
          <w:tcPr>
            <w:tcW w:w="948" w:type="dxa"/>
          </w:tcPr>
          <w:p w:rsidR="007341D8" w:rsidRDefault="007341D8">
            <w:r>
              <w:t>Aliza Nasir</w:t>
            </w:r>
          </w:p>
        </w:tc>
        <w:tc>
          <w:tcPr>
            <w:tcW w:w="945" w:type="dxa"/>
          </w:tcPr>
          <w:p w:rsidR="007341D8" w:rsidRDefault="007341D8">
            <w:r>
              <w:t>110234-p</w:t>
            </w:r>
          </w:p>
        </w:tc>
        <w:tc>
          <w:tcPr>
            <w:tcW w:w="830" w:type="dxa"/>
          </w:tcPr>
          <w:p w:rsidR="007341D8" w:rsidRDefault="007341D8">
            <w:r>
              <w:t>Nasrullah Khan</w:t>
            </w:r>
          </w:p>
        </w:tc>
        <w:tc>
          <w:tcPr>
            <w:tcW w:w="658" w:type="dxa"/>
          </w:tcPr>
          <w:p w:rsidR="007341D8" w:rsidRDefault="007341D8">
            <w:r>
              <w:t>83.632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19121</w:t>
            </w:r>
          </w:p>
        </w:tc>
        <w:tc>
          <w:tcPr>
            <w:tcW w:w="948" w:type="dxa"/>
          </w:tcPr>
          <w:p w:rsidR="007341D8" w:rsidRDefault="007341D8">
            <w:r>
              <w:t>Zafar Abbas</w:t>
            </w:r>
          </w:p>
        </w:tc>
        <w:tc>
          <w:tcPr>
            <w:tcW w:w="945" w:type="dxa"/>
          </w:tcPr>
          <w:p w:rsidR="007341D8" w:rsidRDefault="007341D8">
            <w:r>
              <w:t>99077-P</w:t>
            </w:r>
          </w:p>
        </w:tc>
        <w:tc>
          <w:tcPr>
            <w:tcW w:w="830" w:type="dxa"/>
          </w:tcPr>
          <w:p w:rsidR="007341D8" w:rsidRDefault="007341D8">
            <w:r>
              <w:t>Ghulam Abbas</w:t>
            </w:r>
          </w:p>
        </w:tc>
        <w:tc>
          <w:tcPr>
            <w:tcW w:w="658" w:type="dxa"/>
          </w:tcPr>
          <w:p w:rsidR="007341D8" w:rsidRDefault="007341D8">
            <w:r>
              <w:t>80.033333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Dermatology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20641</w:t>
            </w:r>
          </w:p>
        </w:tc>
        <w:tc>
          <w:tcPr>
            <w:tcW w:w="948" w:type="dxa"/>
          </w:tcPr>
          <w:p w:rsidR="007341D8" w:rsidRDefault="007341D8">
            <w:r>
              <w:t>Ijaz Ahmad</w:t>
            </w:r>
          </w:p>
        </w:tc>
        <w:tc>
          <w:tcPr>
            <w:tcW w:w="945" w:type="dxa"/>
          </w:tcPr>
          <w:p w:rsidR="007341D8" w:rsidRDefault="007341D8">
            <w:r>
              <w:t>29739-N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Rozi</w:t>
            </w:r>
            <w:proofErr w:type="spellEnd"/>
            <w:r>
              <w:t xml:space="preserve"> Khan </w:t>
            </w:r>
          </w:p>
        </w:tc>
        <w:tc>
          <w:tcPr>
            <w:tcW w:w="658" w:type="dxa"/>
          </w:tcPr>
          <w:p w:rsidR="007341D8" w:rsidRDefault="007341D8">
            <w:r>
              <w:t>55.912766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2411</w:t>
            </w:r>
          </w:p>
        </w:tc>
        <w:tc>
          <w:tcPr>
            <w:tcW w:w="948" w:type="dxa"/>
          </w:tcPr>
          <w:p w:rsidR="007341D8" w:rsidRDefault="007341D8">
            <w:r>
              <w:t>Abdul Shakoor</w:t>
            </w:r>
          </w:p>
        </w:tc>
        <w:tc>
          <w:tcPr>
            <w:tcW w:w="945" w:type="dxa"/>
          </w:tcPr>
          <w:p w:rsidR="007341D8" w:rsidRDefault="007341D8">
            <w:r>
              <w:t>98122-P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Mushtaque</w:t>
            </w:r>
            <w:proofErr w:type="spellEnd"/>
            <w:r>
              <w:t xml:space="preserve"> Ahmed </w:t>
            </w:r>
            <w:proofErr w:type="spellStart"/>
            <w:r>
              <w:t>Urf</w:t>
            </w:r>
            <w:proofErr w:type="spellEnd"/>
            <w:r>
              <w:t xml:space="preserve"> </w:t>
            </w:r>
            <w:proofErr w:type="spellStart"/>
            <w:r>
              <w:t>Kaura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83.454167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16648</w:t>
            </w:r>
          </w:p>
        </w:tc>
        <w:tc>
          <w:tcPr>
            <w:tcW w:w="948" w:type="dxa"/>
          </w:tcPr>
          <w:p w:rsidR="007341D8" w:rsidRDefault="007341D8">
            <w:r>
              <w:t>Muhammad Saleem</w:t>
            </w:r>
          </w:p>
        </w:tc>
        <w:tc>
          <w:tcPr>
            <w:tcW w:w="945" w:type="dxa"/>
          </w:tcPr>
          <w:p w:rsidR="007341D8" w:rsidRDefault="007341D8">
            <w:r>
              <w:t>104285-P</w:t>
            </w:r>
          </w:p>
        </w:tc>
        <w:tc>
          <w:tcPr>
            <w:tcW w:w="830" w:type="dxa"/>
          </w:tcPr>
          <w:p w:rsidR="007341D8" w:rsidRDefault="007341D8">
            <w:r>
              <w:t>Khadim Hussain</w:t>
            </w:r>
          </w:p>
        </w:tc>
        <w:tc>
          <w:tcPr>
            <w:tcW w:w="658" w:type="dxa"/>
          </w:tcPr>
          <w:p w:rsidR="007341D8" w:rsidRDefault="007341D8">
            <w:r>
              <w:t>83.091667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2030</w:t>
            </w:r>
          </w:p>
        </w:tc>
        <w:tc>
          <w:tcPr>
            <w:tcW w:w="948" w:type="dxa"/>
          </w:tcPr>
          <w:p w:rsidR="007341D8" w:rsidRDefault="007341D8">
            <w:r>
              <w:t>Fria Maqsood</w:t>
            </w:r>
          </w:p>
        </w:tc>
        <w:tc>
          <w:tcPr>
            <w:tcW w:w="945" w:type="dxa"/>
          </w:tcPr>
          <w:p w:rsidR="007341D8" w:rsidRDefault="007341D8">
            <w:r>
              <w:t>97952-P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Ahmad Bilal </w:t>
            </w:r>
          </w:p>
        </w:tc>
        <w:tc>
          <w:tcPr>
            <w:tcW w:w="658" w:type="dxa"/>
          </w:tcPr>
          <w:p w:rsidR="007341D8" w:rsidRDefault="007341D8">
            <w:r>
              <w:t>78.666667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5840</w:t>
            </w:r>
          </w:p>
        </w:tc>
        <w:tc>
          <w:tcPr>
            <w:tcW w:w="948" w:type="dxa"/>
          </w:tcPr>
          <w:p w:rsidR="007341D8" w:rsidRDefault="007341D8">
            <w:r>
              <w:t xml:space="preserve">Ambreen </w:t>
            </w:r>
            <w:proofErr w:type="spellStart"/>
            <w:r>
              <w:t>Shahzadi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100492-P</w:t>
            </w:r>
          </w:p>
        </w:tc>
        <w:tc>
          <w:tcPr>
            <w:tcW w:w="830" w:type="dxa"/>
          </w:tcPr>
          <w:p w:rsidR="007341D8" w:rsidRDefault="007341D8">
            <w:r>
              <w:t>Muhammad Azam</w:t>
            </w:r>
          </w:p>
        </w:tc>
        <w:tc>
          <w:tcPr>
            <w:tcW w:w="658" w:type="dxa"/>
          </w:tcPr>
          <w:p w:rsidR="007341D8" w:rsidRDefault="007341D8">
            <w:r>
              <w:t>78.988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129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15358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Shehla</w:t>
            </w:r>
            <w:proofErr w:type="spellEnd"/>
            <w:r>
              <w:t xml:space="preserve"> Parveen</w:t>
            </w:r>
          </w:p>
        </w:tc>
        <w:tc>
          <w:tcPr>
            <w:tcW w:w="945" w:type="dxa"/>
          </w:tcPr>
          <w:p w:rsidR="007341D8" w:rsidRDefault="007341D8">
            <w:r>
              <w:t>105611-p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Saif</w:t>
            </w:r>
            <w:proofErr w:type="spellEnd"/>
            <w:r>
              <w:t xml:space="preserve"> Ur Rehman Khan</w:t>
            </w:r>
          </w:p>
        </w:tc>
        <w:tc>
          <w:tcPr>
            <w:tcW w:w="658" w:type="dxa"/>
          </w:tcPr>
          <w:p w:rsidR="007341D8" w:rsidRDefault="007341D8">
            <w:r>
              <w:t>78.720833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130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2934</w:t>
            </w:r>
          </w:p>
        </w:tc>
        <w:tc>
          <w:tcPr>
            <w:tcW w:w="948" w:type="dxa"/>
          </w:tcPr>
          <w:p w:rsidR="007341D8" w:rsidRDefault="007341D8">
            <w:r>
              <w:t>Marva Masood</w:t>
            </w:r>
          </w:p>
        </w:tc>
        <w:tc>
          <w:tcPr>
            <w:tcW w:w="945" w:type="dxa"/>
          </w:tcPr>
          <w:p w:rsidR="007341D8" w:rsidRDefault="007341D8">
            <w:r>
              <w:t>98082-P</w:t>
            </w:r>
          </w:p>
        </w:tc>
        <w:tc>
          <w:tcPr>
            <w:tcW w:w="830" w:type="dxa"/>
          </w:tcPr>
          <w:p w:rsidR="007341D8" w:rsidRDefault="007341D8">
            <w:r>
              <w:t>Tariq Masood</w:t>
            </w:r>
          </w:p>
        </w:tc>
        <w:tc>
          <w:tcPr>
            <w:tcW w:w="658" w:type="dxa"/>
          </w:tcPr>
          <w:p w:rsidR="007341D8" w:rsidRDefault="007341D8">
            <w:r>
              <w:t>79.470833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20973</w:t>
            </w:r>
          </w:p>
        </w:tc>
        <w:tc>
          <w:tcPr>
            <w:tcW w:w="948" w:type="dxa"/>
          </w:tcPr>
          <w:p w:rsidR="007341D8" w:rsidRDefault="007341D8">
            <w:r>
              <w:t>Ayesha Razzaq</w:t>
            </w:r>
          </w:p>
        </w:tc>
        <w:tc>
          <w:tcPr>
            <w:tcW w:w="945" w:type="dxa"/>
          </w:tcPr>
          <w:p w:rsidR="007341D8" w:rsidRDefault="007341D8">
            <w:r>
              <w:t>B-108910-P</w:t>
            </w:r>
          </w:p>
        </w:tc>
        <w:tc>
          <w:tcPr>
            <w:tcW w:w="830" w:type="dxa"/>
          </w:tcPr>
          <w:p w:rsidR="007341D8" w:rsidRDefault="007341D8">
            <w:r>
              <w:t>Razzaq Ahmad</w:t>
            </w:r>
          </w:p>
        </w:tc>
        <w:tc>
          <w:tcPr>
            <w:tcW w:w="658" w:type="dxa"/>
          </w:tcPr>
          <w:p w:rsidR="007341D8" w:rsidRDefault="007341D8">
            <w:r>
              <w:t>61.345833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692" w:type="dxa"/>
          </w:tcPr>
          <w:p w:rsidR="007341D8" w:rsidRDefault="007341D8">
            <w:r>
              <w:t>Disable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16739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Munazza</w:t>
            </w:r>
            <w:proofErr w:type="spellEnd"/>
            <w:r>
              <w:t xml:space="preserve"> Taj</w:t>
            </w:r>
          </w:p>
        </w:tc>
        <w:tc>
          <w:tcPr>
            <w:tcW w:w="945" w:type="dxa"/>
          </w:tcPr>
          <w:p w:rsidR="007341D8" w:rsidRDefault="007341D8">
            <w:r>
              <w:t>106069-P</w:t>
            </w:r>
          </w:p>
        </w:tc>
        <w:tc>
          <w:tcPr>
            <w:tcW w:w="830" w:type="dxa"/>
          </w:tcPr>
          <w:p w:rsidR="007341D8" w:rsidRDefault="007341D8">
            <w:r>
              <w:t>Taj Muhammad</w:t>
            </w:r>
          </w:p>
        </w:tc>
        <w:tc>
          <w:tcPr>
            <w:tcW w:w="658" w:type="dxa"/>
          </w:tcPr>
          <w:p w:rsidR="007341D8" w:rsidRDefault="007341D8">
            <w:r>
              <w:t>80.624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Combined Military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</w:t>
            </w:r>
            <w:proofErr w:type="spellStart"/>
            <w:r>
              <w:t>Sidaqat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104193-P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Rana </w:t>
            </w:r>
            <w:proofErr w:type="spellStart"/>
            <w:r>
              <w:t>Sidaqat</w:t>
            </w:r>
            <w:proofErr w:type="spellEnd"/>
            <w:r>
              <w:t xml:space="preserve"> Ali</w:t>
            </w:r>
          </w:p>
        </w:tc>
        <w:tc>
          <w:tcPr>
            <w:tcW w:w="658" w:type="dxa"/>
          </w:tcPr>
          <w:p w:rsidR="007341D8" w:rsidRDefault="007341D8">
            <w:r>
              <w:t>84.458333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18789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97507-P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aqib</w:t>
            </w:r>
            <w:proofErr w:type="spellEnd"/>
            <w:r>
              <w:t xml:space="preserve"> </w:t>
            </w:r>
            <w:proofErr w:type="spellStart"/>
            <w:r>
              <w:t>bashir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82.3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1336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Momal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89871-P</w:t>
            </w:r>
          </w:p>
        </w:tc>
        <w:tc>
          <w:tcPr>
            <w:tcW w:w="830" w:type="dxa"/>
          </w:tcPr>
          <w:p w:rsidR="007341D8" w:rsidRDefault="007341D8">
            <w:r>
              <w:t>Muhammad Yasir</w:t>
            </w:r>
          </w:p>
        </w:tc>
        <w:tc>
          <w:tcPr>
            <w:tcW w:w="658" w:type="dxa"/>
          </w:tcPr>
          <w:p w:rsidR="007341D8" w:rsidRDefault="007341D8">
            <w:r>
              <w:t>83.929167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17738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Nahdia</w:t>
            </w:r>
            <w:proofErr w:type="spellEnd"/>
            <w:r>
              <w:t xml:space="preserve"> Azam</w:t>
            </w:r>
          </w:p>
        </w:tc>
        <w:tc>
          <w:tcPr>
            <w:tcW w:w="945" w:type="dxa"/>
          </w:tcPr>
          <w:p w:rsidR="007341D8" w:rsidRDefault="007341D8">
            <w:r>
              <w:t>96510-P</w:t>
            </w:r>
          </w:p>
        </w:tc>
        <w:tc>
          <w:tcPr>
            <w:tcW w:w="830" w:type="dxa"/>
          </w:tcPr>
          <w:p w:rsidR="007341D8" w:rsidRDefault="007341D8">
            <w:r>
              <w:t>Muhammad Azam</w:t>
            </w:r>
          </w:p>
        </w:tc>
        <w:tc>
          <w:tcPr>
            <w:tcW w:w="658" w:type="dxa"/>
          </w:tcPr>
          <w:p w:rsidR="007341D8" w:rsidRDefault="007341D8">
            <w:r>
              <w:t>82.75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5772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Muneeb</w:t>
            </w:r>
            <w:proofErr w:type="spellEnd"/>
            <w:r>
              <w:t xml:space="preserve"> Ahmad</w:t>
            </w:r>
          </w:p>
        </w:tc>
        <w:tc>
          <w:tcPr>
            <w:tcW w:w="945" w:type="dxa"/>
          </w:tcPr>
          <w:p w:rsidR="007341D8" w:rsidRDefault="007341D8">
            <w:r>
              <w:t>105359-P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Ishtiaq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83.504167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4388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Foha</w:t>
            </w:r>
            <w:proofErr w:type="spellEnd"/>
            <w:r>
              <w:t xml:space="preserve"> Razi</w:t>
            </w:r>
          </w:p>
        </w:tc>
        <w:tc>
          <w:tcPr>
            <w:tcW w:w="945" w:type="dxa"/>
          </w:tcPr>
          <w:p w:rsidR="007341D8" w:rsidRDefault="007341D8">
            <w:r>
              <w:t>107382-P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Muhammad </w:t>
            </w:r>
            <w:proofErr w:type="spellStart"/>
            <w:r>
              <w:t>Tehseen</w:t>
            </w:r>
            <w:proofErr w:type="spellEnd"/>
            <w:r>
              <w:t xml:space="preserve"> Tahir Jafri</w:t>
            </w:r>
          </w:p>
        </w:tc>
        <w:tc>
          <w:tcPr>
            <w:tcW w:w="658" w:type="dxa"/>
          </w:tcPr>
          <w:p w:rsidR="007341D8" w:rsidRDefault="007341D8">
            <w:r>
              <w:t>86.504167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139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19097</w:t>
            </w:r>
          </w:p>
        </w:tc>
        <w:tc>
          <w:tcPr>
            <w:tcW w:w="948" w:type="dxa"/>
          </w:tcPr>
          <w:p w:rsidR="007341D8" w:rsidRDefault="007341D8">
            <w:r>
              <w:t>Usman Qadeer</w:t>
            </w:r>
          </w:p>
        </w:tc>
        <w:tc>
          <w:tcPr>
            <w:tcW w:w="945" w:type="dxa"/>
          </w:tcPr>
          <w:p w:rsidR="007341D8" w:rsidRDefault="007341D8">
            <w:r>
              <w:t>101033-P</w:t>
            </w:r>
          </w:p>
        </w:tc>
        <w:tc>
          <w:tcPr>
            <w:tcW w:w="830" w:type="dxa"/>
          </w:tcPr>
          <w:p w:rsidR="007341D8" w:rsidRDefault="007341D8">
            <w:r>
              <w:t>Rana Abdul Qadeer</w:t>
            </w:r>
          </w:p>
        </w:tc>
        <w:tc>
          <w:tcPr>
            <w:tcW w:w="658" w:type="dxa"/>
          </w:tcPr>
          <w:p w:rsidR="007341D8" w:rsidRDefault="007341D8">
            <w:r>
              <w:t>85.825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7050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Verda</w:t>
            </w:r>
            <w:proofErr w:type="spellEnd"/>
            <w:r>
              <w:t xml:space="preserve"> Shafiq</w:t>
            </w:r>
          </w:p>
        </w:tc>
        <w:tc>
          <w:tcPr>
            <w:tcW w:w="945" w:type="dxa"/>
          </w:tcPr>
          <w:p w:rsidR="007341D8" w:rsidRDefault="007341D8">
            <w:r>
              <w:t>99273-P</w:t>
            </w:r>
          </w:p>
        </w:tc>
        <w:tc>
          <w:tcPr>
            <w:tcW w:w="830" w:type="dxa"/>
          </w:tcPr>
          <w:p w:rsidR="007341D8" w:rsidRDefault="007341D8">
            <w:r>
              <w:t>ALI AHMED</w:t>
            </w:r>
          </w:p>
        </w:tc>
        <w:tc>
          <w:tcPr>
            <w:tcW w:w="658" w:type="dxa"/>
          </w:tcPr>
          <w:p w:rsidR="007341D8" w:rsidRDefault="007341D8">
            <w:r>
              <w:t>79.7375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16170</w:t>
            </w:r>
          </w:p>
        </w:tc>
        <w:tc>
          <w:tcPr>
            <w:tcW w:w="948" w:type="dxa"/>
          </w:tcPr>
          <w:p w:rsidR="007341D8" w:rsidRDefault="007341D8">
            <w:r>
              <w:t xml:space="preserve">Noreena </w:t>
            </w:r>
            <w:proofErr w:type="spellStart"/>
            <w:r>
              <w:t>Shehzadi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104542-P</w:t>
            </w:r>
          </w:p>
        </w:tc>
        <w:tc>
          <w:tcPr>
            <w:tcW w:w="830" w:type="dxa"/>
          </w:tcPr>
          <w:p w:rsidR="007341D8" w:rsidRDefault="007341D8">
            <w:r>
              <w:t>MUHAMMAD ASLAM NASIR</w:t>
            </w:r>
          </w:p>
        </w:tc>
        <w:tc>
          <w:tcPr>
            <w:tcW w:w="658" w:type="dxa"/>
          </w:tcPr>
          <w:p w:rsidR="007341D8" w:rsidRDefault="007341D8">
            <w:r>
              <w:t>79.729167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4887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Raees</w:t>
            </w:r>
          </w:p>
        </w:tc>
        <w:tc>
          <w:tcPr>
            <w:tcW w:w="945" w:type="dxa"/>
          </w:tcPr>
          <w:p w:rsidR="007341D8" w:rsidRDefault="007341D8">
            <w:r>
              <w:t>103669-p</w:t>
            </w:r>
          </w:p>
        </w:tc>
        <w:tc>
          <w:tcPr>
            <w:tcW w:w="830" w:type="dxa"/>
          </w:tcPr>
          <w:p w:rsidR="007341D8" w:rsidRDefault="007341D8">
            <w:r>
              <w:t>Muhammad Raees Azam</w:t>
            </w:r>
          </w:p>
        </w:tc>
        <w:tc>
          <w:tcPr>
            <w:tcW w:w="658" w:type="dxa"/>
          </w:tcPr>
          <w:p w:rsidR="007341D8" w:rsidRDefault="007341D8">
            <w:r>
              <w:t>78.308334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21727</w:t>
            </w:r>
          </w:p>
        </w:tc>
        <w:tc>
          <w:tcPr>
            <w:tcW w:w="948" w:type="dxa"/>
          </w:tcPr>
          <w:p w:rsidR="007341D8" w:rsidRDefault="007341D8">
            <w:r>
              <w:t>Muhammad Nadeem</w:t>
            </w:r>
          </w:p>
        </w:tc>
        <w:tc>
          <w:tcPr>
            <w:tcW w:w="945" w:type="dxa"/>
          </w:tcPr>
          <w:p w:rsidR="007341D8" w:rsidRDefault="007341D8">
            <w:r>
              <w:t>111189-P</w:t>
            </w:r>
          </w:p>
        </w:tc>
        <w:tc>
          <w:tcPr>
            <w:tcW w:w="830" w:type="dxa"/>
          </w:tcPr>
          <w:p w:rsidR="007341D8" w:rsidRDefault="007341D8">
            <w:r>
              <w:t>Muhammad Hanif</w:t>
            </w:r>
          </w:p>
        </w:tc>
        <w:tc>
          <w:tcPr>
            <w:tcW w:w="658" w:type="dxa"/>
          </w:tcPr>
          <w:p w:rsidR="007341D8" w:rsidRDefault="007341D8">
            <w:r>
              <w:t>59.158333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Disable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16268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Syeda</w:t>
            </w:r>
            <w:proofErr w:type="spellEnd"/>
            <w:r>
              <w:t xml:space="preserve"> </w:t>
            </w:r>
            <w:proofErr w:type="spellStart"/>
            <w:r>
              <w:t>Haleema</w:t>
            </w:r>
            <w:proofErr w:type="spellEnd"/>
            <w:r>
              <w:t xml:space="preserve"> Sajid</w:t>
            </w:r>
          </w:p>
        </w:tc>
        <w:tc>
          <w:tcPr>
            <w:tcW w:w="945" w:type="dxa"/>
          </w:tcPr>
          <w:p w:rsidR="007341D8" w:rsidRDefault="007341D8">
            <w:r>
              <w:t>108564-P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Muhammad </w:t>
            </w:r>
            <w:proofErr w:type="spellStart"/>
            <w:r>
              <w:t>Afraz</w:t>
            </w:r>
            <w:proofErr w:type="spellEnd"/>
            <w:r>
              <w:t>-</w:t>
            </w:r>
            <w:proofErr w:type="spellStart"/>
            <w:r>
              <w:t>ul</w:t>
            </w:r>
            <w:proofErr w:type="spellEnd"/>
            <w:r>
              <w:t>-Hassan Gilani</w:t>
            </w:r>
          </w:p>
        </w:tc>
        <w:tc>
          <w:tcPr>
            <w:tcW w:w="658" w:type="dxa"/>
          </w:tcPr>
          <w:p w:rsidR="007341D8" w:rsidRDefault="007341D8">
            <w:r>
              <w:t>86.220833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5805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Areeba</w:t>
            </w:r>
            <w:proofErr w:type="spellEnd"/>
            <w:r>
              <w:t xml:space="preserve"> Rashad</w:t>
            </w:r>
          </w:p>
        </w:tc>
        <w:tc>
          <w:tcPr>
            <w:tcW w:w="945" w:type="dxa"/>
          </w:tcPr>
          <w:p w:rsidR="007341D8" w:rsidRDefault="007341D8">
            <w:r>
              <w:t>108471-P</w:t>
            </w:r>
          </w:p>
        </w:tc>
        <w:tc>
          <w:tcPr>
            <w:tcW w:w="830" w:type="dxa"/>
          </w:tcPr>
          <w:p w:rsidR="007341D8" w:rsidRDefault="007341D8">
            <w:r>
              <w:t>Rashad Majeed</w:t>
            </w:r>
          </w:p>
        </w:tc>
        <w:tc>
          <w:tcPr>
            <w:tcW w:w="658" w:type="dxa"/>
          </w:tcPr>
          <w:p w:rsidR="007341D8" w:rsidRDefault="007341D8">
            <w:r>
              <w:t>85.752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17333</w:t>
            </w:r>
          </w:p>
        </w:tc>
        <w:tc>
          <w:tcPr>
            <w:tcW w:w="948" w:type="dxa"/>
          </w:tcPr>
          <w:p w:rsidR="007341D8" w:rsidRDefault="007341D8">
            <w:r>
              <w:t>Ahmad Raza Khan</w:t>
            </w:r>
          </w:p>
        </w:tc>
        <w:tc>
          <w:tcPr>
            <w:tcW w:w="945" w:type="dxa"/>
          </w:tcPr>
          <w:p w:rsidR="007341D8" w:rsidRDefault="007341D8">
            <w:r>
              <w:t>95572-P</w:t>
            </w:r>
          </w:p>
        </w:tc>
        <w:tc>
          <w:tcPr>
            <w:tcW w:w="830" w:type="dxa"/>
          </w:tcPr>
          <w:p w:rsidR="007341D8" w:rsidRDefault="007341D8">
            <w:r>
              <w:t>GHULAM RAZA</w:t>
            </w:r>
          </w:p>
        </w:tc>
        <w:tc>
          <w:tcPr>
            <w:tcW w:w="658" w:type="dxa"/>
          </w:tcPr>
          <w:p w:rsidR="007341D8" w:rsidRDefault="007341D8">
            <w:r>
              <w:t>81.104167</w:t>
            </w:r>
          </w:p>
        </w:tc>
        <w:tc>
          <w:tcPr>
            <w:tcW w:w="659" w:type="dxa"/>
          </w:tcPr>
          <w:p w:rsidR="007341D8" w:rsidRDefault="007341D8">
            <w:r>
              <w:t>16</w:t>
            </w:r>
          </w:p>
        </w:tc>
        <w:tc>
          <w:tcPr>
            <w:tcW w:w="1066" w:type="dxa"/>
          </w:tcPr>
          <w:p w:rsidR="007341D8" w:rsidRDefault="007341D8">
            <w:r>
              <w:t>Diagnostic Radiology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4352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Manahil</w:t>
            </w:r>
            <w:proofErr w:type="spellEnd"/>
            <w:r>
              <w:t xml:space="preserve"> Masood</w:t>
            </w:r>
          </w:p>
        </w:tc>
        <w:tc>
          <w:tcPr>
            <w:tcW w:w="945" w:type="dxa"/>
          </w:tcPr>
          <w:p w:rsidR="007341D8" w:rsidRDefault="007341D8">
            <w:r>
              <w:t>104273-P</w:t>
            </w:r>
          </w:p>
        </w:tc>
        <w:tc>
          <w:tcPr>
            <w:tcW w:w="830" w:type="dxa"/>
          </w:tcPr>
          <w:p w:rsidR="007341D8" w:rsidRDefault="007341D8">
            <w:r>
              <w:t>Masood Nawaz</w:t>
            </w:r>
          </w:p>
        </w:tc>
        <w:tc>
          <w:tcPr>
            <w:tcW w:w="658" w:type="dxa"/>
          </w:tcPr>
          <w:p w:rsidR="007341D8" w:rsidRDefault="007341D8">
            <w:r>
              <w:t>79.671429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Emergency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6060</w:t>
            </w:r>
          </w:p>
        </w:tc>
        <w:tc>
          <w:tcPr>
            <w:tcW w:w="948" w:type="dxa"/>
          </w:tcPr>
          <w:p w:rsidR="007341D8" w:rsidRDefault="007341D8">
            <w:r>
              <w:t>Muhammad Nabeel Nasir</w:t>
            </w:r>
          </w:p>
        </w:tc>
        <w:tc>
          <w:tcPr>
            <w:tcW w:w="945" w:type="dxa"/>
          </w:tcPr>
          <w:p w:rsidR="007341D8" w:rsidRDefault="007341D8">
            <w:r>
              <w:t>95035-P</w:t>
            </w:r>
          </w:p>
        </w:tc>
        <w:tc>
          <w:tcPr>
            <w:tcW w:w="830" w:type="dxa"/>
          </w:tcPr>
          <w:p w:rsidR="007341D8" w:rsidRDefault="007341D8">
            <w:r>
              <w:t>Muhammad Nasir</w:t>
            </w:r>
          </w:p>
        </w:tc>
        <w:tc>
          <w:tcPr>
            <w:tcW w:w="658" w:type="dxa"/>
          </w:tcPr>
          <w:p w:rsidR="007341D8" w:rsidRDefault="007341D8">
            <w:r>
              <w:t>77.891667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Emergency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149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18905</w:t>
            </w:r>
          </w:p>
        </w:tc>
        <w:tc>
          <w:tcPr>
            <w:tcW w:w="948" w:type="dxa"/>
          </w:tcPr>
          <w:p w:rsidR="007341D8" w:rsidRDefault="007341D8">
            <w:r>
              <w:t>Saba Rafique</w:t>
            </w:r>
          </w:p>
        </w:tc>
        <w:tc>
          <w:tcPr>
            <w:tcW w:w="945" w:type="dxa"/>
          </w:tcPr>
          <w:p w:rsidR="007341D8" w:rsidRDefault="007341D8">
            <w:r>
              <w:t>107320-P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Rafique </w:t>
            </w:r>
            <w:proofErr w:type="spellStart"/>
            <w:r>
              <w:t>Buzdar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77.2375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Emergency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7206</w:t>
            </w:r>
          </w:p>
        </w:tc>
        <w:tc>
          <w:tcPr>
            <w:tcW w:w="948" w:type="dxa"/>
          </w:tcPr>
          <w:p w:rsidR="007341D8" w:rsidRDefault="007341D8">
            <w:r>
              <w:t>Kubra Anjum</w:t>
            </w:r>
          </w:p>
        </w:tc>
        <w:tc>
          <w:tcPr>
            <w:tcW w:w="945" w:type="dxa"/>
          </w:tcPr>
          <w:p w:rsidR="007341D8" w:rsidRDefault="007341D8">
            <w:r>
              <w:t>94562-p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Amjad </w:t>
            </w:r>
            <w:proofErr w:type="spellStart"/>
            <w:r>
              <w:t>khalid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76.7875</w:t>
            </w:r>
          </w:p>
        </w:tc>
        <w:tc>
          <w:tcPr>
            <w:tcW w:w="659" w:type="dxa"/>
          </w:tcPr>
          <w:p w:rsidR="007341D8" w:rsidRDefault="007341D8">
            <w:r>
              <w:t>33</w:t>
            </w:r>
          </w:p>
        </w:tc>
        <w:tc>
          <w:tcPr>
            <w:tcW w:w="1066" w:type="dxa"/>
          </w:tcPr>
          <w:p w:rsidR="007341D8" w:rsidRDefault="007341D8">
            <w:r>
              <w:t>Emergency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151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21393</w:t>
            </w:r>
          </w:p>
        </w:tc>
        <w:tc>
          <w:tcPr>
            <w:tcW w:w="948" w:type="dxa"/>
          </w:tcPr>
          <w:p w:rsidR="007341D8" w:rsidRDefault="007341D8">
            <w:r>
              <w:t>Junaid Afzal</w:t>
            </w:r>
          </w:p>
        </w:tc>
        <w:tc>
          <w:tcPr>
            <w:tcW w:w="945" w:type="dxa"/>
          </w:tcPr>
          <w:p w:rsidR="007341D8" w:rsidRDefault="007341D8">
            <w:r>
              <w:t>93010-P</w:t>
            </w:r>
          </w:p>
        </w:tc>
        <w:tc>
          <w:tcPr>
            <w:tcW w:w="830" w:type="dxa"/>
          </w:tcPr>
          <w:p w:rsidR="007341D8" w:rsidRDefault="007341D8">
            <w:r>
              <w:t>Afzal Bashir Anjum</w:t>
            </w:r>
          </w:p>
        </w:tc>
        <w:tc>
          <w:tcPr>
            <w:tcW w:w="658" w:type="dxa"/>
          </w:tcPr>
          <w:p w:rsidR="007341D8" w:rsidRDefault="007341D8">
            <w:r>
              <w:t>76.5125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Emergency 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6393</w:t>
            </w:r>
          </w:p>
        </w:tc>
        <w:tc>
          <w:tcPr>
            <w:tcW w:w="948" w:type="dxa"/>
          </w:tcPr>
          <w:p w:rsidR="007341D8" w:rsidRDefault="007341D8">
            <w:r>
              <w:t>Shahid Farooq Malik</w:t>
            </w:r>
          </w:p>
        </w:tc>
        <w:tc>
          <w:tcPr>
            <w:tcW w:w="945" w:type="dxa"/>
          </w:tcPr>
          <w:p w:rsidR="007341D8" w:rsidRDefault="007341D8">
            <w:r>
              <w:t>50174-p</w:t>
            </w:r>
          </w:p>
        </w:tc>
        <w:tc>
          <w:tcPr>
            <w:tcW w:w="830" w:type="dxa"/>
          </w:tcPr>
          <w:p w:rsidR="007341D8" w:rsidRDefault="007341D8">
            <w:r>
              <w:t>Nasim Ahmad Malik</w:t>
            </w:r>
          </w:p>
        </w:tc>
        <w:tc>
          <w:tcPr>
            <w:tcW w:w="658" w:type="dxa"/>
          </w:tcPr>
          <w:p w:rsidR="007341D8" w:rsidRDefault="007341D8">
            <w:r>
              <w:t>74.908696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Forensic 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15145</w:t>
            </w:r>
          </w:p>
        </w:tc>
        <w:tc>
          <w:tcPr>
            <w:tcW w:w="948" w:type="dxa"/>
          </w:tcPr>
          <w:p w:rsidR="007341D8" w:rsidRDefault="007341D8">
            <w:r>
              <w:t>Umair Ahmed</w:t>
            </w:r>
          </w:p>
        </w:tc>
        <w:tc>
          <w:tcPr>
            <w:tcW w:w="945" w:type="dxa"/>
          </w:tcPr>
          <w:p w:rsidR="007341D8" w:rsidRDefault="007341D8">
            <w:r>
              <w:t>94143-P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maqbool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75.131111</w:t>
            </w:r>
          </w:p>
        </w:tc>
        <w:tc>
          <w:tcPr>
            <w:tcW w:w="659" w:type="dxa"/>
          </w:tcPr>
          <w:p w:rsidR="007341D8" w:rsidRDefault="007341D8">
            <w:r>
              <w:t>68</w:t>
            </w:r>
          </w:p>
        </w:tc>
        <w:tc>
          <w:tcPr>
            <w:tcW w:w="1066" w:type="dxa"/>
          </w:tcPr>
          <w:p w:rsidR="007341D8" w:rsidRDefault="007341D8">
            <w:r>
              <w:t>Forensic 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6938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Muhammadumair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99492-P</w:t>
            </w:r>
          </w:p>
        </w:tc>
        <w:tc>
          <w:tcPr>
            <w:tcW w:w="830" w:type="dxa"/>
          </w:tcPr>
          <w:p w:rsidR="007341D8" w:rsidRDefault="007341D8">
            <w:r>
              <w:t>Muhammad Afzal</w:t>
            </w:r>
          </w:p>
        </w:tc>
        <w:tc>
          <w:tcPr>
            <w:tcW w:w="658" w:type="dxa"/>
          </w:tcPr>
          <w:p w:rsidR="007341D8" w:rsidRDefault="007341D8">
            <w:r>
              <w:t>69.682759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18586</w:t>
            </w:r>
          </w:p>
        </w:tc>
        <w:tc>
          <w:tcPr>
            <w:tcW w:w="948" w:type="dxa"/>
          </w:tcPr>
          <w:p w:rsidR="007341D8" w:rsidRDefault="007341D8">
            <w:r>
              <w:t>Ahmad Raza</w:t>
            </w:r>
          </w:p>
        </w:tc>
        <w:tc>
          <w:tcPr>
            <w:tcW w:w="945" w:type="dxa"/>
          </w:tcPr>
          <w:p w:rsidR="007341D8" w:rsidRDefault="007341D8">
            <w:r>
              <w:t>108669-P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69.1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5016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Zeshan</w:t>
            </w:r>
            <w:proofErr w:type="spellEnd"/>
            <w:r>
              <w:t xml:space="preserve"> </w:t>
            </w:r>
            <w:proofErr w:type="spellStart"/>
            <w:r>
              <w:t>Zaib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108348-P</w:t>
            </w:r>
          </w:p>
        </w:tc>
        <w:tc>
          <w:tcPr>
            <w:tcW w:w="830" w:type="dxa"/>
          </w:tcPr>
          <w:p w:rsidR="007341D8" w:rsidRDefault="007341D8">
            <w:r>
              <w:t xml:space="preserve">Imtiaz Ali </w:t>
            </w:r>
            <w:proofErr w:type="spellStart"/>
            <w:r>
              <w:t>Asad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73.370833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3552</w:t>
            </w:r>
          </w:p>
        </w:tc>
        <w:tc>
          <w:tcPr>
            <w:tcW w:w="948" w:type="dxa"/>
          </w:tcPr>
          <w:p w:rsidR="007341D8" w:rsidRDefault="007341D8">
            <w:r>
              <w:t>Naveed Aslam</w:t>
            </w:r>
          </w:p>
        </w:tc>
        <w:tc>
          <w:tcPr>
            <w:tcW w:w="945" w:type="dxa"/>
          </w:tcPr>
          <w:p w:rsidR="007341D8" w:rsidRDefault="007341D8">
            <w:r>
              <w:t>102849-P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69.95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7946</w:t>
            </w:r>
          </w:p>
        </w:tc>
        <w:tc>
          <w:tcPr>
            <w:tcW w:w="948" w:type="dxa"/>
          </w:tcPr>
          <w:p w:rsidR="007341D8" w:rsidRDefault="007341D8">
            <w:r>
              <w:t>Safwan Ahmad Khan</w:t>
            </w:r>
          </w:p>
        </w:tc>
        <w:tc>
          <w:tcPr>
            <w:tcW w:w="945" w:type="dxa"/>
          </w:tcPr>
          <w:p w:rsidR="007341D8" w:rsidRDefault="007341D8">
            <w:r>
              <w:t>101569-P</w:t>
            </w:r>
          </w:p>
        </w:tc>
        <w:tc>
          <w:tcPr>
            <w:tcW w:w="830" w:type="dxa"/>
          </w:tcPr>
          <w:p w:rsidR="007341D8" w:rsidRDefault="007341D8">
            <w:r>
              <w:t>Riaz Ahmad Khan</w:t>
            </w:r>
          </w:p>
        </w:tc>
        <w:tc>
          <w:tcPr>
            <w:tcW w:w="658" w:type="dxa"/>
          </w:tcPr>
          <w:p w:rsidR="007341D8" w:rsidRDefault="007341D8">
            <w:r>
              <w:t>79.495834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159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4836</w:t>
            </w:r>
          </w:p>
        </w:tc>
        <w:tc>
          <w:tcPr>
            <w:tcW w:w="948" w:type="dxa"/>
          </w:tcPr>
          <w:p w:rsidR="007341D8" w:rsidRDefault="007341D8">
            <w:r>
              <w:t>Abdul Basit</w:t>
            </w:r>
          </w:p>
        </w:tc>
        <w:tc>
          <w:tcPr>
            <w:tcW w:w="945" w:type="dxa"/>
          </w:tcPr>
          <w:p w:rsidR="007341D8" w:rsidRDefault="007341D8">
            <w:r>
              <w:t>95390-P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Khuda</w:t>
            </w:r>
            <w:proofErr w:type="spellEnd"/>
            <w:r>
              <w:t xml:space="preserve"> Yar</w:t>
            </w:r>
          </w:p>
        </w:tc>
        <w:tc>
          <w:tcPr>
            <w:tcW w:w="658" w:type="dxa"/>
          </w:tcPr>
          <w:p w:rsidR="007341D8" w:rsidRDefault="007341D8">
            <w:r>
              <w:t>79.45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160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20624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Aatif</w:t>
            </w:r>
            <w:proofErr w:type="spellEnd"/>
            <w:r>
              <w:t xml:space="preserve"> Hussain</w:t>
            </w:r>
          </w:p>
        </w:tc>
        <w:tc>
          <w:tcPr>
            <w:tcW w:w="945" w:type="dxa"/>
          </w:tcPr>
          <w:p w:rsidR="007341D8" w:rsidRDefault="007341D8">
            <w:r>
              <w:t>92825-p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Tasawar</w:t>
            </w:r>
            <w:proofErr w:type="spellEnd"/>
            <w:r>
              <w:t xml:space="preserve"> Hussain shah</w:t>
            </w:r>
          </w:p>
        </w:tc>
        <w:tc>
          <w:tcPr>
            <w:tcW w:w="658" w:type="dxa"/>
          </w:tcPr>
          <w:p w:rsidR="007341D8" w:rsidRDefault="007341D8">
            <w:r>
              <w:t>75.77907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161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21840</w:t>
            </w:r>
          </w:p>
        </w:tc>
        <w:tc>
          <w:tcPr>
            <w:tcW w:w="948" w:type="dxa"/>
          </w:tcPr>
          <w:p w:rsidR="007341D8" w:rsidRDefault="007341D8">
            <w:r>
              <w:t>Tuba Khalid</w:t>
            </w:r>
          </w:p>
        </w:tc>
        <w:tc>
          <w:tcPr>
            <w:tcW w:w="945" w:type="dxa"/>
          </w:tcPr>
          <w:p w:rsidR="007341D8" w:rsidRDefault="007341D8">
            <w:r>
              <w:t>105490-P</w:t>
            </w:r>
          </w:p>
        </w:tc>
        <w:tc>
          <w:tcPr>
            <w:tcW w:w="830" w:type="dxa"/>
          </w:tcPr>
          <w:p w:rsidR="007341D8" w:rsidRDefault="007341D8">
            <w:r>
              <w:t xml:space="preserve">Khalid Tanveer </w:t>
            </w:r>
            <w:proofErr w:type="spellStart"/>
            <w:r>
              <w:t>Saddozai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74.704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21041</w:t>
            </w:r>
          </w:p>
        </w:tc>
        <w:tc>
          <w:tcPr>
            <w:tcW w:w="948" w:type="dxa"/>
          </w:tcPr>
          <w:p w:rsidR="007341D8" w:rsidRDefault="007341D8">
            <w:r>
              <w:t>Mohammad Nabi</w:t>
            </w:r>
          </w:p>
        </w:tc>
        <w:tc>
          <w:tcPr>
            <w:tcW w:w="945" w:type="dxa"/>
          </w:tcPr>
          <w:p w:rsidR="007341D8" w:rsidRDefault="007341D8">
            <w:r>
              <w:t>4652-F</w:t>
            </w:r>
          </w:p>
        </w:tc>
        <w:tc>
          <w:tcPr>
            <w:tcW w:w="830" w:type="dxa"/>
          </w:tcPr>
          <w:p w:rsidR="007341D8" w:rsidRDefault="007341D8">
            <w:r>
              <w:t>Ab. Ghani</w:t>
            </w:r>
          </w:p>
        </w:tc>
        <w:tc>
          <w:tcPr>
            <w:tcW w:w="658" w:type="dxa"/>
          </w:tcPr>
          <w:p w:rsidR="007341D8" w:rsidRDefault="007341D8">
            <w:r>
              <w:t>58.333333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18594</w:t>
            </w:r>
          </w:p>
        </w:tc>
        <w:tc>
          <w:tcPr>
            <w:tcW w:w="948" w:type="dxa"/>
          </w:tcPr>
          <w:p w:rsidR="007341D8" w:rsidRDefault="007341D8">
            <w:r>
              <w:t xml:space="preserve">Umar </w:t>
            </w:r>
            <w:proofErr w:type="spellStart"/>
            <w:r>
              <w:t>Waheed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102332-p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Haji Abdul </w:t>
            </w:r>
            <w:proofErr w:type="spellStart"/>
            <w:r>
              <w:t>Waheed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78.5625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4529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Asad</w:t>
            </w:r>
            <w:proofErr w:type="spellEnd"/>
            <w:r>
              <w:t xml:space="preserve"> Shabbir</w:t>
            </w:r>
          </w:p>
        </w:tc>
        <w:tc>
          <w:tcPr>
            <w:tcW w:w="945" w:type="dxa"/>
          </w:tcPr>
          <w:p w:rsidR="007341D8" w:rsidRDefault="007341D8">
            <w:r>
              <w:t>101496-p</w:t>
            </w:r>
          </w:p>
        </w:tc>
        <w:tc>
          <w:tcPr>
            <w:tcW w:w="830" w:type="dxa"/>
          </w:tcPr>
          <w:p w:rsidR="007341D8" w:rsidRDefault="007341D8">
            <w:r>
              <w:t>Shabbir Hassan Mahmood</w:t>
            </w:r>
          </w:p>
        </w:tc>
        <w:tc>
          <w:tcPr>
            <w:tcW w:w="658" w:type="dxa"/>
          </w:tcPr>
          <w:p w:rsidR="007341D8" w:rsidRDefault="007341D8">
            <w:r>
              <w:t>76.525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7386</w:t>
            </w:r>
          </w:p>
        </w:tc>
        <w:tc>
          <w:tcPr>
            <w:tcW w:w="948" w:type="dxa"/>
          </w:tcPr>
          <w:p w:rsidR="007341D8" w:rsidRDefault="007341D8">
            <w:r>
              <w:t>Maryum Naveed</w:t>
            </w:r>
          </w:p>
        </w:tc>
        <w:tc>
          <w:tcPr>
            <w:tcW w:w="945" w:type="dxa"/>
          </w:tcPr>
          <w:p w:rsidR="007341D8" w:rsidRDefault="007341D8">
            <w:r>
              <w:t>95051-p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Mashood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76.508333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166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22105</w:t>
            </w:r>
          </w:p>
        </w:tc>
        <w:tc>
          <w:tcPr>
            <w:tcW w:w="948" w:type="dxa"/>
          </w:tcPr>
          <w:p w:rsidR="007341D8" w:rsidRDefault="007341D8">
            <w:r>
              <w:t>Muhammad Waseem</w:t>
            </w:r>
          </w:p>
        </w:tc>
        <w:tc>
          <w:tcPr>
            <w:tcW w:w="945" w:type="dxa"/>
          </w:tcPr>
          <w:p w:rsidR="007341D8" w:rsidRDefault="007341D8">
            <w:r>
              <w:t>108553-P</w:t>
            </w:r>
          </w:p>
        </w:tc>
        <w:tc>
          <w:tcPr>
            <w:tcW w:w="830" w:type="dxa"/>
          </w:tcPr>
          <w:p w:rsidR="007341D8" w:rsidRDefault="007341D8">
            <w:r>
              <w:t>Siddique Muhammad</w:t>
            </w:r>
          </w:p>
        </w:tc>
        <w:tc>
          <w:tcPr>
            <w:tcW w:w="658" w:type="dxa"/>
          </w:tcPr>
          <w:p w:rsidR="007341D8" w:rsidRDefault="007341D8">
            <w:r>
              <w:t>76.033333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18485</w:t>
            </w:r>
          </w:p>
        </w:tc>
        <w:tc>
          <w:tcPr>
            <w:tcW w:w="948" w:type="dxa"/>
          </w:tcPr>
          <w:p w:rsidR="007341D8" w:rsidRDefault="007341D8">
            <w:r>
              <w:t>Ume Rubab</w:t>
            </w:r>
          </w:p>
        </w:tc>
        <w:tc>
          <w:tcPr>
            <w:tcW w:w="945" w:type="dxa"/>
          </w:tcPr>
          <w:p w:rsidR="007341D8" w:rsidRDefault="007341D8">
            <w:r>
              <w:t>101839-P</w:t>
            </w:r>
          </w:p>
        </w:tc>
        <w:tc>
          <w:tcPr>
            <w:tcW w:w="830" w:type="dxa"/>
          </w:tcPr>
          <w:p w:rsidR="007341D8" w:rsidRDefault="007341D8">
            <w:r>
              <w:t>MALIK AZHAR HUSSAIN</w:t>
            </w:r>
          </w:p>
        </w:tc>
        <w:tc>
          <w:tcPr>
            <w:tcW w:w="658" w:type="dxa"/>
          </w:tcPr>
          <w:p w:rsidR="007341D8" w:rsidRDefault="007341D8">
            <w:r>
              <w:t>76.925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21147</w:t>
            </w:r>
          </w:p>
        </w:tc>
        <w:tc>
          <w:tcPr>
            <w:tcW w:w="948" w:type="dxa"/>
          </w:tcPr>
          <w:p w:rsidR="007341D8" w:rsidRDefault="007341D8">
            <w:r>
              <w:t>Muhammad Talal Zafar</w:t>
            </w:r>
          </w:p>
        </w:tc>
        <w:tc>
          <w:tcPr>
            <w:tcW w:w="945" w:type="dxa"/>
          </w:tcPr>
          <w:p w:rsidR="007341D8" w:rsidRDefault="007341D8">
            <w:r>
              <w:t>88724-P</w:t>
            </w:r>
          </w:p>
        </w:tc>
        <w:tc>
          <w:tcPr>
            <w:tcW w:w="830" w:type="dxa"/>
          </w:tcPr>
          <w:p w:rsidR="007341D8" w:rsidRDefault="007341D8">
            <w:r>
              <w:t>Zafar Iqbal</w:t>
            </w:r>
          </w:p>
        </w:tc>
        <w:tc>
          <w:tcPr>
            <w:tcW w:w="658" w:type="dxa"/>
          </w:tcPr>
          <w:p w:rsidR="007341D8" w:rsidRDefault="007341D8">
            <w:r>
              <w:t>75.230612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169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20995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Javairia</w:t>
            </w:r>
            <w:proofErr w:type="spellEnd"/>
            <w:r>
              <w:t xml:space="preserve"> Riaz Masood</w:t>
            </w:r>
          </w:p>
        </w:tc>
        <w:tc>
          <w:tcPr>
            <w:tcW w:w="945" w:type="dxa"/>
          </w:tcPr>
          <w:p w:rsidR="007341D8" w:rsidRDefault="007341D8">
            <w:r>
              <w:t>720829-03-M</w:t>
            </w:r>
          </w:p>
        </w:tc>
        <w:tc>
          <w:tcPr>
            <w:tcW w:w="830" w:type="dxa"/>
          </w:tcPr>
          <w:p w:rsidR="007341D8" w:rsidRDefault="007341D8">
            <w:r>
              <w:t xml:space="preserve">Riaz Ahmad Masood </w:t>
            </w:r>
          </w:p>
        </w:tc>
        <w:tc>
          <w:tcPr>
            <w:tcW w:w="658" w:type="dxa"/>
          </w:tcPr>
          <w:p w:rsidR="007341D8" w:rsidRDefault="007341D8">
            <w:r>
              <w:t>59.074468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21234</w:t>
            </w:r>
          </w:p>
        </w:tc>
        <w:tc>
          <w:tcPr>
            <w:tcW w:w="948" w:type="dxa"/>
          </w:tcPr>
          <w:p w:rsidR="007341D8" w:rsidRDefault="007341D8">
            <w:r>
              <w:t>Muhammad Afnan Sadiq</w:t>
            </w:r>
          </w:p>
        </w:tc>
        <w:tc>
          <w:tcPr>
            <w:tcW w:w="945" w:type="dxa"/>
          </w:tcPr>
          <w:p w:rsidR="007341D8" w:rsidRDefault="007341D8">
            <w:r>
              <w:t>88770-P</w:t>
            </w:r>
          </w:p>
        </w:tc>
        <w:tc>
          <w:tcPr>
            <w:tcW w:w="830" w:type="dxa"/>
          </w:tcPr>
          <w:p w:rsidR="007341D8" w:rsidRDefault="007341D8">
            <w:r>
              <w:t>Muhammad Sadiq Mehmood</w:t>
            </w:r>
          </w:p>
        </w:tc>
        <w:tc>
          <w:tcPr>
            <w:tcW w:w="658" w:type="dxa"/>
          </w:tcPr>
          <w:p w:rsidR="007341D8" w:rsidRDefault="007341D8">
            <w:r>
              <w:t>75.3125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21929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Faizan</w:t>
            </w:r>
            <w:proofErr w:type="spellEnd"/>
            <w:r>
              <w:t xml:space="preserve"> Elahi</w:t>
            </w:r>
          </w:p>
        </w:tc>
        <w:tc>
          <w:tcPr>
            <w:tcW w:w="945" w:type="dxa"/>
          </w:tcPr>
          <w:p w:rsidR="007341D8" w:rsidRDefault="007341D8">
            <w:r>
              <w:t>103535-P</w:t>
            </w:r>
          </w:p>
        </w:tc>
        <w:tc>
          <w:tcPr>
            <w:tcW w:w="830" w:type="dxa"/>
          </w:tcPr>
          <w:p w:rsidR="007341D8" w:rsidRDefault="007341D8">
            <w:r>
              <w:t>Muhammad Ramzan</w:t>
            </w:r>
          </w:p>
        </w:tc>
        <w:tc>
          <w:tcPr>
            <w:tcW w:w="658" w:type="dxa"/>
          </w:tcPr>
          <w:p w:rsidR="007341D8" w:rsidRDefault="007341D8">
            <w:r>
              <w:t>74.165217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22220</w:t>
            </w:r>
          </w:p>
        </w:tc>
        <w:tc>
          <w:tcPr>
            <w:tcW w:w="948" w:type="dxa"/>
          </w:tcPr>
          <w:p w:rsidR="007341D8" w:rsidRDefault="007341D8">
            <w:r>
              <w:t>Muhammad Waqas Mukhtar</w:t>
            </w:r>
          </w:p>
        </w:tc>
        <w:tc>
          <w:tcPr>
            <w:tcW w:w="945" w:type="dxa"/>
          </w:tcPr>
          <w:p w:rsidR="007341D8" w:rsidRDefault="007341D8">
            <w:r>
              <w:t>88666-P</w:t>
            </w:r>
          </w:p>
        </w:tc>
        <w:tc>
          <w:tcPr>
            <w:tcW w:w="830" w:type="dxa"/>
          </w:tcPr>
          <w:p w:rsidR="007341D8" w:rsidRDefault="007341D8">
            <w:r>
              <w:t>Mukhtar Ahmad</w:t>
            </w:r>
          </w:p>
        </w:tc>
        <w:tc>
          <w:tcPr>
            <w:tcW w:w="658" w:type="dxa"/>
          </w:tcPr>
          <w:p w:rsidR="007341D8" w:rsidRDefault="007341D8">
            <w:r>
              <w:t>74.504348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7352</w:t>
            </w:r>
          </w:p>
        </w:tc>
        <w:tc>
          <w:tcPr>
            <w:tcW w:w="948" w:type="dxa"/>
          </w:tcPr>
          <w:p w:rsidR="007341D8" w:rsidRDefault="007341D8">
            <w:r>
              <w:t>Muhammad Saad Ahmad</w:t>
            </w:r>
          </w:p>
        </w:tc>
        <w:tc>
          <w:tcPr>
            <w:tcW w:w="945" w:type="dxa"/>
          </w:tcPr>
          <w:p w:rsidR="007341D8" w:rsidRDefault="007341D8">
            <w:r>
              <w:t>114617-P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Fajar</w:t>
            </w:r>
            <w:proofErr w:type="spellEnd"/>
            <w:r>
              <w:t xml:space="preserve"> Din</w:t>
            </w:r>
          </w:p>
        </w:tc>
        <w:tc>
          <w:tcPr>
            <w:tcW w:w="658" w:type="dxa"/>
          </w:tcPr>
          <w:p w:rsidR="007341D8" w:rsidRDefault="007341D8">
            <w:r>
              <w:t>70.241667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21245</w:t>
            </w:r>
          </w:p>
        </w:tc>
        <w:tc>
          <w:tcPr>
            <w:tcW w:w="948" w:type="dxa"/>
          </w:tcPr>
          <w:p w:rsidR="007341D8" w:rsidRDefault="007341D8">
            <w:r>
              <w:t xml:space="preserve">Umar </w:t>
            </w:r>
            <w:proofErr w:type="spellStart"/>
            <w:r>
              <w:t>Daraz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82178-P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mehmood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74.1375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7674</w:t>
            </w:r>
          </w:p>
        </w:tc>
        <w:tc>
          <w:tcPr>
            <w:tcW w:w="948" w:type="dxa"/>
          </w:tcPr>
          <w:p w:rsidR="007341D8" w:rsidRDefault="007341D8">
            <w:r>
              <w:t>Muhammad Hassan Riaz</w:t>
            </w:r>
          </w:p>
        </w:tc>
        <w:tc>
          <w:tcPr>
            <w:tcW w:w="945" w:type="dxa"/>
          </w:tcPr>
          <w:p w:rsidR="007341D8" w:rsidRDefault="007341D8">
            <w:r>
              <w:t>106067-p</w:t>
            </w:r>
          </w:p>
        </w:tc>
        <w:tc>
          <w:tcPr>
            <w:tcW w:w="830" w:type="dxa"/>
          </w:tcPr>
          <w:p w:rsidR="007341D8" w:rsidRDefault="007341D8">
            <w:r>
              <w:t>Riaz Ahmad</w:t>
            </w:r>
          </w:p>
        </w:tc>
        <w:tc>
          <w:tcPr>
            <w:tcW w:w="658" w:type="dxa"/>
          </w:tcPr>
          <w:p w:rsidR="007341D8" w:rsidRDefault="007341D8">
            <w:r>
              <w:t>71.129167</w:t>
            </w:r>
          </w:p>
        </w:tc>
        <w:tc>
          <w:tcPr>
            <w:tcW w:w="659" w:type="dxa"/>
          </w:tcPr>
          <w:p w:rsidR="007341D8" w:rsidRDefault="007341D8">
            <w:r>
              <w:t>15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21550</w:t>
            </w:r>
          </w:p>
        </w:tc>
        <w:tc>
          <w:tcPr>
            <w:tcW w:w="948" w:type="dxa"/>
          </w:tcPr>
          <w:p w:rsidR="007341D8" w:rsidRDefault="007341D8">
            <w:r>
              <w:t>Muhammad Hasan Masood</w:t>
            </w:r>
          </w:p>
        </w:tc>
        <w:tc>
          <w:tcPr>
            <w:tcW w:w="945" w:type="dxa"/>
          </w:tcPr>
          <w:p w:rsidR="007341D8" w:rsidRDefault="007341D8">
            <w:r>
              <w:t>716425-01-M</w:t>
            </w:r>
          </w:p>
        </w:tc>
        <w:tc>
          <w:tcPr>
            <w:tcW w:w="830" w:type="dxa"/>
          </w:tcPr>
          <w:p w:rsidR="007341D8" w:rsidRDefault="007341D8">
            <w:r>
              <w:t>KHALID MASOOD GONDAL</w:t>
            </w:r>
          </w:p>
        </w:tc>
        <w:tc>
          <w:tcPr>
            <w:tcW w:w="658" w:type="dxa"/>
          </w:tcPr>
          <w:p w:rsidR="007341D8" w:rsidRDefault="007341D8">
            <w:r>
              <w:t>71.166667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17252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Asad</w:t>
            </w:r>
            <w:proofErr w:type="spellEnd"/>
            <w:r>
              <w:t xml:space="preserve"> Manzoor</w:t>
            </w:r>
          </w:p>
        </w:tc>
        <w:tc>
          <w:tcPr>
            <w:tcW w:w="945" w:type="dxa"/>
          </w:tcPr>
          <w:p w:rsidR="007341D8" w:rsidRDefault="007341D8">
            <w:r>
              <w:t>102249-P</w:t>
            </w:r>
          </w:p>
        </w:tc>
        <w:tc>
          <w:tcPr>
            <w:tcW w:w="830" w:type="dxa"/>
          </w:tcPr>
          <w:p w:rsidR="007341D8" w:rsidRDefault="007341D8">
            <w:r>
              <w:t>Manzoor Ahmad</w:t>
            </w:r>
          </w:p>
        </w:tc>
        <w:tc>
          <w:tcPr>
            <w:tcW w:w="658" w:type="dxa"/>
          </w:tcPr>
          <w:p w:rsidR="007341D8" w:rsidRDefault="007341D8">
            <w:r>
              <w:t>69.995833</w:t>
            </w:r>
          </w:p>
        </w:tc>
        <w:tc>
          <w:tcPr>
            <w:tcW w:w="659" w:type="dxa"/>
          </w:tcPr>
          <w:p w:rsidR="007341D8" w:rsidRDefault="007341D8">
            <w:r>
              <w:t>24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21880</w:t>
            </w:r>
          </w:p>
        </w:tc>
        <w:tc>
          <w:tcPr>
            <w:tcW w:w="948" w:type="dxa"/>
          </w:tcPr>
          <w:p w:rsidR="007341D8" w:rsidRDefault="007341D8">
            <w:r>
              <w:t xml:space="preserve">Zohaib </w:t>
            </w:r>
            <w:proofErr w:type="spellStart"/>
            <w:r>
              <w:t>Liquat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92786-P</w:t>
            </w:r>
          </w:p>
        </w:tc>
        <w:tc>
          <w:tcPr>
            <w:tcW w:w="830" w:type="dxa"/>
          </w:tcPr>
          <w:p w:rsidR="007341D8" w:rsidRDefault="007341D8">
            <w:r>
              <w:t>LIQUAT ALI</w:t>
            </w:r>
          </w:p>
        </w:tc>
        <w:tc>
          <w:tcPr>
            <w:tcW w:w="658" w:type="dxa"/>
          </w:tcPr>
          <w:p w:rsidR="007341D8" w:rsidRDefault="007341D8">
            <w:r>
              <w:t>67.3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179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15395</w:t>
            </w:r>
          </w:p>
        </w:tc>
        <w:tc>
          <w:tcPr>
            <w:tcW w:w="948" w:type="dxa"/>
          </w:tcPr>
          <w:p w:rsidR="007341D8" w:rsidRDefault="007341D8">
            <w:r>
              <w:t>Muhammad Ammar Aslam</w:t>
            </w:r>
          </w:p>
        </w:tc>
        <w:tc>
          <w:tcPr>
            <w:tcW w:w="945" w:type="dxa"/>
          </w:tcPr>
          <w:p w:rsidR="007341D8" w:rsidRDefault="007341D8">
            <w:r>
              <w:t>112818-p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74.895833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22015</w:t>
            </w:r>
          </w:p>
        </w:tc>
        <w:tc>
          <w:tcPr>
            <w:tcW w:w="948" w:type="dxa"/>
          </w:tcPr>
          <w:p w:rsidR="007341D8" w:rsidRDefault="007341D8">
            <w:r>
              <w:t xml:space="preserve">M </w:t>
            </w:r>
            <w:proofErr w:type="spellStart"/>
            <w:r>
              <w:t>Khawar</w:t>
            </w:r>
            <w:proofErr w:type="spellEnd"/>
            <w:r>
              <w:t xml:space="preserve"> Shahzad</w:t>
            </w:r>
          </w:p>
        </w:tc>
        <w:tc>
          <w:tcPr>
            <w:tcW w:w="945" w:type="dxa"/>
          </w:tcPr>
          <w:p w:rsidR="007341D8" w:rsidRDefault="007341D8">
            <w:r>
              <w:t>B 99503 P</w:t>
            </w:r>
          </w:p>
        </w:tc>
        <w:tc>
          <w:tcPr>
            <w:tcW w:w="830" w:type="dxa"/>
          </w:tcPr>
          <w:p w:rsidR="007341D8" w:rsidRDefault="007341D8">
            <w:r>
              <w:t xml:space="preserve">M </w:t>
            </w:r>
            <w:proofErr w:type="spellStart"/>
            <w:r>
              <w:t>Yoqoob</w:t>
            </w:r>
            <w:proofErr w:type="spellEnd"/>
            <w:r>
              <w:t xml:space="preserve"> Akhtar</w:t>
            </w:r>
          </w:p>
        </w:tc>
        <w:tc>
          <w:tcPr>
            <w:tcW w:w="658" w:type="dxa"/>
          </w:tcPr>
          <w:p w:rsidR="007341D8" w:rsidRDefault="007341D8">
            <w:r>
              <w:t>73.052714</w:t>
            </w:r>
          </w:p>
        </w:tc>
        <w:tc>
          <w:tcPr>
            <w:tcW w:w="659" w:type="dxa"/>
          </w:tcPr>
          <w:p w:rsidR="007341D8" w:rsidRDefault="007341D8">
            <w:r>
              <w:t>19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18638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Kamal</w:t>
            </w:r>
          </w:p>
        </w:tc>
        <w:tc>
          <w:tcPr>
            <w:tcW w:w="945" w:type="dxa"/>
          </w:tcPr>
          <w:p w:rsidR="007341D8" w:rsidRDefault="007341D8">
            <w:r>
              <w:t>113179-p</w:t>
            </w:r>
          </w:p>
        </w:tc>
        <w:tc>
          <w:tcPr>
            <w:tcW w:w="830" w:type="dxa"/>
          </w:tcPr>
          <w:p w:rsidR="007341D8" w:rsidRDefault="007341D8">
            <w:r>
              <w:t>Muhammad Sarwar</w:t>
            </w:r>
          </w:p>
        </w:tc>
        <w:tc>
          <w:tcPr>
            <w:tcW w:w="658" w:type="dxa"/>
          </w:tcPr>
          <w:p w:rsidR="007341D8" w:rsidRDefault="007341D8">
            <w:r>
              <w:t>71.991667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</w:t>
            </w:r>
            <w:r>
              <w:lastRenderedPageBreak/>
              <w:t>2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21195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Fayaz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 xml:space="preserve">31382N </w:t>
            </w:r>
          </w:p>
        </w:tc>
        <w:tc>
          <w:tcPr>
            <w:tcW w:w="830" w:type="dxa"/>
          </w:tcPr>
          <w:p w:rsidR="007341D8" w:rsidRDefault="007341D8">
            <w:r>
              <w:t xml:space="preserve">Shahzad </w:t>
            </w:r>
            <w:r>
              <w:lastRenderedPageBreak/>
              <w:t xml:space="preserve">Gul 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59.370</w:t>
            </w:r>
            <w:r>
              <w:lastRenderedPageBreak/>
              <w:t>833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1066" w:type="dxa"/>
          </w:tcPr>
          <w:p w:rsidR="007341D8" w:rsidRDefault="007341D8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29" w:type="dxa"/>
          </w:tcPr>
          <w:p w:rsidR="007341D8" w:rsidRDefault="007341D8">
            <w:r>
              <w:lastRenderedPageBreak/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 xml:space="preserve">KPK, </w:t>
            </w:r>
            <w:r>
              <w:lastRenderedPageBreak/>
              <w:t xml:space="preserve">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183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20408</w:t>
            </w:r>
          </w:p>
        </w:tc>
        <w:tc>
          <w:tcPr>
            <w:tcW w:w="948" w:type="dxa"/>
          </w:tcPr>
          <w:p w:rsidR="007341D8" w:rsidRDefault="007341D8">
            <w:r>
              <w:t xml:space="preserve">Tayyaba </w:t>
            </w:r>
            <w:proofErr w:type="spellStart"/>
            <w:r>
              <w:t>Fazil</w:t>
            </w:r>
            <w:proofErr w:type="spellEnd"/>
            <w:r>
              <w:t xml:space="preserve"> Gill</w:t>
            </w:r>
          </w:p>
        </w:tc>
        <w:tc>
          <w:tcPr>
            <w:tcW w:w="945" w:type="dxa"/>
          </w:tcPr>
          <w:p w:rsidR="007341D8" w:rsidRDefault="007341D8">
            <w:r>
              <w:t>96259-P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Fazil</w:t>
            </w:r>
            <w:proofErr w:type="spellEnd"/>
            <w:r>
              <w:t xml:space="preserve"> Gill</w:t>
            </w:r>
          </w:p>
        </w:tc>
        <w:tc>
          <w:tcPr>
            <w:tcW w:w="658" w:type="dxa"/>
          </w:tcPr>
          <w:p w:rsidR="007341D8" w:rsidRDefault="007341D8">
            <w:r>
              <w:t>77.704167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21151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Mutee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Rahman</w:t>
            </w:r>
          </w:p>
        </w:tc>
        <w:tc>
          <w:tcPr>
            <w:tcW w:w="945" w:type="dxa"/>
          </w:tcPr>
          <w:p w:rsidR="007341D8" w:rsidRDefault="007341D8">
            <w:r>
              <w:t>102206-P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Iqbal </w:t>
            </w:r>
          </w:p>
        </w:tc>
        <w:tc>
          <w:tcPr>
            <w:tcW w:w="658" w:type="dxa"/>
          </w:tcPr>
          <w:p w:rsidR="007341D8" w:rsidRDefault="007341D8">
            <w:r>
              <w:t>76.15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3819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Saira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105296-P</w:t>
            </w:r>
          </w:p>
        </w:tc>
        <w:tc>
          <w:tcPr>
            <w:tcW w:w="830" w:type="dxa"/>
          </w:tcPr>
          <w:p w:rsidR="007341D8" w:rsidRDefault="007341D8">
            <w:r>
              <w:t xml:space="preserve">Irfan </w:t>
            </w:r>
            <w:proofErr w:type="spellStart"/>
            <w:r>
              <w:t>Ul</w:t>
            </w:r>
            <w:proofErr w:type="spellEnd"/>
            <w:r>
              <w:t xml:space="preserve"> Majeed Khan</w:t>
            </w:r>
          </w:p>
        </w:tc>
        <w:tc>
          <w:tcPr>
            <w:tcW w:w="658" w:type="dxa"/>
          </w:tcPr>
          <w:p w:rsidR="007341D8" w:rsidRDefault="007341D8">
            <w:r>
              <w:t>75.916667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20436</w:t>
            </w:r>
          </w:p>
        </w:tc>
        <w:tc>
          <w:tcPr>
            <w:tcW w:w="948" w:type="dxa"/>
          </w:tcPr>
          <w:p w:rsidR="007341D8" w:rsidRDefault="007341D8">
            <w:r>
              <w:t>Muhammad</w:t>
            </w:r>
          </w:p>
        </w:tc>
        <w:tc>
          <w:tcPr>
            <w:tcW w:w="945" w:type="dxa"/>
          </w:tcPr>
          <w:p w:rsidR="007341D8" w:rsidRDefault="007341D8">
            <w:r>
              <w:t xml:space="preserve">100954-P </w:t>
            </w:r>
          </w:p>
        </w:tc>
        <w:tc>
          <w:tcPr>
            <w:tcW w:w="830" w:type="dxa"/>
          </w:tcPr>
          <w:p w:rsidR="007341D8" w:rsidRDefault="007341D8">
            <w:r>
              <w:t>Munawar Saleem</w:t>
            </w:r>
          </w:p>
        </w:tc>
        <w:tc>
          <w:tcPr>
            <w:tcW w:w="658" w:type="dxa"/>
          </w:tcPr>
          <w:p w:rsidR="007341D8" w:rsidRDefault="007341D8">
            <w:r>
              <w:t>75.554167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20724</w:t>
            </w:r>
          </w:p>
        </w:tc>
        <w:tc>
          <w:tcPr>
            <w:tcW w:w="948" w:type="dxa"/>
          </w:tcPr>
          <w:p w:rsidR="007341D8" w:rsidRDefault="007341D8">
            <w:r>
              <w:t xml:space="preserve">Ali </w:t>
            </w:r>
            <w:proofErr w:type="spellStart"/>
            <w:r>
              <w:t>Husnain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103119-P</w:t>
            </w:r>
          </w:p>
        </w:tc>
        <w:tc>
          <w:tcPr>
            <w:tcW w:w="830" w:type="dxa"/>
          </w:tcPr>
          <w:p w:rsidR="007341D8" w:rsidRDefault="007341D8">
            <w:r>
              <w:t>Khalid Mahmood</w:t>
            </w:r>
          </w:p>
        </w:tc>
        <w:tc>
          <w:tcPr>
            <w:tcW w:w="658" w:type="dxa"/>
          </w:tcPr>
          <w:p w:rsidR="007341D8" w:rsidRDefault="007341D8">
            <w:r>
              <w:t>76.608333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6277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Muzzamal</w:t>
            </w:r>
            <w:proofErr w:type="spellEnd"/>
            <w:r>
              <w:t xml:space="preserve"> Irshad</w:t>
            </w:r>
          </w:p>
        </w:tc>
        <w:tc>
          <w:tcPr>
            <w:tcW w:w="945" w:type="dxa"/>
          </w:tcPr>
          <w:p w:rsidR="007341D8" w:rsidRDefault="007341D8">
            <w:r>
              <w:t>98771-P</w:t>
            </w:r>
          </w:p>
        </w:tc>
        <w:tc>
          <w:tcPr>
            <w:tcW w:w="830" w:type="dxa"/>
          </w:tcPr>
          <w:p w:rsidR="007341D8" w:rsidRDefault="007341D8">
            <w:r>
              <w:t>Irshad Ahmed</w:t>
            </w:r>
          </w:p>
        </w:tc>
        <w:tc>
          <w:tcPr>
            <w:tcW w:w="658" w:type="dxa"/>
          </w:tcPr>
          <w:p w:rsidR="007341D8" w:rsidRDefault="007341D8">
            <w:r>
              <w:t>75.821739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189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21529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Haris</w:t>
            </w:r>
            <w:proofErr w:type="spellEnd"/>
            <w:r>
              <w:t xml:space="preserve"> Basharat </w:t>
            </w:r>
            <w:proofErr w:type="spellStart"/>
            <w:r>
              <w:t>Dogar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95663-P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Haji Muhammad </w:t>
            </w:r>
            <w:proofErr w:type="spellStart"/>
            <w:r>
              <w:t>Dogar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75.070833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20907</w:t>
            </w:r>
          </w:p>
        </w:tc>
        <w:tc>
          <w:tcPr>
            <w:tcW w:w="948" w:type="dxa"/>
          </w:tcPr>
          <w:p w:rsidR="007341D8" w:rsidRDefault="007341D8">
            <w:r>
              <w:t>Hafiz Ali Raza</w:t>
            </w:r>
          </w:p>
        </w:tc>
        <w:tc>
          <w:tcPr>
            <w:tcW w:w="945" w:type="dxa"/>
          </w:tcPr>
          <w:p w:rsidR="007341D8" w:rsidRDefault="007341D8">
            <w:r>
              <w:t>101428-P</w:t>
            </w:r>
          </w:p>
        </w:tc>
        <w:tc>
          <w:tcPr>
            <w:tcW w:w="830" w:type="dxa"/>
          </w:tcPr>
          <w:p w:rsidR="007341D8" w:rsidRDefault="007341D8">
            <w:r>
              <w:t>JAVAID IQBAL</w:t>
            </w:r>
          </w:p>
        </w:tc>
        <w:tc>
          <w:tcPr>
            <w:tcW w:w="658" w:type="dxa"/>
          </w:tcPr>
          <w:p w:rsidR="007341D8" w:rsidRDefault="007341D8">
            <w:r>
              <w:t>79.104167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20429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Aizaz</w:t>
            </w:r>
            <w:proofErr w:type="spellEnd"/>
            <w:r>
              <w:t xml:space="preserve"> Tariq</w:t>
            </w:r>
          </w:p>
        </w:tc>
        <w:tc>
          <w:tcPr>
            <w:tcW w:w="945" w:type="dxa"/>
          </w:tcPr>
          <w:p w:rsidR="007341D8" w:rsidRDefault="007341D8">
            <w:r>
              <w:t>98627-P</w:t>
            </w:r>
          </w:p>
        </w:tc>
        <w:tc>
          <w:tcPr>
            <w:tcW w:w="830" w:type="dxa"/>
          </w:tcPr>
          <w:p w:rsidR="007341D8" w:rsidRDefault="007341D8">
            <w:r>
              <w:t>Muhammad Tariq</w:t>
            </w:r>
          </w:p>
        </w:tc>
        <w:tc>
          <w:tcPr>
            <w:tcW w:w="658" w:type="dxa"/>
          </w:tcPr>
          <w:p w:rsidR="007341D8" w:rsidRDefault="007341D8">
            <w:r>
              <w:t>76.783333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192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21700</w:t>
            </w:r>
          </w:p>
        </w:tc>
        <w:tc>
          <w:tcPr>
            <w:tcW w:w="948" w:type="dxa"/>
          </w:tcPr>
          <w:p w:rsidR="007341D8" w:rsidRDefault="007341D8">
            <w:r>
              <w:t>Rehana Yasmeen</w:t>
            </w:r>
          </w:p>
        </w:tc>
        <w:tc>
          <w:tcPr>
            <w:tcW w:w="945" w:type="dxa"/>
          </w:tcPr>
          <w:p w:rsidR="007341D8" w:rsidRDefault="007341D8">
            <w:r>
              <w:t>101365-P</w:t>
            </w:r>
          </w:p>
        </w:tc>
        <w:tc>
          <w:tcPr>
            <w:tcW w:w="830" w:type="dxa"/>
          </w:tcPr>
          <w:p w:rsidR="007341D8" w:rsidRDefault="007341D8">
            <w:r>
              <w:t>Ghulam Qadir</w:t>
            </w:r>
          </w:p>
        </w:tc>
        <w:tc>
          <w:tcPr>
            <w:tcW w:w="658" w:type="dxa"/>
          </w:tcPr>
          <w:p w:rsidR="007341D8" w:rsidRDefault="007341D8">
            <w:r>
              <w:t>75.433333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193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20510</w:t>
            </w:r>
          </w:p>
        </w:tc>
        <w:tc>
          <w:tcPr>
            <w:tcW w:w="948" w:type="dxa"/>
          </w:tcPr>
          <w:p w:rsidR="007341D8" w:rsidRDefault="007341D8">
            <w:r>
              <w:t>Usman Akhtar</w:t>
            </w:r>
          </w:p>
        </w:tc>
        <w:tc>
          <w:tcPr>
            <w:tcW w:w="945" w:type="dxa"/>
          </w:tcPr>
          <w:p w:rsidR="007341D8" w:rsidRDefault="007341D8">
            <w:r>
              <w:t>92290-p</w:t>
            </w:r>
          </w:p>
        </w:tc>
        <w:tc>
          <w:tcPr>
            <w:tcW w:w="830" w:type="dxa"/>
          </w:tcPr>
          <w:p w:rsidR="007341D8" w:rsidRDefault="007341D8">
            <w:r>
              <w:t xml:space="preserve">Akhtar </w:t>
            </w:r>
            <w:proofErr w:type="spellStart"/>
            <w:r>
              <w:t>ali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74.96383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194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20674</w:t>
            </w:r>
          </w:p>
        </w:tc>
        <w:tc>
          <w:tcPr>
            <w:tcW w:w="948" w:type="dxa"/>
          </w:tcPr>
          <w:p w:rsidR="007341D8" w:rsidRDefault="007341D8">
            <w:r>
              <w:t>Nabeel Ahmad</w:t>
            </w:r>
          </w:p>
        </w:tc>
        <w:tc>
          <w:tcPr>
            <w:tcW w:w="945" w:type="dxa"/>
          </w:tcPr>
          <w:p w:rsidR="007341D8" w:rsidRDefault="007341D8">
            <w:r>
              <w:t>81781-P</w:t>
            </w:r>
          </w:p>
        </w:tc>
        <w:tc>
          <w:tcPr>
            <w:tcW w:w="830" w:type="dxa"/>
          </w:tcPr>
          <w:p w:rsidR="007341D8" w:rsidRDefault="007341D8">
            <w:r>
              <w:t>Muhammad Saleem Shahid</w:t>
            </w:r>
          </w:p>
        </w:tc>
        <w:tc>
          <w:tcPr>
            <w:tcW w:w="658" w:type="dxa"/>
          </w:tcPr>
          <w:p w:rsidR="007341D8" w:rsidRDefault="007341D8">
            <w:r>
              <w:t>74.754167</w:t>
            </w:r>
          </w:p>
        </w:tc>
        <w:tc>
          <w:tcPr>
            <w:tcW w:w="659" w:type="dxa"/>
          </w:tcPr>
          <w:p w:rsidR="007341D8" w:rsidRDefault="007341D8">
            <w:r>
              <w:t>16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195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20728</w:t>
            </w:r>
          </w:p>
        </w:tc>
        <w:tc>
          <w:tcPr>
            <w:tcW w:w="948" w:type="dxa"/>
          </w:tcPr>
          <w:p w:rsidR="007341D8" w:rsidRDefault="007341D8">
            <w:r>
              <w:t>Hassan Razzaq</w:t>
            </w:r>
          </w:p>
        </w:tc>
        <w:tc>
          <w:tcPr>
            <w:tcW w:w="945" w:type="dxa"/>
          </w:tcPr>
          <w:p w:rsidR="007341D8" w:rsidRDefault="007341D8">
            <w:r>
              <w:t>91595-P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abdul</w:t>
            </w:r>
            <w:proofErr w:type="spellEnd"/>
            <w:r>
              <w:t xml:space="preserve"> </w:t>
            </w:r>
            <w:proofErr w:type="spellStart"/>
            <w:r>
              <w:t>razzaq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74.708333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196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7820</w:t>
            </w:r>
          </w:p>
        </w:tc>
        <w:tc>
          <w:tcPr>
            <w:tcW w:w="948" w:type="dxa"/>
          </w:tcPr>
          <w:p w:rsidR="007341D8" w:rsidRDefault="007341D8">
            <w:r>
              <w:t>Zaid Bin Tariq</w:t>
            </w:r>
          </w:p>
        </w:tc>
        <w:tc>
          <w:tcPr>
            <w:tcW w:w="945" w:type="dxa"/>
          </w:tcPr>
          <w:p w:rsidR="007341D8" w:rsidRDefault="007341D8">
            <w:r>
              <w:t>107460-P</w:t>
            </w:r>
          </w:p>
        </w:tc>
        <w:tc>
          <w:tcPr>
            <w:tcW w:w="830" w:type="dxa"/>
          </w:tcPr>
          <w:p w:rsidR="007341D8" w:rsidRDefault="007341D8">
            <w:r>
              <w:t>TARIQ MEHMOOD</w:t>
            </w:r>
          </w:p>
        </w:tc>
        <w:tc>
          <w:tcPr>
            <w:tcW w:w="658" w:type="dxa"/>
          </w:tcPr>
          <w:p w:rsidR="007341D8" w:rsidRDefault="007341D8">
            <w:r>
              <w:t>74.495834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197</w:t>
            </w:r>
          </w:p>
        </w:tc>
        <w:tc>
          <w:tcPr>
            <w:tcW w:w="329" w:type="dxa"/>
          </w:tcPr>
          <w:p w:rsidR="007341D8" w:rsidRDefault="007341D8">
            <w:r>
              <w:t>8</w:t>
            </w:r>
          </w:p>
        </w:tc>
        <w:tc>
          <w:tcPr>
            <w:tcW w:w="608" w:type="dxa"/>
          </w:tcPr>
          <w:p w:rsidR="007341D8" w:rsidRDefault="007341D8">
            <w:r>
              <w:t>17889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Sohail</w:t>
            </w:r>
            <w:proofErr w:type="spellEnd"/>
            <w:r>
              <w:t xml:space="preserve"> Raheem</w:t>
            </w:r>
          </w:p>
        </w:tc>
        <w:tc>
          <w:tcPr>
            <w:tcW w:w="945" w:type="dxa"/>
          </w:tcPr>
          <w:p w:rsidR="007341D8" w:rsidRDefault="007341D8">
            <w:r>
              <w:t>87820-P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raheem</w:t>
            </w:r>
            <w:proofErr w:type="spellEnd"/>
            <w:r>
              <w:t xml:space="preserve"> bakhsh</w:t>
            </w:r>
          </w:p>
        </w:tc>
        <w:tc>
          <w:tcPr>
            <w:tcW w:w="658" w:type="dxa"/>
          </w:tcPr>
          <w:p w:rsidR="007341D8" w:rsidRDefault="007341D8">
            <w:r>
              <w:t>74.454167</w:t>
            </w:r>
          </w:p>
        </w:tc>
        <w:tc>
          <w:tcPr>
            <w:tcW w:w="659" w:type="dxa"/>
          </w:tcPr>
          <w:p w:rsidR="007341D8" w:rsidRDefault="007341D8">
            <w:r>
              <w:t>60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198</w:t>
            </w:r>
          </w:p>
        </w:tc>
        <w:tc>
          <w:tcPr>
            <w:tcW w:w="329" w:type="dxa"/>
          </w:tcPr>
          <w:p w:rsidR="007341D8" w:rsidRDefault="007341D8">
            <w:r>
              <w:t>9</w:t>
            </w:r>
          </w:p>
        </w:tc>
        <w:tc>
          <w:tcPr>
            <w:tcW w:w="608" w:type="dxa"/>
          </w:tcPr>
          <w:p w:rsidR="007341D8" w:rsidRDefault="007341D8">
            <w:r>
              <w:t>4992</w:t>
            </w:r>
          </w:p>
        </w:tc>
        <w:tc>
          <w:tcPr>
            <w:tcW w:w="948" w:type="dxa"/>
          </w:tcPr>
          <w:p w:rsidR="007341D8" w:rsidRDefault="007341D8">
            <w:r>
              <w:t>Muhammad Shakir Ashraf</w:t>
            </w:r>
          </w:p>
        </w:tc>
        <w:tc>
          <w:tcPr>
            <w:tcW w:w="945" w:type="dxa"/>
          </w:tcPr>
          <w:p w:rsidR="007341D8" w:rsidRDefault="007341D8">
            <w:r>
              <w:t>104222-P</w:t>
            </w:r>
          </w:p>
        </w:tc>
        <w:tc>
          <w:tcPr>
            <w:tcW w:w="830" w:type="dxa"/>
          </w:tcPr>
          <w:p w:rsidR="007341D8" w:rsidRDefault="007341D8">
            <w:r>
              <w:t>Muhammad Ashraf</w:t>
            </w:r>
          </w:p>
        </w:tc>
        <w:tc>
          <w:tcPr>
            <w:tcW w:w="658" w:type="dxa"/>
          </w:tcPr>
          <w:p w:rsidR="007341D8" w:rsidRDefault="007341D8">
            <w:r>
              <w:t>74.308334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199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17142</w:t>
            </w:r>
          </w:p>
        </w:tc>
        <w:tc>
          <w:tcPr>
            <w:tcW w:w="948" w:type="dxa"/>
          </w:tcPr>
          <w:p w:rsidR="007341D8" w:rsidRDefault="007341D8">
            <w:r>
              <w:t>Muhammad Talat Iqbal</w:t>
            </w:r>
          </w:p>
        </w:tc>
        <w:tc>
          <w:tcPr>
            <w:tcW w:w="945" w:type="dxa"/>
          </w:tcPr>
          <w:p w:rsidR="007341D8" w:rsidRDefault="007341D8">
            <w:r>
              <w:t>109872-P</w:t>
            </w:r>
          </w:p>
        </w:tc>
        <w:tc>
          <w:tcPr>
            <w:tcW w:w="830" w:type="dxa"/>
          </w:tcPr>
          <w:p w:rsidR="007341D8" w:rsidRDefault="007341D8">
            <w:r>
              <w:t>Muhammad Iqbal</w:t>
            </w:r>
          </w:p>
        </w:tc>
        <w:tc>
          <w:tcPr>
            <w:tcW w:w="658" w:type="dxa"/>
          </w:tcPr>
          <w:p w:rsidR="007341D8" w:rsidRDefault="007341D8">
            <w:r>
              <w:t>81.083334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21640</w:t>
            </w:r>
          </w:p>
        </w:tc>
        <w:tc>
          <w:tcPr>
            <w:tcW w:w="948" w:type="dxa"/>
          </w:tcPr>
          <w:p w:rsidR="007341D8" w:rsidRDefault="007341D8">
            <w:r>
              <w:t>Zohaib</w:t>
            </w:r>
          </w:p>
        </w:tc>
        <w:tc>
          <w:tcPr>
            <w:tcW w:w="945" w:type="dxa"/>
          </w:tcPr>
          <w:p w:rsidR="007341D8" w:rsidRDefault="007341D8">
            <w:r>
              <w:t>93082-p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mehmood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79.82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21733</w:t>
            </w:r>
          </w:p>
        </w:tc>
        <w:tc>
          <w:tcPr>
            <w:tcW w:w="948" w:type="dxa"/>
          </w:tcPr>
          <w:p w:rsidR="007341D8" w:rsidRDefault="007341D8">
            <w:r>
              <w:t>Muhammad Tahir Hussain</w:t>
            </w:r>
          </w:p>
        </w:tc>
        <w:tc>
          <w:tcPr>
            <w:tcW w:w="945" w:type="dxa"/>
          </w:tcPr>
          <w:p w:rsidR="007341D8" w:rsidRDefault="007341D8">
            <w:r>
              <w:t>99451-P</w:t>
            </w:r>
          </w:p>
        </w:tc>
        <w:tc>
          <w:tcPr>
            <w:tcW w:w="830" w:type="dxa"/>
          </w:tcPr>
          <w:p w:rsidR="007341D8" w:rsidRDefault="007341D8">
            <w:r>
              <w:t>HAFIZ ABDUL RAHIM</w:t>
            </w:r>
          </w:p>
        </w:tc>
        <w:tc>
          <w:tcPr>
            <w:tcW w:w="658" w:type="dxa"/>
          </w:tcPr>
          <w:p w:rsidR="007341D8" w:rsidRDefault="007341D8">
            <w:r>
              <w:t>79.66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202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22151</w:t>
            </w:r>
          </w:p>
        </w:tc>
        <w:tc>
          <w:tcPr>
            <w:tcW w:w="948" w:type="dxa"/>
          </w:tcPr>
          <w:p w:rsidR="007341D8" w:rsidRDefault="007341D8">
            <w:r>
              <w:t>Muhammad Shafiq</w:t>
            </w:r>
          </w:p>
        </w:tc>
        <w:tc>
          <w:tcPr>
            <w:tcW w:w="945" w:type="dxa"/>
          </w:tcPr>
          <w:p w:rsidR="007341D8" w:rsidRDefault="007341D8">
            <w:r>
              <w:t>88115P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Khuda</w:t>
            </w:r>
            <w:proofErr w:type="spellEnd"/>
            <w:r>
              <w:t xml:space="preserve"> </w:t>
            </w:r>
            <w:proofErr w:type="spellStart"/>
            <w:r>
              <w:t>bukhsh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79.2875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203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17868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Wajih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945" w:type="dxa"/>
          </w:tcPr>
          <w:p w:rsidR="007341D8" w:rsidRDefault="007341D8">
            <w:r>
              <w:t>6079-AJK</w:t>
            </w:r>
          </w:p>
        </w:tc>
        <w:tc>
          <w:tcPr>
            <w:tcW w:w="830" w:type="dxa"/>
          </w:tcPr>
          <w:p w:rsidR="007341D8" w:rsidRDefault="007341D8">
            <w:r>
              <w:t>Muhammad Rafique</w:t>
            </w:r>
          </w:p>
        </w:tc>
        <w:tc>
          <w:tcPr>
            <w:tcW w:w="658" w:type="dxa"/>
          </w:tcPr>
          <w:p w:rsidR="007341D8" w:rsidRDefault="007341D8">
            <w:r>
              <w:t>64.3875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20391</w:t>
            </w:r>
          </w:p>
        </w:tc>
        <w:tc>
          <w:tcPr>
            <w:tcW w:w="948" w:type="dxa"/>
          </w:tcPr>
          <w:p w:rsidR="007341D8" w:rsidRDefault="007341D8">
            <w:r>
              <w:t xml:space="preserve">Sayed </w:t>
            </w:r>
            <w:proofErr w:type="spellStart"/>
            <w:r>
              <w:t>Azizullah</w:t>
            </w:r>
            <w:proofErr w:type="spellEnd"/>
            <w:r>
              <w:t xml:space="preserve"> Beheshti</w:t>
            </w:r>
          </w:p>
        </w:tc>
        <w:tc>
          <w:tcPr>
            <w:tcW w:w="945" w:type="dxa"/>
          </w:tcPr>
          <w:p w:rsidR="007341D8" w:rsidRDefault="007341D8">
            <w:r>
              <w:t xml:space="preserve">718023-07-M </w:t>
            </w:r>
          </w:p>
        </w:tc>
        <w:tc>
          <w:tcPr>
            <w:tcW w:w="830" w:type="dxa"/>
          </w:tcPr>
          <w:p w:rsidR="007341D8" w:rsidRDefault="007341D8">
            <w:r>
              <w:t xml:space="preserve">Sayed Ali </w:t>
            </w:r>
          </w:p>
        </w:tc>
        <w:tc>
          <w:tcPr>
            <w:tcW w:w="658" w:type="dxa"/>
          </w:tcPr>
          <w:p w:rsidR="007341D8" w:rsidRDefault="007341D8">
            <w:r>
              <w:t>59.55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20859</w:t>
            </w:r>
          </w:p>
        </w:tc>
        <w:tc>
          <w:tcPr>
            <w:tcW w:w="948" w:type="dxa"/>
          </w:tcPr>
          <w:p w:rsidR="007341D8" w:rsidRDefault="007341D8">
            <w:r>
              <w:t>Haroon Rasheed</w:t>
            </w:r>
          </w:p>
        </w:tc>
        <w:tc>
          <w:tcPr>
            <w:tcW w:w="945" w:type="dxa"/>
          </w:tcPr>
          <w:p w:rsidR="007341D8" w:rsidRDefault="007341D8">
            <w:r>
              <w:t>84685-p</w:t>
            </w:r>
          </w:p>
        </w:tc>
        <w:tc>
          <w:tcPr>
            <w:tcW w:w="830" w:type="dxa"/>
          </w:tcPr>
          <w:p w:rsidR="007341D8" w:rsidRDefault="007341D8">
            <w:r>
              <w:t>Rasheed Ahmad</w:t>
            </w:r>
          </w:p>
        </w:tc>
        <w:tc>
          <w:tcPr>
            <w:tcW w:w="658" w:type="dxa"/>
          </w:tcPr>
          <w:p w:rsidR="007341D8" w:rsidRDefault="007341D8">
            <w:r>
              <w:t>77.241667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16548</w:t>
            </w:r>
          </w:p>
        </w:tc>
        <w:tc>
          <w:tcPr>
            <w:tcW w:w="948" w:type="dxa"/>
          </w:tcPr>
          <w:p w:rsidR="007341D8" w:rsidRDefault="007341D8">
            <w:r>
              <w:t>Laila Bibi</w:t>
            </w:r>
          </w:p>
        </w:tc>
        <w:tc>
          <w:tcPr>
            <w:tcW w:w="945" w:type="dxa"/>
          </w:tcPr>
          <w:p w:rsidR="007341D8" w:rsidRDefault="007341D8">
            <w:r>
              <w:t>112740-p</w:t>
            </w:r>
          </w:p>
        </w:tc>
        <w:tc>
          <w:tcPr>
            <w:tcW w:w="830" w:type="dxa"/>
          </w:tcPr>
          <w:p w:rsidR="007341D8" w:rsidRDefault="007341D8">
            <w:r>
              <w:t>Abdul Ghaffar</w:t>
            </w:r>
          </w:p>
        </w:tc>
        <w:tc>
          <w:tcPr>
            <w:tcW w:w="658" w:type="dxa"/>
          </w:tcPr>
          <w:p w:rsidR="007341D8" w:rsidRDefault="007341D8">
            <w:r>
              <w:t>71.216667</w:t>
            </w:r>
          </w:p>
        </w:tc>
        <w:tc>
          <w:tcPr>
            <w:tcW w:w="659" w:type="dxa"/>
          </w:tcPr>
          <w:p w:rsidR="007341D8" w:rsidRDefault="007341D8">
            <w:r>
              <w:t>39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21670</w:t>
            </w:r>
          </w:p>
        </w:tc>
        <w:tc>
          <w:tcPr>
            <w:tcW w:w="948" w:type="dxa"/>
          </w:tcPr>
          <w:p w:rsidR="007341D8" w:rsidRDefault="007341D8">
            <w:r>
              <w:t>Ammar Zafar</w:t>
            </w:r>
          </w:p>
        </w:tc>
        <w:tc>
          <w:tcPr>
            <w:tcW w:w="945" w:type="dxa"/>
          </w:tcPr>
          <w:p w:rsidR="007341D8" w:rsidRDefault="007341D8">
            <w:r>
              <w:t>98303-P</w:t>
            </w:r>
          </w:p>
        </w:tc>
        <w:tc>
          <w:tcPr>
            <w:tcW w:w="830" w:type="dxa"/>
          </w:tcPr>
          <w:p w:rsidR="007341D8" w:rsidRDefault="007341D8">
            <w:r>
              <w:t>Zafar Ali</w:t>
            </w:r>
          </w:p>
        </w:tc>
        <w:tc>
          <w:tcPr>
            <w:tcW w:w="658" w:type="dxa"/>
          </w:tcPr>
          <w:p w:rsidR="007341D8" w:rsidRDefault="007341D8">
            <w:r>
              <w:t>83.179167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15601</w:t>
            </w:r>
          </w:p>
        </w:tc>
        <w:tc>
          <w:tcPr>
            <w:tcW w:w="948" w:type="dxa"/>
          </w:tcPr>
          <w:p w:rsidR="007341D8" w:rsidRDefault="007341D8">
            <w:r>
              <w:t>Arslan Farooq</w:t>
            </w:r>
          </w:p>
        </w:tc>
        <w:tc>
          <w:tcPr>
            <w:tcW w:w="945" w:type="dxa"/>
          </w:tcPr>
          <w:p w:rsidR="007341D8" w:rsidRDefault="007341D8">
            <w:r>
              <w:t>103247-P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Umer</w:t>
            </w:r>
            <w:proofErr w:type="spellEnd"/>
            <w:r>
              <w:t xml:space="preserve"> Farooq</w:t>
            </w:r>
          </w:p>
        </w:tc>
        <w:tc>
          <w:tcPr>
            <w:tcW w:w="658" w:type="dxa"/>
          </w:tcPr>
          <w:p w:rsidR="007341D8" w:rsidRDefault="007341D8">
            <w:r>
              <w:t>77.2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209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20377</w:t>
            </w:r>
          </w:p>
        </w:tc>
        <w:tc>
          <w:tcPr>
            <w:tcW w:w="948" w:type="dxa"/>
          </w:tcPr>
          <w:p w:rsidR="007341D8" w:rsidRDefault="007341D8">
            <w:r>
              <w:t>Rabia Rasheed</w:t>
            </w:r>
          </w:p>
        </w:tc>
        <w:tc>
          <w:tcPr>
            <w:tcW w:w="945" w:type="dxa"/>
          </w:tcPr>
          <w:p w:rsidR="007341D8" w:rsidRDefault="007341D8">
            <w:r>
              <w:t>115458-p</w:t>
            </w:r>
          </w:p>
        </w:tc>
        <w:tc>
          <w:tcPr>
            <w:tcW w:w="830" w:type="dxa"/>
          </w:tcPr>
          <w:p w:rsidR="007341D8" w:rsidRDefault="007341D8">
            <w:r>
              <w:t>Muhammad Rasheed Malik</w:t>
            </w:r>
          </w:p>
        </w:tc>
        <w:tc>
          <w:tcPr>
            <w:tcW w:w="658" w:type="dxa"/>
          </w:tcPr>
          <w:p w:rsidR="007341D8" w:rsidRDefault="007341D8">
            <w:r>
              <w:t>76.829166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20157</w:t>
            </w:r>
          </w:p>
        </w:tc>
        <w:tc>
          <w:tcPr>
            <w:tcW w:w="948" w:type="dxa"/>
          </w:tcPr>
          <w:p w:rsidR="007341D8" w:rsidRDefault="007341D8">
            <w:r>
              <w:t>Ali Hasan</w:t>
            </w:r>
          </w:p>
        </w:tc>
        <w:tc>
          <w:tcPr>
            <w:tcW w:w="945" w:type="dxa"/>
          </w:tcPr>
          <w:p w:rsidR="007341D8" w:rsidRDefault="007341D8">
            <w:r>
              <w:t>101546-P</w:t>
            </w:r>
          </w:p>
        </w:tc>
        <w:tc>
          <w:tcPr>
            <w:tcW w:w="830" w:type="dxa"/>
          </w:tcPr>
          <w:p w:rsidR="007341D8" w:rsidRDefault="007341D8">
            <w:r>
              <w:t xml:space="preserve">Imtiaz Ahmad </w:t>
            </w:r>
            <w:proofErr w:type="spellStart"/>
            <w:r>
              <w:t>Chattha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76.608333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4547</w:t>
            </w:r>
          </w:p>
        </w:tc>
        <w:tc>
          <w:tcPr>
            <w:tcW w:w="948" w:type="dxa"/>
          </w:tcPr>
          <w:p w:rsidR="007341D8" w:rsidRDefault="007341D8">
            <w:r>
              <w:t>Muhammad Saeed</w:t>
            </w:r>
          </w:p>
        </w:tc>
        <w:tc>
          <w:tcPr>
            <w:tcW w:w="945" w:type="dxa"/>
          </w:tcPr>
          <w:p w:rsidR="007341D8" w:rsidRDefault="007341D8">
            <w:r>
              <w:t>98755-P</w:t>
            </w:r>
          </w:p>
        </w:tc>
        <w:tc>
          <w:tcPr>
            <w:tcW w:w="830" w:type="dxa"/>
          </w:tcPr>
          <w:p w:rsidR="007341D8" w:rsidRDefault="007341D8">
            <w:r>
              <w:t>Ghulam Mustafa</w:t>
            </w:r>
          </w:p>
        </w:tc>
        <w:tc>
          <w:tcPr>
            <w:tcW w:w="658" w:type="dxa"/>
          </w:tcPr>
          <w:p w:rsidR="007341D8" w:rsidRDefault="007341D8">
            <w:r>
              <w:t>74.59855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212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21953</w:t>
            </w:r>
          </w:p>
        </w:tc>
        <w:tc>
          <w:tcPr>
            <w:tcW w:w="948" w:type="dxa"/>
          </w:tcPr>
          <w:p w:rsidR="007341D8" w:rsidRDefault="007341D8">
            <w:r>
              <w:t>Sadia Rasool</w:t>
            </w:r>
          </w:p>
        </w:tc>
        <w:tc>
          <w:tcPr>
            <w:tcW w:w="945" w:type="dxa"/>
          </w:tcPr>
          <w:p w:rsidR="007341D8" w:rsidRDefault="007341D8">
            <w:r>
              <w:t>100423-P</w:t>
            </w:r>
          </w:p>
        </w:tc>
        <w:tc>
          <w:tcPr>
            <w:tcW w:w="830" w:type="dxa"/>
          </w:tcPr>
          <w:p w:rsidR="007341D8" w:rsidRDefault="007341D8">
            <w:r>
              <w:t>Fayyaz Rasool</w:t>
            </w:r>
          </w:p>
        </w:tc>
        <w:tc>
          <w:tcPr>
            <w:tcW w:w="658" w:type="dxa"/>
          </w:tcPr>
          <w:p w:rsidR="007341D8" w:rsidRDefault="007341D8">
            <w:r>
              <w:t>74.292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213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18909</w:t>
            </w:r>
          </w:p>
        </w:tc>
        <w:tc>
          <w:tcPr>
            <w:tcW w:w="948" w:type="dxa"/>
          </w:tcPr>
          <w:p w:rsidR="007341D8" w:rsidRDefault="007341D8">
            <w:r>
              <w:t>Maria Mushtaq</w:t>
            </w:r>
          </w:p>
        </w:tc>
        <w:tc>
          <w:tcPr>
            <w:tcW w:w="945" w:type="dxa"/>
          </w:tcPr>
          <w:p w:rsidR="007341D8" w:rsidRDefault="007341D8">
            <w:r>
              <w:t>101210-p</w:t>
            </w:r>
          </w:p>
        </w:tc>
        <w:tc>
          <w:tcPr>
            <w:tcW w:w="830" w:type="dxa"/>
          </w:tcPr>
          <w:p w:rsidR="007341D8" w:rsidRDefault="007341D8">
            <w:r>
              <w:t>Mian Moeed Ahmad</w:t>
            </w:r>
          </w:p>
        </w:tc>
        <w:tc>
          <w:tcPr>
            <w:tcW w:w="658" w:type="dxa"/>
          </w:tcPr>
          <w:p w:rsidR="007341D8" w:rsidRDefault="007341D8">
            <w:r>
              <w:t>73.854167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20603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Anser</w:t>
            </w:r>
            <w:proofErr w:type="spellEnd"/>
            <w:r>
              <w:t xml:space="preserve"> </w:t>
            </w:r>
            <w:proofErr w:type="spellStart"/>
            <w:r>
              <w:t>Alvi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 xml:space="preserve">100524-P </w:t>
            </w:r>
          </w:p>
        </w:tc>
        <w:tc>
          <w:tcPr>
            <w:tcW w:w="830" w:type="dxa"/>
          </w:tcPr>
          <w:p w:rsidR="007341D8" w:rsidRDefault="007341D8">
            <w:r>
              <w:t>Mukhtar Ahmad Saqib</w:t>
            </w:r>
          </w:p>
        </w:tc>
        <w:tc>
          <w:tcPr>
            <w:tcW w:w="658" w:type="dxa"/>
          </w:tcPr>
          <w:p w:rsidR="007341D8" w:rsidRDefault="007341D8">
            <w:r>
              <w:t>74.044681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21328</w:t>
            </w:r>
          </w:p>
        </w:tc>
        <w:tc>
          <w:tcPr>
            <w:tcW w:w="948" w:type="dxa"/>
          </w:tcPr>
          <w:p w:rsidR="007341D8" w:rsidRDefault="007341D8">
            <w:r>
              <w:t>Muhammad Ahmed</w:t>
            </w:r>
          </w:p>
        </w:tc>
        <w:tc>
          <w:tcPr>
            <w:tcW w:w="945" w:type="dxa"/>
          </w:tcPr>
          <w:p w:rsidR="007341D8" w:rsidRDefault="007341D8">
            <w:r>
              <w:t>99163-P</w:t>
            </w:r>
          </w:p>
        </w:tc>
        <w:tc>
          <w:tcPr>
            <w:tcW w:w="830" w:type="dxa"/>
          </w:tcPr>
          <w:p w:rsidR="007341D8" w:rsidRDefault="007341D8">
            <w:r>
              <w:t>Tariq Mehmood</w:t>
            </w:r>
          </w:p>
        </w:tc>
        <w:tc>
          <w:tcPr>
            <w:tcW w:w="658" w:type="dxa"/>
          </w:tcPr>
          <w:p w:rsidR="007341D8" w:rsidRDefault="007341D8">
            <w:r>
              <w:t>72.958333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General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22114</w:t>
            </w:r>
          </w:p>
        </w:tc>
        <w:tc>
          <w:tcPr>
            <w:tcW w:w="948" w:type="dxa"/>
          </w:tcPr>
          <w:p w:rsidR="007341D8" w:rsidRDefault="007341D8">
            <w:r>
              <w:t>Nusrat Parveen</w:t>
            </w:r>
          </w:p>
        </w:tc>
        <w:tc>
          <w:tcPr>
            <w:tcW w:w="945" w:type="dxa"/>
          </w:tcPr>
          <w:p w:rsidR="007341D8" w:rsidRDefault="007341D8">
            <w:r>
              <w:t>62779-P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Naimat</w:t>
            </w:r>
            <w:proofErr w:type="spellEnd"/>
            <w:r>
              <w:t xml:space="preserve"> Ullah Khan</w:t>
            </w:r>
          </w:p>
        </w:tc>
        <w:tc>
          <w:tcPr>
            <w:tcW w:w="658" w:type="dxa"/>
          </w:tcPr>
          <w:p w:rsidR="007341D8" w:rsidRDefault="007341D8">
            <w:r>
              <w:t>69.333334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21818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Maniha</w:t>
            </w:r>
            <w:proofErr w:type="spellEnd"/>
            <w:r>
              <w:t xml:space="preserve"> Waseem</w:t>
            </w:r>
          </w:p>
        </w:tc>
        <w:tc>
          <w:tcPr>
            <w:tcW w:w="945" w:type="dxa"/>
          </w:tcPr>
          <w:p w:rsidR="007341D8" w:rsidRDefault="007341D8">
            <w:r>
              <w:t>715701-01-M</w:t>
            </w:r>
          </w:p>
        </w:tc>
        <w:tc>
          <w:tcPr>
            <w:tcW w:w="830" w:type="dxa"/>
          </w:tcPr>
          <w:p w:rsidR="007341D8" w:rsidRDefault="007341D8">
            <w:r>
              <w:t>Muhammad Waseem Rafi</w:t>
            </w:r>
          </w:p>
        </w:tc>
        <w:tc>
          <w:tcPr>
            <w:tcW w:w="658" w:type="dxa"/>
          </w:tcPr>
          <w:p w:rsidR="007341D8" w:rsidRDefault="007341D8">
            <w:r>
              <w:t>61.2375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21617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Vareesha</w:t>
            </w:r>
            <w:proofErr w:type="spellEnd"/>
            <w:r>
              <w:t xml:space="preserve"> Haider</w:t>
            </w:r>
          </w:p>
        </w:tc>
        <w:tc>
          <w:tcPr>
            <w:tcW w:w="945" w:type="dxa"/>
          </w:tcPr>
          <w:p w:rsidR="007341D8" w:rsidRDefault="007341D8">
            <w:r>
              <w:t>717634-01-M</w:t>
            </w:r>
          </w:p>
        </w:tc>
        <w:tc>
          <w:tcPr>
            <w:tcW w:w="830" w:type="dxa"/>
          </w:tcPr>
          <w:p w:rsidR="007341D8" w:rsidRDefault="007341D8">
            <w:r>
              <w:t>Ghulam Haider</w:t>
            </w:r>
          </w:p>
        </w:tc>
        <w:tc>
          <w:tcPr>
            <w:tcW w:w="658" w:type="dxa"/>
          </w:tcPr>
          <w:p w:rsidR="007341D8" w:rsidRDefault="007341D8">
            <w:r>
              <w:t>60.908333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219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21568</w:t>
            </w:r>
          </w:p>
        </w:tc>
        <w:tc>
          <w:tcPr>
            <w:tcW w:w="948" w:type="dxa"/>
          </w:tcPr>
          <w:p w:rsidR="007341D8" w:rsidRDefault="007341D8">
            <w:r>
              <w:t>Ali Murad Jamal</w:t>
            </w:r>
          </w:p>
        </w:tc>
        <w:tc>
          <w:tcPr>
            <w:tcW w:w="945" w:type="dxa"/>
          </w:tcPr>
          <w:p w:rsidR="007341D8" w:rsidRDefault="007341D8">
            <w:r>
              <w:t>718022-01-M</w:t>
            </w:r>
          </w:p>
        </w:tc>
        <w:tc>
          <w:tcPr>
            <w:tcW w:w="830" w:type="dxa"/>
          </w:tcPr>
          <w:p w:rsidR="007341D8" w:rsidRDefault="007341D8">
            <w:r>
              <w:t>Jamal Nasir</w:t>
            </w:r>
          </w:p>
        </w:tc>
        <w:tc>
          <w:tcPr>
            <w:tcW w:w="658" w:type="dxa"/>
          </w:tcPr>
          <w:p w:rsidR="007341D8" w:rsidRDefault="007341D8">
            <w:r>
              <w:t>64.1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21170</w:t>
            </w:r>
          </w:p>
        </w:tc>
        <w:tc>
          <w:tcPr>
            <w:tcW w:w="948" w:type="dxa"/>
          </w:tcPr>
          <w:p w:rsidR="007341D8" w:rsidRDefault="007341D8">
            <w:r>
              <w:t>Sadia Khalid</w:t>
            </w:r>
          </w:p>
        </w:tc>
        <w:tc>
          <w:tcPr>
            <w:tcW w:w="945" w:type="dxa"/>
          </w:tcPr>
          <w:p w:rsidR="007341D8" w:rsidRDefault="007341D8">
            <w:r>
              <w:t>65263-P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proofErr w:type="gramStart"/>
            <w:r>
              <w:t>Ch.Muhammad</w:t>
            </w:r>
            <w:proofErr w:type="spellEnd"/>
            <w:proofErr w:type="gramEnd"/>
            <w:r>
              <w:t xml:space="preserve"> Khalid</w:t>
            </w:r>
          </w:p>
        </w:tc>
        <w:tc>
          <w:tcPr>
            <w:tcW w:w="658" w:type="dxa"/>
          </w:tcPr>
          <w:p w:rsidR="007341D8" w:rsidRDefault="007341D8">
            <w:r>
              <w:t>78.093878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</w:t>
            </w:r>
            <w:r>
              <w:lastRenderedPageBreak/>
              <w:t>1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20832</w:t>
            </w:r>
          </w:p>
        </w:tc>
        <w:tc>
          <w:tcPr>
            <w:tcW w:w="948" w:type="dxa"/>
          </w:tcPr>
          <w:p w:rsidR="007341D8" w:rsidRDefault="007341D8">
            <w:r>
              <w:t>Yusra Rashid</w:t>
            </w:r>
          </w:p>
        </w:tc>
        <w:tc>
          <w:tcPr>
            <w:tcW w:w="945" w:type="dxa"/>
          </w:tcPr>
          <w:p w:rsidR="007341D8" w:rsidRDefault="007341D8">
            <w:r>
              <w:t>66032-P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Athar </w:t>
            </w:r>
            <w:r>
              <w:lastRenderedPageBreak/>
              <w:t>Mahmood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74.978</w:t>
            </w:r>
            <w:r>
              <w:lastRenderedPageBreak/>
              <w:t>261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Lahore </w:t>
            </w:r>
            <w:r>
              <w:lastRenderedPageBreak/>
              <w:t>General Hospital, 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222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17408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Sharmeen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112134-P</w:t>
            </w:r>
          </w:p>
        </w:tc>
        <w:tc>
          <w:tcPr>
            <w:tcW w:w="830" w:type="dxa"/>
          </w:tcPr>
          <w:p w:rsidR="007341D8" w:rsidRDefault="007341D8">
            <w:r>
              <w:t>Ata Muhammad</w:t>
            </w:r>
          </w:p>
        </w:tc>
        <w:tc>
          <w:tcPr>
            <w:tcW w:w="658" w:type="dxa"/>
          </w:tcPr>
          <w:p w:rsidR="007341D8" w:rsidRDefault="007341D8">
            <w:r>
              <w:t>66.745833</w:t>
            </w:r>
          </w:p>
        </w:tc>
        <w:tc>
          <w:tcPr>
            <w:tcW w:w="659" w:type="dxa"/>
          </w:tcPr>
          <w:p w:rsidR="007341D8" w:rsidRDefault="007341D8">
            <w:r>
              <w:t>21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18903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Aneeqa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112417-P</w:t>
            </w:r>
          </w:p>
        </w:tc>
        <w:tc>
          <w:tcPr>
            <w:tcW w:w="830" w:type="dxa"/>
          </w:tcPr>
          <w:p w:rsidR="007341D8" w:rsidRDefault="007341D8">
            <w:r>
              <w:t>Haider Ali</w:t>
            </w:r>
          </w:p>
        </w:tc>
        <w:tc>
          <w:tcPr>
            <w:tcW w:w="658" w:type="dxa"/>
          </w:tcPr>
          <w:p w:rsidR="007341D8" w:rsidRDefault="007341D8">
            <w:r>
              <w:t>72.8125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2185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Mahnoor</w:t>
            </w:r>
            <w:proofErr w:type="spellEnd"/>
            <w:r>
              <w:t xml:space="preserve"> Wahid</w:t>
            </w:r>
          </w:p>
        </w:tc>
        <w:tc>
          <w:tcPr>
            <w:tcW w:w="945" w:type="dxa"/>
          </w:tcPr>
          <w:p w:rsidR="007341D8" w:rsidRDefault="007341D8">
            <w:r>
              <w:t>98060-P</w:t>
            </w:r>
          </w:p>
        </w:tc>
        <w:tc>
          <w:tcPr>
            <w:tcW w:w="830" w:type="dxa"/>
          </w:tcPr>
          <w:p w:rsidR="007341D8" w:rsidRDefault="007341D8">
            <w:r>
              <w:t>Abdul Wahid Qayyum</w:t>
            </w:r>
          </w:p>
        </w:tc>
        <w:tc>
          <w:tcPr>
            <w:tcW w:w="658" w:type="dxa"/>
          </w:tcPr>
          <w:p w:rsidR="007341D8" w:rsidRDefault="007341D8">
            <w:r>
              <w:t>80.854167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15294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Zunaira</w:t>
            </w:r>
            <w:proofErr w:type="spellEnd"/>
            <w:r>
              <w:t xml:space="preserve"> Naz</w:t>
            </w:r>
          </w:p>
        </w:tc>
        <w:tc>
          <w:tcPr>
            <w:tcW w:w="945" w:type="dxa"/>
          </w:tcPr>
          <w:p w:rsidR="007341D8" w:rsidRDefault="007341D8">
            <w:r>
              <w:t>111853-P</w:t>
            </w:r>
          </w:p>
        </w:tc>
        <w:tc>
          <w:tcPr>
            <w:tcW w:w="830" w:type="dxa"/>
          </w:tcPr>
          <w:p w:rsidR="007341D8" w:rsidRDefault="007341D8">
            <w:r>
              <w:t>ZAFAR IQBAL</w:t>
            </w:r>
          </w:p>
        </w:tc>
        <w:tc>
          <w:tcPr>
            <w:tcW w:w="658" w:type="dxa"/>
          </w:tcPr>
          <w:p w:rsidR="007341D8" w:rsidRDefault="007341D8">
            <w:r>
              <w:t>69.916667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21540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Kashmala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746237-01-M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imtiaz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63.322772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Hematology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20838</w:t>
            </w:r>
          </w:p>
        </w:tc>
        <w:tc>
          <w:tcPr>
            <w:tcW w:w="948" w:type="dxa"/>
          </w:tcPr>
          <w:p w:rsidR="007341D8" w:rsidRDefault="007341D8">
            <w:r>
              <w:t xml:space="preserve">Hiba </w:t>
            </w:r>
            <w:proofErr w:type="spellStart"/>
            <w:r>
              <w:t>Tehrim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716735-01-M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Arif</w:t>
            </w:r>
            <w:proofErr w:type="spellEnd"/>
            <w:r>
              <w:t xml:space="preserve"> nazir</w:t>
            </w:r>
          </w:p>
        </w:tc>
        <w:tc>
          <w:tcPr>
            <w:tcW w:w="658" w:type="dxa"/>
          </w:tcPr>
          <w:p w:rsidR="007341D8" w:rsidRDefault="007341D8">
            <w:r>
              <w:t>64.066667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22101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Amina Tariq</w:t>
            </w:r>
          </w:p>
        </w:tc>
        <w:tc>
          <w:tcPr>
            <w:tcW w:w="945" w:type="dxa"/>
          </w:tcPr>
          <w:p w:rsidR="007341D8" w:rsidRDefault="007341D8">
            <w:r>
              <w:t>719106-01-M</w:t>
            </w:r>
          </w:p>
        </w:tc>
        <w:tc>
          <w:tcPr>
            <w:tcW w:w="830" w:type="dxa"/>
          </w:tcPr>
          <w:p w:rsidR="007341D8" w:rsidRDefault="007341D8">
            <w:r>
              <w:t>Sheikh Tariq Hussain</w:t>
            </w:r>
          </w:p>
        </w:tc>
        <w:tc>
          <w:tcPr>
            <w:tcW w:w="658" w:type="dxa"/>
          </w:tcPr>
          <w:p w:rsidR="007341D8" w:rsidRDefault="007341D8">
            <w:r>
              <w:t>61.683333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229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21960</w:t>
            </w:r>
          </w:p>
        </w:tc>
        <w:tc>
          <w:tcPr>
            <w:tcW w:w="948" w:type="dxa"/>
          </w:tcPr>
          <w:p w:rsidR="007341D8" w:rsidRDefault="007341D8">
            <w:r>
              <w:t>Warda Fatima</w:t>
            </w:r>
          </w:p>
        </w:tc>
        <w:tc>
          <w:tcPr>
            <w:tcW w:w="945" w:type="dxa"/>
          </w:tcPr>
          <w:p w:rsidR="007341D8" w:rsidRDefault="007341D8">
            <w:r>
              <w:t xml:space="preserve">112207-P </w:t>
            </w:r>
          </w:p>
        </w:tc>
        <w:tc>
          <w:tcPr>
            <w:tcW w:w="830" w:type="dxa"/>
          </w:tcPr>
          <w:p w:rsidR="007341D8" w:rsidRDefault="007341D8">
            <w:r>
              <w:t>Muhammad Afzal</w:t>
            </w:r>
          </w:p>
        </w:tc>
        <w:tc>
          <w:tcPr>
            <w:tcW w:w="658" w:type="dxa"/>
          </w:tcPr>
          <w:p w:rsidR="007341D8" w:rsidRDefault="007341D8">
            <w:r>
              <w:t>60.6125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17839</w:t>
            </w:r>
          </w:p>
        </w:tc>
        <w:tc>
          <w:tcPr>
            <w:tcW w:w="948" w:type="dxa"/>
          </w:tcPr>
          <w:p w:rsidR="007341D8" w:rsidRDefault="007341D8">
            <w:r>
              <w:t>Ali Salman</w:t>
            </w:r>
          </w:p>
        </w:tc>
        <w:tc>
          <w:tcPr>
            <w:tcW w:w="945" w:type="dxa"/>
          </w:tcPr>
          <w:p w:rsidR="007341D8" w:rsidRDefault="007341D8">
            <w:r>
              <w:t>107164-P</w:t>
            </w:r>
          </w:p>
        </w:tc>
        <w:tc>
          <w:tcPr>
            <w:tcW w:w="830" w:type="dxa"/>
          </w:tcPr>
          <w:p w:rsidR="007341D8" w:rsidRDefault="007341D8">
            <w:r>
              <w:t>SAFDAR ALI</w:t>
            </w:r>
          </w:p>
        </w:tc>
        <w:tc>
          <w:tcPr>
            <w:tcW w:w="658" w:type="dxa"/>
          </w:tcPr>
          <w:p w:rsidR="007341D8" w:rsidRDefault="007341D8">
            <w:r>
              <w:t>71.895833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21282</w:t>
            </w:r>
          </w:p>
        </w:tc>
        <w:tc>
          <w:tcPr>
            <w:tcW w:w="948" w:type="dxa"/>
          </w:tcPr>
          <w:p w:rsidR="007341D8" w:rsidRDefault="007341D8">
            <w:r>
              <w:t>Rabia Ahmad</w:t>
            </w:r>
          </w:p>
        </w:tc>
        <w:tc>
          <w:tcPr>
            <w:tcW w:w="945" w:type="dxa"/>
          </w:tcPr>
          <w:p w:rsidR="007341D8" w:rsidRDefault="007341D8">
            <w:r>
              <w:t>111587-P</w:t>
            </w:r>
          </w:p>
        </w:tc>
        <w:tc>
          <w:tcPr>
            <w:tcW w:w="830" w:type="dxa"/>
          </w:tcPr>
          <w:p w:rsidR="007341D8" w:rsidRDefault="007341D8">
            <w:r>
              <w:t>Aftab Ahmad</w:t>
            </w:r>
          </w:p>
        </w:tc>
        <w:tc>
          <w:tcPr>
            <w:tcW w:w="658" w:type="dxa"/>
          </w:tcPr>
          <w:p w:rsidR="007341D8" w:rsidRDefault="007341D8">
            <w:r>
              <w:t>68.066667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21750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Anumdilshad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58693-P</w:t>
            </w:r>
          </w:p>
        </w:tc>
        <w:tc>
          <w:tcPr>
            <w:tcW w:w="830" w:type="dxa"/>
          </w:tcPr>
          <w:p w:rsidR="007341D8" w:rsidRDefault="007341D8">
            <w:r>
              <w:t>Muhammad Dilshad</w:t>
            </w:r>
          </w:p>
        </w:tc>
        <w:tc>
          <w:tcPr>
            <w:tcW w:w="658" w:type="dxa"/>
          </w:tcPr>
          <w:p w:rsidR="007341D8" w:rsidRDefault="007341D8">
            <w:r>
              <w:t>75.216667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18473</w:t>
            </w:r>
          </w:p>
        </w:tc>
        <w:tc>
          <w:tcPr>
            <w:tcW w:w="948" w:type="dxa"/>
          </w:tcPr>
          <w:p w:rsidR="007341D8" w:rsidRDefault="007341D8">
            <w:r>
              <w:t>Sadaf Zahid</w:t>
            </w:r>
          </w:p>
        </w:tc>
        <w:tc>
          <w:tcPr>
            <w:tcW w:w="945" w:type="dxa"/>
          </w:tcPr>
          <w:p w:rsidR="007341D8" w:rsidRDefault="007341D8">
            <w:r>
              <w:t>73971-P</w:t>
            </w:r>
          </w:p>
        </w:tc>
        <w:tc>
          <w:tcPr>
            <w:tcW w:w="830" w:type="dxa"/>
          </w:tcPr>
          <w:p w:rsidR="007341D8" w:rsidRDefault="007341D8">
            <w:r>
              <w:t>Muhammad Mohsin Riaz</w:t>
            </w:r>
          </w:p>
        </w:tc>
        <w:tc>
          <w:tcPr>
            <w:tcW w:w="658" w:type="dxa"/>
          </w:tcPr>
          <w:p w:rsidR="007341D8" w:rsidRDefault="007341D8">
            <w:r>
              <w:t>77.991667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21259</w:t>
            </w:r>
          </w:p>
        </w:tc>
        <w:tc>
          <w:tcPr>
            <w:tcW w:w="948" w:type="dxa"/>
          </w:tcPr>
          <w:p w:rsidR="007341D8" w:rsidRDefault="007341D8">
            <w:r>
              <w:t>Abdul Mannan Ahmadi</w:t>
            </w:r>
          </w:p>
        </w:tc>
        <w:tc>
          <w:tcPr>
            <w:tcW w:w="945" w:type="dxa"/>
          </w:tcPr>
          <w:p w:rsidR="007341D8" w:rsidRDefault="007341D8">
            <w:r>
              <w:t>760235-07-M</w:t>
            </w:r>
          </w:p>
        </w:tc>
        <w:tc>
          <w:tcPr>
            <w:tcW w:w="830" w:type="dxa"/>
          </w:tcPr>
          <w:p w:rsidR="007341D8" w:rsidRDefault="007341D8">
            <w:r>
              <w:t xml:space="preserve">Ghulam </w:t>
            </w:r>
            <w:proofErr w:type="spellStart"/>
            <w:r>
              <w:t>Hazrat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53.614783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2611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Sabahat</w:t>
            </w:r>
            <w:proofErr w:type="spellEnd"/>
            <w:r>
              <w:t xml:space="preserve"> Rafique</w:t>
            </w:r>
          </w:p>
        </w:tc>
        <w:tc>
          <w:tcPr>
            <w:tcW w:w="945" w:type="dxa"/>
          </w:tcPr>
          <w:p w:rsidR="007341D8" w:rsidRDefault="007341D8">
            <w:r>
              <w:t>97699-P</w:t>
            </w:r>
          </w:p>
        </w:tc>
        <w:tc>
          <w:tcPr>
            <w:tcW w:w="830" w:type="dxa"/>
          </w:tcPr>
          <w:p w:rsidR="007341D8" w:rsidRDefault="007341D8">
            <w:r>
              <w:t>Muhammad Rafique</w:t>
            </w:r>
          </w:p>
        </w:tc>
        <w:tc>
          <w:tcPr>
            <w:tcW w:w="658" w:type="dxa"/>
          </w:tcPr>
          <w:p w:rsidR="007341D8" w:rsidRDefault="007341D8">
            <w:r>
              <w:t>69.275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Histopathology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16201</w:t>
            </w:r>
          </w:p>
        </w:tc>
        <w:tc>
          <w:tcPr>
            <w:tcW w:w="948" w:type="dxa"/>
          </w:tcPr>
          <w:p w:rsidR="007341D8" w:rsidRDefault="007341D8">
            <w:r>
              <w:t>Marriam Nazir</w:t>
            </w:r>
          </w:p>
        </w:tc>
        <w:tc>
          <w:tcPr>
            <w:tcW w:w="945" w:type="dxa"/>
          </w:tcPr>
          <w:p w:rsidR="007341D8" w:rsidRDefault="007341D8">
            <w:r>
              <w:t>104171-P</w:t>
            </w:r>
          </w:p>
        </w:tc>
        <w:tc>
          <w:tcPr>
            <w:tcW w:w="830" w:type="dxa"/>
          </w:tcPr>
          <w:p w:rsidR="007341D8" w:rsidRDefault="007341D8">
            <w:r>
              <w:t>Muhammad Nazir</w:t>
            </w:r>
          </w:p>
        </w:tc>
        <w:tc>
          <w:tcPr>
            <w:tcW w:w="658" w:type="dxa"/>
          </w:tcPr>
          <w:p w:rsidR="007341D8" w:rsidRDefault="007341D8">
            <w:r>
              <w:t>86.4625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Medical Oncology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6837</w:t>
            </w:r>
          </w:p>
        </w:tc>
        <w:tc>
          <w:tcPr>
            <w:tcW w:w="948" w:type="dxa"/>
          </w:tcPr>
          <w:p w:rsidR="007341D8" w:rsidRDefault="007341D8">
            <w:r>
              <w:t>Arshad Ali</w:t>
            </w:r>
          </w:p>
        </w:tc>
        <w:tc>
          <w:tcPr>
            <w:tcW w:w="945" w:type="dxa"/>
          </w:tcPr>
          <w:p w:rsidR="007341D8" w:rsidRDefault="007341D8">
            <w:r>
              <w:t>105816-P</w:t>
            </w:r>
          </w:p>
        </w:tc>
        <w:tc>
          <w:tcPr>
            <w:tcW w:w="830" w:type="dxa"/>
          </w:tcPr>
          <w:p w:rsidR="007341D8" w:rsidRDefault="007341D8">
            <w:r>
              <w:t>Muhammad Ali</w:t>
            </w:r>
          </w:p>
        </w:tc>
        <w:tc>
          <w:tcPr>
            <w:tcW w:w="658" w:type="dxa"/>
          </w:tcPr>
          <w:p w:rsidR="007341D8" w:rsidRDefault="007341D8">
            <w:r>
              <w:t>82.616667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Medical Oncology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6870</w:t>
            </w:r>
          </w:p>
        </w:tc>
        <w:tc>
          <w:tcPr>
            <w:tcW w:w="948" w:type="dxa"/>
          </w:tcPr>
          <w:p w:rsidR="007341D8" w:rsidRDefault="007341D8">
            <w:r>
              <w:t>Rana Muhammad Hamza</w:t>
            </w:r>
          </w:p>
        </w:tc>
        <w:tc>
          <w:tcPr>
            <w:tcW w:w="945" w:type="dxa"/>
          </w:tcPr>
          <w:p w:rsidR="007341D8" w:rsidRDefault="007341D8">
            <w:r>
              <w:t>105746-P</w:t>
            </w:r>
          </w:p>
        </w:tc>
        <w:tc>
          <w:tcPr>
            <w:tcW w:w="830" w:type="dxa"/>
          </w:tcPr>
          <w:p w:rsidR="007341D8" w:rsidRDefault="007341D8">
            <w:r>
              <w:t>Rana Saifullah Khan</w:t>
            </w:r>
          </w:p>
        </w:tc>
        <w:tc>
          <w:tcPr>
            <w:tcW w:w="658" w:type="dxa"/>
          </w:tcPr>
          <w:p w:rsidR="007341D8" w:rsidRDefault="007341D8">
            <w:r>
              <w:t>80.104167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Medical Oncology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239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4260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Moazza</w:t>
            </w:r>
            <w:proofErr w:type="spellEnd"/>
            <w:r>
              <w:t xml:space="preserve"> </w:t>
            </w:r>
            <w:proofErr w:type="spellStart"/>
            <w:r>
              <w:t>Muzzammil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105677-P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Muzzammil</w:t>
            </w:r>
            <w:proofErr w:type="spellEnd"/>
            <w:r>
              <w:t xml:space="preserve"> Hussain </w:t>
            </w:r>
            <w:proofErr w:type="spellStart"/>
            <w:r>
              <w:t>Siddiue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77.889796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Medical Oncology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15421</w:t>
            </w:r>
          </w:p>
        </w:tc>
        <w:tc>
          <w:tcPr>
            <w:tcW w:w="948" w:type="dxa"/>
          </w:tcPr>
          <w:p w:rsidR="007341D8" w:rsidRDefault="007341D8">
            <w:r>
              <w:t>Javeria Aslam</w:t>
            </w:r>
          </w:p>
        </w:tc>
        <w:tc>
          <w:tcPr>
            <w:tcW w:w="945" w:type="dxa"/>
          </w:tcPr>
          <w:p w:rsidR="007341D8" w:rsidRDefault="007341D8">
            <w:r>
              <w:t>96544-P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80.866667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241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4230</w:t>
            </w:r>
          </w:p>
        </w:tc>
        <w:tc>
          <w:tcPr>
            <w:tcW w:w="948" w:type="dxa"/>
          </w:tcPr>
          <w:p w:rsidR="007341D8" w:rsidRDefault="007341D8">
            <w:r>
              <w:t>Faiza Azam</w:t>
            </w:r>
          </w:p>
        </w:tc>
        <w:tc>
          <w:tcPr>
            <w:tcW w:w="945" w:type="dxa"/>
          </w:tcPr>
          <w:p w:rsidR="007341D8" w:rsidRDefault="007341D8">
            <w:r>
              <w:t>106256-P</w:t>
            </w:r>
          </w:p>
        </w:tc>
        <w:tc>
          <w:tcPr>
            <w:tcW w:w="830" w:type="dxa"/>
          </w:tcPr>
          <w:p w:rsidR="007341D8" w:rsidRDefault="007341D8">
            <w:r>
              <w:t>Mohammad Azam</w:t>
            </w:r>
          </w:p>
        </w:tc>
        <w:tc>
          <w:tcPr>
            <w:tcW w:w="658" w:type="dxa"/>
          </w:tcPr>
          <w:p w:rsidR="007341D8" w:rsidRDefault="007341D8">
            <w:r>
              <w:t>77.220833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1969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Samia</w:t>
            </w:r>
            <w:proofErr w:type="spellEnd"/>
            <w:r>
              <w:t xml:space="preserve"> Ijaz</w:t>
            </w:r>
          </w:p>
        </w:tc>
        <w:tc>
          <w:tcPr>
            <w:tcW w:w="945" w:type="dxa"/>
          </w:tcPr>
          <w:p w:rsidR="007341D8" w:rsidRDefault="007341D8">
            <w:r>
              <w:t>91340-P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Azhar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75.920833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15063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Nouman</w:t>
            </w:r>
            <w:proofErr w:type="spellEnd"/>
            <w:r>
              <w:t xml:space="preserve"> Manzoor</w:t>
            </w:r>
          </w:p>
        </w:tc>
        <w:tc>
          <w:tcPr>
            <w:tcW w:w="945" w:type="dxa"/>
          </w:tcPr>
          <w:p w:rsidR="007341D8" w:rsidRDefault="007341D8">
            <w:r>
              <w:t>107465-P</w:t>
            </w:r>
          </w:p>
        </w:tc>
        <w:tc>
          <w:tcPr>
            <w:tcW w:w="830" w:type="dxa"/>
          </w:tcPr>
          <w:p w:rsidR="007341D8" w:rsidRDefault="007341D8">
            <w:r>
              <w:t>Manzoor Ahmad</w:t>
            </w:r>
          </w:p>
        </w:tc>
        <w:tc>
          <w:tcPr>
            <w:tcW w:w="658" w:type="dxa"/>
          </w:tcPr>
          <w:p w:rsidR="007341D8" w:rsidRDefault="007341D8">
            <w:r>
              <w:t>83.729167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16010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Rabeea</w:t>
            </w:r>
            <w:proofErr w:type="spellEnd"/>
            <w:r>
              <w:t xml:space="preserve"> Asghar</w:t>
            </w:r>
          </w:p>
        </w:tc>
        <w:tc>
          <w:tcPr>
            <w:tcW w:w="945" w:type="dxa"/>
          </w:tcPr>
          <w:p w:rsidR="007341D8" w:rsidRDefault="007341D8">
            <w:r>
              <w:t>101759-P</w:t>
            </w:r>
          </w:p>
        </w:tc>
        <w:tc>
          <w:tcPr>
            <w:tcW w:w="830" w:type="dxa"/>
          </w:tcPr>
          <w:p w:rsidR="007341D8" w:rsidRDefault="007341D8">
            <w:r>
              <w:t>Muhammad Asghar</w:t>
            </w:r>
          </w:p>
        </w:tc>
        <w:tc>
          <w:tcPr>
            <w:tcW w:w="658" w:type="dxa"/>
          </w:tcPr>
          <w:p w:rsidR="007341D8" w:rsidRDefault="007341D8">
            <w:r>
              <w:t>81.079166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6125</w:t>
            </w:r>
          </w:p>
        </w:tc>
        <w:tc>
          <w:tcPr>
            <w:tcW w:w="948" w:type="dxa"/>
          </w:tcPr>
          <w:p w:rsidR="007341D8" w:rsidRDefault="007341D8">
            <w:r>
              <w:t>Uzair Nadeem</w:t>
            </w:r>
          </w:p>
        </w:tc>
        <w:tc>
          <w:tcPr>
            <w:tcW w:w="945" w:type="dxa"/>
          </w:tcPr>
          <w:p w:rsidR="007341D8" w:rsidRDefault="007341D8">
            <w:r>
              <w:t>107458-P</w:t>
            </w:r>
          </w:p>
        </w:tc>
        <w:tc>
          <w:tcPr>
            <w:tcW w:w="830" w:type="dxa"/>
          </w:tcPr>
          <w:p w:rsidR="007341D8" w:rsidRDefault="007341D8">
            <w:r>
              <w:t>Muhammad Nadeem</w:t>
            </w:r>
          </w:p>
        </w:tc>
        <w:tc>
          <w:tcPr>
            <w:tcW w:w="658" w:type="dxa"/>
          </w:tcPr>
          <w:p w:rsidR="007341D8" w:rsidRDefault="007341D8">
            <w:r>
              <w:t>80.658334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4822</w:t>
            </w:r>
          </w:p>
        </w:tc>
        <w:tc>
          <w:tcPr>
            <w:tcW w:w="948" w:type="dxa"/>
          </w:tcPr>
          <w:p w:rsidR="007341D8" w:rsidRDefault="007341D8">
            <w:r>
              <w:t>Muhammad Yasin Saeed</w:t>
            </w:r>
          </w:p>
        </w:tc>
        <w:tc>
          <w:tcPr>
            <w:tcW w:w="945" w:type="dxa"/>
          </w:tcPr>
          <w:p w:rsidR="007341D8" w:rsidRDefault="007341D8">
            <w:r>
              <w:t>107492-P</w:t>
            </w:r>
          </w:p>
        </w:tc>
        <w:tc>
          <w:tcPr>
            <w:tcW w:w="830" w:type="dxa"/>
          </w:tcPr>
          <w:p w:rsidR="007341D8" w:rsidRDefault="007341D8">
            <w:r>
              <w:t>Muhammad Saeed</w:t>
            </w:r>
          </w:p>
        </w:tc>
        <w:tc>
          <w:tcPr>
            <w:tcW w:w="658" w:type="dxa"/>
          </w:tcPr>
          <w:p w:rsidR="007341D8" w:rsidRDefault="007341D8">
            <w:r>
              <w:t>80.366667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21527</w:t>
            </w:r>
          </w:p>
        </w:tc>
        <w:tc>
          <w:tcPr>
            <w:tcW w:w="948" w:type="dxa"/>
          </w:tcPr>
          <w:p w:rsidR="007341D8" w:rsidRDefault="007341D8">
            <w:r>
              <w:t>Sajjad Ahmad</w:t>
            </w:r>
          </w:p>
        </w:tc>
        <w:tc>
          <w:tcPr>
            <w:tcW w:w="945" w:type="dxa"/>
          </w:tcPr>
          <w:p w:rsidR="007341D8" w:rsidRDefault="007341D8">
            <w:r>
              <w:t>70388-P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irshad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77.66087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5024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Farooq </w:t>
            </w:r>
            <w:proofErr w:type="spellStart"/>
            <w:r>
              <w:t>Afaq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102064-P</w:t>
            </w:r>
          </w:p>
        </w:tc>
        <w:tc>
          <w:tcPr>
            <w:tcW w:w="830" w:type="dxa"/>
          </w:tcPr>
          <w:p w:rsidR="007341D8" w:rsidRDefault="007341D8">
            <w:r>
              <w:t>Muhammad Abdul Rauf</w:t>
            </w:r>
          </w:p>
        </w:tc>
        <w:tc>
          <w:tcPr>
            <w:tcW w:w="658" w:type="dxa"/>
          </w:tcPr>
          <w:p w:rsidR="007341D8" w:rsidRDefault="007341D8">
            <w:r>
              <w:t>77.45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249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15493</w:t>
            </w:r>
          </w:p>
        </w:tc>
        <w:tc>
          <w:tcPr>
            <w:tcW w:w="948" w:type="dxa"/>
          </w:tcPr>
          <w:p w:rsidR="007341D8" w:rsidRDefault="007341D8">
            <w:r>
              <w:t>Bushra Arshad</w:t>
            </w:r>
          </w:p>
        </w:tc>
        <w:tc>
          <w:tcPr>
            <w:tcW w:w="945" w:type="dxa"/>
          </w:tcPr>
          <w:p w:rsidR="007341D8" w:rsidRDefault="007341D8">
            <w:r>
              <w:t>103330-p</w:t>
            </w:r>
          </w:p>
        </w:tc>
        <w:tc>
          <w:tcPr>
            <w:tcW w:w="830" w:type="dxa"/>
          </w:tcPr>
          <w:p w:rsidR="007341D8" w:rsidRDefault="007341D8">
            <w:r>
              <w:t>Muhammad Arshad</w:t>
            </w:r>
          </w:p>
        </w:tc>
        <w:tc>
          <w:tcPr>
            <w:tcW w:w="658" w:type="dxa"/>
          </w:tcPr>
          <w:p w:rsidR="007341D8" w:rsidRDefault="007341D8">
            <w:r>
              <w:t>76.912766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7218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Umer</w:t>
            </w:r>
            <w:proofErr w:type="spellEnd"/>
            <w:r>
              <w:t xml:space="preserve"> Hassan</w:t>
            </w:r>
          </w:p>
        </w:tc>
        <w:tc>
          <w:tcPr>
            <w:tcW w:w="945" w:type="dxa"/>
          </w:tcPr>
          <w:p w:rsidR="007341D8" w:rsidRDefault="007341D8">
            <w:r>
              <w:t>93569-P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Anwer</w:t>
            </w:r>
            <w:proofErr w:type="spellEnd"/>
            <w:r>
              <w:t xml:space="preserve"> Ali </w:t>
            </w:r>
          </w:p>
        </w:tc>
        <w:tc>
          <w:tcPr>
            <w:tcW w:w="658" w:type="dxa"/>
          </w:tcPr>
          <w:p w:rsidR="007341D8" w:rsidRDefault="007341D8">
            <w:r>
              <w:t>76.538298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251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21178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Umar </w:t>
            </w:r>
            <w:proofErr w:type="spellStart"/>
            <w:r>
              <w:t>Javed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102050-P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Javed</w:t>
            </w:r>
            <w:proofErr w:type="spellEnd"/>
            <w:r>
              <w:t xml:space="preserve"> Saeed</w:t>
            </w:r>
          </w:p>
        </w:tc>
        <w:tc>
          <w:tcPr>
            <w:tcW w:w="658" w:type="dxa"/>
          </w:tcPr>
          <w:p w:rsidR="007341D8" w:rsidRDefault="007341D8">
            <w:r>
              <w:t>76.4</w:t>
            </w:r>
          </w:p>
        </w:tc>
        <w:tc>
          <w:tcPr>
            <w:tcW w:w="659" w:type="dxa"/>
          </w:tcPr>
          <w:p w:rsidR="007341D8" w:rsidRDefault="007341D8">
            <w:r>
              <w:t>38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15372</w:t>
            </w:r>
          </w:p>
        </w:tc>
        <w:tc>
          <w:tcPr>
            <w:tcW w:w="948" w:type="dxa"/>
          </w:tcPr>
          <w:p w:rsidR="007341D8" w:rsidRDefault="007341D8">
            <w:r>
              <w:t>Rabia Batool</w:t>
            </w:r>
          </w:p>
        </w:tc>
        <w:tc>
          <w:tcPr>
            <w:tcW w:w="945" w:type="dxa"/>
          </w:tcPr>
          <w:p w:rsidR="007341D8" w:rsidRDefault="007341D8">
            <w:r>
              <w:t>96624-P</w:t>
            </w:r>
          </w:p>
        </w:tc>
        <w:tc>
          <w:tcPr>
            <w:tcW w:w="830" w:type="dxa"/>
          </w:tcPr>
          <w:p w:rsidR="007341D8" w:rsidRDefault="007341D8">
            <w:r>
              <w:t>Muhammad Ashraf</w:t>
            </w:r>
          </w:p>
        </w:tc>
        <w:tc>
          <w:tcPr>
            <w:tcW w:w="658" w:type="dxa"/>
          </w:tcPr>
          <w:p w:rsidR="007341D8" w:rsidRDefault="007341D8">
            <w:r>
              <w:t>77.583333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7334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Mudasser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105963-P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77.508163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7654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Ammara</w:t>
            </w:r>
            <w:proofErr w:type="spellEnd"/>
            <w:r>
              <w:t xml:space="preserve"> Aslam Khan</w:t>
            </w:r>
          </w:p>
        </w:tc>
        <w:tc>
          <w:tcPr>
            <w:tcW w:w="945" w:type="dxa"/>
          </w:tcPr>
          <w:p w:rsidR="007341D8" w:rsidRDefault="007341D8">
            <w:r>
              <w:t>97318-P</w:t>
            </w:r>
          </w:p>
        </w:tc>
        <w:tc>
          <w:tcPr>
            <w:tcW w:w="830" w:type="dxa"/>
          </w:tcPr>
          <w:p w:rsidR="007341D8" w:rsidRDefault="007341D8">
            <w:r>
              <w:t>Muhammad Aslam Khan</w:t>
            </w:r>
          </w:p>
        </w:tc>
        <w:tc>
          <w:tcPr>
            <w:tcW w:w="658" w:type="dxa"/>
          </w:tcPr>
          <w:p w:rsidR="007341D8" w:rsidRDefault="007341D8">
            <w:r>
              <w:t>77.158333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5798</w:t>
            </w:r>
          </w:p>
        </w:tc>
        <w:tc>
          <w:tcPr>
            <w:tcW w:w="948" w:type="dxa"/>
          </w:tcPr>
          <w:p w:rsidR="007341D8" w:rsidRDefault="007341D8">
            <w:r>
              <w:t>Muhammad Talha Hameed</w:t>
            </w:r>
          </w:p>
        </w:tc>
        <w:tc>
          <w:tcPr>
            <w:tcW w:w="945" w:type="dxa"/>
          </w:tcPr>
          <w:p w:rsidR="007341D8" w:rsidRDefault="007341D8">
            <w:r>
              <w:t>96295P</w:t>
            </w:r>
          </w:p>
        </w:tc>
        <w:tc>
          <w:tcPr>
            <w:tcW w:w="830" w:type="dxa"/>
          </w:tcPr>
          <w:p w:rsidR="007341D8" w:rsidRDefault="007341D8">
            <w:r>
              <w:t>Dr Abdul Hameed</w:t>
            </w:r>
          </w:p>
        </w:tc>
        <w:tc>
          <w:tcPr>
            <w:tcW w:w="658" w:type="dxa"/>
          </w:tcPr>
          <w:p w:rsidR="007341D8" w:rsidRDefault="007341D8">
            <w:r>
              <w:t>76.916667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Combined Military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7624</w:t>
            </w:r>
          </w:p>
        </w:tc>
        <w:tc>
          <w:tcPr>
            <w:tcW w:w="948" w:type="dxa"/>
          </w:tcPr>
          <w:p w:rsidR="007341D8" w:rsidRDefault="007341D8">
            <w:r>
              <w:t>Waqas Ahmad Khalid</w:t>
            </w:r>
          </w:p>
        </w:tc>
        <w:tc>
          <w:tcPr>
            <w:tcW w:w="945" w:type="dxa"/>
          </w:tcPr>
          <w:p w:rsidR="007341D8" w:rsidRDefault="007341D8">
            <w:r>
              <w:t>86241p</w:t>
            </w:r>
          </w:p>
        </w:tc>
        <w:tc>
          <w:tcPr>
            <w:tcW w:w="830" w:type="dxa"/>
          </w:tcPr>
          <w:p w:rsidR="007341D8" w:rsidRDefault="007341D8">
            <w:r>
              <w:t>Muhammad Khalid Kamil</w:t>
            </w:r>
          </w:p>
        </w:tc>
        <w:tc>
          <w:tcPr>
            <w:tcW w:w="658" w:type="dxa"/>
          </w:tcPr>
          <w:p w:rsidR="007341D8" w:rsidRDefault="007341D8">
            <w:r>
              <w:t>76.5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16592</w:t>
            </w:r>
          </w:p>
        </w:tc>
        <w:tc>
          <w:tcPr>
            <w:tcW w:w="948" w:type="dxa"/>
          </w:tcPr>
          <w:p w:rsidR="007341D8" w:rsidRDefault="007341D8">
            <w:r>
              <w:t>Ayman Fatima</w:t>
            </w:r>
          </w:p>
        </w:tc>
        <w:tc>
          <w:tcPr>
            <w:tcW w:w="945" w:type="dxa"/>
          </w:tcPr>
          <w:p w:rsidR="007341D8" w:rsidRDefault="007341D8">
            <w:r>
              <w:t>94446-p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Mian Maqbool </w:t>
            </w:r>
            <w:r>
              <w:lastRenderedPageBreak/>
              <w:t>Akhtar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76.0375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 xml:space="preserve">DHQ Hospital, </w:t>
            </w:r>
            <w:r>
              <w:lastRenderedPageBreak/>
              <w:t>DG Khan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4240</w:t>
            </w:r>
          </w:p>
        </w:tc>
        <w:tc>
          <w:tcPr>
            <w:tcW w:w="948" w:type="dxa"/>
          </w:tcPr>
          <w:p w:rsidR="007341D8" w:rsidRDefault="007341D8">
            <w:r>
              <w:t>Usman Ghani</w:t>
            </w:r>
          </w:p>
        </w:tc>
        <w:tc>
          <w:tcPr>
            <w:tcW w:w="945" w:type="dxa"/>
          </w:tcPr>
          <w:p w:rsidR="007341D8" w:rsidRDefault="007341D8">
            <w:r>
              <w:t>91534-P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</w:t>
            </w:r>
            <w:proofErr w:type="spellStart"/>
            <w:r>
              <w:t>Rab</w:t>
            </w:r>
            <w:proofErr w:type="spellEnd"/>
            <w:r>
              <w:t xml:space="preserve"> Qazi</w:t>
            </w:r>
          </w:p>
        </w:tc>
        <w:tc>
          <w:tcPr>
            <w:tcW w:w="658" w:type="dxa"/>
          </w:tcPr>
          <w:p w:rsidR="007341D8" w:rsidRDefault="007341D8">
            <w:r>
              <w:t>79.9875</w:t>
            </w:r>
          </w:p>
        </w:tc>
        <w:tc>
          <w:tcPr>
            <w:tcW w:w="659" w:type="dxa"/>
          </w:tcPr>
          <w:p w:rsidR="007341D8" w:rsidRDefault="007341D8">
            <w:r>
              <w:t>29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259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18814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Saeed</w:t>
            </w:r>
          </w:p>
        </w:tc>
        <w:tc>
          <w:tcPr>
            <w:tcW w:w="945" w:type="dxa"/>
          </w:tcPr>
          <w:p w:rsidR="007341D8" w:rsidRDefault="007341D8">
            <w:r>
              <w:t>104161-P</w:t>
            </w:r>
          </w:p>
        </w:tc>
        <w:tc>
          <w:tcPr>
            <w:tcW w:w="830" w:type="dxa"/>
          </w:tcPr>
          <w:p w:rsidR="007341D8" w:rsidRDefault="007341D8">
            <w:r>
              <w:t>Muhammad Saeed</w:t>
            </w:r>
          </w:p>
        </w:tc>
        <w:tc>
          <w:tcPr>
            <w:tcW w:w="658" w:type="dxa"/>
          </w:tcPr>
          <w:p w:rsidR="007341D8" w:rsidRDefault="007341D8">
            <w:r>
              <w:t>79.029167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15090</w:t>
            </w:r>
          </w:p>
        </w:tc>
        <w:tc>
          <w:tcPr>
            <w:tcW w:w="948" w:type="dxa"/>
          </w:tcPr>
          <w:p w:rsidR="007341D8" w:rsidRDefault="007341D8">
            <w:r>
              <w:t>Ahmed Mujtaba</w:t>
            </w:r>
          </w:p>
        </w:tc>
        <w:tc>
          <w:tcPr>
            <w:tcW w:w="945" w:type="dxa"/>
          </w:tcPr>
          <w:p w:rsidR="007341D8" w:rsidRDefault="007341D8">
            <w:r>
              <w:t>81125-P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Mujtaba </w:t>
            </w:r>
            <w:proofErr w:type="spellStart"/>
            <w:r>
              <w:t>fazil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77.433333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18961</w:t>
            </w:r>
          </w:p>
        </w:tc>
        <w:tc>
          <w:tcPr>
            <w:tcW w:w="948" w:type="dxa"/>
          </w:tcPr>
          <w:p w:rsidR="007341D8" w:rsidRDefault="007341D8">
            <w:r>
              <w:t>Faisal Shahbaz</w:t>
            </w:r>
          </w:p>
        </w:tc>
        <w:tc>
          <w:tcPr>
            <w:tcW w:w="945" w:type="dxa"/>
          </w:tcPr>
          <w:p w:rsidR="007341D8" w:rsidRDefault="007341D8">
            <w:r>
              <w:t>94629-P</w:t>
            </w:r>
          </w:p>
        </w:tc>
        <w:tc>
          <w:tcPr>
            <w:tcW w:w="830" w:type="dxa"/>
          </w:tcPr>
          <w:p w:rsidR="007341D8" w:rsidRDefault="007341D8">
            <w:r>
              <w:t>Muhammad Shahbaz</w:t>
            </w:r>
          </w:p>
        </w:tc>
        <w:tc>
          <w:tcPr>
            <w:tcW w:w="658" w:type="dxa"/>
          </w:tcPr>
          <w:p w:rsidR="007341D8" w:rsidRDefault="007341D8">
            <w:r>
              <w:t>76.0875</w:t>
            </w:r>
          </w:p>
        </w:tc>
        <w:tc>
          <w:tcPr>
            <w:tcW w:w="659" w:type="dxa"/>
          </w:tcPr>
          <w:p w:rsidR="007341D8" w:rsidRDefault="007341D8">
            <w:r>
              <w:t>39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17783</w:t>
            </w:r>
          </w:p>
        </w:tc>
        <w:tc>
          <w:tcPr>
            <w:tcW w:w="948" w:type="dxa"/>
          </w:tcPr>
          <w:p w:rsidR="007341D8" w:rsidRDefault="007341D8">
            <w:r>
              <w:t>Abdul Ghafoor</w:t>
            </w:r>
          </w:p>
        </w:tc>
        <w:tc>
          <w:tcPr>
            <w:tcW w:w="945" w:type="dxa"/>
          </w:tcPr>
          <w:p w:rsidR="007341D8" w:rsidRDefault="007341D8">
            <w:r>
              <w:t>990/M/MMNSMC</w:t>
            </w:r>
          </w:p>
        </w:tc>
        <w:tc>
          <w:tcPr>
            <w:tcW w:w="830" w:type="dxa"/>
          </w:tcPr>
          <w:p w:rsidR="007341D8" w:rsidRDefault="007341D8">
            <w:r>
              <w:t>Khan Mohammad</w:t>
            </w:r>
          </w:p>
        </w:tc>
        <w:tc>
          <w:tcPr>
            <w:tcW w:w="658" w:type="dxa"/>
          </w:tcPr>
          <w:p w:rsidR="007341D8" w:rsidRDefault="007341D8">
            <w:r>
              <w:t>59.920833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22010</w:t>
            </w:r>
          </w:p>
        </w:tc>
        <w:tc>
          <w:tcPr>
            <w:tcW w:w="948" w:type="dxa"/>
          </w:tcPr>
          <w:p w:rsidR="007341D8" w:rsidRDefault="007341D8">
            <w:r>
              <w:t xml:space="preserve">Ali </w:t>
            </w:r>
            <w:proofErr w:type="spellStart"/>
            <w:r>
              <w:t>Zulqarnain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74040-p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Zulfqar</w:t>
            </w:r>
            <w:proofErr w:type="spellEnd"/>
            <w:r>
              <w:t xml:space="preserve"> Ali</w:t>
            </w:r>
          </w:p>
        </w:tc>
        <w:tc>
          <w:tcPr>
            <w:tcW w:w="658" w:type="dxa"/>
          </w:tcPr>
          <w:p w:rsidR="007341D8" w:rsidRDefault="007341D8">
            <w:r>
              <w:t>76.825301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17767</w:t>
            </w:r>
          </w:p>
        </w:tc>
        <w:tc>
          <w:tcPr>
            <w:tcW w:w="948" w:type="dxa"/>
          </w:tcPr>
          <w:p w:rsidR="007341D8" w:rsidRDefault="007341D8">
            <w:r>
              <w:t>Sana Naseem</w:t>
            </w:r>
          </w:p>
        </w:tc>
        <w:tc>
          <w:tcPr>
            <w:tcW w:w="945" w:type="dxa"/>
          </w:tcPr>
          <w:p w:rsidR="007341D8" w:rsidRDefault="007341D8">
            <w:r>
              <w:t>100600-P</w:t>
            </w:r>
          </w:p>
        </w:tc>
        <w:tc>
          <w:tcPr>
            <w:tcW w:w="830" w:type="dxa"/>
          </w:tcPr>
          <w:p w:rsidR="007341D8" w:rsidRDefault="007341D8">
            <w:r>
              <w:t xml:space="preserve">Naseem </w:t>
            </w:r>
            <w:proofErr w:type="spellStart"/>
            <w:r>
              <w:t>Javed</w:t>
            </w:r>
            <w:proofErr w:type="spellEnd"/>
            <w:r>
              <w:t xml:space="preserve"> Khan</w:t>
            </w:r>
          </w:p>
        </w:tc>
        <w:tc>
          <w:tcPr>
            <w:tcW w:w="658" w:type="dxa"/>
          </w:tcPr>
          <w:p w:rsidR="007341D8" w:rsidRDefault="007341D8">
            <w:r>
              <w:t>76.7875</w:t>
            </w:r>
          </w:p>
        </w:tc>
        <w:tc>
          <w:tcPr>
            <w:tcW w:w="659" w:type="dxa"/>
          </w:tcPr>
          <w:p w:rsidR="007341D8" w:rsidRDefault="007341D8">
            <w:r>
              <w:t>23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15915</w:t>
            </w:r>
          </w:p>
        </w:tc>
        <w:tc>
          <w:tcPr>
            <w:tcW w:w="948" w:type="dxa"/>
          </w:tcPr>
          <w:p w:rsidR="007341D8" w:rsidRDefault="007341D8">
            <w:r>
              <w:t>Imran Khan</w:t>
            </w:r>
          </w:p>
        </w:tc>
        <w:tc>
          <w:tcPr>
            <w:tcW w:w="945" w:type="dxa"/>
          </w:tcPr>
          <w:p w:rsidR="007341D8" w:rsidRDefault="007341D8">
            <w:r>
              <w:t xml:space="preserve">7278-B </w:t>
            </w:r>
          </w:p>
        </w:tc>
        <w:tc>
          <w:tcPr>
            <w:tcW w:w="830" w:type="dxa"/>
          </w:tcPr>
          <w:p w:rsidR="007341D8" w:rsidRDefault="007341D8">
            <w:r>
              <w:t>Abdul Samad</w:t>
            </w:r>
          </w:p>
        </w:tc>
        <w:tc>
          <w:tcPr>
            <w:tcW w:w="658" w:type="dxa"/>
          </w:tcPr>
          <w:p w:rsidR="007341D8" w:rsidRDefault="007341D8">
            <w:r>
              <w:t>59.520833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18730</w:t>
            </w:r>
          </w:p>
        </w:tc>
        <w:tc>
          <w:tcPr>
            <w:tcW w:w="948" w:type="dxa"/>
          </w:tcPr>
          <w:p w:rsidR="007341D8" w:rsidRDefault="007341D8">
            <w:r>
              <w:t>Ali Hassan</w:t>
            </w:r>
          </w:p>
        </w:tc>
        <w:tc>
          <w:tcPr>
            <w:tcW w:w="945" w:type="dxa"/>
          </w:tcPr>
          <w:p w:rsidR="007341D8" w:rsidRDefault="007341D8">
            <w:r>
              <w:t>102333-P</w:t>
            </w:r>
          </w:p>
        </w:tc>
        <w:tc>
          <w:tcPr>
            <w:tcW w:w="830" w:type="dxa"/>
          </w:tcPr>
          <w:p w:rsidR="007341D8" w:rsidRDefault="007341D8">
            <w:r>
              <w:t>Nasir Ahmad</w:t>
            </w:r>
          </w:p>
        </w:tc>
        <w:tc>
          <w:tcPr>
            <w:tcW w:w="658" w:type="dxa"/>
          </w:tcPr>
          <w:p w:rsidR="007341D8" w:rsidRDefault="007341D8">
            <w:r>
              <w:t>78.008333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4178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Saad </w:t>
            </w:r>
            <w:proofErr w:type="spellStart"/>
            <w:r>
              <w:t>Afzaal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95210-P</w:t>
            </w:r>
          </w:p>
        </w:tc>
        <w:tc>
          <w:tcPr>
            <w:tcW w:w="830" w:type="dxa"/>
          </w:tcPr>
          <w:p w:rsidR="007341D8" w:rsidRDefault="007341D8">
            <w:r>
              <w:t>Muhammad Afzal</w:t>
            </w:r>
          </w:p>
        </w:tc>
        <w:tc>
          <w:tcPr>
            <w:tcW w:w="658" w:type="dxa"/>
          </w:tcPr>
          <w:p w:rsidR="007341D8" w:rsidRDefault="007341D8">
            <w:r>
              <w:t>77.491667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15209</w:t>
            </w:r>
          </w:p>
        </w:tc>
        <w:tc>
          <w:tcPr>
            <w:tcW w:w="948" w:type="dxa"/>
          </w:tcPr>
          <w:p w:rsidR="007341D8" w:rsidRDefault="007341D8">
            <w:r>
              <w:t>Syed Ali Haziq Bukhari</w:t>
            </w:r>
          </w:p>
        </w:tc>
        <w:tc>
          <w:tcPr>
            <w:tcW w:w="945" w:type="dxa"/>
          </w:tcPr>
          <w:p w:rsidR="007341D8" w:rsidRDefault="007341D8">
            <w:r>
              <w:t>107471-p</w:t>
            </w:r>
          </w:p>
        </w:tc>
        <w:tc>
          <w:tcPr>
            <w:tcW w:w="830" w:type="dxa"/>
          </w:tcPr>
          <w:p w:rsidR="007341D8" w:rsidRDefault="007341D8">
            <w:r>
              <w:t>Syed Imtiaz Ali</w:t>
            </w:r>
          </w:p>
        </w:tc>
        <w:tc>
          <w:tcPr>
            <w:tcW w:w="658" w:type="dxa"/>
          </w:tcPr>
          <w:p w:rsidR="007341D8" w:rsidRDefault="007341D8">
            <w:r>
              <w:t>78.025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Govt. Teaching Hospital GM Abad,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269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15986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Hassaan</w:t>
            </w:r>
            <w:proofErr w:type="spellEnd"/>
            <w:r>
              <w:t xml:space="preserve"> Ahmad</w:t>
            </w:r>
          </w:p>
        </w:tc>
        <w:tc>
          <w:tcPr>
            <w:tcW w:w="945" w:type="dxa"/>
          </w:tcPr>
          <w:p w:rsidR="007341D8" w:rsidRDefault="007341D8">
            <w:r>
              <w:t>113098-P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Ishtiaq</w:t>
            </w:r>
            <w:proofErr w:type="spellEnd"/>
            <w:r>
              <w:t>-</w:t>
            </w:r>
            <w:proofErr w:type="spellStart"/>
            <w:r>
              <w:t>ur</w:t>
            </w:r>
            <w:proofErr w:type="spellEnd"/>
            <w:r>
              <w:t>-Rehman</w:t>
            </w:r>
          </w:p>
        </w:tc>
        <w:tc>
          <w:tcPr>
            <w:tcW w:w="658" w:type="dxa"/>
          </w:tcPr>
          <w:p w:rsidR="007341D8" w:rsidRDefault="007341D8">
            <w:r>
              <w:t>78.504167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16819</w:t>
            </w:r>
          </w:p>
        </w:tc>
        <w:tc>
          <w:tcPr>
            <w:tcW w:w="948" w:type="dxa"/>
          </w:tcPr>
          <w:p w:rsidR="007341D8" w:rsidRDefault="007341D8">
            <w:r>
              <w:t>Hamza Sultan Malik</w:t>
            </w:r>
          </w:p>
        </w:tc>
        <w:tc>
          <w:tcPr>
            <w:tcW w:w="945" w:type="dxa"/>
          </w:tcPr>
          <w:p w:rsidR="007341D8" w:rsidRDefault="007341D8">
            <w:r>
              <w:t>113078-P</w:t>
            </w:r>
          </w:p>
        </w:tc>
        <w:tc>
          <w:tcPr>
            <w:tcW w:w="830" w:type="dxa"/>
          </w:tcPr>
          <w:p w:rsidR="007341D8" w:rsidRDefault="007341D8">
            <w:r>
              <w:t>Amir Sultan Malik</w:t>
            </w:r>
          </w:p>
        </w:tc>
        <w:tc>
          <w:tcPr>
            <w:tcW w:w="658" w:type="dxa"/>
          </w:tcPr>
          <w:p w:rsidR="007341D8" w:rsidRDefault="007341D8">
            <w:r>
              <w:t>78.35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22293</w:t>
            </w:r>
          </w:p>
        </w:tc>
        <w:tc>
          <w:tcPr>
            <w:tcW w:w="948" w:type="dxa"/>
          </w:tcPr>
          <w:p w:rsidR="007341D8" w:rsidRDefault="007341D8">
            <w:r>
              <w:t>Ayesha Usman</w:t>
            </w:r>
          </w:p>
        </w:tc>
        <w:tc>
          <w:tcPr>
            <w:tcW w:w="945" w:type="dxa"/>
          </w:tcPr>
          <w:p w:rsidR="007341D8" w:rsidRDefault="007341D8">
            <w:r>
              <w:t>95472-P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Usman </w:t>
            </w:r>
            <w:proofErr w:type="spellStart"/>
            <w:r>
              <w:t>Tarar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77.991667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272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5623</w:t>
            </w:r>
          </w:p>
        </w:tc>
        <w:tc>
          <w:tcPr>
            <w:tcW w:w="948" w:type="dxa"/>
          </w:tcPr>
          <w:p w:rsidR="007341D8" w:rsidRDefault="007341D8">
            <w:r>
              <w:t>Haseeb Ahmed</w:t>
            </w:r>
          </w:p>
        </w:tc>
        <w:tc>
          <w:tcPr>
            <w:tcW w:w="945" w:type="dxa"/>
          </w:tcPr>
          <w:p w:rsidR="007341D8" w:rsidRDefault="007341D8">
            <w:r>
              <w:t>104850-P</w:t>
            </w:r>
          </w:p>
        </w:tc>
        <w:tc>
          <w:tcPr>
            <w:tcW w:w="830" w:type="dxa"/>
          </w:tcPr>
          <w:p w:rsidR="007341D8" w:rsidRDefault="007341D8">
            <w:r>
              <w:t>Zulfiqar Ahmed</w:t>
            </w:r>
          </w:p>
        </w:tc>
        <w:tc>
          <w:tcPr>
            <w:tcW w:w="658" w:type="dxa"/>
          </w:tcPr>
          <w:p w:rsidR="007341D8" w:rsidRDefault="007341D8">
            <w:r>
              <w:t>77.6375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4142</w:t>
            </w:r>
          </w:p>
        </w:tc>
        <w:tc>
          <w:tcPr>
            <w:tcW w:w="948" w:type="dxa"/>
          </w:tcPr>
          <w:p w:rsidR="007341D8" w:rsidRDefault="007341D8">
            <w:r>
              <w:t>Nadia Rasheed</w:t>
            </w:r>
          </w:p>
        </w:tc>
        <w:tc>
          <w:tcPr>
            <w:tcW w:w="945" w:type="dxa"/>
          </w:tcPr>
          <w:p w:rsidR="007341D8" w:rsidRDefault="007341D8">
            <w:r>
              <w:t>105531-P</w:t>
            </w:r>
          </w:p>
        </w:tc>
        <w:tc>
          <w:tcPr>
            <w:tcW w:w="830" w:type="dxa"/>
          </w:tcPr>
          <w:p w:rsidR="007341D8" w:rsidRDefault="007341D8">
            <w:r>
              <w:t>Rasheed Ahmad</w:t>
            </w:r>
          </w:p>
        </w:tc>
        <w:tc>
          <w:tcPr>
            <w:tcW w:w="658" w:type="dxa"/>
          </w:tcPr>
          <w:p w:rsidR="007341D8" w:rsidRDefault="007341D8">
            <w:r>
              <w:t>83.641667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20944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Kinza</w:t>
            </w:r>
            <w:proofErr w:type="spellEnd"/>
            <w:r>
              <w:t xml:space="preserve"> Tahir</w:t>
            </w:r>
          </w:p>
        </w:tc>
        <w:tc>
          <w:tcPr>
            <w:tcW w:w="945" w:type="dxa"/>
          </w:tcPr>
          <w:p w:rsidR="007341D8" w:rsidRDefault="007341D8">
            <w:r>
              <w:t>111145-P</w:t>
            </w:r>
          </w:p>
        </w:tc>
        <w:tc>
          <w:tcPr>
            <w:tcW w:w="830" w:type="dxa"/>
          </w:tcPr>
          <w:p w:rsidR="007341D8" w:rsidRDefault="007341D8">
            <w:r>
              <w:t>Ghulam Nabi Tahir</w:t>
            </w:r>
          </w:p>
        </w:tc>
        <w:tc>
          <w:tcPr>
            <w:tcW w:w="658" w:type="dxa"/>
          </w:tcPr>
          <w:p w:rsidR="007341D8" w:rsidRDefault="007341D8">
            <w:r>
              <w:t>80.1625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15260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Muaaz</w:t>
            </w:r>
            <w:proofErr w:type="spellEnd"/>
            <w:r>
              <w:t xml:space="preserve"> Hussain</w:t>
            </w:r>
          </w:p>
        </w:tc>
        <w:tc>
          <w:tcPr>
            <w:tcW w:w="945" w:type="dxa"/>
          </w:tcPr>
          <w:p w:rsidR="007341D8" w:rsidRDefault="007341D8">
            <w:r>
              <w:t>84156-P</w:t>
            </w:r>
          </w:p>
        </w:tc>
        <w:tc>
          <w:tcPr>
            <w:tcW w:w="830" w:type="dxa"/>
          </w:tcPr>
          <w:p w:rsidR="007341D8" w:rsidRDefault="007341D8">
            <w:r>
              <w:t>Imtiaz Hussain</w:t>
            </w:r>
          </w:p>
        </w:tc>
        <w:tc>
          <w:tcPr>
            <w:tcW w:w="658" w:type="dxa"/>
          </w:tcPr>
          <w:p w:rsidR="007341D8" w:rsidRDefault="007341D8">
            <w:r>
              <w:t>79.945833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18623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Maha</w:t>
            </w:r>
            <w:proofErr w:type="spellEnd"/>
            <w:r>
              <w:t xml:space="preserve"> Fatima Tariq</w:t>
            </w:r>
          </w:p>
        </w:tc>
        <w:tc>
          <w:tcPr>
            <w:tcW w:w="945" w:type="dxa"/>
          </w:tcPr>
          <w:p w:rsidR="007341D8" w:rsidRDefault="007341D8">
            <w:r>
              <w:t>111237-P</w:t>
            </w:r>
          </w:p>
        </w:tc>
        <w:tc>
          <w:tcPr>
            <w:tcW w:w="830" w:type="dxa"/>
          </w:tcPr>
          <w:p w:rsidR="007341D8" w:rsidRDefault="007341D8">
            <w:r>
              <w:t xml:space="preserve">Khawaja Tariq </w:t>
            </w:r>
            <w:proofErr w:type="spellStart"/>
            <w:r>
              <w:t>Sohail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79.445833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277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7157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Asad</w:t>
            </w:r>
            <w:proofErr w:type="spellEnd"/>
            <w:r>
              <w:t xml:space="preserve"> Ramzan</w:t>
            </w:r>
          </w:p>
        </w:tc>
        <w:tc>
          <w:tcPr>
            <w:tcW w:w="945" w:type="dxa"/>
          </w:tcPr>
          <w:p w:rsidR="007341D8" w:rsidRDefault="007341D8">
            <w:r>
              <w:t>105528-P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RAMZAN </w:t>
            </w:r>
          </w:p>
        </w:tc>
        <w:tc>
          <w:tcPr>
            <w:tcW w:w="658" w:type="dxa"/>
          </w:tcPr>
          <w:p w:rsidR="007341D8" w:rsidRDefault="007341D8">
            <w:r>
              <w:t>79.4375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278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21019</w:t>
            </w:r>
          </w:p>
        </w:tc>
        <w:tc>
          <w:tcPr>
            <w:tcW w:w="948" w:type="dxa"/>
          </w:tcPr>
          <w:p w:rsidR="007341D8" w:rsidRDefault="007341D8">
            <w:r>
              <w:t>Usman Tahir</w:t>
            </w:r>
          </w:p>
        </w:tc>
        <w:tc>
          <w:tcPr>
            <w:tcW w:w="945" w:type="dxa"/>
          </w:tcPr>
          <w:p w:rsidR="007341D8" w:rsidRDefault="007341D8">
            <w:r>
              <w:t>54491-P</w:t>
            </w:r>
          </w:p>
        </w:tc>
        <w:tc>
          <w:tcPr>
            <w:tcW w:w="830" w:type="dxa"/>
          </w:tcPr>
          <w:p w:rsidR="007341D8" w:rsidRDefault="007341D8">
            <w:r>
              <w:t xml:space="preserve">Tahir Mehmood </w:t>
            </w:r>
            <w:proofErr w:type="spellStart"/>
            <w:r>
              <w:t>Chughtai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78.62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279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4231</w:t>
            </w:r>
          </w:p>
        </w:tc>
        <w:tc>
          <w:tcPr>
            <w:tcW w:w="948" w:type="dxa"/>
          </w:tcPr>
          <w:p w:rsidR="007341D8" w:rsidRDefault="007341D8">
            <w:r>
              <w:t>Saba Ameen</w:t>
            </w:r>
          </w:p>
        </w:tc>
        <w:tc>
          <w:tcPr>
            <w:tcW w:w="945" w:type="dxa"/>
          </w:tcPr>
          <w:p w:rsidR="007341D8" w:rsidRDefault="007341D8">
            <w:r>
              <w:t>105091-p</w:t>
            </w:r>
          </w:p>
        </w:tc>
        <w:tc>
          <w:tcPr>
            <w:tcW w:w="830" w:type="dxa"/>
          </w:tcPr>
          <w:p w:rsidR="007341D8" w:rsidRDefault="007341D8">
            <w:r>
              <w:t>Muhammad Ameen</w:t>
            </w:r>
          </w:p>
        </w:tc>
        <w:tc>
          <w:tcPr>
            <w:tcW w:w="658" w:type="dxa"/>
          </w:tcPr>
          <w:p w:rsidR="007341D8" w:rsidRDefault="007341D8">
            <w:r>
              <w:t>77.808333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15280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Laeeq</w:t>
            </w:r>
            <w:proofErr w:type="spellEnd"/>
            <w:r>
              <w:t xml:space="preserve"> Ur Rehman</w:t>
            </w:r>
          </w:p>
        </w:tc>
        <w:tc>
          <w:tcPr>
            <w:tcW w:w="945" w:type="dxa"/>
          </w:tcPr>
          <w:p w:rsidR="007341D8" w:rsidRDefault="007341D8">
            <w:r>
              <w:t>101002-P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rafi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77.695833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6306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Wajih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945" w:type="dxa"/>
          </w:tcPr>
          <w:p w:rsidR="007341D8" w:rsidRDefault="007341D8">
            <w:r>
              <w:t>104157-P</w:t>
            </w:r>
          </w:p>
        </w:tc>
        <w:tc>
          <w:tcPr>
            <w:tcW w:w="830" w:type="dxa"/>
          </w:tcPr>
          <w:p w:rsidR="007341D8" w:rsidRDefault="007341D8">
            <w:r>
              <w:t>Muhammad Umar</w:t>
            </w:r>
          </w:p>
        </w:tc>
        <w:tc>
          <w:tcPr>
            <w:tcW w:w="658" w:type="dxa"/>
          </w:tcPr>
          <w:p w:rsidR="007341D8" w:rsidRDefault="007341D8">
            <w:r>
              <w:t>77.191667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282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2909</w:t>
            </w:r>
          </w:p>
        </w:tc>
        <w:tc>
          <w:tcPr>
            <w:tcW w:w="948" w:type="dxa"/>
          </w:tcPr>
          <w:p w:rsidR="007341D8" w:rsidRDefault="007341D8">
            <w:r>
              <w:t>Shawana Saeed</w:t>
            </w:r>
          </w:p>
        </w:tc>
        <w:tc>
          <w:tcPr>
            <w:tcW w:w="945" w:type="dxa"/>
          </w:tcPr>
          <w:p w:rsidR="007341D8" w:rsidRDefault="007341D8">
            <w:r>
              <w:t>94775-P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waqas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77.183333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5755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Oswha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108117-P</w:t>
            </w:r>
          </w:p>
        </w:tc>
        <w:tc>
          <w:tcPr>
            <w:tcW w:w="830" w:type="dxa"/>
          </w:tcPr>
          <w:p w:rsidR="007341D8" w:rsidRDefault="007341D8">
            <w:r>
              <w:t>Ahmad Farooq Cheema</w:t>
            </w:r>
          </w:p>
        </w:tc>
        <w:tc>
          <w:tcPr>
            <w:tcW w:w="658" w:type="dxa"/>
          </w:tcPr>
          <w:p w:rsidR="007341D8" w:rsidRDefault="007341D8">
            <w:r>
              <w:t>74.233333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17394</w:t>
            </w:r>
          </w:p>
        </w:tc>
        <w:tc>
          <w:tcPr>
            <w:tcW w:w="948" w:type="dxa"/>
          </w:tcPr>
          <w:p w:rsidR="007341D8" w:rsidRDefault="007341D8">
            <w:r>
              <w:t>Mahad Bin Zahid</w:t>
            </w:r>
          </w:p>
        </w:tc>
        <w:tc>
          <w:tcPr>
            <w:tcW w:w="945" w:type="dxa"/>
          </w:tcPr>
          <w:p w:rsidR="007341D8" w:rsidRDefault="007341D8">
            <w:r>
              <w:t>109578-P</w:t>
            </w:r>
          </w:p>
        </w:tc>
        <w:tc>
          <w:tcPr>
            <w:tcW w:w="830" w:type="dxa"/>
          </w:tcPr>
          <w:p w:rsidR="007341D8" w:rsidRDefault="007341D8">
            <w:r>
              <w:t>Zahid Mukhtar</w:t>
            </w:r>
          </w:p>
        </w:tc>
        <w:tc>
          <w:tcPr>
            <w:tcW w:w="658" w:type="dxa"/>
          </w:tcPr>
          <w:p w:rsidR="007341D8" w:rsidRDefault="007341D8">
            <w:r>
              <w:t>78.606802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4573</w:t>
            </w:r>
          </w:p>
        </w:tc>
        <w:tc>
          <w:tcPr>
            <w:tcW w:w="948" w:type="dxa"/>
          </w:tcPr>
          <w:p w:rsidR="007341D8" w:rsidRDefault="007341D8">
            <w:r>
              <w:t>Saman Habib</w:t>
            </w:r>
          </w:p>
        </w:tc>
        <w:tc>
          <w:tcPr>
            <w:tcW w:w="945" w:type="dxa"/>
          </w:tcPr>
          <w:p w:rsidR="007341D8" w:rsidRDefault="007341D8">
            <w:r>
              <w:t>104266-P</w:t>
            </w:r>
          </w:p>
        </w:tc>
        <w:tc>
          <w:tcPr>
            <w:tcW w:w="830" w:type="dxa"/>
          </w:tcPr>
          <w:p w:rsidR="007341D8" w:rsidRDefault="007341D8">
            <w:r>
              <w:t>Muhammad Habib</w:t>
            </w:r>
          </w:p>
        </w:tc>
        <w:tc>
          <w:tcPr>
            <w:tcW w:w="658" w:type="dxa"/>
          </w:tcPr>
          <w:p w:rsidR="007341D8" w:rsidRDefault="007341D8">
            <w:r>
              <w:t>78.493198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286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21590</w:t>
            </w:r>
          </w:p>
        </w:tc>
        <w:tc>
          <w:tcPr>
            <w:tcW w:w="948" w:type="dxa"/>
          </w:tcPr>
          <w:p w:rsidR="007341D8" w:rsidRDefault="007341D8">
            <w:r>
              <w:t>Muhammad Nauman Khurshid</w:t>
            </w:r>
          </w:p>
        </w:tc>
        <w:tc>
          <w:tcPr>
            <w:tcW w:w="945" w:type="dxa"/>
          </w:tcPr>
          <w:p w:rsidR="007341D8" w:rsidRDefault="007341D8">
            <w:r>
              <w:t>109321-P</w:t>
            </w:r>
          </w:p>
        </w:tc>
        <w:tc>
          <w:tcPr>
            <w:tcW w:w="830" w:type="dxa"/>
          </w:tcPr>
          <w:p w:rsidR="007341D8" w:rsidRDefault="007341D8">
            <w:r>
              <w:t>Khurshid Khalid</w:t>
            </w:r>
          </w:p>
        </w:tc>
        <w:tc>
          <w:tcPr>
            <w:tcW w:w="658" w:type="dxa"/>
          </w:tcPr>
          <w:p w:rsidR="007341D8" w:rsidRDefault="007341D8">
            <w:r>
              <w:t>78.468708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287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22225</w:t>
            </w:r>
          </w:p>
        </w:tc>
        <w:tc>
          <w:tcPr>
            <w:tcW w:w="948" w:type="dxa"/>
          </w:tcPr>
          <w:p w:rsidR="007341D8" w:rsidRDefault="007341D8">
            <w:r>
              <w:t xml:space="preserve">Mahboob </w:t>
            </w:r>
            <w:proofErr w:type="spellStart"/>
            <w:r>
              <w:t>Alam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112755-P</w:t>
            </w:r>
          </w:p>
        </w:tc>
        <w:tc>
          <w:tcPr>
            <w:tcW w:w="830" w:type="dxa"/>
          </w:tcPr>
          <w:p w:rsidR="007341D8" w:rsidRDefault="007341D8">
            <w:r>
              <w:t>Khurshid Ahmad</w:t>
            </w:r>
          </w:p>
        </w:tc>
        <w:tc>
          <w:tcPr>
            <w:tcW w:w="658" w:type="dxa"/>
          </w:tcPr>
          <w:p w:rsidR="007341D8" w:rsidRDefault="007341D8">
            <w:r>
              <w:t>78.237415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288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15261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Bareea</w:t>
            </w:r>
            <w:proofErr w:type="spellEnd"/>
            <w:r>
              <w:t xml:space="preserve"> </w:t>
            </w:r>
            <w:proofErr w:type="spellStart"/>
            <w:r>
              <w:t>Mubashar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109378-P</w:t>
            </w:r>
          </w:p>
        </w:tc>
        <w:tc>
          <w:tcPr>
            <w:tcW w:w="830" w:type="dxa"/>
          </w:tcPr>
          <w:p w:rsidR="007341D8" w:rsidRDefault="007341D8">
            <w:r>
              <w:t xml:space="preserve">Dr. </w:t>
            </w:r>
            <w:proofErr w:type="spellStart"/>
            <w:r>
              <w:t>Mubashar</w:t>
            </w:r>
            <w:proofErr w:type="spellEnd"/>
            <w:r>
              <w:t xml:space="preserve"> </w:t>
            </w:r>
            <w:proofErr w:type="spellStart"/>
            <w:r>
              <w:t>Yaqub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78.162585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289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21644</w:t>
            </w:r>
          </w:p>
        </w:tc>
        <w:tc>
          <w:tcPr>
            <w:tcW w:w="948" w:type="dxa"/>
          </w:tcPr>
          <w:p w:rsidR="007341D8" w:rsidRDefault="007341D8">
            <w:r>
              <w:t>Rida Pervez</w:t>
            </w:r>
          </w:p>
        </w:tc>
        <w:tc>
          <w:tcPr>
            <w:tcW w:w="945" w:type="dxa"/>
          </w:tcPr>
          <w:p w:rsidR="007341D8" w:rsidRDefault="007341D8">
            <w:r>
              <w:t>101219-P</w:t>
            </w:r>
          </w:p>
        </w:tc>
        <w:tc>
          <w:tcPr>
            <w:tcW w:w="830" w:type="dxa"/>
          </w:tcPr>
          <w:p w:rsidR="007341D8" w:rsidRDefault="007341D8">
            <w:r>
              <w:t>Muhammad Pervez Aslam</w:t>
            </w:r>
          </w:p>
        </w:tc>
        <w:tc>
          <w:tcPr>
            <w:tcW w:w="658" w:type="dxa"/>
          </w:tcPr>
          <w:p w:rsidR="007341D8" w:rsidRDefault="007341D8">
            <w:r>
              <w:t>77.916667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290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20245</w:t>
            </w:r>
          </w:p>
        </w:tc>
        <w:tc>
          <w:tcPr>
            <w:tcW w:w="948" w:type="dxa"/>
          </w:tcPr>
          <w:p w:rsidR="007341D8" w:rsidRDefault="007341D8">
            <w:r>
              <w:t>Kanwal Dilshad</w:t>
            </w:r>
          </w:p>
        </w:tc>
        <w:tc>
          <w:tcPr>
            <w:tcW w:w="945" w:type="dxa"/>
          </w:tcPr>
          <w:p w:rsidR="007341D8" w:rsidRDefault="007341D8">
            <w:r>
              <w:t>103724-P</w:t>
            </w:r>
          </w:p>
        </w:tc>
        <w:tc>
          <w:tcPr>
            <w:tcW w:w="830" w:type="dxa"/>
          </w:tcPr>
          <w:p w:rsidR="007341D8" w:rsidRDefault="007341D8">
            <w:r>
              <w:t>Muhammad Dilshad</w:t>
            </w:r>
          </w:p>
        </w:tc>
        <w:tc>
          <w:tcPr>
            <w:tcW w:w="658" w:type="dxa"/>
          </w:tcPr>
          <w:p w:rsidR="007341D8" w:rsidRDefault="007341D8">
            <w:r>
              <w:t>77.475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291</w:t>
            </w:r>
          </w:p>
        </w:tc>
        <w:tc>
          <w:tcPr>
            <w:tcW w:w="329" w:type="dxa"/>
          </w:tcPr>
          <w:p w:rsidR="007341D8" w:rsidRDefault="007341D8">
            <w:r>
              <w:t>8</w:t>
            </w:r>
          </w:p>
        </w:tc>
        <w:tc>
          <w:tcPr>
            <w:tcW w:w="608" w:type="dxa"/>
          </w:tcPr>
          <w:p w:rsidR="007341D8" w:rsidRDefault="007341D8">
            <w:r>
              <w:t>2039</w:t>
            </w:r>
          </w:p>
        </w:tc>
        <w:tc>
          <w:tcPr>
            <w:tcW w:w="948" w:type="dxa"/>
          </w:tcPr>
          <w:p w:rsidR="007341D8" w:rsidRDefault="007341D8">
            <w:r>
              <w:t xml:space="preserve">Sahar </w:t>
            </w:r>
            <w:proofErr w:type="spellStart"/>
            <w:r>
              <w:t>Bano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96887-P</w:t>
            </w:r>
          </w:p>
        </w:tc>
        <w:tc>
          <w:tcPr>
            <w:tcW w:w="830" w:type="dxa"/>
          </w:tcPr>
          <w:p w:rsidR="007341D8" w:rsidRDefault="007341D8">
            <w:r>
              <w:t>Muhammad Arshad</w:t>
            </w:r>
          </w:p>
        </w:tc>
        <w:tc>
          <w:tcPr>
            <w:tcW w:w="658" w:type="dxa"/>
          </w:tcPr>
          <w:p w:rsidR="007341D8" w:rsidRDefault="007341D8">
            <w:r>
              <w:t>77.4625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292</w:t>
            </w:r>
          </w:p>
        </w:tc>
        <w:tc>
          <w:tcPr>
            <w:tcW w:w="329" w:type="dxa"/>
          </w:tcPr>
          <w:p w:rsidR="007341D8" w:rsidRDefault="007341D8">
            <w:r>
              <w:t>9</w:t>
            </w:r>
          </w:p>
        </w:tc>
        <w:tc>
          <w:tcPr>
            <w:tcW w:w="608" w:type="dxa"/>
          </w:tcPr>
          <w:p w:rsidR="007341D8" w:rsidRDefault="007341D8">
            <w:r>
              <w:t>20369</w:t>
            </w:r>
          </w:p>
        </w:tc>
        <w:tc>
          <w:tcPr>
            <w:tcW w:w="948" w:type="dxa"/>
          </w:tcPr>
          <w:p w:rsidR="007341D8" w:rsidRDefault="007341D8">
            <w:r>
              <w:t>Ahmad Nawaz Faheem</w:t>
            </w:r>
          </w:p>
        </w:tc>
        <w:tc>
          <w:tcPr>
            <w:tcW w:w="945" w:type="dxa"/>
          </w:tcPr>
          <w:p w:rsidR="007341D8" w:rsidRDefault="007341D8">
            <w:r>
              <w:t>94162-P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Haq</w:t>
            </w:r>
            <w:proofErr w:type="spellEnd"/>
            <w:r>
              <w:t xml:space="preserve"> Nawaz</w:t>
            </w:r>
          </w:p>
        </w:tc>
        <w:tc>
          <w:tcPr>
            <w:tcW w:w="658" w:type="dxa"/>
          </w:tcPr>
          <w:p w:rsidR="007341D8" w:rsidRDefault="007341D8">
            <w:r>
              <w:t>77.35</w:t>
            </w:r>
          </w:p>
        </w:tc>
        <w:tc>
          <w:tcPr>
            <w:tcW w:w="659" w:type="dxa"/>
          </w:tcPr>
          <w:p w:rsidR="007341D8" w:rsidRDefault="007341D8">
            <w:r>
              <w:t>41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21280</w:t>
            </w:r>
          </w:p>
        </w:tc>
        <w:tc>
          <w:tcPr>
            <w:tcW w:w="948" w:type="dxa"/>
          </w:tcPr>
          <w:p w:rsidR="007341D8" w:rsidRDefault="007341D8">
            <w:r>
              <w:t>Hamza Khurshid</w:t>
            </w:r>
          </w:p>
        </w:tc>
        <w:tc>
          <w:tcPr>
            <w:tcW w:w="945" w:type="dxa"/>
          </w:tcPr>
          <w:p w:rsidR="007341D8" w:rsidRDefault="007341D8">
            <w:r>
              <w:t>107443-P</w:t>
            </w:r>
          </w:p>
        </w:tc>
        <w:tc>
          <w:tcPr>
            <w:tcW w:w="830" w:type="dxa"/>
          </w:tcPr>
          <w:p w:rsidR="007341D8" w:rsidRDefault="007341D8">
            <w:r>
              <w:t>Khurshid Ahmad</w:t>
            </w:r>
          </w:p>
        </w:tc>
        <w:tc>
          <w:tcPr>
            <w:tcW w:w="658" w:type="dxa"/>
          </w:tcPr>
          <w:p w:rsidR="007341D8" w:rsidRDefault="007341D8">
            <w:r>
              <w:t>82.683333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21455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Hurraira</w:t>
            </w:r>
            <w:proofErr w:type="spellEnd"/>
            <w:r>
              <w:t xml:space="preserve"> Bin Afzal</w:t>
            </w:r>
          </w:p>
        </w:tc>
        <w:tc>
          <w:tcPr>
            <w:tcW w:w="945" w:type="dxa"/>
          </w:tcPr>
          <w:p w:rsidR="007341D8" w:rsidRDefault="007341D8">
            <w:r>
              <w:t>107428-P</w:t>
            </w:r>
          </w:p>
        </w:tc>
        <w:tc>
          <w:tcPr>
            <w:tcW w:w="830" w:type="dxa"/>
          </w:tcPr>
          <w:p w:rsidR="007341D8" w:rsidRDefault="007341D8">
            <w:r>
              <w:t>Muhammad Afzal</w:t>
            </w:r>
          </w:p>
        </w:tc>
        <w:tc>
          <w:tcPr>
            <w:tcW w:w="658" w:type="dxa"/>
          </w:tcPr>
          <w:p w:rsidR="007341D8" w:rsidRDefault="007341D8">
            <w:r>
              <w:t>82.275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</w:t>
            </w:r>
            <w:r>
              <w:lastRenderedPageBreak/>
              <w:t>5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3</w:t>
            </w:r>
          </w:p>
        </w:tc>
        <w:tc>
          <w:tcPr>
            <w:tcW w:w="608" w:type="dxa"/>
          </w:tcPr>
          <w:p w:rsidR="007341D8" w:rsidRDefault="007341D8">
            <w:r>
              <w:t>5191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lastRenderedPageBreak/>
              <w:t>Noaman</w:t>
            </w:r>
            <w:proofErr w:type="spellEnd"/>
            <w:r>
              <w:t xml:space="preserve"> Bashir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98147-P</w:t>
            </w:r>
          </w:p>
        </w:tc>
        <w:tc>
          <w:tcPr>
            <w:tcW w:w="830" w:type="dxa"/>
          </w:tcPr>
          <w:p w:rsidR="007341D8" w:rsidRDefault="007341D8">
            <w:r>
              <w:t>Muhamma</w:t>
            </w:r>
            <w:r>
              <w:lastRenderedPageBreak/>
              <w:t>d Bashir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81.875</w:t>
            </w:r>
          </w:p>
        </w:tc>
        <w:tc>
          <w:tcPr>
            <w:tcW w:w="659" w:type="dxa"/>
          </w:tcPr>
          <w:p w:rsidR="007341D8" w:rsidRDefault="007341D8">
            <w:r>
              <w:t>16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17375</w:t>
            </w:r>
          </w:p>
        </w:tc>
        <w:tc>
          <w:tcPr>
            <w:tcW w:w="948" w:type="dxa"/>
          </w:tcPr>
          <w:p w:rsidR="007341D8" w:rsidRDefault="007341D8">
            <w:r>
              <w:t>Muhammad Mudassir Amin Shah</w:t>
            </w:r>
          </w:p>
        </w:tc>
        <w:tc>
          <w:tcPr>
            <w:tcW w:w="945" w:type="dxa"/>
          </w:tcPr>
          <w:p w:rsidR="007341D8" w:rsidRDefault="007341D8">
            <w:r>
              <w:t>107566-P</w:t>
            </w:r>
          </w:p>
        </w:tc>
        <w:tc>
          <w:tcPr>
            <w:tcW w:w="830" w:type="dxa"/>
          </w:tcPr>
          <w:p w:rsidR="007341D8" w:rsidRDefault="007341D8">
            <w:r>
              <w:t>Muhammad Amin Shah</w:t>
            </w:r>
          </w:p>
        </w:tc>
        <w:tc>
          <w:tcPr>
            <w:tcW w:w="658" w:type="dxa"/>
          </w:tcPr>
          <w:p w:rsidR="007341D8" w:rsidRDefault="007341D8">
            <w:r>
              <w:t>81.741666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15593</w:t>
            </w:r>
          </w:p>
        </w:tc>
        <w:tc>
          <w:tcPr>
            <w:tcW w:w="948" w:type="dxa"/>
          </w:tcPr>
          <w:p w:rsidR="007341D8" w:rsidRDefault="007341D8">
            <w:r>
              <w:t>Mariam</w:t>
            </w:r>
          </w:p>
        </w:tc>
        <w:tc>
          <w:tcPr>
            <w:tcW w:w="945" w:type="dxa"/>
          </w:tcPr>
          <w:p w:rsidR="007341D8" w:rsidRDefault="007341D8">
            <w:r>
              <w:t>84614-P</w:t>
            </w:r>
          </w:p>
        </w:tc>
        <w:tc>
          <w:tcPr>
            <w:tcW w:w="830" w:type="dxa"/>
          </w:tcPr>
          <w:p w:rsidR="007341D8" w:rsidRDefault="007341D8">
            <w:r>
              <w:t>Ghulam Rasool</w:t>
            </w:r>
          </w:p>
        </w:tc>
        <w:tc>
          <w:tcPr>
            <w:tcW w:w="658" w:type="dxa"/>
          </w:tcPr>
          <w:p w:rsidR="007341D8" w:rsidRDefault="007341D8">
            <w:r>
              <w:t>77.816666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810</w:t>
            </w:r>
          </w:p>
        </w:tc>
        <w:tc>
          <w:tcPr>
            <w:tcW w:w="948" w:type="dxa"/>
          </w:tcPr>
          <w:p w:rsidR="007341D8" w:rsidRDefault="007341D8">
            <w:r>
              <w:t>Tayyaba Fatima</w:t>
            </w:r>
          </w:p>
        </w:tc>
        <w:tc>
          <w:tcPr>
            <w:tcW w:w="945" w:type="dxa"/>
          </w:tcPr>
          <w:p w:rsidR="007341D8" w:rsidRDefault="007341D8">
            <w:r>
              <w:t>97005-P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Faiz</w:t>
            </w:r>
            <w:proofErr w:type="spellEnd"/>
            <w:r>
              <w:t xml:space="preserve"> Rasool</w:t>
            </w:r>
          </w:p>
        </w:tc>
        <w:tc>
          <w:tcPr>
            <w:tcW w:w="658" w:type="dxa"/>
          </w:tcPr>
          <w:p w:rsidR="007341D8" w:rsidRDefault="007341D8">
            <w:r>
              <w:t>76.254167</w:t>
            </w:r>
          </w:p>
        </w:tc>
        <w:tc>
          <w:tcPr>
            <w:tcW w:w="659" w:type="dxa"/>
          </w:tcPr>
          <w:p w:rsidR="007341D8" w:rsidRDefault="007341D8">
            <w:r>
              <w:t>43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299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18476</w:t>
            </w:r>
          </w:p>
        </w:tc>
        <w:tc>
          <w:tcPr>
            <w:tcW w:w="948" w:type="dxa"/>
          </w:tcPr>
          <w:p w:rsidR="007341D8" w:rsidRDefault="007341D8">
            <w:r>
              <w:t xml:space="preserve">Syed Umair Shah </w:t>
            </w:r>
            <w:proofErr w:type="spellStart"/>
            <w:r>
              <w:t>Sherazi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107102-P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</w:t>
            </w:r>
            <w:proofErr w:type="spellStart"/>
            <w:r>
              <w:t>zubair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shah</w:t>
            </w:r>
          </w:p>
        </w:tc>
        <w:tc>
          <w:tcPr>
            <w:tcW w:w="658" w:type="dxa"/>
          </w:tcPr>
          <w:p w:rsidR="007341D8" w:rsidRDefault="007341D8">
            <w:r>
              <w:t>81.420833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7436</w:t>
            </w:r>
          </w:p>
        </w:tc>
        <w:tc>
          <w:tcPr>
            <w:tcW w:w="948" w:type="dxa"/>
          </w:tcPr>
          <w:p w:rsidR="007341D8" w:rsidRDefault="007341D8">
            <w:r>
              <w:t>Anum Rasheed</w:t>
            </w:r>
          </w:p>
        </w:tc>
        <w:tc>
          <w:tcPr>
            <w:tcW w:w="945" w:type="dxa"/>
          </w:tcPr>
          <w:p w:rsidR="007341D8" w:rsidRDefault="007341D8">
            <w:r>
              <w:t>108322-P</w:t>
            </w:r>
          </w:p>
        </w:tc>
        <w:tc>
          <w:tcPr>
            <w:tcW w:w="830" w:type="dxa"/>
          </w:tcPr>
          <w:p w:rsidR="007341D8" w:rsidRDefault="007341D8">
            <w:r>
              <w:t>Rana Rasheed Akhtar</w:t>
            </w:r>
          </w:p>
        </w:tc>
        <w:tc>
          <w:tcPr>
            <w:tcW w:w="658" w:type="dxa"/>
          </w:tcPr>
          <w:p w:rsidR="007341D8" w:rsidRDefault="007341D8">
            <w:r>
              <w:t>79.804166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17128</w:t>
            </w:r>
          </w:p>
        </w:tc>
        <w:tc>
          <w:tcPr>
            <w:tcW w:w="948" w:type="dxa"/>
          </w:tcPr>
          <w:p w:rsidR="007341D8" w:rsidRDefault="007341D8">
            <w:r>
              <w:t>Zarafshan Majeed</w:t>
            </w:r>
          </w:p>
        </w:tc>
        <w:tc>
          <w:tcPr>
            <w:tcW w:w="945" w:type="dxa"/>
          </w:tcPr>
          <w:p w:rsidR="007341D8" w:rsidRDefault="007341D8">
            <w:r>
              <w:t>116435-P</w:t>
            </w:r>
          </w:p>
        </w:tc>
        <w:tc>
          <w:tcPr>
            <w:tcW w:w="830" w:type="dxa"/>
          </w:tcPr>
          <w:p w:rsidR="007341D8" w:rsidRDefault="007341D8">
            <w:r>
              <w:t>Dr Abdul Majeed</w:t>
            </w:r>
          </w:p>
        </w:tc>
        <w:tc>
          <w:tcPr>
            <w:tcW w:w="658" w:type="dxa"/>
          </w:tcPr>
          <w:p w:rsidR="007341D8" w:rsidRDefault="007341D8">
            <w:r>
              <w:t>79.6125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302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21109</w:t>
            </w:r>
          </w:p>
        </w:tc>
        <w:tc>
          <w:tcPr>
            <w:tcW w:w="948" w:type="dxa"/>
          </w:tcPr>
          <w:p w:rsidR="007341D8" w:rsidRDefault="007341D8">
            <w:r>
              <w:t>Muhammad Hassan Haider</w:t>
            </w:r>
          </w:p>
        </w:tc>
        <w:tc>
          <w:tcPr>
            <w:tcW w:w="945" w:type="dxa"/>
          </w:tcPr>
          <w:p w:rsidR="007341D8" w:rsidRDefault="007341D8">
            <w:r>
              <w:t>98207-P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khadim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79.291489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19035</w:t>
            </w:r>
          </w:p>
        </w:tc>
        <w:tc>
          <w:tcPr>
            <w:tcW w:w="948" w:type="dxa"/>
          </w:tcPr>
          <w:p w:rsidR="007341D8" w:rsidRDefault="007341D8">
            <w:r>
              <w:t xml:space="preserve">Warda </w:t>
            </w:r>
            <w:proofErr w:type="spellStart"/>
            <w:r>
              <w:t>Atiq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108544-P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Abdul </w:t>
            </w:r>
            <w:proofErr w:type="spellStart"/>
            <w:r>
              <w:t>Rab</w:t>
            </w:r>
            <w:proofErr w:type="spellEnd"/>
            <w:r>
              <w:t xml:space="preserve"> </w:t>
            </w:r>
            <w:proofErr w:type="spellStart"/>
            <w:r>
              <w:t>Atiq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82.689333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18083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Shaista</w:t>
            </w:r>
            <w:proofErr w:type="spellEnd"/>
            <w:r>
              <w:t xml:space="preserve"> </w:t>
            </w:r>
            <w:proofErr w:type="spellStart"/>
            <w:r>
              <w:t>Mahnoor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110224-P</w:t>
            </w:r>
          </w:p>
        </w:tc>
        <w:tc>
          <w:tcPr>
            <w:tcW w:w="830" w:type="dxa"/>
          </w:tcPr>
          <w:p w:rsidR="007341D8" w:rsidRDefault="007341D8">
            <w:r>
              <w:t>Muhammad Abdul Khalil</w:t>
            </w:r>
          </w:p>
        </w:tc>
        <w:tc>
          <w:tcPr>
            <w:tcW w:w="658" w:type="dxa"/>
          </w:tcPr>
          <w:p w:rsidR="007341D8" w:rsidRDefault="007341D8">
            <w:r>
              <w:t>79.554667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8004</w:t>
            </w:r>
          </w:p>
        </w:tc>
        <w:tc>
          <w:tcPr>
            <w:tcW w:w="948" w:type="dxa"/>
          </w:tcPr>
          <w:p w:rsidR="007341D8" w:rsidRDefault="007341D8">
            <w:r>
              <w:t>Abdul Ghafoor</w:t>
            </w:r>
          </w:p>
        </w:tc>
        <w:tc>
          <w:tcPr>
            <w:tcW w:w="945" w:type="dxa"/>
          </w:tcPr>
          <w:p w:rsidR="007341D8" w:rsidRDefault="007341D8">
            <w:r>
              <w:t>106105-p</w:t>
            </w:r>
          </w:p>
        </w:tc>
        <w:tc>
          <w:tcPr>
            <w:tcW w:w="830" w:type="dxa"/>
          </w:tcPr>
          <w:p w:rsidR="007341D8" w:rsidRDefault="007341D8">
            <w:r>
              <w:t>ZAFAR IQBAL</w:t>
            </w:r>
          </w:p>
        </w:tc>
        <w:tc>
          <w:tcPr>
            <w:tcW w:w="658" w:type="dxa"/>
          </w:tcPr>
          <w:p w:rsidR="007341D8" w:rsidRDefault="007341D8">
            <w:r>
              <w:t>76.258333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3304</w:t>
            </w:r>
          </w:p>
        </w:tc>
        <w:tc>
          <w:tcPr>
            <w:tcW w:w="948" w:type="dxa"/>
          </w:tcPr>
          <w:p w:rsidR="007341D8" w:rsidRDefault="007341D8">
            <w:r>
              <w:t xml:space="preserve">Samina </w:t>
            </w:r>
            <w:proofErr w:type="spellStart"/>
            <w:r>
              <w:t>Javed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93158-P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Javed</w:t>
            </w:r>
            <w:proofErr w:type="spellEnd"/>
            <w:r>
              <w:t xml:space="preserve"> Iqbal</w:t>
            </w:r>
          </w:p>
        </w:tc>
        <w:tc>
          <w:tcPr>
            <w:tcW w:w="658" w:type="dxa"/>
          </w:tcPr>
          <w:p w:rsidR="007341D8" w:rsidRDefault="007341D8">
            <w:r>
              <w:t>75.864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307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5447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Ishfaq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87412-P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Ishaq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75.833333</w:t>
            </w:r>
          </w:p>
        </w:tc>
        <w:tc>
          <w:tcPr>
            <w:tcW w:w="659" w:type="dxa"/>
          </w:tcPr>
          <w:p w:rsidR="007341D8" w:rsidRDefault="007341D8">
            <w:r>
              <w:t>15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308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2088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Tauqeer</w:t>
            </w:r>
            <w:proofErr w:type="spellEnd"/>
            <w:r>
              <w:t xml:space="preserve"> Hussain</w:t>
            </w:r>
          </w:p>
        </w:tc>
        <w:tc>
          <w:tcPr>
            <w:tcW w:w="945" w:type="dxa"/>
          </w:tcPr>
          <w:p w:rsidR="007341D8" w:rsidRDefault="007341D8">
            <w:r>
              <w:t>94136-P</w:t>
            </w:r>
          </w:p>
        </w:tc>
        <w:tc>
          <w:tcPr>
            <w:tcW w:w="830" w:type="dxa"/>
          </w:tcPr>
          <w:p w:rsidR="007341D8" w:rsidRDefault="007341D8">
            <w:r>
              <w:t>Ashiq Hussain</w:t>
            </w:r>
          </w:p>
        </w:tc>
        <w:tc>
          <w:tcPr>
            <w:tcW w:w="658" w:type="dxa"/>
          </w:tcPr>
          <w:p w:rsidR="007341D8" w:rsidRDefault="007341D8">
            <w:r>
              <w:t>75.806667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Medicine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309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7669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Tanveer</w:t>
            </w:r>
          </w:p>
        </w:tc>
        <w:tc>
          <w:tcPr>
            <w:tcW w:w="945" w:type="dxa"/>
          </w:tcPr>
          <w:p w:rsidR="007341D8" w:rsidRDefault="007341D8">
            <w:r>
              <w:t>103229-p</w:t>
            </w:r>
          </w:p>
        </w:tc>
        <w:tc>
          <w:tcPr>
            <w:tcW w:w="830" w:type="dxa"/>
          </w:tcPr>
          <w:p w:rsidR="007341D8" w:rsidRDefault="007341D8">
            <w:r>
              <w:t>CHAUDARY TANVEER HUSSAIN</w:t>
            </w:r>
          </w:p>
        </w:tc>
        <w:tc>
          <w:tcPr>
            <w:tcW w:w="658" w:type="dxa"/>
          </w:tcPr>
          <w:p w:rsidR="007341D8" w:rsidRDefault="007341D8">
            <w:r>
              <w:t>79.466667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21544</w:t>
            </w:r>
          </w:p>
        </w:tc>
        <w:tc>
          <w:tcPr>
            <w:tcW w:w="948" w:type="dxa"/>
          </w:tcPr>
          <w:p w:rsidR="007341D8" w:rsidRDefault="007341D8">
            <w:r>
              <w:t xml:space="preserve">Farah </w:t>
            </w:r>
            <w:proofErr w:type="spellStart"/>
            <w:r>
              <w:t>Zeen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105534-p</w:t>
            </w:r>
          </w:p>
        </w:tc>
        <w:tc>
          <w:tcPr>
            <w:tcW w:w="830" w:type="dxa"/>
          </w:tcPr>
          <w:p w:rsidR="007341D8" w:rsidRDefault="007341D8">
            <w:r>
              <w:t xml:space="preserve">Usman </w:t>
            </w:r>
            <w:proofErr w:type="spellStart"/>
            <w:r>
              <w:t>akhtar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82.5875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7099</w:t>
            </w:r>
          </w:p>
        </w:tc>
        <w:tc>
          <w:tcPr>
            <w:tcW w:w="948" w:type="dxa"/>
          </w:tcPr>
          <w:p w:rsidR="007341D8" w:rsidRDefault="007341D8">
            <w:r>
              <w:t>Muhammad Hamza Siddiqui</w:t>
            </w:r>
          </w:p>
        </w:tc>
        <w:tc>
          <w:tcPr>
            <w:tcW w:w="945" w:type="dxa"/>
          </w:tcPr>
          <w:p w:rsidR="007341D8" w:rsidRDefault="007341D8">
            <w:r>
              <w:t>105041-p</w:t>
            </w:r>
          </w:p>
        </w:tc>
        <w:tc>
          <w:tcPr>
            <w:tcW w:w="830" w:type="dxa"/>
          </w:tcPr>
          <w:p w:rsidR="007341D8" w:rsidRDefault="007341D8">
            <w:r>
              <w:t>Muhammad Naseem Siddiqui</w:t>
            </w:r>
          </w:p>
        </w:tc>
        <w:tc>
          <w:tcPr>
            <w:tcW w:w="658" w:type="dxa"/>
          </w:tcPr>
          <w:p w:rsidR="007341D8" w:rsidRDefault="007341D8">
            <w:r>
              <w:t>79.779167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6326</w:t>
            </w:r>
          </w:p>
        </w:tc>
        <w:tc>
          <w:tcPr>
            <w:tcW w:w="948" w:type="dxa"/>
          </w:tcPr>
          <w:p w:rsidR="007341D8" w:rsidRDefault="007341D8">
            <w:r>
              <w:t>Muhammad Usman Ashraf</w:t>
            </w:r>
          </w:p>
        </w:tc>
        <w:tc>
          <w:tcPr>
            <w:tcW w:w="945" w:type="dxa"/>
          </w:tcPr>
          <w:p w:rsidR="007341D8" w:rsidRDefault="007341D8">
            <w:r>
              <w:t>94885-P</w:t>
            </w:r>
          </w:p>
        </w:tc>
        <w:tc>
          <w:tcPr>
            <w:tcW w:w="830" w:type="dxa"/>
          </w:tcPr>
          <w:p w:rsidR="007341D8" w:rsidRDefault="007341D8">
            <w:r>
              <w:t>Muhammad Ashraf</w:t>
            </w:r>
          </w:p>
        </w:tc>
        <w:tc>
          <w:tcPr>
            <w:tcW w:w="658" w:type="dxa"/>
          </w:tcPr>
          <w:p w:rsidR="007341D8" w:rsidRDefault="007341D8">
            <w:r>
              <w:t>79.025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5557</w:t>
            </w:r>
          </w:p>
        </w:tc>
        <w:tc>
          <w:tcPr>
            <w:tcW w:w="948" w:type="dxa"/>
          </w:tcPr>
          <w:p w:rsidR="007341D8" w:rsidRDefault="007341D8">
            <w:r>
              <w:t>Usman Ali Shahid</w:t>
            </w:r>
          </w:p>
        </w:tc>
        <w:tc>
          <w:tcPr>
            <w:tcW w:w="945" w:type="dxa"/>
          </w:tcPr>
          <w:p w:rsidR="007341D8" w:rsidRDefault="007341D8">
            <w:r>
              <w:t>101032-P</w:t>
            </w:r>
          </w:p>
        </w:tc>
        <w:tc>
          <w:tcPr>
            <w:tcW w:w="830" w:type="dxa"/>
          </w:tcPr>
          <w:p w:rsidR="007341D8" w:rsidRDefault="007341D8">
            <w:r>
              <w:t xml:space="preserve">Karam Elahi </w:t>
            </w:r>
            <w:r>
              <w:lastRenderedPageBreak/>
              <w:t>Shahid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83.8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21701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Muneeb</w:t>
            </w:r>
            <w:proofErr w:type="spellEnd"/>
            <w:r>
              <w:t xml:space="preserve"> Zaman</w:t>
            </w:r>
          </w:p>
        </w:tc>
        <w:tc>
          <w:tcPr>
            <w:tcW w:w="945" w:type="dxa"/>
          </w:tcPr>
          <w:p w:rsidR="007341D8" w:rsidRDefault="007341D8">
            <w:r>
              <w:t>111540-P</w:t>
            </w:r>
          </w:p>
        </w:tc>
        <w:tc>
          <w:tcPr>
            <w:tcW w:w="830" w:type="dxa"/>
          </w:tcPr>
          <w:p w:rsidR="007341D8" w:rsidRDefault="007341D8">
            <w:r>
              <w:t>Chaudhary Muhammad Zaman</w:t>
            </w:r>
          </w:p>
        </w:tc>
        <w:tc>
          <w:tcPr>
            <w:tcW w:w="658" w:type="dxa"/>
          </w:tcPr>
          <w:p w:rsidR="007341D8" w:rsidRDefault="007341D8">
            <w:r>
              <w:t>77.291666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20522</w:t>
            </w:r>
          </w:p>
        </w:tc>
        <w:tc>
          <w:tcPr>
            <w:tcW w:w="948" w:type="dxa"/>
          </w:tcPr>
          <w:p w:rsidR="007341D8" w:rsidRDefault="007341D8">
            <w:r>
              <w:t>Muhammad Ali</w:t>
            </w:r>
          </w:p>
        </w:tc>
        <w:tc>
          <w:tcPr>
            <w:tcW w:w="945" w:type="dxa"/>
          </w:tcPr>
          <w:p w:rsidR="007341D8" w:rsidRDefault="007341D8">
            <w:r>
              <w:t>107162-P</w:t>
            </w:r>
          </w:p>
        </w:tc>
        <w:tc>
          <w:tcPr>
            <w:tcW w:w="830" w:type="dxa"/>
          </w:tcPr>
          <w:p w:rsidR="007341D8" w:rsidRDefault="007341D8">
            <w:r>
              <w:t>Murad Ali</w:t>
            </w:r>
          </w:p>
        </w:tc>
        <w:tc>
          <w:tcPr>
            <w:tcW w:w="658" w:type="dxa"/>
          </w:tcPr>
          <w:p w:rsidR="007341D8" w:rsidRDefault="007341D8">
            <w:r>
              <w:t>83.525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3701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Syeda</w:t>
            </w:r>
            <w:proofErr w:type="spellEnd"/>
            <w:r>
              <w:t xml:space="preserve"> Mehak Zahra</w:t>
            </w:r>
          </w:p>
        </w:tc>
        <w:tc>
          <w:tcPr>
            <w:tcW w:w="945" w:type="dxa"/>
          </w:tcPr>
          <w:p w:rsidR="007341D8" w:rsidRDefault="007341D8">
            <w:r>
              <w:t>90390-p</w:t>
            </w:r>
          </w:p>
        </w:tc>
        <w:tc>
          <w:tcPr>
            <w:tcW w:w="830" w:type="dxa"/>
          </w:tcPr>
          <w:p w:rsidR="007341D8" w:rsidRDefault="007341D8">
            <w:r>
              <w:t>Syed Anwar Hussain Shah</w:t>
            </w:r>
          </w:p>
        </w:tc>
        <w:tc>
          <w:tcPr>
            <w:tcW w:w="658" w:type="dxa"/>
          </w:tcPr>
          <w:p w:rsidR="007341D8" w:rsidRDefault="007341D8">
            <w:r>
              <w:t>82.564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16078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Urwah</w:t>
            </w:r>
            <w:proofErr w:type="spellEnd"/>
            <w:r>
              <w:t xml:space="preserve"> Shahid</w:t>
            </w:r>
          </w:p>
        </w:tc>
        <w:tc>
          <w:tcPr>
            <w:tcW w:w="945" w:type="dxa"/>
          </w:tcPr>
          <w:p w:rsidR="007341D8" w:rsidRDefault="007341D8">
            <w:r>
              <w:t>105789-P</w:t>
            </w:r>
          </w:p>
        </w:tc>
        <w:tc>
          <w:tcPr>
            <w:tcW w:w="830" w:type="dxa"/>
          </w:tcPr>
          <w:p w:rsidR="007341D8" w:rsidRDefault="007341D8">
            <w:r>
              <w:t>Shahid Jamil</w:t>
            </w:r>
          </w:p>
        </w:tc>
        <w:tc>
          <w:tcPr>
            <w:tcW w:w="658" w:type="dxa"/>
          </w:tcPr>
          <w:p w:rsidR="007341D8" w:rsidRDefault="007341D8">
            <w:r>
              <w:t>77.8875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Nephrology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20389</w:t>
            </w:r>
          </w:p>
        </w:tc>
        <w:tc>
          <w:tcPr>
            <w:tcW w:w="948" w:type="dxa"/>
          </w:tcPr>
          <w:p w:rsidR="007341D8" w:rsidRDefault="007341D8">
            <w:r>
              <w:t xml:space="preserve">Sher Ehsan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99635-p</w:t>
            </w:r>
          </w:p>
        </w:tc>
        <w:tc>
          <w:tcPr>
            <w:tcW w:w="830" w:type="dxa"/>
          </w:tcPr>
          <w:p w:rsidR="007341D8" w:rsidRDefault="007341D8">
            <w:r>
              <w:t xml:space="preserve">Aziz </w:t>
            </w:r>
            <w:proofErr w:type="spellStart"/>
            <w:r>
              <w:t>ur</w:t>
            </w:r>
            <w:proofErr w:type="spellEnd"/>
            <w:r>
              <w:t xml:space="preserve"> Rehman </w:t>
            </w:r>
          </w:p>
        </w:tc>
        <w:tc>
          <w:tcPr>
            <w:tcW w:w="658" w:type="dxa"/>
          </w:tcPr>
          <w:p w:rsidR="007341D8" w:rsidRDefault="007341D8">
            <w:r>
              <w:t>72.839286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319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6191</w:t>
            </w:r>
          </w:p>
        </w:tc>
        <w:tc>
          <w:tcPr>
            <w:tcW w:w="948" w:type="dxa"/>
          </w:tcPr>
          <w:p w:rsidR="007341D8" w:rsidRDefault="007341D8">
            <w:r>
              <w:t>Malik Muhammad Shahzad Awan</w:t>
            </w:r>
          </w:p>
        </w:tc>
        <w:tc>
          <w:tcPr>
            <w:tcW w:w="945" w:type="dxa"/>
          </w:tcPr>
          <w:p w:rsidR="007341D8" w:rsidRDefault="007341D8">
            <w:r>
              <w:t>101891-P</w:t>
            </w:r>
          </w:p>
        </w:tc>
        <w:tc>
          <w:tcPr>
            <w:tcW w:w="830" w:type="dxa"/>
          </w:tcPr>
          <w:p w:rsidR="007341D8" w:rsidRDefault="007341D8">
            <w:r>
              <w:t>Muhammad Dilshad</w:t>
            </w:r>
          </w:p>
        </w:tc>
        <w:tc>
          <w:tcPr>
            <w:tcW w:w="658" w:type="dxa"/>
          </w:tcPr>
          <w:p w:rsidR="007341D8" w:rsidRDefault="007341D8">
            <w:r>
              <w:t>70.433333</w:t>
            </w:r>
          </w:p>
        </w:tc>
        <w:tc>
          <w:tcPr>
            <w:tcW w:w="659" w:type="dxa"/>
          </w:tcPr>
          <w:p w:rsidR="007341D8" w:rsidRDefault="007341D8">
            <w:r>
              <w:t>12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15397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Waheed</w:t>
            </w:r>
            <w:proofErr w:type="spellEnd"/>
            <w:r>
              <w:t xml:space="preserve"> Tariq</w:t>
            </w:r>
          </w:p>
        </w:tc>
        <w:tc>
          <w:tcPr>
            <w:tcW w:w="945" w:type="dxa"/>
          </w:tcPr>
          <w:p w:rsidR="007341D8" w:rsidRDefault="007341D8">
            <w:r>
              <w:t>111654-P</w:t>
            </w:r>
          </w:p>
        </w:tc>
        <w:tc>
          <w:tcPr>
            <w:tcW w:w="830" w:type="dxa"/>
          </w:tcPr>
          <w:p w:rsidR="007341D8" w:rsidRDefault="007341D8">
            <w:r>
              <w:t>MUHAMMAD TARIQ</w:t>
            </w:r>
          </w:p>
        </w:tc>
        <w:tc>
          <w:tcPr>
            <w:tcW w:w="658" w:type="dxa"/>
          </w:tcPr>
          <w:p w:rsidR="007341D8" w:rsidRDefault="007341D8">
            <w:r>
              <w:t>67.275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5430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Fahid</w:t>
            </w:r>
            <w:proofErr w:type="spellEnd"/>
            <w:r>
              <w:t xml:space="preserve"> Shahzad Anwar</w:t>
            </w:r>
          </w:p>
        </w:tc>
        <w:tc>
          <w:tcPr>
            <w:tcW w:w="945" w:type="dxa"/>
          </w:tcPr>
          <w:p w:rsidR="007341D8" w:rsidRDefault="007341D8">
            <w:r>
              <w:t>104862-P</w:t>
            </w:r>
          </w:p>
        </w:tc>
        <w:tc>
          <w:tcPr>
            <w:tcW w:w="830" w:type="dxa"/>
          </w:tcPr>
          <w:p w:rsidR="007341D8" w:rsidRDefault="007341D8">
            <w:r>
              <w:t>Muhammad Anwar Shahid</w:t>
            </w:r>
          </w:p>
        </w:tc>
        <w:tc>
          <w:tcPr>
            <w:tcW w:w="658" w:type="dxa"/>
          </w:tcPr>
          <w:p w:rsidR="007341D8" w:rsidRDefault="007341D8">
            <w:r>
              <w:t>70.408333</w:t>
            </w:r>
          </w:p>
        </w:tc>
        <w:tc>
          <w:tcPr>
            <w:tcW w:w="659" w:type="dxa"/>
          </w:tcPr>
          <w:p w:rsidR="007341D8" w:rsidRDefault="007341D8">
            <w:r>
              <w:t>41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18823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Aeman</w:t>
            </w:r>
            <w:proofErr w:type="spellEnd"/>
            <w:r>
              <w:t xml:space="preserve"> Tariq</w:t>
            </w:r>
          </w:p>
        </w:tc>
        <w:tc>
          <w:tcPr>
            <w:tcW w:w="945" w:type="dxa"/>
          </w:tcPr>
          <w:p w:rsidR="007341D8" w:rsidRDefault="007341D8">
            <w:r>
              <w:t>80175-P</w:t>
            </w:r>
          </w:p>
        </w:tc>
        <w:tc>
          <w:tcPr>
            <w:tcW w:w="830" w:type="dxa"/>
          </w:tcPr>
          <w:p w:rsidR="007341D8" w:rsidRDefault="007341D8">
            <w:r>
              <w:t>Tariq Sharif</w:t>
            </w:r>
          </w:p>
        </w:tc>
        <w:tc>
          <w:tcPr>
            <w:tcW w:w="658" w:type="dxa"/>
          </w:tcPr>
          <w:p w:rsidR="007341D8" w:rsidRDefault="007341D8">
            <w:r>
              <w:t>68.888421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21755</w:t>
            </w:r>
          </w:p>
        </w:tc>
        <w:tc>
          <w:tcPr>
            <w:tcW w:w="948" w:type="dxa"/>
          </w:tcPr>
          <w:p w:rsidR="007341D8" w:rsidRDefault="007341D8">
            <w:r>
              <w:t>Hafiz Bilawal Hussain</w:t>
            </w:r>
          </w:p>
        </w:tc>
        <w:tc>
          <w:tcPr>
            <w:tcW w:w="945" w:type="dxa"/>
          </w:tcPr>
          <w:p w:rsidR="007341D8" w:rsidRDefault="007341D8">
            <w:r>
              <w:t>85507-P</w:t>
            </w:r>
          </w:p>
        </w:tc>
        <w:tc>
          <w:tcPr>
            <w:tcW w:w="830" w:type="dxa"/>
          </w:tcPr>
          <w:p w:rsidR="007341D8" w:rsidRDefault="007341D8">
            <w:r>
              <w:t>Muhammad Ramzan</w:t>
            </w:r>
          </w:p>
        </w:tc>
        <w:tc>
          <w:tcPr>
            <w:tcW w:w="658" w:type="dxa"/>
          </w:tcPr>
          <w:p w:rsidR="007341D8" w:rsidRDefault="007341D8">
            <w:r>
              <w:t>70.466667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18118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Samrah</w:t>
            </w:r>
            <w:proofErr w:type="spellEnd"/>
            <w:r>
              <w:t xml:space="preserve"> Ameen</w:t>
            </w:r>
          </w:p>
        </w:tc>
        <w:tc>
          <w:tcPr>
            <w:tcW w:w="945" w:type="dxa"/>
          </w:tcPr>
          <w:p w:rsidR="007341D8" w:rsidRDefault="007341D8">
            <w:r>
              <w:t>100482-P</w:t>
            </w:r>
          </w:p>
        </w:tc>
        <w:tc>
          <w:tcPr>
            <w:tcW w:w="830" w:type="dxa"/>
          </w:tcPr>
          <w:p w:rsidR="007341D8" w:rsidRDefault="007341D8">
            <w:r>
              <w:t>Muhammad Ameen</w:t>
            </w:r>
          </w:p>
        </w:tc>
        <w:tc>
          <w:tcPr>
            <w:tcW w:w="658" w:type="dxa"/>
          </w:tcPr>
          <w:p w:rsidR="007341D8" w:rsidRDefault="007341D8">
            <w:r>
              <w:t>78.504167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5526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Ussama</w:t>
            </w:r>
            <w:proofErr w:type="spellEnd"/>
            <w:r>
              <w:t xml:space="preserve"> Bin Khalid</w:t>
            </w:r>
          </w:p>
        </w:tc>
        <w:tc>
          <w:tcPr>
            <w:tcW w:w="945" w:type="dxa"/>
          </w:tcPr>
          <w:p w:rsidR="007341D8" w:rsidRDefault="007341D8">
            <w:r>
              <w:t>109845-P</w:t>
            </w:r>
          </w:p>
        </w:tc>
        <w:tc>
          <w:tcPr>
            <w:tcW w:w="830" w:type="dxa"/>
          </w:tcPr>
          <w:p w:rsidR="007341D8" w:rsidRDefault="007341D8">
            <w:r>
              <w:t>Khalid Ashraf</w:t>
            </w:r>
          </w:p>
        </w:tc>
        <w:tc>
          <w:tcPr>
            <w:tcW w:w="658" w:type="dxa"/>
          </w:tcPr>
          <w:p w:rsidR="007341D8" w:rsidRDefault="007341D8">
            <w:r>
              <w:t>76.658333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20392</w:t>
            </w:r>
          </w:p>
        </w:tc>
        <w:tc>
          <w:tcPr>
            <w:tcW w:w="948" w:type="dxa"/>
          </w:tcPr>
          <w:p w:rsidR="007341D8" w:rsidRDefault="007341D8">
            <w:r>
              <w:t>Liaqat Ali</w:t>
            </w:r>
          </w:p>
        </w:tc>
        <w:tc>
          <w:tcPr>
            <w:tcW w:w="945" w:type="dxa"/>
          </w:tcPr>
          <w:p w:rsidR="007341D8" w:rsidRDefault="007341D8">
            <w:r>
              <w:t xml:space="preserve">86468-p 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Sobha</w:t>
            </w:r>
            <w:proofErr w:type="spellEnd"/>
            <w:r>
              <w:t xml:space="preserve"> </w:t>
            </w:r>
            <w:proofErr w:type="spellStart"/>
            <w:r>
              <w:t>sadiq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75.048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21911</w:t>
            </w:r>
          </w:p>
        </w:tc>
        <w:tc>
          <w:tcPr>
            <w:tcW w:w="948" w:type="dxa"/>
          </w:tcPr>
          <w:p w:rsidR="007341D8" w:rsidRDefault="007341D8">
            <w:r>
              <w:t>Muhammad Asghar Inayat</w:t>
            </w:r>
          </w:p>
        </w:tc>
        <w:tc>
          <w:tcPr>
            <w:tcW w:w="945" w:type="dxa"/>
          </w:tcPr>
          <w:p w:rsidR="007341D8" w:rsidRDefault="007341D8">
            <w:r>
              <w:t>92304-P</w:t>
            </w:r>
          </w:p>
        </w:tc>
        <w:tc>
          <w:tcPr>
            <w:tcW w:w="830" w:type="dxa"/>
          </w:tcPr>
          <w:p w:rsidR="007341D8" w:rsidRDefault="007341D8">
            <w:r>
              <w:t>Inayat Ullah Khan</w:t>
            </w:r>
          </w:p>
        </w:tc>
        <w:tc>
          <w:tcPr>
            <w:tcW w:w="658" w:type="dxa"/>
          </w:tcPr>
          <w:p w:rsidR="007341D8" w:rsidRDefault="007341D8">
            <w:r>
              <w:t>74.475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328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21885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Azhar</w:t>
            </w:r>
            <w:proofErr w:type="spellEnd"/>
            <w:r>
              <w:t xml:space="preserve"> Iqbal</w:t>
            </w:r>
          </w:p>
        </w:tc>
        <w:tc>
          <w:tcPr>
            <w:tcW w:w="945" w:type="dxa"/>
          </w:tcPr>
          <w:p w:rsidR="007341D8" w:rsidRDefault="007341D8">
            <w:r>
              <w:t>94538-P</w:t>
            </w:r>
          </w:p>
        </w:tc>
        <w:tc>
          <w:tcPr>
            <w:tcW w:w="830" w:type="dxa"/>
          </w:tcPr>
          <w:p w:rsidR="007341D8" w:rsidRDefault="007341D8">
            <w:r>
              <w:t>Muhammad Zafar Iqbal</w:t>
            </w:r>
          </w:p>
        </w:tc>
        <w:tc>
          <w:tcPr>
            <w:tcW w:w="658" w:type="dxa"/>
          </w:tcPr>
          <w:p w:rsidR="007341D8" w:rsidRDefault="007341D8">
            <w:r>
              <w:t>73.579167</w:t>
            </w:r>
          </w:p>
        </w:tc>
        <w:tc>
          <w:tcPr>
            <w:tcW w:w="659" w:type="dxa"/>
          </w:tcPr>
          <w:p w:rsidR="007341D8" w:rsidRDefault="007341D8">
            <w:r>
              <w:t>19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329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15327</w:t>
            </w:r>
          </w:p>
        </w:tc>
        <w:tc>
          <w:tcPr>
            <w:tcW w:w="948" w:type="dxa"/>
          </w:tcPr>
          <w:p w:rsidR="007341D8" w:rsidRDefault="007341D8">
            <w:r>
              <w:t>Hafiz Ahmad Rauf</w:t>
            </w:r>
          </w:p>
        </w:tc>
        <w:tc>
          <w:tcPr>
            <w:tcW w:w="945" w:type="dxa"/>
          </w:tcPr>
          <w:p w:rsidR="007341D8" w:rsidRDefault="007341D8">
            <w:r>
              <w:t>109605-p</w:t>
            </w:r>
          </w:p>
        </w:tc>
        <w:tc>
          <w:tcPr>
            <w:tcW w:w="830" w:type="dxa"/>
          </w:tcPr>
          <w:p w:rsidR="007341D8" w:rsidRDefault="007341D8">
            <w:r>
              <w:t>Gul Sher</w:t>
            </w:r>
          </w:p>
        </w:tc>
        <w:tc>
          <w:tcPr>
            <w:tcW w:w="658" w:type="dxa"/>
          </w:tcPr>
          <w:p w:rsidR="007341D8" w:rsidRDefault="007341D8">
            <w:r>
              <w:t>71.675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330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20813</w:t>
            </w:r>
          </w:p>
        </w:tc>
        <w:tc>
          <w:tcPr>
            <w:tcW w:w="948" w:type="dxa"/>
          </w:tcPr>
          <w:p w:rsidR="007341D8" w:rsidRDefault="007341D8">
            <w:r>
              <w:t>Arslan Haider</w:t>
            </w:r>
          </w:p>
        </w:tc>
        <w:tc>
          <w:tcPr>
            <w:tcW w:w="945" w:type="dxa"/>
          </w:tcPr>
          <w:p w:rsidR="007341D8" w:rsidRDefault="007341D8">
            <w:r>
              <w:t>98662-P</w:t>
            </w:r>
          </w:p>
        </w:tc>
        <w:tc>
          <w:tcPr>
            <w:tcW w:w="830" w:type="dxa"/>
          </w:tcPr>
          <w:p w:rsidR="007341D8" w:rsidRDefault="007341D8">
            <w:r>
              <w:t>Muhammad Iftikhar Hussain</w:t>
            </w:r>
          </w:p>
        </w:tc>
        <w:tc>
          <w:tcPr>
            <w:tcW w:w="658" w:type="dxa"/>
          </w:tcPr>
          <w:p w:rsidR="007341D8" w:rsidRDefault="007341D8">
            <w:r>
              <w:t>71.116667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331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17357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Asad</w:t>
            </w:r>
            <w:proofErr w:type="spellEnd"/>
            <w:r>
              <w:t xml:space="preserve"> Ullah Khan</w:t>
            </w:r>
          </w:p>
        </w:tc>
        <w:tc>
          <w:tcPr>
            <w:tcW w:w="945" w:type="dxa"/>
          </w:tcPr>
          <w:p w:rsidR="007341D8" w:rsidRDefault="007341D8">
            <w:r>
              <w:t>114256-P</w:t>
            </w:r>
          </w:p>
        </w:tc>
        <w:tc>
          <w:tcPr>
            <w:tcW w:w="830" w:type="dxa"/>
          </w:tcPr>
          <w:p w:rsidR="007341D8" w:rsidRDefault="007341D8">
            <w:r>
              <w:t>Imtiaz Ahmad Khan</w:t>
            </w:r>
          </w:p>
        </w:tc>
        <w:tc>
          <w:tcPr>
            <w:tcW w:w="658" w:type="dxa"/>
          </w:tcPr>
          <w:p w:rsidR="007341D8" w:rsidRDefault="007341D8">
            <w:r>
              <w:t>70.558334</w:t>
            </w:r>
          </w:p>
        </w:tc>
        <w:tc>
          <w:tcPr>
            <w:tcW w:w="659" w:type="dxa"/>
          </w:tcPr>
          <w:p w:rsidR="007341D8" w:rsidRDefault="007341D8">
            <w:r>
              <w:t>37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332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20447</w:t>
            </w:r>
          </w:p>
        </w:tc>
        <w:tc>
          <w:tcPr>
            <w:tcW w:w="948" w:type="dxa"/>
          </w:tcPr>
          <w:p w:rsidR="007341D8" w:rsidRDefault="007341D8">
            <w:r>
              <w:t xml:space="preserve">Waleed </w:t>
            </w:r>
            <w:proofErr w:type="spellStart"/>
            <w:r>
              <w:t>tariq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:rsidR="007341D8" w:rsidRDefault="007341D8">
            <w:r>
              <w:t>720699-01-M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Tariq </w:t>
            </w:r>
          </w:p>
        </w:tc>
        <w:tc>
          <w:tcPr>
            <w:tcW w:w="658" w:type="dxa"/>
          </w:tcPr>
          <w:p w:rsidR="007341D8" w:rsidRDefault="007341D8">
            <w:r>
              <w:t>70.454167</w:t>
            </w:r>
          </w:p>
        </w:tc>
        <w:tc>
          <w:tcPr>
            <w:tcW w:w="659" w:type="dxa"/>
          </w:tcPr>
          <w:p w:rsidR="007341D8" w:rsidRDefault="007341D8">
            <w:r>
              <w:t>20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333</w:t>
            </w:r>
          </w:p>
        </w:tc>
        <w:tc>
          <w:tcPr>
            <w:tcW w:w="329" w:type="dxa"/>
          </w:tcPr>
          <w:p w:rsidR="007341D8" w:rsidRDefault="007341D8">
            <w:r>
              <w:t>8</w:t>
            </w:r>
          </w:p>
        </w:tc>
        <w:tc>
          <w:tcPr>
            <w:tcW w:w="608" w:type="dxa"/>
          </w:tcPr>
          <w:p w:rsidR="007341D8" w:rsidRDefault="007341D8">
            <w:r>
              <w:t>20463</w:t>
            </w:r>
          </w:p>
        </w:tc>
        <w:tc>
          <w:tcPr>
            <w:tcW w:w="948" w:type="dxa"/>
          </w:tcPr>
          <w:p w:rsidR="007341D8" w:rsidRDefault="007341D8">
            <w:r>
              <w:t>Muhammad Shahzaib Asim</w:t>
            </w:r>
          </w:p>
        </w:tc>
        <w:tc>
          <w:tcPr>
            <w:tcW w:w="945" w:type="dxa"/>
          </w:tcPr>
          <w:p w:rsidR="007341D8" w:rsidRDefault="007341D8">
            <w:r>
              <w:t>108334-P</w:t>
            </w:r>
          </w:p>
        </w:tc>
        <w:tc>
          <w:tcPr>
            <w:tcW w:w="830" w:type="dxa"/>
          </w:tcPr>
          <w:p w:rsidR="007341D8" w:rsidRDefault="007341D8">
            <w:r>
              <w:t>Ghulam Ahmed</w:t>
            </w:r>
          </w:p>
        </w:tc>
        <w:tc>
          <w:tcPr>
            <w:tcW w:w="658" w:type="dxa"/>
          </w:tcPr>
          <w:p w:rsidR="007341D8" w:rsidRDefault="007341D8">
            <w:r>
              <w:t>70.041666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334</w:t>
            </w:r>
          </w:p>
        </w:tc>
        <w:tc>
          <w:tcPr>
            <w:tcW w:w="329" w:type="dxa"/>
          </w:tcPr>
          <w:p w:rsidR="007341D8" w:rsidRDefault="007341D8">
            <w:r>
              <w:t>9</w:t>
            </w:r>
          </w:p>
        </w:tc>
        <w:tc>
          <w:tcPr>
            <w:tcW w:w="608" w:type="dxa"/>
          </w:tcPr>
          <w:p w:rsidR="007341D8" w:rsidRDefault="007341D8">
            <w:r>
              <w:t>4092</w:t>
            </w:r>
          </w:p>
        </w:tc>
        <w:tc>
          <w:tcPr>
            <w:tcW w:w="948" w:type="dxa"/>
          </w:tcPr>
          <w:p w:rsidR="007341D8" w:rsidRDefault="007341D8">
            <w:r>
              <w:t>Ali Akbar</w:t>
            </w:r>
          </w:p>
        </w:tc>
        <w:tc>
          <w:tcPr>
            <w:tcW w:w="945" w:type="dxa"/>
          </w:tcPr>
          <w:p w:rsidR="007341D8" w:rsidRDefault="007341D8">
            <w:r>
              <w:t>100976-P</w:t>
            </w:r>
          </w:p>
        </w:tc>
        <w:tc>
          <w:tcPr>
            <w:tcW w:w="830" w:type="dxa"/>
          </w:tcPr>
          <w:p w:rsidR="007341D8" w:rsidRDefault="007341D8">
            <w:r>
              <w:t>Razzaq Ahmed</w:t>
            </w:r>
          </w:p>
        </w:tc>
        <w:tc>
          <w:tcPr>
            <w:tcW w:w="658" w:type="dxa"/>
          </w:tcPr>
          <w:p w:rsidR="007341D8" w:rsidRDefault="007341D8">
            <w:r>
              <w:t>68.958333</w:t>
            </w:r>
          </w:p>
        </w:tc>
        <w:tc>
          <w:tcPr>
            <w:tcW w:w="659" w:type="dxa"/>
          </w:tcPr>
          <w:p w:rsidR="007341D8" w:rsidRDefault="007341D8">
            <w:r>
              <w:t>22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335</w:t>
            </w:r>
          </w:p>
        </w:tc>
        <w:tc>
          <w:tcPr>
            <w:tcW w:w="329" w:type="dxa"/>
          </w:tcPr>
          <w:p w:rsidR="007341D8" w:rsidRDefault="007341D8">
            <w:r>
              <w:t>10</w:t>
            </w:r>
          </w:p>
        </w:tc>
        <w:tc>
          <w:tcPr>
            <w:tcW w:w="608" w:type="dxa"/>
          </w:tcPr>
          <w:p w:rsidR="007341D8" w:rsidRDefault="007341D8">
            <w:r>
              <w:t>20269</w:t>
            </w:r>
          </w:p>
        </w:tc>
        <w:tc>
          <w:tcPr>
            <w:tcW w:w="948" w:type="dxa"/>
          </w:tcPr>
          <w:p w:rsidR="007341D8" w:rsidRDefault="007341D8">
            <w:r>
              <w:t>Ahmad Nisar</w:t>
            </w:r>
          </w:p>
        </w:tc>
        <w:tc>
          <w:tcPr>
            <w:tcW w:w="945" w:type="dxa"/>
          </w:tcPr>
          <w:p w:rsidR="007341D8" w:rsidRDefault="007341D8">
            <w:r>
              <w:t>106602-P</w:t>
            </w:r>
          </w:p>
        </w:tc>
        <w:tc>
          <w:tcPr>
            <w:tcW w:w="830" w:type="dxa"/>
          </w:tcPr>
          <w:p w:rsidR="007341D8" w:rsidRDefault="007341D8">
            <w:r>
              <w:t>Nisar Ahmad</w:t>
            </w:r>
          </w:p>
        </w:tc>
        <w:tc>
          <w:tcPr>
            <w:tcW w:w="658" w:type="dxa"/>
          </w:tcPr>
          <w:p w:rsidR="007341D8" w:rsidRDefault="007341D8">
            <w:r>
              <w:t>68.720833</w:t>
            </w:r>
          </w:p>
        </w:tc>
        <w:tc>
          <w:tcPr>
            <w:tcW w:w="659" w:type="dxa"/>
          </w:tcPr>
          <w:p w:rsidR="007341D8" w:rsidRDefault="007341D8">
            <w:r>
              <w:t>23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21340</w:t>
            </w:r>
          </w:p>
        </w:tc>
        <w:tc>
          <w:tcPr>
            <w:tcW w:w="948" w:type="dxa"/>
          </w:tcPr>
          <w:p w:rsidR="007341D8" w:rsidRDefault="007341D8">
            <w:r>
              <w:t>Ansarullah Khan</w:t>
            </w:r>
          </w:p>
        </w:tc>
        <w:tc>
          <w:tcPr>
            <w:tcW w:w="945" w:type="dxa"/>
          </w:tcPr>
          <w:p w:rsidR="007341D8" w:rsidRDefault="007341D8">
            <w:r>
              <w:t>80935-S</w:t>
            </w:r>
          </w:p>
        </w:tc>
        <w:tc>
          <w:tcPr>
            <w:tcW w:w="830" w:type="dxa"/>
          </w:tcPr>
          <w:p w:rsidR="007341D8" w:rsidRDefault="007341D8">
            <w:r>
              <w:t xml:space="preserve">Gulzar Muhammad </w:t>
            </w:r>
          </w:p>
        </w:tc>
        <w:tc>
          <w:tcPr>
            <w:tcW w:w="658" w:type="dxa"/>
          </w:tcPr>
          <w:p w:rsidR="007341D8" w:rsidRDefault="007341D8">
            <w:r>
              <w:t>59.521605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20871</w:t>
            </w:r>
          </w:p>
        </w:tc>
        <w:tc>
          <w:tcPr>
            <w:tcW w:w="948" w:type="dxa"/>
          </w:tcPr>
          <w:p w:rsidR="007341D8" w:rsidRDefault="007341D8">
            <w:r>
              <w:t>Aftab Babu</w:t>
            </w:r>
          </w:p>
        </w:tc>
        <w:tc>
          <w:tcPr>
            <w:tcW w:w="945" w:type="dxa"/>
          </w:tcPr>
          <w:p w:rsidR="007341D8" w:rsidRDefault="007341D8">
            <w:r>
              <w:t>4608-F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Anisur</w:t>
            </w:r>
            <w:proofErr w:type="spellEnd"/>
            <w:r>
              <w:t xml:space="preserve"> Rahman Ansari</w:t>
            </w:r>
          </w:p>
        </w:tc>
        <w:tc>
          <w:tcPr>
            <w:tcW w:w="658" w:type="dxa"/>
          </w:tcPr>
          <w:p w:rsidR="007341D8" w:rsidRDefault="007341D8">
            <w:r>
              <w:t>58.854167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18890</w:t>
            </w:r>
          </w:p>
        </w:tc>
        <w:tc>
          <w:tcPr>
            <w:tcW w:w="948" w:type="dxa"/>
          </w:tcPr>
          <w:p w:rsidR="007341D8" w:rsidRDefault="007341D8">
            <w:r>
              <w:t>Muhammad Kashif Ali</w:t>
            </w:r>
          </w:p>
        </w:tc>
        <w:tc>
          <w:tcPr>
            <w:tcW w:w="945" w:type="dxa"/>
          </w:tcPr>
          <w:p w:rsidR="007341D8" w:rsidRDefault="007341D8">
            <w:r>
              <w:t>112799-P</w:t>
            </w:r>
          </w:p>
        </w:tc>
        <w:tc>
          <w:tcPr>
            <w:tcW w:w="830" w:type="dxa"/>
          </w:tcPr>
          <w:p w:rsidR="007341D8" w:rsidRDefault="007341D8">
            <w:r>
              <w:t>Ahmad Ali</w:t>
            </w:r>
          </w:p>
        </w:tc>
        <w:tc>
          <w:tcPr>
            <w:tcW w:w="658" w:type="dxa"/>
          </w:tcPr>
          <w:p w:rsidR="007341D8" w:rsidRDefault="007341D8">
            <w:r>
              <w:t>63.345833</w:t>
            </w:r>
          </w:p>
        </w:tc>
        <w:tc>
          <w:tcPr>
            <w:tcW w:w="659" w:type="dxa"/>
          </w:tcPr>
          <w:p w:rsidR="007341D8" w:rsidRDefault="007341D8">
            <w:r>
              <w:t>54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339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17114</w:t>
            </w:r>
          </w:p>
        </w:tc>
        <w:tc>
          <w:tcPr>
            <w:tcW w:w="948" w:type="dxa"/>
          </w:tcPr>
          <w:p w:rsidR="007341D8" w:rsidRDefault="007341D8">
            <w:r>
              <w:t>Malik Ali Hassan Awan</w:t>
            </w:r>
          </w:p>
        </w:tc>
        <w:tc>
          <w:tcPr>
            <w:tcW w:w="945" w:type="dxa"/>
          </w:tcPr>
          <w:p w:rsidR="007341D8" w:rsidRDefault="007341D8">
            <w:r>
              <w:t>116436-P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Samar Abbas </w:t>
            </w:r>
          </w:p>
        </w:tc>
        <w:tc>
          <w:tcPr>
            <w:tcW w:w="658" w:type="dxa"/>
          </w:tcPr>
          <w:p w:rsidR="007341D8" w:rsidRDefault="007341D8">
            <w:r>
              <w:t>71.091666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21898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Usamaabid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108525-P</w:t>
            </w:r>
          </w:p>
        </w:tc>
        <w:tc>
          <w:tcPr>
            <w:tcW w:w="830" w:type="dxa"/>
          </w:tcPr>
          <w:p w:rsidR="007341D8" w:rsidRDefault="007341D8">
            <w:r>
              <w:t>Abid Rasool</w:t>
            </w:r>
          </w:p>
        </w:tc>
        <w:tc>
          <w:tcPr>
            <w:tcW w:w="658" w:type="dxa"/>
          </w:tcPr>
          <w:p w:rsidR="007341D8" w:rsidRDefault="007341D8">
            <w:r>
              <w:t>66.173333</w:t>
            </w:r>
          </w:p>
        </w:tc>
        <w:tc>
          <w:tcPr>
            <w:tcW w:w="659" w:type="dxa"/>
          </w:tcPr>
          <w:p w:rsidR="007341D8" w:rsidRDefault="007341D8">
            <w:r>
              <w:t>23</w:t>
            </w:r>
          </w:p>
        </w:tc>
        <w:tc>
          <w:tcPr>
            <w:tcW w:w="1066" w:type="dxa"/>
          </w:tcPr>
          <w:p w:rsidR="007341D8" w:rsidRDefault="007341D8">
            <w:r>
              <w:t>Neuro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6101</w:t>
            </w:r>
          </w:p>
        </w:tc>
        <w:tc>
          <w:tcPr>
            <w:tcW w:w="948" w:type="dxa"/>
          </w:tcPr>
          <w:p w:rsidR="007341D8" w:rsidRDefault="007341D8">
            <w:r>
              <w:t>Dr Sadia Rauf</w:t>
            </w:r>
          </w:p>
        </w:tc>
        <w:tc>
          <w:tcPr>
            <w:tcW w:w="945" w:type="dxa"/>
          </w:tcPr>
          <w:p w:rsidR="007341D8" w:rsidRDefault="007341D8">
            <w:r>
              <w:t>73093-p</w:t>
            </w:r>
          </w:p>
        </w:tc>
        <w:tc>
          <w:tcPr>
            <w:tcW w:w="830" w:type="dxa"/>
          </w:tcPr>
          <w:p w:rsidR="007341D8" w:rsidRDefault="007341D8">
            <w:r>
              <w:t>Rauf Ismail</w:t>
            </w:r>
          </w:p>
        </w:tc>
        <w:tc>
          <w:tcPr>
            <w:tcW w:w="658" w:type="dxa"/>
          </w:tcPr>
          <w:p w:rsidR="007341D8" w:rsidRDefault="007341D8">
            <w:r>
              <w:t>76.013043</w:t>
            </w:r>
          </w:p>
        </w:tc>
        <w:tc>
          <w:tcPr>
            <w:tcW w:w="659" w:type="dxa"/>
          </w:tcPr>
          <w:p w:rsidR="007341D8" w:rsidRDefault="007341D8">
            <w:r>
              <w:t>52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17444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Mahrukh</w:t>
            </w:r>
            <w:proofErr w:type="spellEnd"/>
            <w:r>
              <w:t xml:space="preserve"> Liaqat</w:t>
            </w:r>
          </w:p>
        </w:tc>
        <w:tc>
          <w:tcPr>
            <w:tcW w:w="945" w:type="dxa"/>
          </w:tcPr>
          <w:p w:rsidR="007341D8" w:rsidRDefault="007341D8">
            <w:r>
              <w:t>104092-P</w:t>
            </w:r>
          </w:p>
        </w:tc>
        <w:tc>
          <w:tcPr>
            <w:tcW w:w="830" w:type="dxa"/>
          </w:tcPr>
          <w:p w:rsidR="007341D8" w:rsidRDefault="007341D8">
            <w:r>
              <w:t xml:space="preserve">Liaqat </w:t>
            </w:r>
            <w:proofErr w:type="spellStart"/>
            <w:r>
              <w:t>ali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78.2625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4132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Khawar</w:t>
            </w:r>
            <w:proofErr w:type="spellEnd"/>
            <w:r>
              <w:t xml:space="preserve"> Bilal</w:t>
            </w:r>
          </w:p>
        </w:tc>
        <w:tc>
          <w:tcPr>
            <w:tcW w:w="945" w:type="dxa"/>
          </w:tcPr>
          <w:p w:rsidR="007341D8" w:rsidRDefault="007341D8">
            <w:r>
              <w:t>107513-P</w:t>
            </w:r>
          </w:p>
        </w:tc>
        <w:tc>
          <w:tcPr>
            <w:tcW w:w="830" w:type="dxa"/>
          </w:tcPr>
          <w:p w:rsidR="007341D8" w:rsidRDefault="007341D8">
            <w:r>
              <w:t>Muhammad Ramzan</w:t>
            </w:r>
          </w:p>
        </w:tc>
        <w:tc>
          <w:tcPr>
            <w:tcW w:w="658" w:type="dxa"/>
          </w:tcPr>
          <w:p w:rsidR="007341D8" w:rsidRDefault="007341D8">
            <w:r>
              <w:t>84.475</w:t>
            </w:r>
          </w:p>
        </w:tc>
        <w:tc>
          <w:tcPr>
            <w:tcW w:w="659" w:type="dxa"/>
          </w:tcPr>
          <w:p w:rsidR="007341D8" w:rsidRDefault="007341D8">
            <w:r>
              <w:t>12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18928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Aiman</w:t>
            </w:r>
            <w:proofErr w:type="spellEnd"/>
            <w:r>
              <w:t xml:space="preserve"> Rafiq</w:t>
            </w:r>
          </w:p>
        </w:tc>
        <w:tc>
          <w:tcPr>
            <w:tcW w:w="945" w:type="dxa"/>
          </w:tcPr>
          <w:p w:rsidR="007341D8" w:rsidRDefault="007341D8">
            <w:r>
              <w:t>98001-P</w:t>
            </w:r>
          </w:p>
        </w:tc>
        <w:tc>
          <w:tcPr>
            <w:tcW w:w="830" w:type="dxa"/>
          </w:tcPr>
          <w:p w:rsidR="007341D8" w:rsidRDefault="007341D8">
            <w:r>
              <w:t>Chaudhary Muhammad Rafiq</w:t>
            </w:r>
          </w:p>
        </w:tc>
        <w:tc>
          <w:tcPr>
            <w:tcW w:w="658" w:type="dxa"/>
          </w:tcPr>
          <w:p w:rsidR="007341D8" w:rsidRDefault="007341D8">
            <w:r>
              <w:t>79.766667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>Punjab Institute of Neurosciences,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3381</w:t>
            </w:r>
          </w:p>
        </w:tc>
        <w:tc>
          <w:tcPr>
            <w:tcW w:w="948" w:type="dxa"/>
          </w:tcPr>
          <w:p w:rsidR="007341D8" w:rsidRDefault="007341D8">
            <w:r>
              <w:t>Maria Ameen</w:t>
            </w:r>
          </w:p>
        </w:tc>
        <w:tc>
          <w:tcPr>
            <w:tcW w:w="945" w:type="dxa"/>
          </w:tcPr>
          <w:p w:rsidR="007341D8" w:rsidRDefault="007341D8">
            <w:r>
              <w:t>98278-P</w:t>
            </w:r>
          </w:p>
        </w:tc>
        <w:tc>
          <w:tcPr>
            <w:tcW w:w="830" w:type="dxa"/>
          </w:tcPr>
          <w:p w:rsidR="007341D8" w:rsidRDefault="007341D8">
            <w:r>
              <w:t>Muhammad Ameen</w:t>
            </w:r>
          </w:p>
        </w:tc>
        <w:tc>
          <w:tcPr>
            <w:tcW w:w="658" w:type="dxa"/>
          </w:tcPr>
          <w:p w:rsidR="007341D8" w:rsidRDefault="007341D8">
            <w:r>
              <w:t>82.370833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15999</w:t>
            </w:r>
          </w:p>
        </w:tc>
        <w:tc>
          <w:tcPr>
            <w:tcW w:w="948" w:type="dxa"/>
          </w:tcPr>
          <w:p w:rsidR="007341D8" w:rsidRDefault="007341D8">
            <w:r>
              <w:t xml:space="preserve"> Hafiz </w:t>
            </w:r>
            <w:proofErr w:type="spellStart"/>
            <w:r>
              <w:t>Shahpal</w:t>
            </w:r>
            <w:proofErr w:type="spellEnd"/>
            <w:r>
              <w:t xml:space="preserve"> Arshad</w:t>
            </w:r>
          </w:p>
        </w:tc>
        <w:tc>
          <w:tcPr>
            <w:tcW w:w="945" w:type="dxa"/>
          </w:tcPr>
          <w:p w:rsidR="007341D8" w:rsidRDefault="007341D8">
            <w:r>
              <w:t>103639-P</w:t>
            </w:r>
          </w:p>
        </w:tc>
        <w:tc>
          <w:tcPr>
            <w:tcW w:w="830" w:type="dxa"/>
          </w:tcPr>
          <w:p w:rsidR="007341D8" w:rsidRDefault="007341D8">
            <w:r>
              <w:t>Muhammad Arshad</w:t>
            </w:r>
          </w:p>
        </w:tc>
        <w:tc>
          <w:tcPr>
            <w:tcW w:w="658" w:type="dxa"/>
          </w:tcPr>
          <w:p w:rsidR="007341D8" w:rsidRDefault="007341D8">
            <w:r>
              <w:t>78.058333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Neurology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20281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Ramsha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106060-P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tariq</w:t>
            </w:r>
            <w:proofErr w:type="spellEnd"/>
            <w:r>
              <w:t xml:space="preserve"> khan</w:t>
            </w:r>
          </w:p>
        </w:tc>
        <w:tc>
          <w:tcPr>
            <w:tcW w:w="658" w:type="dxa"/>
          </w:tcPr>
          <w:p w:rsidR="007341D8" w:rsidRDefault="007341D8">
            <w:r>
              <w:t>83.404167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2925</w:t>
            </w:r>
          </w:p>
        </w:tc>
        <w:tc>
          <w:tcPr>
            <w:tcW w:w="948" w:type="dxa"/>
          </w:tcPr>
          <w:p w:rsidR="007341D8" w:rsidRDefault="007341D8">
            <w:r>
              <w:t xml:space="preserve">Fatima </w:t>
            </w:r>
            <w:proofErr w:type="spellStart"/>
            <w:r>
              <w:t>Khizar</w:t>
            </w:r>
            <w:proofErr w:type="spellEnd"/>
            <w:r>
              <w:t xml:space="preserve"> Kohli</w:t>
            </w:r>
          </w:p>
        </w:tc>
        <w:tc>
          <w:tcPr>
            <w:tcW w:w="945" w:type="dxa"/>
          </w:tcPr>
          <w:p w:rsidR="007341D8" w:rsidRDefault="007341D8">
            <w:r>
              <w:t>99105-P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Khizar</w:t>
            </w:r>
            <w:proofErr w:type="spellEnd"/>
            <w:r>
              <w:t xml:space="preserve"> Hayat</w:t>
            </w:r>
          </w:p>
        </w:tc>
        <w:tc>
          <w:tcPr>
            <w:tcW w:w="658" w:type="dxa"/>
          </w:tcPr>
          <w:p w:rsidR="007341D8" w:rsidRDefault="007341D8">
            <w:r>
              <w:t>78.933333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349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20906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Nazmeen</w:t>
            </w:r>
            <w:proofErr w:type="spellEnd"/>
            <w:r>
              <w:t xml:space="preserve"> Ali</w:t>
            </w:r>
          </w:p>
        </w:tc>
        <w:tc>
          <w:tcPr>
            <w:tcW w:w="945" w:type="dxa"/>
          </w:tcPr>
          <w:p w:rsidR="007341D8" w:rsidRDefault="007341D8">
            <w:r>
              <w:t>716356-01-M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Shoukat</w:t>
            </w:r>
            <w:proofErr w:type="spellEnd"/>
            <w:r>
              <w:t xml:space="preserve"> Ali</w:t>
            </w:r>
          </w:p>
        </w:tc>
        <w:tc>
          <w:tcPr>
            <w:tcW w:w="658" w:type="dxa"/>
          </w:tcPr>
          <w:p w:rsidR="007341D8" w:rsidRDefault="007341D8">
            <w:r>
              <w:t>61.604167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18726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Khola</w:t>
            </w:r>
            <w:proofErr w:type="spellEnd"/>
            <w:r>
              <w:t xml:space="preserve"> Ilyas</w:t>
            </w:r>
          </w:p>
        </w:tc>
        <w:tc>
          <w:tcPr>
            <w:tcW w:w="945" w:type="dxa"/>
          </w:tcPr>
          <w:p w:rsidR="007341D8" w:rsidRDefault="007341D8">
            <w:r>
              <w:t>102290-P</w:t>
            </w:r>
          </w:p>
        </w:tc>
        <w:tc>
          <w:tcPr>
            <w:tcW w:w="830" w:type="dxa"/>
          </w:tcPr>
          <w:p w:rsidR="007341D8" w:rsidRDefault="007341D8">
            <w:r>
              <w:t>Muhammad Ilyas</w:t>
            </w:r>
          </w:p>
        </w:tc>
        <w:tc>
          <w:tcPr>
            <w:tcW w:w="658" w:type="dxa"/>
          </w:tcPr>
          <w:p w:rsidR="007341D8" w:rsidRDefault="007341D8">
            <w:r>
              <w:t>87.9375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4363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Tasleem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97902-P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Akram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87.55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18774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Madiha</w:t>
            </w:r>
            <w:proofErr w:type="spellEnd"/>
            <w:r>
              <w:t xml:space="preserve"> </w:t>
            </w:r>
            <w:proofErr w:type="spellStart"/>
            <w:r>
              <w:t>Fida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98258-P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Fida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82.9875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20251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Sumaira</w:t>
            </w:r>
            <w:proofErr w:type="spellEnd"/>
            <w:r>
              <w:t xml:space="preserve"> Tauseef</w:t>
            </w:r>
          </w:p>
        </w:tc>
        <w:tc>
          <w:tcPr>
            <w:tcW w:w="945" w:type="dxa"/>
          </w:tcPr>
          <w:p w:rsidR="007341D8" w:rsidRDefault="007341D8">
            <w:r>
              <w:t>70239-P</w:t>
            </w:r>
          </w:p>
        </w:tc>
        <w:tc>
          <w:tcPr>
            <w:tcW w:w="830" w:type="dxa"/>
          </w:tcPr>
          <w:p w:rsidR="007341D8" w:rsidRDefault="007341D8">
            <w:r>
              <w:t>Ghulam Murtaza</w:t>
            </w:r>
          </w:p>
        </w:tc>
        <w:tc>
          <w:tcPr>
            <w:tcW w:w="658" w:type="dxa"/>
          </w:tcPr>
          <w:p w:rsidR="007341D8" w:rsidRDefault="007341D8">
            <w:r>
              <w:t>82.786957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5790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Tahira</w:t>
            </w:r>
            <w:proofErr w:type="spellEnd"/>
            <w:r>
              <w:t xml:space="preserve"> Fatima</w:t>
            </w:r>
          </w:p>
        </w:tc>
        <w:tc>
          <w:tcPr>
            <w:tcW w:w="945" w:type="dxa"/>
          </w:tcPr>
          <w:p w:rsidR="007341D8" w:rsidRDefault="007341D8">
            <w:r>
              <w:t>93292-p</w:t>
            </w:r>
          </w:p>
        </w:tc>
        <w:tc>
          <w:tcPr>
            <w:tcW w:w="830" w:type="dxa"/>
          </w:tcPr>
          <w:p w:rsidR="007341D8" w:rsidRDefault="007341D8">
            <w:r>
              <w:t>Bilal Naeem</w:t>
            </w:r>
          </w:p>
        </w:tc>
        <w:tc>
          <w:tcPr>
            <w:tcW w:w="658" w:type="dxa"/>
          </w:tcPr>
          <w:p w:rsidR="007341D8" w:rsidRDefault="007341D8">
            <w:r>
              <w:t>82.7</w:t>
            </w:r>
          </w:p>
        </w:tc>
        <w:tc>
          <w:tcPr>
            <w:tcW w:w="659" w:type="dxa"/>
          </w:tcPr>
          <w:p w:rsidR="007341D8" w:rsidRDefault="007341D8">
            <w:r>
              <w:t>15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20903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Mamoona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97525-p</w:t>
            </w:r>
          </w:p>
        </w:tc>
        <w:tc>
          <w:tcPr>
            <w:tcW w:w="830" w:type="dxa"/>
          </w:tcPr>
          <w:p w:rsidR="007341D8" w:rsidRDefault="007341D8">
            <w:r>
              <w:t>Muhammad Usama Malik</w:t>
            </w:r>
          </w:p>
        </w:tc>
        <w:tc>
          <w:tcPr>
            <w:tcW w:w="658" w:type="dxa"/>
          </w:tcPr>
          <w:p w:rsidR="007341D8" w:rsidRDefault="007341D8">
            <w:r>
              <w:t>83.908333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21100</w:t>
            </w:r>
          </w:p>
        </w:tc>
        <w:tc>
          <w:tcPr>
            <w:tcW w:w="948" w:type="dxa"/>
          </w:tcPr>
          <w:p w:rsidR="007341D8" w:rsidRDefault="007341D8">
            <w:r>
              <w:t>Noor-E-Hira</w:t>
            </w:r>
          </w:p>
        </w:tc>
        <w:tc>
          <w:tcPr>
            <w:tcW w:w="945" w:type="dxa"/>
          </w:tcPr>
          <w:p w:rsidR="007341D8" w:rsidRDefault="007341D8">
            <w:r>
              <w:t>97545-P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Attabik</w:t>
            </w:r>
            <w:proofErr w:type="spellEnd"/>
            <w:r>
              <w:t xml:space="preserve"> Shahnawaz </w:t>
            </w:r>
          </w:p>
        </w:tc>
        <w:tc>
          <w:tcPr>
            <w:tcW w:w="658" w:type="dxa"/>
          </w:tcPr>
          <w:p w:rsidR="007341D8" w:rsidRDefault="007341D8">
            <w:r>
              <w:t>82.766667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19030</w:t>
            </w:r>
          </w:p>
        </w:tc>
        <w:tc>
          <w:tcPr>
            <w:tcW w:w="948" w:type="dxa"/>
          </w:tcPr>
          <w:p w:rsidR="007341D8" w:rsidRDefault="007341D8">
            <w:r>
              <w:t>Sadia Siddique</w:t>
            </w:r>
          </w:p>
        </w:tc>
        <w:tc>
          <w:tcPr>
            <w:tcW w:w="945" w:type="dxa"/>
          </w:tcPr>
          <w:p w:rsidR="007341D8" w:rsidRDefault="007341D8">
            <w:r>
              <w:t>114687-P</w:t>
            </w:r>
          </w:p>
        </w:tc>
        <w:tc>
          <w:tcPr>
            <w:tcW w:w="830" w:type="dxa"/>
          </w:tcPr>
          <w:p w:rsidR="007341D8" w:rsidRDefault="007341D8">
            <w:r>
              <w:t>Muhammad Siddique</w:t>
            </w:r>
          </w:p>
        </w:tc>
        <w:tc>
          <w:tcPr>
            <w:tcW w:w="658" w:type="dxa"/>
          </w:tcPr>
          <w:p w:rsidR="007341D8" w:rsidRDefault="007341D8">
            <w:r>
              <w:t>58.525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15841</w:t>
            </w:r>
          </w:p>
        </w:tc>
        <w:tc>
          <w:tcPr>
            <w:tcW w:w="948" w:type="dxa"/>
          </w:tcPr>
          <w:p w:rsidR="007341D8" w:rsidRDefault="007341D8">
            <w:r>
              <w:t>Muhammad Asif</w:t>
            </w:r>
          </w:p>
        </w:tc>
        <w:tc>
          <w:tcPr>
            <w:tcW w:w="945" w:type="dxa"/>
          </w:tcPr>
          <w:p w:rsidR="007341D8" w:rsidRDefault="007341D8">
            <w:r>
              <w:t>97166-P</w:t>
            </w:r>
          </w:p>
        </w:tc>
        <w:tc>
          <w:tcPr>
            <w:tcW w:w="830" w:type="dxa"/>
          </w:tcPr>
          <w:p w:rsidR="007341D8" w:rsidRDefault="007341D8">
            <w:r>
              <w:t xml:space="preserve">Nazeer </w:t>
            </w:r>
            <w:proofErr w:type="spellStart"/>
            <w:r>
              <w:t>ahmed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84.629167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Civil Hospital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359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7477</w:t>
            </w:r>
          </w:p>
        </w:tc>
        <w:tc>
          <w:tcPr>
            <w:tcW w:w="948" w:type="dxa"/>
          </w:tcPr>
          <w:p w:rsidR="007341D8" w:rsidRDefault="007341D8">
            <w:r>
              <w:t>Noor Fatima Batool</w:t>
            </w:r>
          </w:p>
        </w:tc>
        <w:tc>
          <w:tcPr>
            <w:tcW w:w="945" w:type="dxa"/>
          </w:tcPr>
          <w:p w:rsidR="007341D8" w:rsidRDefault="007341D8">
            <w:r>
              <w:t>103790-p</w:t>
            </w:r>
          </w:p>
        </w:tc>
        <w:tc>
          <w:tcPr>
            <w:tcW w:w="830" w:type="dxa"/>
          </w:tcPr>
          <w:p w:rsidR="007341D8" w:rsidRDefault="007341D8">
            <w:r>
              <w:t>Ghulam Mustafa</w:t>
            </w:r>
          </w:p>
        </w:tc>
        <w:tc>
          <w:tcPr>
            <w:tcW w:w="658" w:type="dxa"/>
          </w:tcPr>
          <w:p w:rsidR="007341D8" w:rsidRDefault="007341D8">
            <w:r>
              <w:t>80.116667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Combined Military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3264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Lariab</w:t>
            </w:r>
            <w:proofErr w:type="spellEnd"/>
            <w:r>
              <w:t xml:space="preserve"> Fatima</w:t>
            </w:r>
          </w:p>
        </w:tc>
        <w:tc>
          <w:tcPr>
            <w:tcW w:w="945" w:type="dxa"/>
          </w:tcPr>
          <w:p w:rsidR="007341D8" w:rsidRDefault="007341D8">
            <w:r>
              <w:t>96979-P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Faiz</w:t>
            </w:r>
            <w:proofErr w:type="spellEnd"/>
            <w:r>
              <w:t xml:space="preserve"> Muhammad</w:t>
            </w:r>
          </w:p>
        </w:tc>
        <w:tc>
          <w:tcPr>
            <w:tcW w:w="658" w:type="dxa"/>
          </w:tcPr>
          <w:p w:rsidR="007341D8" w:rsidRDefault="007341D8">
            <w:r>
              <w:t>83.0625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3218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Ammara</w:t>
            </w:r>
            <w:proofErr w:type="spellEnd"/>
            <w:r>
              <w:t xml:space="preserve"> Gul</w:t>
            </w:r>
          </w:p>
        </w:tc>
        <w:tc>
          <w:tcPr>
            <w:tcW w:w="945" w:type="dxa"/>
          </w:tcPr>
          <w:p w:rsidR="007341D8" w:rsidRDefault="007341D8">
            <w:r>
              <w:t>97009-P</w:t>
            </w:r>
          </w:p>
        </w:tc>
        <w:tc>
          <w:tcPr>
            <w:tcW w:w="830" w:type="dxa"/>
          </w:tcPr>
          <w:p w:rsidR="007341D8" w:rsidRDefault="007341D8">
            <w:r>
              <w:t>Muhammad Nasrullah</w:t>
            </w:r>
          </w:p>
        </w:tc>
        <w:tc>
          <w:tcPr>
            <w:tcW w:w="658" w:type="dxa"/>
          </w:tcPr>
          <w:p w:rsidR="007341D8" w:rsidRDefault="007341D8">
            <w:r>
              <w:t>82.7375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17103</w:t>
            </w:r>
          </w:p>
        </w:tc>
        <w:tc>
          <w:tcPr>
            <w:tcW w:w="948" w:type="dxa"/>
          </w:tcPr>
          <w:p w:rsidR="007341D8" w:rsidRDefault="007341D8">
            <w:r>
              <w:t>Sania Tariq</w:t>
            </w:r>
          </w:p>
        </w:tc>
        <w:tc>
          <w:tcPr>
            <w:tcW w:w="945" w:type="dxa"/>
          </w:tcPr>
          <w:p w:rsidR="007341D8" w:rsidRDefault="007341D8">
            <w:r>
              <w:t>B-101305-P</w:t>
            </w:r>
          </w:p>
        </w:tc>
        <w:tc>
          <w:tcPr>
            <w:tcW w:w="830" w:type="dxa"/>
          </w:tcPr>
          <w:p w:rsidR="007341D8" w:rsidRDefault="007341D8">
            <w:r>
              <w:t>Danish Ahmed</w:t>
            </w:r>
          </w:p>
        </w:tc>
        <w:tc>
          <w:tcPr>
            <w:tcW w:w="658" w:type="dxa"/>
          </w:tcPr>
          <w:p w:rsidR="007341D8" w:rsidRDefault="007341D8">
            <w:r>
              <w:t>87.175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5066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Anam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83616-P</w:t>
            </w:r>
          </w:p>
        </w:tc>
        <w:tc>
          <w:tcPr>
            <w:tcW w:w="830" w:type="dxa"/>
          </w:tcPr>
          <w:p w:rsidR="007341D8" w:rsidRDefault="007341D8">
            <w:r>
              <w:t>Muhammad Hammad Muzaffar</w:t>
            </w:r>
          </w:p>
        </w:tc>
        <w:tc>
          <w:tcPr>
            <w:tcW w:w="658" w:type="dxa"/>
          </w:tcPr>
          <w:p w:rsidR="007341D8" w:rsidRDefault="007341D8">
            <w:r>
              <w:t>86.620833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364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5431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Samia</w:t>
            </w:r>
            <w:proofErr w:type="spellEnd"/>
            <w:r>
              <w:t xml:space="preserve"> </w:t>
            </w:r>
            <w:proofErr w:type="spellStart"/>
            <w:r>
              <w:t>Waheed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103409-P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</w:t>
            </w:r>
            <w:proofErr w:type="spellStart"/>
            <w:r>
              <w:t>Waheed</w:t>
            </w:r>
            <w:proofErr w:type="spellEnd"/>
            <w:r>
              <w:t xml:space="preserve"> Tabassum</w:t>
            </w:r>
          </w:p>
        </w:tc>
        <w:tc>
          <w:tcPr>
            <w:tcW w:w="658" w:type="dxa"/>
          </w:tcPr>
          <w:p w:rsidR="007341D8" w:rsidRDefault="007341D8">
            <w:r>
              <w:t>82.1625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16828</w:t>
            </w:r>
          </w:p>
        </w:tc>
        <w:tc>
          <w:tcPr>
            <w:tcW w:w="948" w:type="dxa"/>
          </w:tcPr>
          <w:p w:rsidR="007341D8" w:rsidRDefault="007341D8">
            <w:r>
              <w:t>Ayesha Nasir Khan</w:t>
            </w:r>
          </w:p>
        </w:tc>
        <w:tc>
          <w:tcPr>
            <w:tcW w:w="945" w:type="dxa"/>
          </w:tcPr>
          <w:p w:rsidR="007341D8" w:rsidRDefault="007341D8">
            <w:r>
              <w:t>96352-P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m.nasir</w:t>
            </w:r>
            <w:proofErr w:type="spellEnd"/>
            <w:r>
              <w:t xml:space="preserve"> khan</w:t>
            </w:r>
          </w:p>
        </w:tc>
        <w:tc>
          <w:tcPr>
            <w:tcW w:w="658" w:type="dxa"/>
          </w:tcPr>
          <w:p w:rsidR="007341D8" w:rsidRDefault="007341D8">
            <w:r>
              <w:t>79.166667</w:t>
            </w:r>
          </w:p>
        </w:tc>
        <w:tc>
          <w:tcPr>
            <w:tcW w:w="659" w:type="dxa"/>
          </w:tcPr>
          <w:p w:rsidR="007341D8" w:rsidRDefault="007341D8">
            <w:r>
              <w:t>15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6337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Farheen</w:t>
            </w:r>
            <w:proofErr w:type="spellEnd"/>
            <w:r>
              <w:t xml:space="preserve"> Nisha</w:t>
            </w:r>
          </w:p>
        </w:tc>
        <w:tc>
          <w:tcPr>
            <w:tcW w:w="945" w:type="dxa"/>
          </w:tcPr>
          <w:p w:rsidR="007341D8" w:rsidRDefault="007341D8">
            <w:r>
              <w:t>98918-P</w:t>
            </w:r>
          </w:p>
        </w:tc>
        <w:tc>
          <w:tcPr>
            <w:tcW w:w="830" w:type="dxa"/>
          </w:tcPr>
          <w:p w:rsidR="007341D8" w:rsidRDefault="007341D8">
            <w:r>
              <w:t xml:space="preserve">Zaheer </w:t>
            </w:r>
            <w:proofErr w:type="spellStart"/>
            <w:r>
              <w:t>Alam</w:t>
            </w:r>
            <w:proofErr w:type="spellEnd"/>
            <w:r>
              <w:t xml:space="preserve"> Minhas</w:t>
            </w:r>
          </w:p>
        </w:tc>
        <w:tc>
          <w:tcPr>
            <w:tcW w:w="658" w:type="dxa"/>
          </w:tcPr>
          <w:p w:rsidR="007341D8" w:rsidRDefault="007341D8">
            <w:r>
              <w:t>84.025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3128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Khawar</w:t>
            </w:r>
            <w:proofErr w:type="spellEnd"/>
            <w:r>
              <w:t xml:space="preserve"> Ahmed</w:t>
            </w:r>
          </w:p>
        </w:tc>
        <w:tc>
          <w:tcPr>
            <w:tcW w:w="945" w:type="dxa"/>
          </w:tcPr>
          <w:p w:rsidR="007341D8" w:rsidRDefault="007341D8">
            <w:r>
              <w:t>105669-P</w:t>
            </w:r>
          </w:p>
        </w:tc>
        <w:tc>
          <w:tcPr>
            <w:tcW w:w="830" w:type="dxa"/>
          </w:tcPr>
          <w:p w:rsidR="007341D8" w:rsidRDefault="007341D8">
            <w:r>
              <w:t>Ahmed Khan</w:t>
            </w:r>
          </w:p>
        </w:tc>
        <w:tc>
          <w:tcPr>
            <w:tcW w:w="658" w:type="dxa"/>
          </w:tcPr>
          <w:p w:rsidR="007341D8" w:rsidRDefault="007341D8">
            <w:r>
              <w:t>83.337333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15786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Tahreem</w:t>
            </w:r>
            <w:proofErr w:type="spellEnd"/>
            <w:r>
              <w:t xml:space="preserve"> Tahir</w:t>
            </w:r>
          </w:p>
        </w:tc>
        <w:tc>
          <w:tcPr>
            <w:tcW w:w="945" w:type="dxa"/>
          </w:tcPr>
          <w:p w:rsidR="007341D8" w:rsidRDefault="007341D8">
            <w:r>
              <w:t>104866-P</w:t>
            </w:r>
          </w:p>
        </w:tc>
        <w:tc>
          <w:tcPr>
            <w:tcW w:w="830" w:type="dxa"/>
          </w:tcPr>
          <w:p w:rsidR="007341D8" w:rsidRDefault="007341D8">
            <w:r>
              <w:t>Tahir Mehmood</w:t>
            </w:r>
          </w:p>
        </w:tc>
        <w:tc>
          <w:tcPr>
            <w:tcW w:w="658" w:type="dxa"/>
          </w:tcPr>
          <w:p w:rsidR="007341D8" w:rsidRDefault="007341D8">
            <w:r>
              <w:t>82.533333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369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1325</w:t>
            </w:r>
          </w:p>
        </w:tc>
        <w:tc>
          <w:tcPr>
            <w:tcW w:w="948" w:type="dxa"/>
          </w:tcPr>
          <w:p w:rsidR="007341D8" w:rsidRDefault="007341D8">
            <w:r>
              <w:t>Maria Mumtaz</w:t>
            </w:r>
          </w:p>
        </w:tc>
        <w:tc>
          <w:tcPr>
            <w:tcW w:w="945" w:type="dxa"/>
          </w:tcPr>
          <w:p w:rsidR="007341D8" w:rsidRDefault="007341D8">
            <w:r>
              <w:t>4693-AJK</w:t>
            </w:r>
          </w:p>
        </w:tc>
        <w:tc>
          <w:tcPr>
            <w:tcW w:w="830" w:type="dxa"/>
          </w:tcPr>
          <w:p w:rsidR="007341D8" w:rsidRDefault="007341D8">
            <w:r>
              <w:t>Mumtaz Hussain Khan</w:t>
            </w:r>
          </w:p>
        </w:tc>
        <w:tc>
          <w:tcPr>
            <w:tcW w:w="658" w:type="dxa"/>
          </w:tcPr>
          <w:p w:rsidR="007341D8" w:rsidRDefault="007341D8">
            <w:r>
              <w:t>82.320833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370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4905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Soneya</w:t>
            </w:r>
            <w:proofErr w:type="spellEnd"/>
            <w:r>
              <w:t xml:space="preserve"> Parveen</w:t>
            </w:r>
          </w:p>
        </w:tc>
        <w:tc>
          <w:tcPr>
            <w:tcW w:w="945" w:type="dxa"/>
          </w:tcPr>
          <w:p w:rsidR="007341D8" w:rsidRDefault="007341D8">
            <w:r>
              <w:t>97572-P</w:t>
            </w:r>
          </w:p>
        </w:tc>
        <w:tc>
          <w:tcPr>
            <w:tcW w:w="830" w:type="dxa"/>
          </w:tcPr>
          <w:p w:rsidR="007341D8" w:rsidRDefault="007341D8">
            <w:r>
              <w:t>Tariq Saeed</w:t>
            </w:r>
          </w:p>
        </w:tc>
        <w:tc>
          <w:tcPr>
            <w:tcW w:w="658" w:type="dxa"/>
          </w:tcPr>
          <w:p w:rsidR="007341D8" w:rsidRDefault="007341D8">
            <w:r>
              <w:t>80.966667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371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4266</w:t>
            </w:r>
          </w:p>
        </w:tc>
        <w:tc>
          <w:tcPr>
            <w:tcW w:w="948" w:type="dxa"/>
          </w:tcPr>
          <w:p w:rsidR="007341D8" w:rsidRDefault="007341D8">
            <w:r>
              <w:t>Saba Rauf</w:t>
            </w:r>
          </w:p>
        </w:tc>
        <w:tc>
          <w:tcPr>
            <w:tcW w:w="945" w:type="dxa"/>
          </w:tcPr>
          <w:p w:rsidR="007341D8" w:rsidRDefault="007341D8">
            <w:r>
              <w:t>94988-p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abdulrauf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80.2375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21242</w:t>
            </w:r>
          </w:p>
        </w:tc>
        <w:tc>
          <w:tcPr>
            <w:tcW w:w="948" w:type="dxa"/>
          </w:tcPr>
          <w:p w:rsidR="007341D8" w:rsidRDefault="007341D8">
            <w:r>
              <w:t>Sara Aslam</w:t>
            </w:r>
          </w:p>
        </w:tc>
        <w:tc>
          <w:tcPr>
            <w:tcW w:w="945" w:type="dxa"/>
          </w:tcPr>
          <w:p w:rsidR="007341D8" w:rsidRDefault="007341D8">
            <w:r>
              <w:t xml:space="preserve">105300-P 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aslam</w:t>
            </w:r>
            <w:proofErr w:type="spellEnd"/>
            <w:r>
              <w:t xml:space="preserve"> </w:t>
            </w:r>
            <w:proofErr w:type="spellStart"/>
            <w:r>
              <w:t>tahir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87.075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2322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Imama</w:t>
            </w:r>
            <w:proofErr w:type="spellEnd"/>
            <w:r>
              <w:t xml:space="preserve"> Jamal</w:t>
            </w:r>
          </w:p>
        </w:tc>
        <w:tc>
          <w:tcPr>
            <w:tcW w:w="945" w:type="dxa"/>
          </w:tcPr>
          <w:p w:rsidR="007341D8" w:rsidRDefault="007341D8">
            <w:r>
              <w:t>88808-P</w:t>
            </w:r>
          </w:p>
        </w:tc>
        <w:tc>
          <w:tcPr>
            <w:tcW w:w="830" w:type="dxa"/>
          </w:tcPr>
          <w:p w:rsidR="007341D8" w:rsidRDefault="007341D8">
            <w:r>
              <w:t>Manzoor Hussain</w:t>
            </w:r>
          </w:p>
        </w:tc>
        <w:tc>
          <w:tcPr>
            <w:tcW w:w="658" w:type="dxa"/>
          </w:tcPr>
          <w:p w:rsidR="007341D8" w:rsidRDefault="007341D8">
            <w:r>
              <w:t>85.679167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18343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Samreena</w:t>
            </w:r>
            <w:proofErr w:type="spellEnd"/>
            <w:r>
              <w:t xml:space="preserve"> Amin</w:t>
            </w:r>
          </w:p>
        </w:tc>
        <w:tc>
          <w:tcPr>
            <w:tcW w:w="945" w:type="dxa"/>
          </w:tcPr>
          <w:p w:rsidR="007341D8" w:rsidRDefault="007341D8">
            <w:r>
              <w:t>98475-P</w:t>
            </w:r>
          </w:p>
        </w:tc>
        <w:tc>
          <w:tcPr>
            <w:tcW w:w="830" w:type="dxa"/>
          </w:tcPr>
          <w:p w:rsidR="007341D8" w:rsidRDefault="007341D8">
            <w:r>
              <w:t>Muhammad Amin</w:t>
            </w:r>
          </w:p>
        </w:tc>
        <w:tc>
          <w:tcPr>
            <w:tcW w:w="658" w:type="dxa"/>
          </w:tcPr>
          <w:p w:rsidR="007341D8" w:rsidRDefault="007341D8">
            <w:r>
              <w:t>84.533333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375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17343</w:t>
            </w:r>
          </w:p>
        </w:tc>
        <w:tc>
          <w:tcPr>
            <w:tcW w:w="948" w:type="dxa"/>
          </w:tcPr>
          <w:p w:rsidR="007341D8" w:rsidRDefault="007341D8">
            <w:r>
              <w:t>Samiya Nazir</w:t>
            </w:r>
          </w:p>
        </w:tc>
        <w:tc>
          <w:tcPr>
            <w:tcW w:w="945" w:type="dxa"/>
          </w:tcPr>
          <w:p w:rsidR="007341D8" w:rsidRDefault="007341D8">
            <w:r>
              <w:t>105286-P</w:t>
            </w:r>
          </w:p>
        </w:tc>
        <w:tc>
          <w:tcPr>
            <w:tcW w:w="830" w:type="dxa"/>
          </w:tcPr>
          <w:p w:rsidR="007341D8" w:rsidRDefault="007341D8">
            <w:r>
              <w:t>CH. Nazir Ahmad</w:t>
            </w:r>
          </w:p>
        </w:tc>
        <w:tc>
          <w:tcPr>
            <w:tcW w:w="658" w:type="dxa"/>
          </w:tcPr>
          <w:p w:rsidR="007341D8" w:rsidRDefault="007341D8">
            <w:r>
              <w:t>84.483333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2853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Hadia</w:t>
            </w:r>
            <w:proofErr w:type="spellEnd"/>
            <w:r>
              <w:t xml:space="preserve"> Munir</w:t>
            </w:r>
          </w:p>
        </w:tc>
        <w:tc>
          <w:tcPr>
            <w:tcW w:w="945" w:type="dxa"/>
          </w:tcPr>
          <w:p w:rsidR="007341D8" w:rsidRDefault="007341D8">
            <w:r>
              <w:t>94846-P</w:t>
            </w:r>
          </w:p>
        </w:tc>
        <w:tc>
          <w:tcPr>
            <w:tcW w:w="830" w:type="dxa"/>
          </w:tcPr>
          <w:p w:rsidR="007341D8" w:rsidRDefault="007341D8">
            <w:r>
              <w:t>Mian Muhammad Munir</w:t>
            </w:r>
          </w:p>
        </w:tc>
        <w:tc>
          <w:tcPr>
            <w:tcW w:w="658" w:type="dxa"/>
          </w:tcPr>
          <w:p w:rsidR="007341D8" w:rsidRDefault="007341D8">
            <w:r>
              <w:t>79.695833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Aitchison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3664</w:t>
            </w:r>
          </w:p>
        </w:tc>
        <w:tc>
          <w:tcPr>
            <w:tcW w:w="948" w:type="dxa"/>
          </w:tcPr>
          <w:p w:rsidR="007341D8" w:rsidRDefault="007341D8">
            <w:r>
              <w:t>Sadia Ahmed</w:t>
            </w:r>
          </w:p>
        </w:tc>
        <w:tc>
          <w:tcPr>
            <w:tcW w:w="945" w:type="dxa"/>
          </w:tcPr>
          <w:p w:rsidR="007341D8" w:rsidRDefault="007341D8">
            <w:r>
              <w:t>106407-P</w:t>
            </w:r>
          </w:p>
        </w:tc>
        <w:tc>
          <w:tcPr>
            <w:tcW w:w="830" w:type="dxa"/>
          </w:tcPr>
          <w:p w:rsidR="007341D8" w:rsidRDefault="007341D8">
            <w:r>
              <w:t>Ahmed Khan</w:t>
            </w:r>
          </w:p>
        </w:tc>
        <w:tc>
          <w:tcPr>
            <w:tcW w:w="658" w:type="dxa"/>
          </w:tcPr>
          <w:p w:rsidR="007341D8" w:rsidRDefault="007341D8">
            <w:r>
              <w:t>79.670833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Aitchison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378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16205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Batool</w:t>
            </w:r>
          </w:p>
        </w:tc>
        <w:tc>
          <w:tcPr>
            <w:tcW w:w="945" w:type="dxa"/>
          </w:tcPr>
          <w:p w:rsidR="007341D8" w:rsidRDefault="007341D8">
            <w:r>
              <w:t>101381-P</w:t>
            </w:r>
          </w:p>
        </w:tc>
        <w:tc>
          <w:tcPr>
            <w:tcW w:w="830" w:type="dxa"/>
          </w:tcPr>
          <w:p w:rsidR="007341D8" w:rsidRDefault="007341D8">
            <w:r>
              <w:t>Muhammad Ajmal</w:t>
            </w:r>
          </w:p>
        </w:tc>
        <w:tc>
          <w:tcPr>
            <w:tcW w:w="658" w:type="dxa"/>
          </w:tcPr>
          <w:p w:rsidR="007341D8" w:rsidRDefault="007341D8">
            <w:r>
              <w:t>79.341667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Aitchison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379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15402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Zobia</w:t>
            </w:r>
            <w:proofErr w:type="spellEnd"/>
            <w:r>
              <w:t xml:space="preserve"> Iftikhar</w:t>
            </w:r>
          </w:p>
        </w:tc>
        <w:tc>
          <w:tcPr>
            <w:tcW w:w="945" w:type="dxa"/>
          </w:tcPr>
          <w:p w:rsidR="007341D8" w:rsidRDefault="007341D8">
            <w:r>
              <w:t>104198-P</w:t>
            </w:r>
          </w:p>
        </w:tc>
        <w:tc>
          <w:tcPr>
            <w:tcW w:w="830" w:type="dxa"/>
          </w:tcPr>
          <w:p w:rsidR="007341D8" w:rsidRDefault="007341D8">
            <w:r>
              <w:t xml:space="preserve">Iftikhar Hussain </w:t>
            </w:r>
          </w:p>
        </w:tc>
        <w:tc>
          <w:tcPr>
            <w:tcW w:w="658" w:type="dxa"/>
          </w:tcPr>
          <w:p w:rsidR="007341D8" w:rsidRDefault="007341D8">
            <w:r>
              <w:t>79.233334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Aitchison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20372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Zamrad</w:t>
            </w:r>
            <w:proofErr w:type="spellEnd"/>
            <w:r>
              <w:t xml:space="preserve"> Saleem</w:t>
            </w:r>
          </w:p>
        </w:tc>
        <w:tc>
          <w:tcPr>
            <w:tcW w:w="945" w:type="dxa"/>
          </w:tcPr>
          <w:p w:rsidR="007341D8" w:rsidRDefault="007341D8">
            <w:r>
              <w:t>716249-04-M</w:t>
            </w:r>
          </w:p>
        </w:tc>
        <w:tc>
          <w:tcPr>
            <w:tcW w:w="830" w:type="dxa"/>
          </w:tcPr>
          <w:p w:rsidR="007341D8" w:rsidRDefault="007341D8">
            <w:r>
              <w:t>MUHAMMAD SALEEM MAGSI</w:t>
            </w:r>
          </w:p>
        </w:tc>
        <w:tc>
          <w:tcPr>
            <w:tcW w:w="658" w:type="dxa"/>
          </w:tcPr>
          <w:p w:rsidR="007341D8" w:rsidRDefault="007341D8">
            <w:r>
              <w:t>59.235294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Aitchison Hospital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7499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Adeen</w:t>
            </w:r>
            <w:proofErr w:type="spellEnd"/>
            <w:r>
              <w:t xml:space="preserve"> Zahoor</w:t>
            </w:r>
          </w:p>
        </w:tc>
        <w:tc>
          <w:tcPr>
            <w:tcW w:w="945" w:type="dxa"/>
          </w:tcPr>
          <w:p w:rsidR="007341D8" w:rsidRDefault="007341D8">
            <w:r>
              <w:t>104473-P</w:t>
            </w:r>
          </w:p>
        </w:tc>
        <w:tc>
          <w:tcPr>
            <w:tcW w:w="830" w:type="dxa"/>
          </w:tcPr>
          <w:p w:rsidR="007341D8" w:rsidRDefault="007341D8">
            <w:r>
              <w:t>Zahoor-</w:t>
            </w:r>
            <w:proofErr w:type="spellStart"/>
            <w:r>
              <w:t>ul</w:t>
            </w:r>
            <w:proofErr w:type="spellEnd"/>
            <w:r>
              <w:t>-</w:t>
            </w:r>
            <w:proofErr w:type="spellStart"/>
            <w:r>
              <w:t>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83.930612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382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20453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Zobia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99027-P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Faizan</w:t>
            </w:r>
            <w:proofErr w:type="spellEnd"/>
            <w:r>
              <w:t xml:space="preserve"> Ahmad</w:t>
            </w:r>
          </w:p>
        </w:tc>
        <w:tc>
          <w:tcPr>
            <w:tcW w:w="658" w:type="dxa"/>
          </w:tcPr>
          <w:p w:rsidR="007341D8" w:rsidRDefault="007341D8">
            <w:r>
              <w:t>83.506122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383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2814</w:t>
            </w:r>
          </w:p>
        </w:tc>
        <w:tc>
          <w:tcPr>
            <w:tcW w:w="948" w:type="dxa"/>
          </w:tcPr>
          <w:p w:rsidR="007341D8" w:rsidRDefault="007341D8">
            <w:r>
              <w:t>Zainab Tahir</w:t>
            </w:r>
          </w:p>
        </w:tc>
        <w:tc>
          <w:tcPr>
            <w:tcW w:w="945" w:type="dxa"/>
          </w:tcPr>
          <w:p w:rsidR="007341D8" w:rsidRDefault="007341D8">
            <w:r>
              <w:t>96511-P</w:t>
            </w:r>
          </w:p>
        </w:tc>
        <w:tc>
          <w:tcPr>
            <w:tcW w:w="830" w:type="dxa"/>
          </w:tcPr>
          <w:p w:rsidR="007341D8" w:rsidRDefault="007341D8">
            <w:r>
              <w:t>Tahir Iqbal</w:t>
            </w:r>
          </w:p>
        </w:tc>
        <w:tc>
          <w:tcPr>
            <w:tcW w:w="658" w:type="dxa"/>
          </w:tcPr>
          <w:p w:rsidR="007341D8" w:rsidRDefault="007341D8">
            <w:r>
              <w:t>80.665986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384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439</w:t>
            </w:r>
          </w:p>
        </w:tc>
        <w:tc>
          <w:tcPr>
            <w:tcW w:w="948" w:type="dxa"/>
          </w:tcPr>
          <w:p w:rsidR="007341D8" w:rsidRDefault="007341D8">
            <w:r>
              <w:t>Aqsa Mukhtar Khan</w:t>
            </w:r>
          </w:p>
        </w:tc>
        <w:tc>
          <w:tcPr>
            <w:tcW w:w="945" w:type="dxa"/>
          </w:tcPr>
          <w:p w:rsidR="007341D8" w:rsidRDefault="007341D8">
            <w:r>
              <w:t>94646P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Madad</w:t>
            </w:r>
            <w:proofErr w:type="spellEnd"/>
            <w:r>
              <w:t xml:space="preserve"> Ali</w:t>
            </w:r>
          </w:p>
        </w:tc>
        <w:tc>
          <w:tcPr>
            <w:tcW w:w="658" w:type="dxa"/>
          </w:tcPr>
          <w:p w:rsidR="007341D8" w:rsidRDefault="007341D8">
            <w:r>
              <w:t>80.545833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385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21446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Tehreem</w:t>
            </w:r>
            <w:proofErr w:type="spellEnd"/>
            <w:r>
              <w:t xml:space="preserve"> Ahmad</w:t>
            </w:r>
          </w:p>
        </w:tc>
        <w:tc>
          <w:tcPr>
            <w:tcW w:w="945" w:type="dxa"/>
          </w:tcPr>
          <w:p w:rsidR="007341D8" w:rsidRDefault="007341D8">
            <w:r>
              <w:t>97299-P</w:t>
            </w:r>
          </w:p>
        </w:tc>
        <w:tc>
          <w:tcPr>
            <w:tcW w:w="830" w:type="dxa"/>
          </w:tcPr>
          <w:p w:rsidR="007341D8" w:rsidRDefault="007341D8">
            <w:r>
              <w:t>Shabbir Ahmad</w:t>
            </w:r>
          </w:p>
        </w:tc>
        <w:tc>
          <w:tcPr>
            <w:tcW w:w="658" w:type="dxa"/>
          </w:tcPr>
          <w:p w:rsidR="007341D8" w:rsidRDefault="007341D8">
            <w:r>
              <w:t>79.670833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386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20927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</w:t>
            </w:r>
            <w:proofErr w:type="spellStart"/>
            <w:r>
              <w:t>Saif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101427-P</w:t>
            </w:r>
          </w:p>
        </w:tc>
        <w:tc>
          <w:tcPr>
            <w:tcW w:w="830" w:type="dxa"/>
          </w:tcPr>
          <w:p w:rsidR="007341D8" w:rsidRDefault="007341D8">
            <w:r>
              <w:t>HAFIZ ALI RAZA</w:t>
            </w:r>
          </w:p>
        </w:tc>
        <w:tc>
          <w:tcPr>
            <w:tcW w:w="658" w:type="dxa"/>
          </w:tcPr>
          <w:p w:rsidR="007341D8" w:rsidRDefault="007341D8">
            <w:r>
              <w:t>79.4625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Lady Willingdon Hospital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20811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Osheen</w:t>
            </w:r>
            <w:proofErr w:type="spellEnd"/>
            <w:r>
              <w:t xml:space="preserve"> Izhar</w:t>
            </w:r>
          </w:p>
        </w:tc>
        <w:tc>
          <w:tcPr>
            <w:tcW w:w="945" w:type="dxa"/>
          </w:tcPr>
          <w:p w:rsidR="007341D8" w:rsidRDefault="007341D8">
            <w:r>
              <w:t>105642-P</w:t>
            </w:r>
          </w:p>
        </w:tc>
        <w:tc>
          <w:tcPr>
            <w:tcW w:w="830" w:type="dxa"/>
          </w:tcPr>
          <w:p w:rsidR="007341D8" w:rsidRDefault="007341D8">
            <w:r>
              <w:t xml:space="preserve">Izhar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81.904167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17027</w:t>
            </w:r>
          </w:p>
        </w:tc>
        <w:tc>
          <w:tcPr>
            <w:tcW w:w="948" w:type="dxa"/>
          </w:tcPr>
          <w:p w:rsidR="007341D8" w:rsidRDefault="007341D8">
            <w:r>
              <w:t>Sonia Riaz</w:t>
            </w:r>
          </w:p>
        </w:tc>
        <w:tc>
          <w:tcPr>
            <w:tcW w:w="945" w:type="dxa"/>
          </w:tcPr>
          <w:p w:rsidR="007341D8" w:rsidRDefault="007341D8">
            <w:r>
              <w:t>97703-P</w:t>
            </w:r>
          </w:p>
        </w:tc>
        <w:tc>
          <w:tcPr>
            <w:tcW w:w="830" w:type="dxa"/>
          </w:tcPr>
          <w:p w:rsidR="007341D8" w:rsidRDefault="007341D8">
            <w:r>
              <w:t>Riaz Hussain</w:t>
            </w:r>
          </w:p>
        </w:tc>
        <w:tc>
          <w:tcPr>
            <w:tcW w:w="658" w:type="dxa"/>
          </w:tcPr>
          <w:p w:rsidR="007341D8" w:rsidRDefault="007341D8">
            <w:r>
              <w:t>81.133333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389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5187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Aneeqa</w:t>
            </w:r>
            <w:proofErr w:type="spellEnd"/>
            <w:r>
              <w:t xml:space="preserve"> Ahmad</w:t>
            </w:r>
          </w:p>
        </w:tc>
        <w:tc>
          <w:tcPr>
            <w:tcW w:w="945" w:type="dxa"/>
          </w:tcPr>
          <w:p w:rsidR="007341D8" w:rsidRDefault="007341D8">
            <w:r>
              <w:t>103468-P</w:t>
            </w:r>
          </w:p>
        </w:tc>
        <w:tc>
          <w:tcPr>
            <w:tcW w:w="830" w:type="dxa"/>
          </w:tcPr>
          <w:p w:rsidR="007341D8" w:rsidRDefault="007341D8">
            <w:r>
              <w:t>Ahmad Din</w:t>
            </w:r>
          </w:p>
        </w:tc>
        <w:tc>
          <w:tcPr>
            <w:tcW w:w="658" w:type="dxa"/>
          </w:tcPr>
          <w:p w:rsidR="007341D8" w:rsidRDefault="007341D8">
            <w:r>
              <w:t>80.15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4540</w:t>
            </w:r>
          </w:p>
        </w:tc>
        <w:tc>
          <w:tcPr>
            <w:tcW w:w="948" w:type="dxa"/>
          </w:tcPr>
          <w:p w:rsidR="007341D8" w:rsidRDefault="007341D8">
            <w:r>
              <w:t>Amna Razzaq</w:t>
            </w:r>
          </w:p>
        </w:tc>
        <w:tc>
          <w:tcPr>
            <w:tcW w:w="945" w:type="dxa"/>
          </w:tcPr>
          <w:p w:rsidR="007341D8" w:rsidRDefault="007341D8">
            <w:r>
              <w:t>107562-p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Razzaq </w:t>
            </w:r>
          </w:p>
        </w:tc>
        <w:tc>
          <w:tcPr>
            <w:tcW w:w="658" w:type="dxa"/>
          </w:tcPr>
          <w:p w:rsidR="007341D8" w:rsidRDefault="007341D8">
            <w:r>
              <w:t>84.55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16285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Mahmood</w:t>
            </w:r>
          </w:p>
        </w:tc>
        <w:tc>
          <w:tcPr>
            <w:tcW w:w="945" w:type="dxa"/>
          </w:tcPr>
          <w:p w:rsidR="007341D8" w:rsidRDefault="007341D8">
            <w:r>
              <w:t>98069-P</w:t>
            </w:r>
          </w:p>
        </w:tc>
        <w:tc>
          <w:tcPr>
            <w:tcW w:w="830" w:type="dxa"/>
          </w:tcPr>
          <w:p w:rsidR="007341D8" w:rsidRDefault="007341D8">
            <w:r>
              <w:t>Mahmood Ahmad</w:t>
            </w:r>
          </w:p>
        </w:tc>
        <w:tc>
          <w:tcPr>
            <w:tcW w:w="658" w:type="dxa"/>
          </w:tcPr>
          <w:p w:rsidR="007341D8" w:rsidRDefault="007341D8">
            <w:r>
              <w:t>84.125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392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2789</w:t>
            </w:r>
          </w:p>
        </w:tc>
        <w:tc>
          <w:tcPr>
            <w:tcW w:w="948" w:type="dxa"/>
          </w:tcPr>
          <w:p w:rsidR="007341D8" w:rsidRDefault="007341D8">
            <w:r>
              <w:t>Asma Ramzan</w:t>
            </w:r>
          </w:p>
        </w:tc>
        <w:tc>
          <w:tcPr>
            <w:tcW w:w="945" w:type="dxa"/>
          </w:tcPr>
          <w:p w:rsidR="007341D8" w:rsidRDefault="007341D8">
            <w:r>
              <w:t>98010-p</w:t>
            </w:r>
          </w:p>
        </w:tc>
        <w:tc>
          <w:tcPr>
            <w:tcW w:w="830" w:type="dxa"/>
          </w:tcPr>
          <w:p w:rsidR="007341D8" w:rsidRDefault="007341D8">
            <w:r>
              <w:t>Muhammad Ramzan Khan</w:t>
            </w:r>
          </w:p>
        </w:tc>
        <w:tc>
          <w:tcPr>
            <w:tcW w:w="658" w:type="dxa"/>
          </w:tcPr>
          <w:p w:rsidR="007341D8" w:rsidRDefault="007341D8">
            <w:r>
              <w:t>84.1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393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16948</w:t>
            </w:r>
          </w:p>
        </w:tc>
        <w:tc>
          <w:tcPr>
            <w:tcW w:w="948" w:type="dxa"/>
          </w:tcPr>
          <w:p w:rsidR="007341D8" w:rsidRDefault="007341D8">
            <w:r>
              <w:t>Umm-E-</w:t>
            </w:r>
            <w:proofErr w:type="spellStart"/>
            <w:r>
              <w:t>Kalsoom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98025-P</w:t>
            </w:r>
          </w:p>
        </w:tc>
        <w:tc>
          <w:tcPr>
            <w:tcW w:w="830" w:type="dxa"/>
          </w:tcPr>
          <w:p w:rsidR="007341D8" w:rsidRDefault="007341D8">
            <w:r>
              <w:t xml:space="preserve">Sheikh Asif </w:t>
            </w:r>
            <w:proofErr w:type="spellStart"/>
            <w:r>
              <w:t>Javed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83.95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17531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Aqdas</w:t>
            </w:r>
            <w:proofErr w:type="spellEnd"/>
            <w:r>
              <w:t xml:space="preserve"> Mazhar</w:t>
            </w:r>
          </w:p>
        </w:tc>
        <w:tc>
          <w:tcPr>
            <w:tcW w:w="945" w:type="dxa"/>
          </w:tcPr>
          <w:p w:rsidR="007341D8" w:rsidRDefault="007341D8">
            <w:r>
              <w:t>76862-S</w:t>
            </w:r>
          </w:p>
        </w:tc>
        <w:tc>
          <w:tcPr>
            <w:tcW w:w="830" w:type="dxa"/>
          </w:tcPr>
          <w:p w:rsidR="007341D8" w:rsidRDefault="007341D8">
            <w:r>
              <w:t>Ghulam Nabi Mazhar</w:t>
            </w:r>
          </w:p>
        </w:tc>
        <w:tc>
          <w:tcPr>
            <w:tcW w:w="658" w:type="dxa"/>
          </w:tcPr>
          <w:p w:rsidR="007341D8" w:rsidRDefault="007341D8">
            <w:r>
              <w:t>63.952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21354</w:t>
            </w:r>
          </w:p>
        </w:tc>
        <w:tc>
          <w:tcPr>
            <w:tcW w:w="948" w:type="dxa"/>
          </w:tcPr>
          <w:p w:rsidR="007341D8" w:rsidRDefault="007341D8">
            <w:r>
              <w:t xml:space="preserve">Sadaf </w:t>
            </w:r>
            <w:proofErr w:type="spellStart"/>
            <w:r>
              <w:t>Joyia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105716-P</w:t>
            </w:r>
          </w:p>
        </w:tc>
        <w:tc>
          <w:tcPr>
            <w:tcW w:w="830" w:type="dxa"/>
          </w:tcPr>
          <w:p w:rsidR="007341D8" w:rsidRDefault="007341D8">
            <w:r>
              <w:t>AURANG ZAIB JOYIA</w:t>
            </w:r>
          </w:p>
        </w:tc>
        <w:tc>
          <w:tcPr>
            <w:tcW w:w="658" w:type="dxa"/>
          </w:tcPr>
          <w:p w:rsidR="007341D8" w:rsidRDefault="007341D8">
            <w:r>
              <w:t>84.7875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5585</w:t>
            </w:r>
          </w:p>
        </w:tc>
        <w:tc>
          <w:tcPr>
            <w:tcW w:w="948" w:type="dxa"/>
          </w:tcPr>
          <w:p w:rsidR="007341D8" w:rsidRDefault="007341D8">
            <w:r>
              <w:t>Amina Rasheed</w:t>
            </w:r>
          </w:p>
        </w:tc>
        <w:tc>
          <w:tcPr>
            <w:tcW w:w="945" w:type="dxa"/>
          </w:tcPr>
          <w:p w:rsidR="007341D8" w:rsidRDefault="007341D8">
            <w:r>
              <w:t>105544-P</w:t>
            </w:r>
          </w:p>
        </w:tc>
        <w:tc>
          <w:tcPr>
            <w:tcW w:w="830" w:type="dxa"/>
          </w:tcPr>
          <w:p w:rsidR="007341D8" w:rsidRDefault="007341D8">
            <w:r>
              <w:t>Rasheed Ahmed Anjum</w:t>
            </w:r>
          </w:p>
        </w:tc>
        <w:tc>
          <w:tcPr>
            <w:tcW w:w="658" w:type="dxa"/>
          </w:tcPr>
          <w:p w:rsidR="007341D8" w:rsidRDefault="007341D8">
            <w:r>
              <w:t>83.858333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16060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Fasiha</w:t>
            </w:r>
            <w:proofErr w:type="spellEnd"/>
            <w:r>
              <w:t xml:space="preserve"> Hanif</w:t>
            </w:r>
          </w:p>
        </w:tc>
        <w:tc>
          <w:tcPr>
            <w:tcW w:w="945" w:type="dxa"/>
          </w:tcPr>
          <w:p w:rsidR="007341D8" w:rsidRDefault="007341D8">
            <w:r>
              <w:t>116819-P</w:t>
            </w:r>
          </w:p>
        </w:tc>
        <w:tc>
          <w:tcPr>
            <w:tcW w:w="830" w:type="dxa"/>
          </w:tcPr>
          <w:p w:rsidR="007341D8" w:rsidRDefault="007341D8">
            <w:r>
              <w:t>Muhammad Hanif</w:t>
            </w:r>
          </w:p>
        </w:tc>
        <w:tc>
          <w:tcPr>
            <w:tcW w:w="658" w:type="dxa"/>
          </w:tcPr>
          <w:p w:rsidR="007341D8" w:rsidRDefault="007341D8">
            <w:r>
              <w:t>60.0375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22177</w:t>
            </w:r>
          </w:p>
        </w:tc>
        <w:tc>
          <w:tcPr>
            <w:tcW w:w="948" w:type="dxa"/>
          </w:tcPr>
          <w:p w:rsidR="007341D8" w:rsidRDefault="007341D8">
            <w:r>
              <w:t xml:space="preserve">Aqsa </w:t>
            </w:r>
            <w:proofErr w:type="spellStart"/>
            <w:r>
              <w:t>Munawwar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108323-P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MUNAWWAR ALI </w:t>
            </w:r>
          </w:p>
        </w:tc>
        <w:tc>
          <w:tcPr>
            <w:tcW w:w="658" w:type="dxa"/>
          </w:tcPr>
          <w:p w:rsidR="007341D8" w:rsidRDefault="007341D8">
            <w:r>
              <w:t>85.329166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399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5063</w:t>
            </w:r>
          </w:p>
        </w:tc>
        <w:tc>
          <w:tcPr>
            <w:tcW w:w="948" w:type="dxa"/>
          </w:tcPr>
          <w:p w:rsidR="007341D8" w:rsidRDefault="007341D8">
            <w:r>
              <w:t>Maryam Talib</w:t>
            </w:r>
          </w:p>
        </w:tc>
        <w:tc>
          <w:tcPr>
            <w:tcW w:w="945" w:type="dxa"/>
          </w:tcPr>
          <w:p w:rsidR="007341D8" w:rsidRDefault="007341D8">
            <w:r>
              <w:t>107266-P</w:t>
            </w:r>
          </w:p>
        </w:tc>
        <w:tc>
          <w:tcPr>
            <w:tcW w:w="830" w:type="dxa"/>
          </w:tcPr>
          <w:p w:rsidR="007341D8" w:rsidRDefault="007341D8">
            <w:r>
              <w:t>Talib Hussain</w:t>
            </w:r>
          </w:p>
        </w:tc>
        <w:tc>
          <w:tcPr>
            <w:tcW w:w="658" w:type="dxa"/>
          </w:tcPr>
          <w:p w:rsidR="007341D8" w:rsidRDefault="007341D8">
            <w:r>
              <w:t>84.633333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400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5427</w:t>
            </w:r>
          </w:p>
        </w:tc>
        <w:tc>
          <w:tcPr>
            <w:tcW w:w="948" w:type="dxa"/>
          </w:tcPr>
          <w:p w:rsidR="007341D8" w:rsidRDefault="007341D8">
            <w:r>
              <w:t>Rabia Zafar</w:t>
            </w:r>
          </w:p>
        </w:tc>
        <w:tc>
          <w:tcPr>
            <w:tcW w:w="945" w:type="dxa"/>
          </w:tcPr>
          <w:p w:rsidR="007341D8" w:rsidRDefault="007341D8">
            <w:r>
              <w:t>107252-P</w:t>
            </w:r>
          </w:p>
        </w:tc>
        <w:tc>
          <w:tcPr>
            <w:tcW w:w="830" w:type="dxa"/>
          </w:tcPr>
          <w:p w:rsidR="007341D8" w:rsidRDefault="007341D8">
            <w:r>
              <w:t>Zafar Iqbal</w:t>
            </w:r>
          </w:p>
        </w:tc>
        <w:tc>
          <w:tcPr>
            <w:tcW w:w="658" w:type="dxa"/>
          </w:tcPr>
          <w:p w:rsidR="007341D8" w:rsidRDefault="007341D8">
            <w:r>
              <w:t>84.558333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401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20696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Tooba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98344-P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Javed</w:t>
            </w:r>
            <w:proofErr w:type="spellEnd"/>
            <w:r>
              <w:t xml:space="preserve"> Akhtar</w:t>
            </w:r>
          </w:p>
        </w:tc>
        <w:tc>
          <w:tcPr>
            <w:tcW w:w="658" w:type="dxa"/>
          </w:tcPr>
          <w:p w:rsidR="007341D8" w:rsidRDefault="007341D8">
            <w:r>
              <w:t>83.829167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402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16524</w:t>
            </w:r>
          </w:p>
        </w:tc>
        <w:tc>
          <w:tcPr>
            <w:tcW w:w="948" w:type="dxa"/>
          </w:tcPr>
          <w:p w:rsidR="007341D8" w:rsidRDefault="007341D8">
            <w:r>
              <w:t>Zara Islam</w:t>
            </w:r>
          </w:p>
        </w:tc>
        <w:tc>
          <w:tcPr>
            <w:tcW w:w="945" w:type="dxa"/>
          </w:tcPr>
          <w:p w:rsidR="007341D8" w:rsidRDefault="007341D8">
            <w:r>
              <w:t>105650-P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84.470833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2566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Siddique</w:t>
            </w:r>
          </w:p>
        </w:tc>
        <w:tc>
          <w:tcPr>
            <w:tcW w:w="945" w:type="dxa"/>
          </w:tcPr>
          <w:p w:rsidR="007341D8" w:rsidRDefault="007341D8">
            <w:r>
              <w:t>105440-P</w:t>
            </w:r>
          </w:p>
        </w:tc>
        <w:tc>
          <w:tcPr>
            <w:tcW w:w="830" w:type="dxa"/>
          </w:tcPr>
          <w:p w:rsidR="007341D8" w:rsidRDefault="007341D8">
            <w:r>
              <w:t>Muhammad Siddique</w:t>
            </w:r>
          </w:p>
        </w:tc>
        <w:tc>
          <w:tcPr>
            <w:tcW w:w="658" w:type="dxa"/>
          </w:tcPr>
          <w:p w:rsidR="007341D8" w:rsidRDefault="007341D8">
            <w:r>
              <w:t>84.348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6399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Zunera</w:t>
            </w:r>
            <w:proofErr w:type="spellEnd"/>
            <w:r>
              <w:t xml:space="preserve"> Munir</w:t>
            </w:r>
          </w:p>
        </w:tc>
        <w:tc>
          <w:tcPr>
            <w:tcW w:w="945" w:type="dxa"/>
          </w:tcPr>
          <w:p w:rsidR="007341D8" w:rsidRDefault="007341D8">
            <w:r>
              <w:t>100616-P</w:t>
            </w:r>
          </w:p>
        </w:tc>
        <w:tc>
          <w:tcPr>
            <w:tcW w:w="830" w:type="dxa"/>
          </w:tcPr>
          <w:p w:rsidR="007341D8" w:rsidRDefault="007341D8">
            <w:r>
              <w:t>Muhammad Munir</w:t>
            </w:r>
          </w:p>
        </w:tc>
        <w:tc>
          <w:tcPr>
            <w:tcW w:w="658" w:type="dxa"/>
          </w:tcPr>
          <w:p w:rsidR="007341D8" w:rsidRDefault="007341D8">
            <w:r>
              <w:t>83.976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405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2855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Iqra</w:t>
            </w:r>
            <w:proofErr w:type="spellEnd"/>
            <w:r>
              <w:t xml:space="preserve"> Saeed</w:t>
            </w:r>
          </w:p>
        </w:tc>
        <w:tc>
          <w:tcPr>
            <w:tcW w:w="945" w:type="dxa"/>
          </w:tcPr>
          <w:p w:rsidR="007341D8" w:rsidRDefault="007341D8">
            <w:r>
              <w:t>105968-p</w:t>
            </w:r>
          </w:p>
        </w:tc>
        <w:tc>
          <w:tcPr>
            <w:tcW w:w="830" w:type="dxa"/>
          </w:tcPr>
          <w:p w:rsidR="007341D8" w:rsidRDefault="007341D8">
            <w:r>
              <w:t>Hafiz Saeed Ur Rehman</w:t>
            </w:r>
          </w:p>
        </w:tc>
        <w:tc>
          <w:tcPr>
            <w:tcW w:w="658" w:type="dxa"/>
          </w:tcPr>
          <w:p w:rsidR="007341D8" w:rsidRDefault="007341D8">
            <w:r>
              <w:t>83.392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7035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Fazeela</w:t>
            </w:r>
            <w:proofErr w:type="spellEnd"/>
            <w:r>
              <w:t xml:space="preserve"> Maqsood</w:t>
            </w:r>
          </w:p>
        </w:tc>
        <w:tc>
          <w:tcPr>
            <w:tcW w:w="945" w:type="dxa"/>
          </w:tcPr>
          <w:p w:rsidR="007341D8" w:rsidRDefault="007341D8">
            <w:r>
              <w:t>107440-P</w:t>
            </w:r>
          </w:p>
        </w:tc>
        <w:tc>
          <w:tcPr>
            <w:tcW w:w="830" w:type="dxa"/>
          </w:tcPr>
          <w:p w:rsidR="007341D8" w:rsidRDefault="007341D8">
            <w:r>
              <w:t xml:space="preserve">Maqsood Ahmed </w:t>
            </w:r>
            <w:proofErr w:type="spellStart"/>
            <w:r>
              <w:t>Saqi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73.905333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5542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Afshan</w:t>
            </w:r>
            <w:proofErr w:type="spellEnd"/>
            <w:r>
              <w:t xml:space="preserve"> </w:t>
            </w:r>
            <w:proofErr w:type="spellStart"/>
            <w:r>
              <w:t>Jabeen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101304-p</w:t>
            </w:r>
          </w:p>
        </w:tc>
        <w:tc>
          <w:tcPr>
            <w:tcW w:w="830" w:type="dxa"/>
          </w:tcPr>
          <w:p w:rsidR="007341D8" w:rsidRDefault="007341D8">
            <w:r>
              <w:t xml:space="preserve">Allah </w:t>
            </w:r>
            <w:proofErr w:type="spellStart"/>
            <w:r>
              <w:t>Bux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83.4125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16366</w:t>
            </w:r>
          </w:p>
        </w:tc>
        <w:tc>
          <w:tcPr>
            <w:tcW w:w="948" w:type="dxa"/>
          </w:tcPr>
          <w:p w:rsidR="007341D8" w:rsidRDefault="007341D8">
            <w:r>
              <w:t xml:space="preserve">Maria Irshad </w:t>
            </w:r>
            <w:proofErr w:type="spellStart"/>
            <w:r>
              <w:t>Chohan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104480-P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Irshad </w:t>
            </w:r>
            <w:proofErr w:type="spellStart"/>
            <w:r>
              <w:t>chohan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81.658333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409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5511</w:t>
            </w:r>
          </w:p>
        </w:tc>
        <w:tc>
          <w:tcPr>
            <w:tcW w:w="948" w:type="dxa"/>
          </w:tcPr>
          <w:p w:rsidR="007341D8" w:rsidRDefault="007341D8">
            <w:r>
              <w:t xml:space="preserve">Razia </w:t>
            </w:r>
            <w:proofErr w:type="spellStart"/>
            <w:r>
              <w:t>Perveen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96220-P</w:t>
            </w:r>
          </w:p>
        </w:tc>
        <w:tc>
          <w:tcPr>
            <w:tcW w:w="830" w:type="dxa"/>
          </w:tcPr>
          <w:p w:rsidR="007341D8" w:rsidRDefault="007341D8">
            <w:r>
              <w:t>Ali Tanveer</w:t>
            </w:r>
          </w:p>
        </w:tc>
        <w:tc>
          <w:tcPr>
            <w:tcW w:w="658" w:type="dxa"/>
          </w:tcPr>
          <w:p w:rsidR="007341D8" w:rsidRDefault="007341D8">
            <w:r>
              <w:t>81.033333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Obstetrics &amp; Gynecology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16542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Sabahat</w:t>
            </w:r>
            <w:proofErr w:type="spellEnd"/>
            <w:r>
              <w:t xml:space="preserve"> Aslam</w:t>
            </w:r>
          </w:p>
        </w:tc>
        <w:tc>
          <w:tcPr>
            <w:tcW w:w="945" w:type="dxa"/>
          </w:tcPr>
          <w:p w:rsidR="007341D8" w:rsidRDefault="007341D8">
            <w:r>
              <w:t>101837-P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75.091667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22154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Nimra</w:t>
            </w:r>
            <w:proofErr w:type="spellEnd"/>
            <w:r>
              <w:t xml:space="preserve"> Rashid</w:t>
            </w:r>
          </w:p>
        </w:tc>
        <w:tc>
          <w:tcPr>
            <w:tcW w:w="945" w:type="dxa"/>
          </w:tcPr>
          <w:p w:rsidR="007341D8" w:rsidRDefault="007341D8">
            <w:r>
              <w:t>86789-P</w:t>
            </w:r>
          </w:p>
        </w:tc>
        <w:tc>
          <w:tcPr>
            <w:tcW w:w="830" w:type="dxa"/>
          </w:tcPr>
          <w:p w:rsidR="007341D8" w:rsidRDefault="007341D8">
            <w:r>
              <w:t>Mian Rashid Ahmed</w:t>
            </w:r>
          </w:p>
        </w:tc>
        <w:tc>
          <w:tcPr>
            <w:tcW w:w="658" w:type="dxa"/>
          </w:tcPr>
          <w:p w:rsidR="007341D8" w:rsidRDefault="007341D8">
            <w:r>
              <w:t>78.325532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4954</w:t>
            </w:r>
          </w:p>
        </w:tc>
        <w:tc>
          <w:tcPr>
            <w:tcW w:w="948" w:type="dxa"/>
          </w:tcPr>
          <w:p w:rsidR="007341D8" w:rsidRDefault="007341D8">
            <w:r>
              <w:t>Fouad Mahmood Khan</w:t>
            </w:r>
          </w:p>
        </w:tc>
        <w:tc>
          <w:tcPr>
            <w:tcW w:w="945" w:type="dxa"/>
          </w:tcPr>
          <w:p w:rsidR="007341D8" w:rsidRDefault="007341D8">
            <w:r>
              <w:t>87459-P</w:t>
            </w:r>
          </w:p>
        </w:tc>
        <w:tc>
          <w:tcPr>
            <w:tcW w:w="830" w:type="dxa"/>
          </w:tcPr>
          <w:p w:rsidR="007341D8" w:rsidRDefault="007341D8">
            <w:r>
              <w:t>Tariq Mahmood</w:t>
            </w:r>
          </w:p>
        </w:tc>
        <w:tc>
          <w:tcPr>
            <w:tcW w:w="658" w:type="dxa"/>
          </w:tcPr>
          <w:p w:rsidR="007341D8" w:rsidRDefault="007341D8">
            <w:r>
              <w:t>75.097938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3451</w:t>
            </w:r>
          </w:p>
        </w:tc>
        <w:tc>
          <w:tcPr>
            <w:tcW w:w="948" w:type="dxa"/>
          </w:tcPr>
          <w:p w:rsidR="007341D8" w:rsidRDefault="007341D8">
            <w:r>
              <w:t>Abdul Qayum</w:t>
            </w:r>
          </w:p>
        </w:tc>
        <w:tc>
          <w:tcPr>
            <w:tcW w:w="945" w:type="dxa"/>
          </w:tcPr>
          <w:p w:rsidR="007341D8" w:rsidRDefault="007341D8">
            <w:r>
              <w:t>92513-P</w:t>
            </w:r>
          </w:p>
        </w:tc>
        <w:tc>
          <w:tcPr>
            <w:tcW w:w="830" w:type="dxa"/>
          </w:tcPr>
          <w:p w:rsidR="007341D8" w:rsidRDefault="007341D8">
            <w:r>
              <w:t>Muhammad Naeem Akhter</w:t>
            </w:r>
          </w:p>
        </w:tc>
        <w:tc>
          <w:tcPr>
            <w:tcW w:w="658" w:type="dxa"/>
          </w:tcPr>
          <w:p w:rsidR="007341D8" w:rsidRDefault="007341D8">
            <w:r>
              <w:t>67.320833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21461</w:t>
            </w:r>
          </w:p>
        </w:tc>
        <w:tc>
          <w:tcPr>
            <w:tcW w:w="948" w:type="dxa"/>
          </w:tcPr>
          <w:p w:rsidR="007341D8" w:rsidRDefault="007341D8">
            <w:r>
              <w:t>Hassan Shoaib</w:t>
            </w:r>
          </w:p>
        </w:tc>
        <w:tc>
          <w:tcPr>
            <w:tcW w:w="945" w:type="dxa"/>
          </w:tcPr>
          <w:p w:rsidR="007341D8" w:rsidRDefault="007341D8">
            <w:r>
              <w:t>102544-P</w:t>
            </w:r>
          </w:p>
        </w:tc>
        <w:tc>
          <w:tcPr>
            <w:tcW w:w="830" w:type="dxa"/>
          </w:tcPr>
          <w:p w:rsidR="007341D8" w:rsidRDefault="007341D8">
            <w:r>
              <w:t>Muhammad Shoaib</w:t>
            </w:r>
          </w:p>
        </w:tc>
        <w:tc>
          <w:tcPr>
            <w:tcW w:w="658" w:type="dxa"/>
          </w:tcPr>
          <w:p w:rsidR="007341D8" w:rsidRDefault="007341D8">
            <w:r>
              <w:t>64.295833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16483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Waheed</w:t>
            </w:r>
            <w:proofErr w:type="spellEnd"/>
            <w:r>
              <w:t xml:space="preserve"> Tahir</w:t>
            </w:r>
          </w:p>
        </w:tc>
        <w:tc>
          <w:tcPr>
            <w:tcW w:w="945" w:type="dxa"/>
          </w:tcPr>
          <w:p w:rsidR="007341D8" w:rsidRDefault="007341D8">
            <w:r>
              <w:t>108514-P</w:t>
            </w:r>
          </w:p>
        </w:tc>
        <w:tc>
          <w:tcPr>
            <w:tcW w:w="830" w:type="dxa"/>
          </w:tcPr>
          <w:p w:rsidR="007341D8" w:rsidRDefault="007341D8">
            <w:r>
              <w:t>Muhammad Amin Tahir</w:t>
            </w:r>
          </w:p>
        </w:tc>
        <w:tc>
          <w:tcPr>
            <w:tcW w:w="658" w:type="dxa"/>
          </w:tcPr>
          <w:p w:rsidR="007341D8" w:rsidRDefault="007341D8">
            <w:r>
              <w:t>66.441667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3585</w:t>
            </w:r>
          </w:p>
        </w:tc>
        <w:tc>
          <w:tcPr>
            <w:tcW w:w="948" w:type="dxa"/>
          </w:tcPr>
          <w:p w:rsidR="007341D8" w:rsidRDefault="007341D8">
            <w:r>
              <w:t>Rao Shakeel Ahmad</w:t>
            </w:r>
          </w:p>
        </w:tc>
        <w:tc>
          <w:tcPr>
            <w:tcW w:w="945" w:type="dxa"/>
          </w:tcPr>
          <w:p w:rsidR="007341D8" w:rsidRDefault="007341D8">
            <w:r>
              <w:t>102040-P</w:t>
            </w:r>
          </w:p>
        </w:tc>
        <w:tc>
          <w:tcPr>
            <w:tcW w:w="830" w:type="dxa"/>
          </w:tcPr>
          <w:p w:rsidR="007341D8" w:rsidRDefault="007341D8">
            <w:r>
              <w:t>Rao Jameel Ahmad</w:t>
            </w:r>
          </w:p>
        </w:tc>
        <w:tc>
          <w:tcPr>
            <w:tcW w:w="658" w:type="dxa"/>
          </w:tcPr>
          <w:p w:rsidR="007341D8" w:rsidRDefault="007341D8">
            <w:r>
              <w:t>74.7125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15769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Asad</w:t>
            </w:r>
            <w:proofErr w:type="spellEnd"/>
            <w:r>
              <w:t xml:space="preserve"> Mahmood Khan</w:t>
            </w:r>
          </w:p>
        </w:tc>
        <w:tc>
          <w:tcPr>
            <w:tcW w:w="945" w:type="dxa"/>
          </w:tcPr>
          <w:p w:rsidR="007341D8" w:rsidRDefault="007341D8">
            <w:r>
              <w:t>68186-P</w:t>
            </w:r>
          </w:p>
        </w:tc>
        <w:tc>
          <w:tcPr>
            <w:tcW w:w="830" w:type="dxa"/>
          </w:tcPr>
          <w:p w:rsidR="007341D8" w:rsidRDefault="007341D8">
            <w:r>
              <w:t>Mahmood Yousaf</w:t>
            </w:r>
          </w:p>
        </w:tc>
        <w:tc>
          <w:tcPr>
            <w:tcW w:w="658" w:type="dxa"/>
          </w:tcPr>
          <w:p w:rsidR="007341D8" w:rsidRDefault="007341D8">
            <w:r>
              <w:t>73.413043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22024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Umer</w:t>
            </w:r>
            <w:proofErr w:type="spellEnd"/>
            <w:r>
              <w:t xml:space="preserve"> Rasheed</w:t>
            </w:r>
          </w:p>
        </w:tc>
        <w:tc>
          <w:tcPr>
            <w:tcW w:w="945" w:type="dxa"/>
          </w:tcPr>
          <w:p w:rsidR="007341D8" w:rsidRDefault="007341D8">
            <w:r>
              <w:t>87369-P</w:t>
            </w:r>
          </w:p>
        </w:tc>
        <w:tc>
          <w:tcPr>
            <w:tcW w:w="830" w:type="dxa"/>
          </w:tcPr>
          <w:p w:rsidR="007341D8" w:rsidRDefault="007341D8">
            <w:r>
              <w:t>Abdul Rasheed</w:t>
            </w:r>
          </w:p>
        </w:tc>
        <w:tc>
          <w:tcPr>
            <w:tcW w:w="658" w:type="dxa"/>
          </w:tcPr>
          <w:p w:rsidR="007341D8" w:rsidRDefault="007341D8">
            <w:r>
              <w:t>77.7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41</w:t>
            </w:r>
            <w:r>
              <w:lastRenderedPageBreak/>
              <w:t>9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2</w:t>
            </w:r>
          </w:p>
        </w:tc>
        <w:tc>
          <w:tcPr>
            <w:tcW w:w="608" w:type="dxa"/>
          </w:tcPr>
          <w:p w:rsidR="007341D8" w:rsidRDefault="007341D8">
            <w:r>
              <w:t>21705</w:t>
            </w:r>
          </w:p>
        </w:tc>
        <w:tc>
          <w:tcPr>
            <w:tcW w:w="948" w:type="dxa"/>
          </w:tcPr>
          <w:p w:rsidR="007341D8" w:rsidRDefault="007341D8">
            <w:r>
              <w:t xml:space="preserve">Rai </w:t>
            </w:r>
            <w:r>
              <w:lastRenderedPageBreak/>
              <w:t>Muhammad Farooq Ur Rehman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114282-P</w:t>
            </w:r>
          </w:p>
        </w:tc>
        <w:tc>
          <w:tcPr>
            <w:tcW w:w="830" w:type="dxa"/>
          </w:tcPr>
          <w:p w:rsidR="007341D8" w:rsidRDefault="007341D8">
            <w:r>
              <w:t>Muhamma</w:t>
            </w:r>
            <w:r>
              <w:lastRenderedPageBreak/>
              <w:t xml:space="preserve">d </w:t>
            </w:r>
            <w:proofErr w:type="spellStart"/>
            <w:r>
              <w:t>Shafi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lastRenderedPageBreak/>
              <w:t>72.829</w:t>
            </w:r>
            <w:r>
              <w:lastRenderedPageBreak/>
              <w:t>166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2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420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4920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Mavra</w:t>
            </w:r>
            <w:proofErr w:type="spellEnd"/>
            <w:r>
              <w:t xml:space="preserve"> Hafeez</w:t>
            </w:r>
          </w:p>
        </w:tc>
        <w:tc>
          <w:tcPr>
            <w:tcW w:w="945" w:type="dxa"/>
          </w:tcPr>
          <w:p w:rsidR="007341D8" w:rsidRDefault="007341D8">
            <w:r>
              <w:t>106701-P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proofErr w:type="gramStart"/>
            <w:r>
              <w:t>Sh.Hafeez</w:t>
            </w:r>
            <w:proofErr w:type="spellEnd"/>
            <w:proofErr w:type="gramEnd"/>
            <w:r>
              <w:t xml:space="preserve"> Ullah</w:t>
            </w:r>
          </w:p>
        </w:tc>
        <w:tc>
          <w:tcPr>
            <w:tcW w:w="658" w:type="dxa"/>
          </w:tcPr>
          <w:p w:rsidR="007341D8" w:rsidRDefault="007341D8">
            <w:r>
              <w:t>69.446259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3798</w:t>
            </w:r>
          </w:p>
        </w:tc>
        <w:tc>
          <w:tcPr>
            <w:tcW w:w="948" w:type="dxa"/>
          </w:tcPr>
          <w:p w:rsidR="007341D8" w:rsidRDefault="007341D8">
            <w:r>
              <w:t>Hafiz Naveed Iqbal</w:t>
            </w:r>
          </w:p>
        </w:tc>
        <w:tc>
          <w:tcPr>
            <w:tcW w:w="945" w:type="dxa"/>
          </w:tcPr>
          <w:p w:rsidR="007341D8" w:rsidRDefault="007341D8">
            <w:r>
              <w:t>100285-p</w:t>
            </w:r>
          </w:p>
        </w:tc>
        <w:tc>
          <w:tcPr>
            <w:tcW w:w="830" w:type="dxa"/>
          </w:tcPr>
          <w:p w:rsidR="007341D8" w:rsidRDefault="007341D8">
            <w:r>
              <w:t>Muhammad Iqbal</w:t>
            </w:r>
          </w:p>
        </w:tc>
        <w:tc>
          <w:tcPr>
            <w:tcW w:w="658" w:type="dxa"/>
          </w:tcPr>
          <w:p w:rsidR="007341D8" w:rsidRDefault="007341D8">
            <w:r>
              <w:t>79.354167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6557</w:t>
            </w:r>
          </w:p>
        </w:tc>
        <w:tc>
          <w:tcPr>
            <w:tcW w:w="948" w:type="dxa"/>
          </w:tcPr>
          <w:p w:rsidR="007341D8" w:rsidRDefault="007341D8">
            <w:r>
              <w:t>Sana Azim</w:t>
            </w:r>
          </w:p>
        </w:tc>
        <w:tc>
          <w:tcPr>
            <w:tcW w:w="945" w:type="dxa"/>
          </w:tcPr>
          <w:p w:rsidR="007341D8" w:rsidRDefault="007341D8">
            <w:r>
              <w:t>96949-P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</w:t>
            </w:r>
            <w:proofErr w:type="spellStart"/>
            <w:r>
              <w:t>Qasim</w:t>
            </w:r>
            <w:proofErr w:type="spellEnd"/>
            <w:r>
              <w:t xml:space="preserve"> Azim</w:t>
            </w:r>
          </w:p>
        </w:tc>
        <w:tc>
          <w:tcPr>
            <w:tcW w:w="658" w:type="dxa"/>
          </w:tcPr>
          <w:p w:rsidR="007341D8" w:rsidRDefault="007341D8">
            <w:r>
              <w:t>65.208333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Iram</w:t>
            </w:r>
            <w:proofErr w:type="spellEnd"/>
            <w:r>
              <w:t xml:space="preserve"> Asghar Gill</w:t>
            </w:r>
          </w:p>
        </w:tc>
        <w:tc>
          <w:tcPr>
            <w:tcW w:w="945" w:type="dxa"/>
          </w:tcPr>
          <w:p w:rsidR="007341D8" w:rsidRDefault="007341D8">
            <w:r>
              <w:t>96913-P</w:t>
            </w:r>
          </w:p>
        </w:tc>
        <w:tc>
          <w:tcPr>
            <w:tcW w:w="830" w:type="dxa"/>
          </w:tcPr>
          <w:p w:rsidR="007341D8" w:rsidRDefault="007341D8">
            <w:r>
              <w:t>Asghar Ali</w:t>
            </w:r>
          </w:p>
        </w:tc>
        <w:tc>
          <w:tcPr>
            <w:tcW w:w="658" w:type="dxa"/>
          </w:tcPr>
          <w:p w:rsidR="007341D8" w:rsidRDefault="007341D8">
            <w:r>
              <w:t>71.116666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15342</w:t>
            </w:r>
          </w:p>
        </w:tc>
        <w:tc>
          <w:tcPr>
            <w:tcW w:w="948" w:type="dxa"/>
          </w:tcPr>
          <w:p w:rsidR="007341D8" w:rsidRDefault="007341D8">
            <w:r>
              <w:t>Danial Ahmed</w:t>
            </w:r>
          </w:p>
        </w:tc>
        <w:tc>
          <w:tcPr>
            <w:tcW w:w="945" w:type="dxa"/>
          </w:tcPr>
          <w:p w:rsidR="007341D8" w:rsidRDefault="007341D8">
            <w:r>
              <w:t>102919-P</w:t>
            </w:r>
          </w:p>
        </w:tc>
        <w:tc>
          <w:tcPr>
            <w:tcW w:w="830" w:type="dxa"/>
          </w:tcPr>
          <w:p w:rsidR="007341D8" w:rsidRDefault="007341D8">
            <w:r>
              <w:t>Parvez Akhter</w:t>
            </w:r>
          </w:p>
        </w:tc>
        <w:tc>
          <w:tcPr>
            <w:tcW w:w="658" w:type="dxa"/>
          </w:tcPr>
          <w:p w:rsidR="007341D8" w:rsidRDefault="007341D8">
            <w:r>
              <w:t>68.1375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18852</w:t>
            </w:r>
          </w:p>
        </w:tc>
        <w:tc>
          <w:tcPr>
            <w:tcW w:w="948" w:type="dxa"/>
          </w:tcPr>
          <w:p w:rsidR="007341D8" w:rsidRDefault="007341D8">
            <w:r>
              <w:t>Rizwan Ullah</w:t>
            </w:r>
          </w:p>
        </w:tc>
        <w:tc>
          <w:tcPr>
            <w:tcW w:w="945" w:type="dxa"/>
          </w:tcPr>
          <w:p w:rsidR="007341D8" w:rsidRDefault="007341D8">
            <w:r>
              <w:t>113112-P</w:t>
            </w:r>
          </w:p>
        </w:tc>
        <w:tc>
          <w:tcPr>
            <w:tcW w:w="830" w:type="dxa"/>
          </w:tcPr>
          <w:p w:rsidR="007341D8" w:rsidRDefault="007341D8">
            <w:r>
              <w:t>Raza Ullah</w:t>
            </w:r>
          </w:p>
        </w:tc>
        <w:tc>
          <w:tcPr>
            <w:tcW w:w="658" w:type="dxa"/>
          </w:tcPr>
          <w:p w:rsidR="007341D8" w:rsidRDefault="007341D8">
            <w:r>
              <w:t>66.745833</w:t>
            </w:r>
          </w:p>
        </w:tc>
        <w:tc>
          <w:tcPr>
            <w:tcW w:w="659" w:type="dxa"/>
          </w:tcPr>
          <w:p w:rsidR="007341D8" w:rsidRDefault="007341D8">
            <w:r>
              <w:t>21</w:t>
            </w:r>
          </w:p>
        </w:tc>
        <w:tc>
          <w:tcPr>
            <w:tcW w:w="1066" w:type="dxa"/>
          </w:tcPr>
          <w:p w:rsidR="007341D8" w:rsidRDefault="007341D8">
            <w:r>
              <w:t>Ophthalmology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21030</w:t>
            </w:r>
          </w:p>
        </w:tc>
        <w:tc>
          <w:tcPr>
            <w:tcW w:w="948" w:type="dxa"/>
          </w:tcPr>
          <w:p w:rsidR="007341D8" w:rsidRDefault="007341D8">
            <w:r>
              <w:t xml:space="preserve">Farhan Bashir </w:t>
            </w:r>
            <w:proofErr w:type="spellStart"/>
            <w:r>
              <w:t>Kundi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94125-P</w:t>
            </w:r>
          </w:p>
        </w:tc>
        <w:tc>
          <w:tcPr>
            <w:tcW w:w="830" w:type="dxa"/>
          </w:tcPr>
          <w:p w:rsidR="007341D8" w:rsidRDefault="007341D8">
            <w:r>
              <w:t>BASHIR AHMED KUNDI</w:t>
            </w:r>
          </w:p>
        </w:tc>
        <w:tc>
          <w:tcPr>
            <w:tcW w:w="658" w:type="dxa"/>
          </w:tcPr>
          <w:p w:rsidR="007341D8" w:rsidRDefault="007341D8">
            <w:r>
              <w:t>75.379167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15276</w:t>
            </w:r>
          </w:p>
        </w:tc>
        <w:tc>
          <w:tcPr>
            <w:tcW w:w="948" w:type="dxa"/>
          </w:tcPr>
          <w:p w:rsidR="007341D8" w:rsidRDefault="007341D8">
            <w:r>
              <w:t>Muhammad Uzair</w:t>
            </w:r>
          </w:p>
        </w:tc>
        <w:tc>
          <w:tcPr>
            <w:tcW w:w="945" w:type="dxa"/>
          </w:tcPr>
          <w:p w:rsidR="007341D8" w:rsidRDefault="007341D8">
            <w:r>
              <w:t>111752-P</w:t>
            </w:r>
          </w:p>
        </w:tc>
        <w:tc>
          <w:tcPr>
            <w:tcW w:w="830" w:type="dxa"/>
          </w:tcPr>
          <w:p w:rsidR="007341D8" w:rsidRDefault="007341D8">
            <w:r>
              <w:t>Muhammad Naeem</w:t>
            </w:r>
          </w:p>
        </w:tc>
        <w:tc>
          <w:tcPr>
            <w:tcW w:w="658" w:type="dxa"/>
          </w:tcPr>
          <w:p w:rsidR="007341D8" w:rsidRDefault="007341D8">
            <w:r>
              <w:t>66.85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20365</w:t>
            </w:r>
          </w:p>
        </w:tc>
        <w:tc>
          <w:tcPr>
            <w:tcW w:w="948" w:type="dxa"/>
          </w:tcPr>
          <w:p w:rsidR="007341D8" w:rsidRDefault="007341D8">
            <w:r>
              <w:t>Muhammad Usama Anjum</w:t>
            </w:r>
          </w:p>
        </w:tc>
        <w:tc>
          <w:tcPr>
            <w:tcW w:w="945" w:type="dxa"/>
          </w:tcPr>
          <w:p w:rsidR="007341D8" w:rsidRDefault="007341D8">
            <w:r>
              <w:t>98843-P</w:t>
            </w:r>
          </w:p>
        </w:tc>
        <w:tc>
          <w:tcPr>
            <w:tcW w:w="830" w:type="dxa"/>
          </w:tcPr>
          <w:p w:rsidR="007341D8" w:rsidRDefault="007341D8">
            <w:r>
              <w:t>Faqir Hussain Anjum</w:t>
            </w:r>
          </w:p>
        </w:tc>
        <w:tc>
          <w:tcPr>
            <w:tcW w:w="658" w:type="dxa"/>
          </w:tcPr>
          <w:p w:rsidR="007341D8" w:rsidRDefault="007341D8">
            <w:r>
              <w:t>82.845833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429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16902</w:t>
            </w:r>
          </w:p>
        </w:tc>
        <w:tc>
          <w:tcPr>
            <w:tcW w:w="948" w:type="dxa"/>
          </w:tcPr>
          <w:p w:rsidR="007341D8" w:rsidRDefault="007341D8">
            <w:r>
              <w:t>Muhammad Asif Khan</w:t>
            </w:r>
          </w:p>
        </w:tc>
        <w:tc>
          <w:tcPr>
            <w:tcW w:w="945" w:type="dxa"/>
          </w:tcPr>
          <w:p w:rsidR="007341D8" w:rsidRDefault="007341D8">
            <w:r>
              <w:t>35024-N</w:t>
            </w:r>
          </w:p>
        </w:tc>
        <w:tc>
          <w:tcPr>
            <w:tcW w:w="830" w:type="dxa"/>
          </w:tcPr>
          <w:p w:rsidR="007341D8" w:rsidRDefault="007341D8">
            <w:r>
              <w:t>Murad khan</w:t>
            </w:r>
          </w:p>
        </w:tc>
        <w:tc>
          <w:tcPr>
            <w:tcW w:w="658" w:type="dxa"/>
          </w:tcPr>
          <w:p w:rsidR="007341D8" w:rsidRDefault="007341D8">
            <w:r>
              <w:t>58.5375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7918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Kaleemullah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92671-P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sanaullah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79.538462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5594</w:t>
            </w:r>
          </w:p>
        </w:tc>
        <w:tc>
          <w:tcPr>
            <w:tcW w:w="948" w:type="dxa"/>
          </w:tcPr>
          <w:p w:rsidR="007341D8" w:rsidRDefault="007341D8">
            <w:r>
              <w:t>Muhammad Fahad Iqbal</w:t>
            </w:r>
          </w:p>
        </w:tc>
        <w:tc>
          <w:tcPr>
            <w:tcW w:w="945" w:type="dxa"/>
          </w:tcPr>
          <w:p w:rsidR="007341D8" w:rsidRDefault="007341D8">
            <w:r>
              <w:t>101239-P</w:t>
            </w:r>
          </w:p>
        </w:tc>
        <w:tc>
          <w:tcPr>
            <w:tcW w:w="830" w:type="dxa"/>
          </w:tcPr>
          <w:p w:rsidR="007341D8" w:rsidRDefault="007341D8">
            <w:r>
              <w:t>Muhammad Javaid Iqbal</w:t>
            </w:r>
          </w:p>
        </w:tc>
        <w:tc>
          <w:tcPr>
            <w:tcW w:w="658" w:type="dxa"/>
          </w:tcPr>
          <w:p w:rsidR="007341D8" w:rsidRDefault="007341D8">
            <w:r>
              <w:t>79.508333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22035</w:t>
            </w:r>
          </w:p>
        </w:tc>
        <w:tc>
          <w:tcPr>
            <w:tcW w:w="948" w:type="dxa"/>
          </w:tcPr>
          <w:p w:rsidR="007341D8" w:rsidRDefault="007341D8">
            <w:r>
              <w:t>Muhammad Ajmal</w:t>
            </w:r>
          </w:p>
        </w:tc>
        <w:tc>
          <w:tcPr>
            <w:tcW w:w="945" w:type="dxa"/>
          </w:tcPr>
          <w:p w:rsidR="007341D8" w:rsidRDefault="007341D8">
            <w:r>
              <w:t>99246-P</w:t>
            </w:r>
          </w:p>
        </w:tc>
        <w:tc>
          <w:tcPr>
            <w:tcW w:w="830" w:type="dxa"/>
          </w:tcPr>
          <w:p w:rsidR="007341D8" w:rsidRDefault="007341D8">
            <w:r>
              <w:t xml:space="preserve">Khaleel Ahmad </w:t>
            </w:r>
          </w:p>
        </w:tc>
        <w:tc>
          <w:tcPr>
            <w:tcW w:w="658" w:type="dxa"/>
          </w:tcPr>
          <w:p w:rsidR="007341D8" w:rsidRDefault="007341D8">
            <w:r>
              <w:t>80.8875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5791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Jahanzaib</w:t>
            </w:r>
            <w:proofErr w:type="spellEnd"/>
            <w:r>
              <w:t xml:space="preserve"> Malik</w:t>
            </w:r>
          </w:p>
        </w:tc>
        <w:tc>
          <w:tcPr>
            <w:tcW w:w="945" w:type="dxa"/>
          </w:tcPr>
          <w:p w:rsidR="007341D8" w:rsidRDefault="007341D8">
            <w:r>
              <w:t>111518-P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Faiz</w:t>
            </w:r>
            <w:proofErr w:type="spellEnd"/>
            <w:r>
              <w:t xml:space="preserve"> Karim Malik</w:t>
            </w:r>
          </w:p>
        </w:tc>
        <w:tc>
          <w:tcPr>
            <w:tcW w:w="658" w:type="dxa"/>
          </w:tcPr>
          <w:p w:rsidR="007341D8" w:rsidRDefault="007341D8">
            <w:r>
              <w:t>78.079167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22106</w:t>
            </w:r>
          </w:p>
        </w:tc>
        <w:tc>
          <w:tcPr>
            <w:tcW w:w="948" w:type="dxa"/>
          </w:tcPr>
          <w:p w:rsidR="007341D8" w:rsidRDefault="007341D8">
            <w:r>
              <w:t>Zaheer Ahmed</w:t>
            </w:r>
          </w:p>
        </w:tc>
        <w:tc>
          <w:tcPr>
            <w:tcW w:w="945" w:type="dxa"/>
          </w:tcPr>
          <w:p w:rsidR="007341D8" w:rsidRDefault="007341D8">
            <w:r>
              <w:t>107461-P</w:t>
            </w:r>
          </w:p>
        </w:tc>
        <w:tc>
          <w:tcPr>
            <w:tcW w:w="830" w:type="dxa"/>
          </w:tcPr>
          <w:p w:rsidR="007341D8" w:rsidRDefault="007341D8">
            <w:r>
              <w:t xml:space="preserve">Ghulam Mustafa </w:t>
            </w:r>
          </w:p>
        </w:tc>
        <w:tc>
          <w:tcPr>
            <w:tcW w:w="658" w:type="dxa"/>
          </w:tcPr>
          <w:p w:rsidR="007341D8" w:rsidRDefault="007341D8">
            <w:r>
              <w:t>81.970834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6233</w:t>
            </w:r>
          </w:p>
        </w:tc>
        <w:tc>
          <w:tcPr>
            <w:tcW w:w="948" w:type="dxa"/>
          </w:tcPr>
          <w:p w:rsidR="007341D8" w:rsidRDefault="007341D8">
            <w:r>
              <w:t xml:space="preserve">Ahmed </w:t>
            </w:r>
            <w:proofErr w:type="spellStart"/>
            <w:r>
              <w:t>Javed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4352-F</w:t>
            </w:r>
          </w:p>
        </w:tc>
        <w:tc>
          <w:tcPr>
            <w:tcW w:w="830" w:type="dxa"/>
          </w:tcPr>
          <w:p w:rsidR="007341D8" w:rsidRDefault="007341D8">
            <w:r>
              <w:t>Muhammad Hamed</w:t>
            </w:r>
          </w:p>
        </w:tc>
        <w:tc>
          <w:tcPr>
            <w:tcW w:w="658" w:type="dxa"/>
          </w:tcPr>
          <w:p w:rsidR="007341D8" w:rsidRDefault="007341D8">
            <w:r>
              <w:t>57.0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15248</w:t>
            </w:r>
          </w:p>
        </w:tc>
        <w:tc>
          <w:tcPr>
            <w:tcW w:w="948" w:type="dxa"/>
          </w:tcPr>
          <w:p w:rsidR="007341D8" w:rsidRDefault="007341D8">
            <w:r>
              <w:t>Muhammad Umar</w:t>
            </w:r>
          </w:p>
        </w:tc>
        <w:tc>
          <w:tcPr>
            <w:tcW w:w="945" w:type="dxa"/>
          </w:tcPr>
          <w:p w:rsidR="007341D8" w:rsidRDefault="007341D8">
            <w:r>
              <w:t>103710-P</w:t>
            </w:r>
          </w:p>
        </w:tc>
        <w:tc>
          <w:tcPr>
            <w:tcW w:w="830" w:type="dxa"/>
          </w:tcPr>
          <w:p w:rsidR="007341D8" w:rsidRDefault="007341D8">
            <w:r>
              <w:t>Muhammad Safdar</w:t>
            </w:r>
          </w:p>
        </w:tc>
        <w:tc>
          <w:tcPr>
            <w:tcW w:w="658" w:type="dxa"/>
          </w:tcPr>
          <w:p w:rsidR="007341D8" w:rsidRDefault="007341D8">
            <w:r>
              <w:t>76.4125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437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4772</w:t>
            </w:r>
          </w:p>
        </w:tc>
        <w:tc>
          <w:tcPr>
            <w:tcW w:w="948" w:type="dxa"/>
          </w:tcPr>
          <w:p w:rsidR="007341D8" w:rsidRDefault="007341D8">
            <w:r>
              <w:t>Muhammad Raees Khan</w:t>
            </w:r>
          </w:p>
        </w:tc>
        <w:tc>
          <w:tcPr>
            <w:tcW w:w="945" w:type="dxa"/>
          </w:tcPr>
          <w:p w:rsidR="007341D8" w:rsidRDefault="007341D8">
            <w:r>
              <w:t>105369-P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Mansha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80.1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20560</w:t>
            </w:r>
          </w:p>
        </w:tc>
        <w:tc>
          <w:tcPr>
            <w:tcW w:w="948" w:type="dxa"/>
          </w:tcPr>
          <w:p w:rsidR="007341D8" w:rsidRDefault="007341D8">
            <w:r>
              <w:t>Zohaib Iftikhar</w:t>
            </w:r>
          </w:p>
        </w:tc>
        <w:tc>
          <w:tcPr>
            <w:tcW w:w="945" w:type="dxa"/>
          </w:tcPr>
          <w:p w:rsidR="007341D8" w:rsidRDefault="007341D8">
            <w:r>
              <w:t>81111-P</w:t>
            </w:r>
          </w:p>
        </w:tc>
        <w:tc>
          <w:tcPr>
            <w:tcW w:w="830" w:type="dxa"/>
          </w:tcPr>
          <w:p w:rsidR="007341D8" w:rsidRDefault="007341D8">
            <w:r>
              <w:t xml:space="preserve">Iftikhar SARWAR </w:t>
            </w:r>
          </w:p>
        </w:tc>
        <w:tc>
          <w:tcPr>
            <w:tcW w:w="658" w:type="dxa"/>
          </w:tcPr>
          <w:p w:rsidR="007341D8" w:rsidRDefault="007341D8">
            <w:r>
              <w:t>75.891667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439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18783</w:t>
            </w:r>
          </w:p>
        </w:tc>
        <w:tc>
          <w:tcPr>
            <w:tcW w:w="948" w:type="dxa"/>
          </w:tcPr>
          <w:p w:rsidR="007341D8" w:rsidRDefault="007341D8">
            <w:r>
              <w:t>Ahmad Nawaz</w:t>
            </w:r>
          </w:p>
        </w:tc>
        <w:tc>
          <w:tcPr>
            <w:tcW w:w="945" w:type="dxa"/>
          </w:tcPr>
          <w:p w:rsidR="007341D8" w:rsidRDefault="007341D8">
            <w:r>
              <w:t>95513-P</w:t>
            </w:r>
          </w:p>
        </w:tc>
        <w:tc>
          <w:tcPr>
            <w:tcW w:w="830" w:type="dxa"/>
          </w:tcPr>
          <w:p w:rsidR="007341D8" w:rsidRDefault="007341D8">
            <w:r>
              <w:t>RAB NAWAZ ABID</w:t>
            </w:r>
          </w:p>
        </w:tc>
        <w:tc>
          <w:tcPr>
            <w:tcW w:w="658" w:type="dxa"/>
          </w:tcPr>
          <w:p w:rsidR="007341D8" w:rsidRDefault="007341D8">
            <w:r>
              <w:t>77.725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16753</w:t>
            </w:r>
          </w:p>
        </w:tc>
        <w:tc>
          <w:tcPr>
            <w:tcW w:w="948" w:type="dxa"/>
          </w:tcPr>
          <w:p w:rsidR="007341D8" w:rsidRDefault="007341D8">
            <w:r>
              <w:t>Osama Ijaz</w:t>
            </w:r>
          </w:p>
        </w:tc>
        <w:tc>
          <w:tcPr>
            <w:tcW w:w="945" w:type="dxa"/>
          </w:tcPr>
          <w:p w:rsidR="007341D8" w:rsidRDefault="007341D8">
            <w:r>
              <w:t>113113-P</w:t>
            </w:r>
          </w:p>
        </w:tc>
        <w:tc>
          <w:tcPr>
            <w:tcW w:w="830" w:type="dxa"/>
          </w:tcPr>
          <w:p w:rsidR="007341D8" w:rsidRDefault="007341D8">
            <w:r>
              <w:t>Muhammad Ijaz</w:t>
            </w:r>
          </w:p>
        </w:tc>
        <w:tc>
          <w:tcPr>
            <w:tcW w:w="658" w:type="dxa"/>
          </w:tcPr>
          <w:p w:rsidR="007341D8" w:rsidRDefault="007341D8">
            <w:r>
              <w:t>78.120834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15203</w:t>
            </w:r>
          </w:p>
        </w:tc>
        <w:tc>
          <w:tcPr>
            <w:tcW w:w="948" w:type="dxa"/>
          </w:tcPr>
          <w:p w:rsidR="007341D8" w:rsidRDefault="007341D8">
            <w:r>
              <w:t>Noman Shahzad</w:t>
            </w:r>
          </w:p>
        </w:tc>
        <w:tc>
          <w:tcPr>
            <w:tcW w:w="945" w:type="dxa"/>
          </w:tcPr>
          <w:p w:rsidR="007341D8" w:rsidRDefault="007341D8">
            <w:r>
              <w:t>111181-P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Zulfqar</w:t>
            </w:r>
            <w:proofErr w:type="spellEnd"/>
            <w:r>
              <w:t xml:space="preserve"> Ahmad </w:t>
            </w:r>
          </w:p>
        </w:tc>
        <w:tc>
          <w:tcPr>
            <w:tcW w:w="658" w:type="dxa"/>
          </w:tcPr>
          <w:p w:rsidR="007341D8" w:rsidRDefault="007341D8">
            <w:r>
              <w:t>78.5625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5987</w:t>
            </w:r>
          </w:p>
        </w:tc>
        <w:tc>
          <w:tcPr>
            <w:tcW w:w="948" w:type="dxa"/>
          </w:tcPr>
          <w:p w:rsidR="007341D8" w:rsidRDefault="007341D8">
            <w:r>
              <w:t>Shah Rukh Arshad Chaudhary</w:t>
            </w:r>
          </w:p>
        </w:tc>
        <w:tc>
          <w:tcPr>
            <w:tcW w:w="945" w:type="dxa"/>
          </w:tcPr>
          <w:p w:rsidR="007341D8" w:rsidRDefault="007341D8">
            <w:r>
              <w:t>102978-P</w:t>
            </w:r>
          </w:p>
        </w:tc>
        <w:tc>
          <w:tcPr>
            <w:tcW w:w="830" w:type="dxa"/>
          </w:tcPr>
          <w:p w:rsidR="007341D8" w:rsidRDefault="007341D8">
            <w:r>
              <w:t>Muhammad Arshad</w:t>
            </w:r>
          </w:p>
        </w:tc>
        <w:tc>
          <w:tcPr>
            <w:tcW w:w="658" w:type="dxa"/>
          </w:tcPr>
          <w:p w:rsidR="007341D8" w:rsidRDefault="007341D8">
            <w:r>
              <w:t>79.804167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4516</w:t>
            </w:r>
          </w:p>
        </w:tc>
        <w:tc>
          <w:tcPr>
            <w:tcW w:w="948" w:type="dxa"/>
          </w:tcPr>
          <w:p w:rsidR="007341D8" w:rsidRDefault="007341D8">
            <w:r>
              <w:t>Khalid Hussain</w:t>
            </w:r>
          </w:p>
        </w:tc>
        <w:tc>
          <w:tcPr>
            <w:tcW w:w="945" w:type="dxa"/>
          </w:tcPr>
          <w:p w:rsidR="007341D8" w:rsidRDefault="007341D8">
            <w:r>
              <w:t>101823-p</w:t>
            </w:r>
          </w:p>
        </w:tc>
        <w:tc>
          <w:tcPr>
            <w:tcW w:w="830" w:type="dxa"/>
          </w:tcPr>
          <w:p w:rsidR="007341D8" w:rsidRDefault="007341D8">
            <w:r>
              <w:t xml:space="preserve">Ghulam </w:t>
            </w:r>
            <w:proofErr w:type="spellStart"/>
            <w:r>
              <w:t>Nabbi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79.1125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21172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Attique</w:t>
            </w:r>
            <w:proofErr w:type="spellEnd"/>
            <w:r>
              <w:t xml:space="preserve"> Ur Rehman</w:t>
            </w:r>
          </w:p>
        </w:tc>
        <w:tc>
          <w:tcPr>
            <w:tcW w:w="945" w:type="dxa"/>
          </w:tcPr>
          <w:p w:rsidR="007341D8" w:rsidRDefault="007341D8">
            <w:r>
              <w:t>104235-P</w:t>
            </w:r>
          </w:p>
        </w:tc>
        <w:tc>
          <w:tcPr>
            <w:tcW w:w="830" w:type="dxa"/>
          </w:tcPr>
          <w:p w:rsidR="007341D8" w:rsidRDefault="007341D8">
            <w:r>
              <w:t>Munawar Hussain</w:t>
            </w:r>
          </w:p>
        </w:tc>
        <w:tc>
          <w:tcPr>
            <w:tcW w:w="658" w:type="dxa"/>
          </w:tcPr>
          <w:p w:rsidR="007341D8" w:rsidRDefault="007341D8">
            <w:r>
              <w:t>79.545833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7518</w:t>
            </w:r>
          </w:p>
        </w:tc>
        <w:tc>
          <w:tcPr>
            <w:tcW w:w="948" w:type="dxa"/>
          </w:tcPr>
          <w:p w:rsidR="007341D8" w:rsidRDefault="007341D8">
            <w:r>
              <w:t>Hafiz Muhammad Atif</w:t>
            </w:r>
          </w:p>
        </w:tc>
        <w:tc>
          <w:tcPr>
            <w:tcW w:w="945" w:type="dxa"/>
          </w:tcPr>
          <w:p w:rsidR="007341D8" w:rsidRDefault="007341D8">
            <w:r>
              <w:t>102732-P</w:t>
            </w:r>
          </w:p>
        </w:tc>
        <w:tc>
          <w:tcPr>
            <w:tcW w:w="830" w:type="dxa"/>
          </w:tcPr>
          <w:p w:rsidR="007341D8" w:rsidRDefault="007341D8">
            <w:r>
              <w:t>Babu Khan</w:t>
            </w:r>
          </w:p>
        </w:tc>
        <w:tc>
          <w:tcPr>
            <w:tcW w:w="658" w:type="dxa"/>
          </w:tcPr>
          <w:p w:rsidR="007341D8" w:rsidRDefault="007341D8">
            <w:r>
              <w:t>78.3875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446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20681</w:t>
            </w:r>
          </w:p>
        </w:tc>
        <w:tc>
          <w:tcPr>
            <w:tcW w:w="948" w:type="dxa"/>
          </w:tcPr>
          <w:p w:rsidR="007341D8" w:rsidRDefault="007341D8">
            <w:r>
              <w:t>Humayun Manzoor</w:t>
            </w:r>
          </w:p>
        </w:tc>
        <w:tc>
          <w:tcPr>
            <w:tcW w:w="945" w:type="dxa"/>
          </w:tcPr>
          <w:p w:rsidR="007341D8" w:rsidRDefault="007341D8">
            <w:r>
              <w:t>80797-P</w:t>
            </w:r>
          </w:p>
        </w:tc>
        <w:tc>
          <w:tcPr>
            <w:tcW w:w="830" w:type="dxa"/>
          </w:tcPr>
          <w:p w:rsidR="007341D8" w:rsidRDefault="007341D8">
            <w:r>
              <w:t>Muhammad Nasrullah Khan</w:t>
            </w:r>
          </w:p>
        </w:tc>
        <w:tc>
          <w:tcPr>
            <w:tcW w:w="658" w:type="dxa"/>
          </w:tcPr>
          <w:p w:rsidR="007341D8" w:rsidRDefault="007341D8">
            <w:r>
              <w:t>78.365217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21651</w:t>
            </w:r>
          </w:p>
        </w:tc>
        <w:tc>
          <w:tcPr>
            <w:tcW w:w="948" w:type="dxa"/>
          </w:tcPr>
          <w:p w:rsidR="007341D8" w:rsidRDefault="007341D8">
            <w:r>
              <w:t xml:space="preserve">Shahzad </w:t>
            </w:r>
            <w:proofErr w:type="spellStart"/>
            <w:r>
              <w:t>Alam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107404-P</w:t>
            </w:r>
          </w:p>
        </w:tc>
        <w:tc>
          <w:tcPr>
            <w:tcW w:w="830" w:type="dxa"/>
          </w:tcPr>
          <w:p w:rsidR="007341D8" w:rsidRDefault="007341D8">
            <w:r>
              <w:t>ZAHID HUSSAIN KHAN</w:t>
            </w:r>
          </w:p>
        </w:tc>
        <w:tc>
          <w:tcPr>
            <w:tcW w:w="658" w:type="dxa"/>
          </w:tcPr>
          <w:p w:rsidR="007341D8" w:rsidRDefault="007341D8">
            <w:r>
              <w:t>82.054167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21757</w:t>
            </w:r>
          </w:p>
        </w:tc>
        <w:tc>
          <w:tcPr>
            <w:tcW w:w="948" w:type="dxa"/>
          </w:tcPr>
          <w:p w:rsidR="007341D8" w:rsidRDefault="007341D8">
            <w:r>
              <w:t>Ghulam Hassan</w:t>
            </w:r>
          </w:p>
        </w:tc>
        <w:tc>
          <w:tcPr>
            <w:tcW w:w="945" w:type="dxa"/>
          </w:tcPr>
          <w:p w:rsidR="007341D8" w:rsidRDefault="007341D8">
            <w:r>
              <w:t>90982-P</w:t>
            </w:r>
          </w:p>
        </w:tc>
        <w:tc>
          <w:tcPr>
            <w:tcW w:w="830" w:type="dxa"/>
          </w:tcPr>
          <w:p w:rsidR="007341D8" w:rsidRDefault="007341D8">
            <w:r>
              <w:t>Ghulam Haider</w:t>
            </w:r>
          </w:p>
        </w:tc>
        <w:tc>
          <w:tcPr>
            <w:tcW w:w="658" w:type="dxa"/>
          </w:tcPr>
          <w:p w:rsidR="007341D8" w:rsidRDefault="007341D8">
            <w:r>
              <w:t>79.955319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449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20526</w:t>
            </w:r>
          </w:p>
        </w:tc>
        <w:tc>
          <w:tcPr>
            <w:tcW w:w="948" w:type="dxa"/>
          </w:tcPr>
          <w:p w:rsidR="007341D8" w:rsidRDefault="007341D8">
            <w:r>
              <w:t>Dr. Muhammad Saad</w:t>
            </w:r>
          </w:p>
        </w:tc>
        <w:tc>
          <w:tcPr>
            <w:tcW w:w="945" w:type="dxa"/>
          </w:tcPr>
          <w:p w:rsidR="007341D8" w:rsidRDefault="007341D8">
            <w:r>
              <w:t>98806-P</w:t>
            </w:r>
          </w:p>
        </w:tc>
        <w:tc>
          <w:tcPr>
            <w:tcW w:w="830" w:type="dxa"/>
          </w:tcPr>
          <w:p w:rsidR="007341D8" w:rsidRDefault="007341D8">
            <w:r>
              <w:t>Amjad Gill</w:t>
            </w:r>
          </w:p>
        </w:tc>
        <w:tc>
          <w:tcPr>
            <w:tcW w:w="658" w:type="dxa"/>
          </w:tcPr>
          <w:p w:rsidR="007341D8" w:rsidRDefault="007341D8">
            <w:r>
              <w:t>78.2375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21695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Awais</w:t>
            </w:r>
            <w:proofErr w:type="spellEnd"/>
            <w:r>
              <w:t xml:space="preserve"> </w:t>
            </w:r>
            <w:proofErr w:type="spellStart"/>
            <w:r>
              <w:t>Dastgeer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109873-p</w:t>
            </w:r>
          </w:p>
        </w:tc>
        <w:tc>
          <w:tcPr>
            <w:tcW w:w="830" w:type="dxa"/>
          </w:tcPr>
          <w:p w:rsidR="007341D8" w:rsidRDefault="007341D8">
            <w:r>
              <w:t xml:space="preserve">Ghulam </w:t>
            </w:r>
            <w:proofErr w:type="spellStart"/>
            <w:r>
              <w:t>Dastgeer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78.116667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21582</w:t>
            </w:r>
          </w:p>
        </w:tc>
        <w:tc>
          <w:tcPr>
            <w:tcW w:w="948" w:type="dxa"/>
          </w:tcPr>
          <w:p w:rsidR="007341D8" w:rsidRDefault="007341D8">
            <w:r>
              <w:t>Dr Muhammad Osman Shahid</w:t>
            </w:r>
          </w:p>
        </w:tc>
        <w:tc>
          <w:tcPr>
            <w:tcW w:w="945" w:type="dxa"/>
          </w:tcPr>
          <w:p w:rsidR="007341D8" w:rsidRDefault="007341D8">
            <w:r>
              <w:t>94913-p</w:t>
            </w:r>
          </w:p>
        </w:tc>
        <w:tc>
          <w:tcPr>
            <w:tcW w:w="830" w:type="dxa"/>
          </w:tcPr>
          <w:p w:rsidR="007341D8" w:rsidRDefault="007341D8">
            <w:r>
              <w:t>Shahid Mehmood</w:t>
            </w:r>
          </w:p>
        </w:tc>
        <w:tc>
          <w:tcPr>
            <w:tcW w:w="658" w:type="dxa"/>
          </w:tcPr>
          <w:p w:rsidR="007341D8" w:rsidRDefault="007341D8">
            <w:r>
              <w:t>78.516667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22178</w:t>
            </w:r>
          </w:p>
        </w:tc>
        <w:tc>
          <w:tcPr>
            <w:tcW w:w="948" w:type="dxa"/>
          </w:tcPr>
          <w:p w:rsidR="007341D8" w:rsidRDefault="007341D8">
            <w:r>
              <w:t>Noor Ahmad Khan</w:t>
            </w:r>
          </w:p>
        </w:tc>
        <w:tc>
          <w:tcPr>
            <w:tcW w:w="945" w:type="dxa"/>
          </w:tcPr>
          <w:p w:rsidR="007341D8" w:rsidRDefault="007341D8">
            <w:r>
              <w:t>101297-p</w:t>
            </w:r>
          </w:p>
        </w:tc>
        <w:tc>
          <w:tcPr>
            <w:tcW w:w="830" w:type="dxa"/>
          </w:tcPr>
          <w:p w:rsidR="007341D8" w:rsidRDefault="007341D8">
            <w:r>
              <w:t>GHULAM MUHAMMAD KHAN</w:t>
            </w:r>
          </w:p>
        </w:tc>
        <w:tc>
          <w:tcPr>
            <w:tcW w:w="658" w:type="dxa"/>
          </w:tcPr>
          <w:p w:rsidR="007341D8" w:rsidRDefault="007341D8">
            <w:r>
              <w:t>76.654167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Orthopedic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20577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Irum</w:t>
            </w:r>
            <w:proofErr w:type="spellEnd"/>
            <w:r>
              <w:t xml:space="preserve"> </w:t>
            </w:r>
            <w:proofErr w:type="spellStart"/>
            <w:r>
              <w:t>Nageen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719428-01-M</w:t>
            </w:r>
          </w:p>
        </w:tc>
        <w:tc>
          <w:tcPr>
            <w:tcW w:w="830" w:type="dxa"/>
          </w:tcPr>
          <w:p w:rsidR="007341D8" w:rsidRDefault="007341D8">
            <w:r>
              <w:t>Khalid Mahmood</w:t>
            </w:r>
          </w:p>
        </w:tc>
        <w:tc>
          <w:tcPr>
            <w:tcW w:w="658" w:type="dxa"/>
          </w:tcPr>
          <w:p w:rsidR="007341D8" w:rsidRDefault="007341D8">
            <w:r>
              <w:t>65.891667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21858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Maheen</w:t>
            </w:r>
            <w:proofErr w:type="spellEnd"/>
            <w:r>
              <w:t xml:space="preserve"> Asghar</w:t>
            </w:r>
          </w:p>
        </w:tc>
        <w:tc>
          <w:tcPr>
            <w:tcW w:w="945" w:type="dxa"/>
          </w:tcPr>
          <w:p w:rsidR="007341D8" w:rsidRDefault="007341D8">
            <w:r>
              <w:t>716659-01-M</w:t>
            </w:r>
          </w:p>
        </w:tc>
        <w:tc>
          <w:tcPr>
            <w:tcW w:w="830" w:type="dxa"/>
          </w:tcPr>
          <w:p w:rsidR="007341D8" w:rsidRDefault="007341D8">
            <w:r>
              <w:t>Muhammad Asghar</w:t>
            </w:r>
          </w:p>
        </w:tc>
        <w:tc>
          <w:tcPr>
            <w:tcW w:w="658" w:type="dxa"/>
          </w:tcPr>
          <w:p w:rsidR="007341D8" w:rsidRDefault="007341D8">
            <w:r>
              <w:t>59.595833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455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20544</w:t>
            </w:r>
          </w:p>
        </w:tc>
        <w:tc>
          <w:tcPr>
            <w:tcW w:w="948" w:type="dxa"/>
          </w:tcPr>
          <w:p w:rsidR="007341D8" w:rsidRDefault="007341D8">
            <w:r>
              <w:t>Sidra</w:t>
            </w:r>
          </w:p>
        </w:tc>
        <w:tc>
          <w:tcPr>
            <w:tcW w:w="945" w:type="dxa"/>
          </w:tcPr>
          <w:p w:rsidR="007341D8" w:rsidRDefault="007341D8">
            <w:r>
              <w:t>109389-P</w:t>
            </w:r>
          </w:p>
        </w:tc>
        <w:tc>
          <w:tcPr>
            <w:tcW w:w="830" w:type="dxa"/>
          </w:tcPr>
          <w:p w:rsidR="007341D8" w:rsidRDefault="007341D8">
            <w:r>
              <w:t>Arshad Mehmood</w:t>
            </w:r>
          </w:p>
        </w:tc>
        <w:tc>
          <w:tcPr>
            <w:tcW w:w="658" w:type="dxa"/>
          </w:tcPr>
          <w:p w:rsidR="007341D8" w:rsidRDefault="007341D8">
            <w:r>
              <w:t>59.045833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17020</w:t>
            </w:r>
          </w:p>
        </w:tc>
        <w:tc>
          <w:tcPr>
            <w:tcW w:w="948" w:type="dxa"/>
          </w:tcPr>
          <w:p w:rsidR="007341D8" w:rsidRDefault="007341D8">
            <w:r>
              <w:t>Ayesha Ahmed</w:t>
            </w:r>
          </w:p>
        </w:tc>
        <w:tc>
          <w:tcPr>
            <w:tcW w:w="945" w:type="dxa"/>
          </w:tcPr>
          <w:p w:rsidR="007341D8" w:rsidRDefault="007341D8">
            <w:r>
              <w:t>113041-P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ishtiaq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79.920833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6491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Afaq</w:t>
            </w:r>
            <w:proofErr w:type="spellEnd"/>
            <w:r>
              <w:t xml:space="preserve"> Ahmed Malik</w:t>
            </w:r>
          </w:p>
        </w:tc>
        <w:tc>
          <w:tcPr>
            <w:tcW w:w="945" w:type="dxa"/>
          </w:tcPr>
          <w:p w:rsidR="007341D8" w:rsidRDefault="007341D8">
            <w:r>
              <w:t>106163-P</w:t>
            </w:r>
          </w:p>
        </w:tc>
        <w:tc>
          <w:tcPr>
            <w:tcW w:w="830" w:type="dxa"/>
          </w:tcPr>
          <w:p w:rsidR="007341D8" w:rsidRDefault="007341D8">
            <w:r>
              <w:t>Abdul Sattar</w:t>
            </w:r>
          </w:p>
        </w:tc>
        <w:tc>
          <w:tcPr>
            <w:tcW w:w="658" w:type="dxa"/>
          </w:tcPr>
          <w:p w:rsidR="007341D8" w:rsidRDefault="007341D8">
            <w:r>
              <w:t>71.445833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4191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Shamoona</w:t>
            </w:r>
            <w:proofErr w:type="spellEnd"/>
            <w:r>
              <w:t xml:space="preserve"> Nazeer</w:t>
            </w:r>
          </w:p>
        </w:tc>
        <w:tc>
          <w:tcPr>
            <w:tcW w:w="945" w:type="dxa"/>
          </w:tcPr>
          <w:p w:rsidR="007341D8" w:rsidRDefault="007341D8">
            <w:r>
              <w:t>77664-P</w:t>
            </w:r>
          </w:p>
        </w:tc>
        <w:tc>
          <w:tcPr>
            <w:tcW w:w="830" w:type="dxa"/>
          </w:tcPr>
          <w:p w:rsidR="007341D8" w:rsidRDefault="007341D8">
            <w:r>
              <w:t>Muhammad Nazeer</w:t>
            </w:r>
          </w:p>
        </w:tc>
        <w:tc>
          <w:tcPr>
            <w:tcW w:w="658" w:type="dxa"/>
          </w:tcPr>
          <w:p w:rsidR="007341D8" w:rsidRDefault="007341D8">
            <w:r>
              <w:t>77.064211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459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20955</w:t>
            </w:r>
          </w:p>
        </w:tc>
        <w:tc>
          <w:tcPr>
            <w:tcW w:w="948" w:type="dxa"/>
          </w:tcPr>
          <w:p w:rsidR="007341D8" w:rsidRDefault="007341D8">
            <w:r>
              <w:t>Muhammad Hasnain</w:t>
            </w:r>
          </w:p>
        </w:tc>
        <w:tc>
          <w:tcPr>
            <w:tcW w:w="945" w:type="dxa"/>
          </w:tcPr>
          <w:p w:rsidR="007341D8" w:rsidRDefault="007341D8">
            <w:r>
              <w:t>104877-P</w:t>
            </w:r>
          </w:p>
        </w:tc>
        <w:tc>
          <w:tcPr>
            <w:tcW w:w="830" w:type="dxa"/>
          </w:tcPr>
          <w:p w:rsidR="007341D8" w:rsidRDefault="007341D8">
            <w:r>
              <w:t>Rao Khalid Hameed</w:t>
            </w:r>
          </w:p>
        </w:tc>
        <w:tc>
          <w:tcPr>
            <w:tcW w:w="658" w:type="dxa"/>
          </w:tcPr>
          <w:p w:rsidR="007341D8" w:rsidRDefault="007341D8">
            <w:r>
              <w:t>69.7375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17055</w:t>
            </w:r>
          </w:p>
        </w:tc>
        <w:tc>
          <w:tcPr>
            <w:tcW w:w="948" w:type="dxa"/>
          </w:tcPr>
          <w:p w:rsidR="007341D8" w:rsidRDefault="007341D8">
            <w:r>
              <w:t xml:space="preserve"> AIMEN SOHAIL</w:t>
            </w:r>
          </w:p>
        </w:tc>
        <w:tc>
          <w:tcPr>
            <w:tcW w:w="945" w:type="dxa"/>
          </w:tcPr>
          <w:p w:rsidR="007341D8" w:rsidRDefault="007341D8">
            <w:r>
              <w:t>113185-P</w:t>
            </w:r>
          </w:p>
        </w:tc>
        <w:tc>
          <w:tcPr>
            <w:tcW w:w="830" w:type="dxa"/>
          </w:tcPr>
          <w:p w:rsidR="007341D8" w:rsidRDefault="007341D8">
            <w:r>
              <w:t>SOHAIL SAQIB</w:t>
            </w:r>
          </w:p>
        </w:tc>
        <w:tc>
          <w:tcPr>
            <w:tcW w:w="658" w:type="dxa"/>
          </w:tcPr>
          <w:p w:rsidR="007341D8" w:rsidRDefault="007341D8">
            <w:r>
              <w:t>59.725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5265</w:t>
            </w:r>
          </w:p>
        </w:tc>
        <w:tc>
          <w:tcPr>
            <w:tcW w:w="948" w:type="dxa"/>
          </w:tcPr>
          <w:p w:rsidR="007341D8" w:rsidRDefault="007341D8">
            <w:r>
              <w:t>Ameer Hamza</w:t>
            </w:r>
          </w:p>
        </w:tc>
        <w:tc>
          <w:tcPr>
            <w:tcW w:w="945" w:type="dxa"/>
          </w:tcPr>
          <w:p w:rsidR="007341D8" w:rsidRDefault="007341D8">
            <w:r>
              <w:t>101315-P</w:t>
            </w:r>
          </w:p>
        </w:tc>
        <w:tc>
          <w:tcPr>
            <w:tcW w:w="830" w:type="dxa"/>
          </w:tcPr>
          <w:p w:rsidR="007341D8" w:rsidRDefault="007341D8">
            <w:r>
              <w:t>Muhammad Arshad</w:t>
            </w:r>
          </w:p>
        </w:tc>
        <w:tc>
          <w:tcPr>
            <w:tcW w:w="658" w:type="dxa"/>
          </w:tcPr>
          <w:p w:rsidR="007341D8" w:rsidRDefault="007341D8">
            <w:r>
              <w:t>64.845833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7647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Tarhhum</w:t>
            </w:r>
            <w:proofErr w:type="spellEnd"/>
            <w:r>
              <w:t xml:space="preserve"> Rauf</w:t>
            </w:r>
          </w:p>
        </w:tc>
        <w:tc>
          <w:tcPr>
            <w:tcW w:w="945" w:type="dxa"/>
          </w:tcPr>
          <w:p w:rsidR="007341D8" w:rsidRDefault="007341D8">
            <w:r>
              <w:t>96637-P</w:t>
            </w:r>
          </w:p>
        </w:tc>
        <w:tc>
          <w:tcPr>
            <w:tcW w:w="830" w:type="dxa"/>
          </w:tcPr>
          <w:p w:rsidR="007341D8" w:rsidRDefault="007341D8">
            <w:r>
              <w:t>Shazam Ali</w:t>
            </w:r>
          </w:p>
        </w:tc>
        <w:tc>
          <w:tcPr>
            <w:tcW w:w="658" w:type="dxa"/>
          </w:tcPr>
          <w:p w:rsidR="007341D8" w:rsidRDefault="007341D8">
            <w:r>
              <w:t>76.1625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21641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Isra</w:t>
            </w:r>
            <w:proofErr w:type="spellEnd"/>
            <w:r>
              <w:t xml:space="preserve"> Arshad</w:t>
            </w:r>
          </w:p>
        </w:tc>
        <w:tc>
          <w:tcPr>
            <w:tcW w:w="945" w:type="dxa"/>
          </w:tcPr>
          <w:p w:rsidR="007341D8" w:rsidRDefault="007341D8">
            <w:r>
              <w:t>717305-01-M</w:t>
            </w:r>
          </w:p>
        </w:tc>
        <w:tc>
          <w:tcPr>
            <w:tcW w:w="830" w:type="dxa"/>
          </w:tcPr>
          <w:p w:rsidR="007341D8" w:rsidRDefault="007341D8">
            <w:r>
              <w:t>Arshad Iqbal</w:t>
            </w:r>
          </w:p>
        </w:tc>
        <w:tc>
          <w:tcPr>
            <w:tcW w:w="658" w:type="dxa"/>
          </w:tcPr>
          <w:p w:rsidR="007341D8" w:rsidRDefault="007341D8">
            <w:r>
              <w:t>60.1875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7423</w:t>
            </w:r>
          </w:p>
        </w:tc>
        <w:tc>
          <w:tcPr>
            <w:tcW w:w="948" w:type="dxa"/>
          </w:tcPr>
          <w:p w:rsidR="007341D8" w:rsidRDefault="007341D8">
            <w:r>
              <w:t>Ali Abbas</w:t>
            </w:r>
          </w:p>
        </w:tc>
        <w:tc>
          <w:tcPr>
            <w:tcW w:w="945" w:type="dxa"/>
          </w:tcPr>
          <w:p w:rsidR="007341D8" w:rsidRDefault="007341D8">
            <w:r>
              <w:t>103317-P</w:t>
            </w:r>
          </w:p>
        </w:tc>
        <w:tc>
          <w:tcPr>
            <w:tcW w:w="830" w:type="dxa"/>
          </w:tcPr>
          <w:p w:rsidR="007341D8" w:rsidRDefault="007341D8">
            <w:r>
              <w:t>Abdul Hamid</w:t>
            </w:r>
          </w:p>
        </w:tc>
        <w:tc>
          <w:tcPr>
            <w:tcW w:w="658" w:type="dxa"/>
          </w:tcPr>
          <w:p w:rsidR="007341D8" w:rsidRDefault="007341D8">
            <w:r>
              <w:t>74.1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Otorhinolaryngology ENT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21541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Ata </w:t>
            </w:r>
            <w:proofErr w:type="spellStart"/>
            <w:r>
              <w:t>Ul</w:t>
            </w:r>
            <w:proofErr w:type="spellEnd"/>
            <w:r>
              <w:t xml:space="preserve"> Mustafa</w:t>
            </w:r>
          </w:p>
        </w:tc>
        <w:tc>
          <w:tcPr>
            <w:tcW w:w="945" w:type="dxa"/>
          </w:tcPr>
          <w:p w:rsidR="007341D8" w:rsidRDefault="007341D8">
            <w:r>
              <w:t xml:space="preserve">115256-P 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Yaqoob Malik </w:t>
            </w:r>
          </w:p>
        </w:tc>
        <w:tc>
          <w:tcPr>
            <w:tcW w:w="658" w:type="dxa"/>
          </w:tcPr>
          <w:p w:rsidR="007341D8" w:rsidRDefault="007341D8">
            <w:r>
              <w:t>69.958333</w:t>
            </w:r>
          </w:p>
        </w:tc>
        <w:tc>
          <w:tcPr>
            <w:tcW w:w="659" w:type="dxa"/>
          </w:tcPr>
          <w:p w:rsidR="007341D8" w:rsidRDefault="007341D8">
            <w:r>
              <w:t>27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3999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Muhammad Hamza Tahir </w:t>
            </w:r>
            <w:proofErr w:type="spellStart"/>
            <w:r>
              <w:t>Saleemi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103577-P</w:t>
            </w:r>
          </w:p>
        </w:tc>
        <w:tc>
          <w:tcPr>
            <w:tcW w:w="830" w:type="dxa"/>
          </w:tcPr>
          <w:p w:rsidR="007341D8" w:rsidRDefault="007341D8">
            <w:r>
              <w:t>Tahir Mehmood Ahmad</w:t>
            </w:r>
          </w:p>
        </w:tc>
        <w:tc>
          <w:tcPr>
            <w:tcW w:w="658" w:type="dxa"/>
          </w:tcPr>
          <w:p w:rsidR="007341D8" w:rsidRDefault="007341D8">
            <w:r>
              <w:t>72.054166</w:t>
            </w:r>
          </w:p>
        </w:tc>
        <w:tc>
          <w:tcPr>
            <w:tcW w:w="659" w:type="dxa"/>
          </w:tcPr>
          <w:p w:rsidR="007341D8" w:rsidRDefault="007341D8">
            <w:r>
              <w:t>33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22073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Musaddiq</w:t>
            </w:r>
            <w:proofErr w:type="spellEnd"/>
            <w:r>
              <w:t xml:space="preserve"> Islam</w:t>
            </w:r>
          </w:p>
        </w:tc>
        <w:tc>
          <w:tcPr>
            <w:tcW w:w="945" w:type="dxa"/>
          </w:tcPr>
          <w:p w:rsidR="007341D8" w:rsidRDefault="007341D8">
            <w:r>
              <w:t>101949-P</w:t>
            </w:r>
          </w:p>
        </w:tc>
        <w:tc>
          <w:tcPr>
            <w:tcW w:w="830" w:type="dxa"/>
          </w:tcPr>
          <w:p w:rsidR="007341D8" w:rsidRDefault="007341D8">
            <w:r>
              <w:t>Irshad Hussain</w:t>
            </w:r>
          </w:p>
        </w:tc>
        <w:tc>
          <w:tcPr>
            <w:tcW w:w="658" w:type="dxa"/>
          </w:tcPr>
          <w:p w:rsidR="007341D8" w:rsidRDefault="007341D8">
            <w:r>
              <w:t>75.838776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21057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Arfa</w:t>
            </w:r>
            <w:proofErr w:type="spellEnd"/>
            <w:r>
              <w:t xml:space="preserve"> Hamid</w:t>
            </w:r>
          </w:p>
        </w:tc>
        <w:tc>
          <w:tcPr>
            <w:tcW w:w="945" w:type="dxa"/>
          </w:tcPr>
          <w:p w:rsidR="007341D8" w:rsidRDefault="007341D8">
            <w:r>
              <w:t>87129-P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Khawja</w:t>
            </w:r>
            <w:proofErr w:type="spellEnd"/>
            <w:r>
              <w:t xml:space="preserve"> Hamid </w:t>
            </w:r>
            <w:proofErr w:type="spellStart"/>
            <w:r>
              <w:t>Rahmani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74.625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469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21051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Azba</w:t>
            </w:r>
            <w:proofErr w:type="spellEnd"/>
            <w:r>
              <w:t xml:space="preserve"> Kiran</w:t>
            </w:r>
          </w:p>
        </w:tc>
        <w:tc>
          <w:tcPr>
            <w:tcW w:w="945" w:type="dxa"/>
          </w:tcPr>
          <w:p w:rsidR="007341D8" w:rsidRDefault="007341D8">
            <w:r>
              <w:t>98868-P</w:t>
            </w:r>
          </w:p>
        </w:tc>
        <w:tc>
          <w:tcPr>
            <w:tcW w:w="830" w:type="dxa"/>
          </w:tcPr>
          <w:p w:rsidR="007341D8" w:rsidRDefault="007341D8">
            <w:r>
              <w:t>SALAH UD DIN</w:t>
            </w:r>
          </w:p>
        </w:tc>
        <w:tc>
          <w:tcPr>
            <w:tcW w:w="658" w:type="dxa"/>
          </w:tcPr>
          <w:p w:rsidR="007341D8" w:rsidRDefault="007341D8">
            <w:r>
              <w:t>74.370833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21788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Kashif </w:t>
            </w:r>
            <w:proofErr w:type="spellStart"/>
            <w:r>
              <w:t>Ashique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103966-p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Ashique</w:t>
            </w:r>
            <w:proofErr w:type="spellEnd"/>
            <w:r>
              <w:t xml:space="preserve"> Ali </w:t>
            </w:r>
          </w:p>
        </w:tc>
        <w:tc>
          <w:tcPr>
            <w:tcW w:w="658" w:type="dxa"/>
          </w:tcPr>
          <w:p w:rsidR="007341D8" w:rsidRDefault="007341D8">
            <w:r>
              <w:t>73.6625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18813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Syeda</w:t>
            </w:r>
            <w:proofErr w:type="spellEnd"/>
            <w:r>
              <w:t xml:space="preserve"> Sabah Zahra</w:t>
            </w:r>
          </w:p>
        </w:tc>
        <w:tc>
          <w:tcPr>
            <w:tcW w:w="945" w:type="dxa"/>
          </w:tcPr>
          <w:p w:rsidR="007341D8" w:rsidRDefault="007341D8">
            <w:r>
              <w:t>5863-AJK</w:t>
            </w:r>
          </w:p>
        </w:tc>
        <w:tc>
          <w:tcPr>
            <w:tcW w:w="830" w:type="dxa"/>
          </w:tcPr>
          <w:p w:rsidR="007341D8" w:rsidRDefault="007341D8">
            <w:r>
              <w:t>Syed Ilyas Hussain</w:t>
            </w:r>
          </w:p>
        </w:tc>
        <w:tc>
          <w:tcPr>
            <w:tcW w:w="658" w:type="dxa"/>
          </w:tcPr>
          <w:p w:rsidR="007341D8" w:rsidRDefault="007341D8">
            <w:r>
              <w:t>58.933333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21319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Sibghat</w:t>
            </w:r>
            <w:proofErr w:type="spellEnd"/>
            <w:r>
              <w:t xml:space="preserve"> Ullah</w:t>
            </w:r>
          </w:p>
        </w:tc>
        <w:tc>
          <w:tcPr>
            <w:tcW w:w="945" w:type="dxa"/>
          </w:tcPr>
          <w:p w:rsidR="007341D8" w:rsidRDefault="007341D8">
            <w:r>
              <w:t>93882-P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Arif</w:t>
            </w:r>
            <w:proofErr w:type="spellEnd"/>
            <w:r>
              <w:t xml:space="preserve"> Ullah Khan</w:t>
            </w:r>
          </w:p>
        </w:tc>
        <w:tc>
          <w:tcPr>
            <w:tcW w:w="658" w:type="dxa"/>
          </w:tcPr>
          <w:p w:rsidR="007341D8" w:rsidRDefault="007341D8">
            <w:r>
              <w:t>75.320833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21421</w:t>
            </w:r>
          </w:p>
        </w:tc>
        <w:tc>
          <w:tcPr>
            <w:tcW w:w="948" w:type="dxa"/>
          </w:tcPr>
          <w:p w:rsidR="007341D8" w:rsidRDefault="007341D8">
            <w:r>
              <w:t>Muhammad Bilal</w:t>
            </w:r>
          </w:p>
        </w:tc>
        <w:tc>
          <w:tcPr>
            <w:tcW w:w="945" w:type="dxa"/>
          </w:tcPr>
          <w:p w:rsidR="007341D8" w:rsidRDefault="007341D8">
            <w:r>
              <w:t>99887-P</w:t>
            </w:r>
          </w:p>
        </w:tc>
        <w:tc>
          <w:tcPr>
            <w:tcW w:w="830" w:type="dxa"/>
          </w:tcPr>
          <w:p w:rsidR="007341D8" w:rsidRDefault="007341D8">
            <w:r>
              <w:t>Ghulam Abbas</w:t>
            </w:r>
          </w:p>
        </w:tc>
        <w:tc>
          <w:tcPr>
            <w:tcW w:w="658" w:type="dxa"/>
          </w:tcPr>
          <w:p w:rsidR="007341D8" w:rsidRDefault="007341D8">
            <w:r>
              <w:t>74.422449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</w:t>
            </w:r>
            <w:r>
              <w:lastRenderedPageBreak/>
              <w:t>4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20954</w:t>
            </w:r>
          </w:p>
        </w:tc>
        <w:tc>
          <w:tcPr>
            <w:tcW w:w="948" w:type="dxa"/>
          </w:tcPr>
          <w:p w:rsidR="007341D8" w:rsidRDefault="007341D8">
            <w:r>
              <w:t xml:space="preserve">Tamanna </w:t>
            </w:r>
            <w:r>
              <w:lastRenderedPageBreak/>
              <w:t>Jafari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4577-F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Aziz </w:t>
            </w:r>
          </w:p>
        </w:tc>
        <w:tc>
          <w:tcPr>
            <w:tcW w:w="658" w:type="dxa"/>
          </w:tcPr>
          <w:p w:rsidR="007341D8" w:rsidRDefault="007341D8">
            <w:r>
              <w:t>56.189</w:t>
            </w:r>
            <w:r>
              <w:lastRenderedPageBreak/>
              <w:t>362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1066" w:type="dxa"/>
          </w:tcPr>
          <w:p w:rsidR="007341D8" w:rsidRDefault="007341D8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829" w:type="dxa"/>
          </w:tcPr>
          <w:p w:rsidR="007341D8" w:rsidRDefault="007341D8">
            <w:r>
              <w:lastRenderedPageBreak/>
              <w:t xml:space="preserve">Children </w:t>
            </w:r>
            <w:r>
              <w:lastRenderedPageBreak/>
              <w:t>Hospital, Multan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lastRenderedPageBreak/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17276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Dilawar</w:t>
            </w:r>
            <w:proofErr w:type="spellEnd"/>
            <w:r>
              <w:t xml:space="preserve"> Abbas</w:t>
            </w:r>
          </w:p>
        </w:tc>
        <w:tc>
          <w:tcPr>
            <w:tcW w:w="945" w:type="dxa"/>
          </w:tcPr>
          <w:p w:rsidR="007341D8" w:rsidRDefault="007341D8">
            <w:r>
              <w:t>116716-P</w:t>
            </w:r>
          </w:p>
        </w:tc>
        <w:tc>
          <w:tcPr>
            <w:tcW w:w="830" w:type="dxa"/>
          </w:tcPr>
          <w:p w:rsidR="007341D8" w:rsidRDefault="007341D8">
            <w:r>
              <w:t>Sajjad Hussain</w:t>
            </w:r>
          </w:p>
        </w:tc>
        <w:tc>
          <w:tcPr>
            <w:tcW w:w="658" w:type="dxa"/>
          </w:tcPr>
          <w:p w:rsidR="007341D8" w:rsidRDefault="007341D8">
            <w:r>
              <w:t>67.441667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21424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Afgan</w:t>
            </w:r>
            <w:proofErr w:type="spellEnd"/>
            <w:r>
              <w:t xml:space="preserve"> Sher</w:t>
            </w:r>
          </w:p>
        </w:tc>
        <w:tc>
          <w:tcPr>
            <w:tcW w:w="945" w:type="dxa"/>
          </w:tcPr>
          <w:p w:rsidR="007341D8" w:rsidRDefault="007341D8">
            <w:r>
              <w:t>111091-p</w:t>
            </w:r>
          </w:p>
        </w:tc>
        <w:tc>
          <w:tcPr>
            <w:tcW w:w="830" w:type="dxa"/>
          </w:tcPr>
          <w:p w:rsidR="007341D8" w:rsidRDefault="007341D8">
            <w:r>
              <w:t>Altaf Hussain</w:t>
            </w:r>
          </w:p>
        </w:tc>
        <w:tc>
          <w:tcPr>
            <w:tcW w:w="658" w:type="dxa"/>
          </w:tcPr>
          <w:p w:rsidR="007341D8" w:rsidRDefault="007341D8">
            <w:r>
              <w:t>68.491666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Institute of Child Health,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21355</w:t>
            </w:r>
          </w:p>
        </w:tc>
        <w:tc>
          <w:tcPr>
            <w:tcW w:w="948" w:type="dxa"/>
          </w:tcPr>
          <w:p w:rsidR="007341D8" w:rsidRDefault="007341D8">
            <w:r>
              <w:t>Samra Maqbool</w:t>
            </w:r>
          </w:p>
        </w:tc>
        <w:tc>
          <w:tcPr>
            <w:tcW w:w="945" w:type="dxa"/>
          </w:tcPr>
          <w:p w:rsidR="007341D8" w:rsidRDefault="007341D8">
            <w:r>
              <w:t>95129-P</w:t>
            </w:r>
          </w:p>
        </w:tc>
        <w:tc>
          <w:tcPr>
            <w:tcW w:w="830" w:type="dxa"/>
          </w:tcPr>
          <w:p w:rsidR="007341D8" w:rsidRDefault="007341D8">
            <w:r>
              <w:t>Muhammad Maqbool Ahmed</w:t>
            </w:r>
          </w:p>
        </w:tc>
        <w:tc>
          <w:tcPr>
            <w:tcW w:w="658" w:type="dxa"/>
          </w:tcPr>
          <w:p w:rsidR="007341D8" w:rsidRDefault="007341D8">
            <w:r>
              <w:t>73.326087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4412</w:t>
            </w:r>
          </w:p>
        </w:tc>
        <w:tc>
          <w:tcPr>
            <w:tcW w:w="948" w:type="dxa"/>
          </w:tcPr>
          <w:p w:rsidR="007341D8" w:rsidRDefault="007341D8">
            <w:r>
              <w:t xml:space="preserve">Tayyaba </w:t>
            </w:r>
            <w:proofErr w:type="spellStart"/>
            <w:r>
              <w:t>Ayub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105126-P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Ayub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72.42449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479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20638</w:t>
            </w:r>
          </w:p>
        </w:tc>
        <w:tc>
          <w:tcPr>
            <w:tcW w:w="948" w:type="dxa"/>
          </w:tcPr>
          <w:p w:rsidR="007341D8" w:rsidRDefault="007341D8">
            <w:r>
              <w:t>Faisal Ahmad Malik</w:t>
            </w:r>
          </w:p>
        </w:tc>
        <w:tc>
          <w:tcPr>
            <w:tcW w:w="945" w:type="dxa"/>
          </w:tcPr>
          <w:p w:rsidR="007341D8" w:rsidRDefault="007341D8">
            <w:r>
              <w:t>101805-P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Haji Muzaffar Iqbal </w:t>
            </w:r>
            <w:proofErr w:type="spellStart"/>
            <w:r>
              <w:t>zafar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72.4125</w:t>
            </w:r>
          </w:p>
        </w:tc>
        <w:tc>
          <w:tcPr>
            <w:tcW w:w="659" w:type="dxa"/>
          </w:tcPr>
          <w:p w:rsidR="007341D8" w:rsidRDefault="007341D8">
            <w:r>
              <w:t>12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22134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Husnain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100457-P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HAMEED ULLAH </w:t>
            </w:r>
          </w:p>
        </w:tc>
        <w:tc>
          <w:tcPr>
            <w:tcW w:w="658" w:type="dxa"/>
          </w:tcPr>
          <w:p w:rsidR="007341D8" w:rsidRDefault="007341D8">
            <w:r>
              <w:t>74.591667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16934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Mizna</w:t>
            </w:r>
            <w:proofErr w:type="spellEnd"/>
            <w:r>
              <w:t xml:space="preserve"> Ali</w:t>
            </w:r>
          </w:p>
        </w:tc>
        <w:tc>
          <w:tcPr>
            <w:tcW w:w="945" w:type="dxa"/>
          </w:tcPr>
          <w:p w:rsidR="007341D8" w:rsidRDefault="007341D8">
            <w:r>
              <w:t xml:space="preserve">111143-P </w:t>
            </w:r>
          </w:p>
        </w:tc>
        <w:tc>
          <w:tcPr>
            <w:tcW w:w="830" w:type="dxa"/>
          </w:tcPr>
          <w:p w:rsidR="007341D8" w:rsidRDefault="007341D8">
            <w:r>
              <w:t>Aftab Ali Bokhari</w:t>
            </w:r>
          </w:p>
        </w:tc>
        <w:tc>
          <w:tcPr>
            <w:tcW w:w="658" w:type="dxa"/>
          </w:tcPr>
          <w:p w:rsidR="007341D8" w:rsidRDefault="007341D8">
            <w:r>
              <w:t>66.8875</w:t>
            </w:r>
          </w:p>
        </w:tc>
        <w:tc>
          <w:tcPr>
            <w:tcW w:w="659" w:type="dxa"/>
          </w:tcPr>
          <w:p w:rsidR="007341D8" w:rsidRDefault="007341D8">
            <w:r>
              <w:t>28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3896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Adil </w:t>
            </w:r>
            <w:proofErr w:type="spellStart"/>
            <w:r>
              <w:t>Choudary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B103153P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</w:t>
            </w:r>
            <w:proofErr w:type="spellStart"/>
            <w:r>
              <w:t>Hayee</w:t>
            </w:r>
            <w:proofErr w:type="spellEnd"/>
            <w:r>
              <w:t xml:space="preserve"> </w:t>
            </w:r>
            <w:proofErr w:type="spellStart"/>
            <w:r>
              <w:t>Choudary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68.808333</w:t>
            </w:r>
          </w:p>
        </w:tc>
        <w:tc>
          <w:tcPr>
            <w:tcW w:w="659" w:type="dxa"/>
          </w:tcPr>
          <w:p w:rsidR="007341D8" w:rsidRDefault="007341D8">
            <w:r>
              <w:t>15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21714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Asad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102862-P</w:t>
            </w:r>
          </w:p>
        </w:tc>
        <w:tc>
          <w:tcPr>
            <w:tcW w:w="830" w:type="dxa"/>
          </w:tcPr>
          <w:p w:rsidR="007341D8" w:rsidRDefault="007341D8">
            <w:r>
              <w:t>Muhammad Afzal</w:t>
            </w:r>
          </w:p>
        </w:tc>
        <w:tc>
          <w:tcPr>
            <w:tcW w:w="658" w:type="dxa"/>
          </w:tcPr>
          <w:p w:rsidR="007341D8" w:rsidRDefault="007341D8">
            <w:r>
              <w:t>74.905263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18944</w:t>
            </w:r>
          </w:p>
        </w:tc>
        <w:tc>
          <w:tcPr>
            <w:tcW w:w="948" w:type="dxa"/>
          </w:tcPr>
          <w:p w:rsidR="007341D8" w:rsidRDefault="007341D8">
            <w:r>
              <w:t xml:space="preserve">Rehana </w:t>
            </w:r>
            <w:proofErr w:type="spellStart"/>
            <w:r>
              <w:t>Fateeh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101442-P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Fateeh</w:t>
            </w:r>
            <w:proofErr w:type="spellEnd"/>
            <w:r>
              <w:t xml:space="preserve"> Ullah Khan</w:t>
            </w:r>
          </w:p>
        </w:tc>
        <w:tc>
          <w:tcPr>
            <w:tcW w:w="658" w:type="dxa"/>
          </w:tcPr>
          <w:p w:rsidR="007341D8" w:rsidRDefault="007341D8">
            <w:r>
              <w:t>76.304167</w:t>
            </w:r>
          </w:p>
        </w:tc>
        <w:tc>
          <w:tcPr>
            <w:tcW w:w="659" w:type="dxa"/>
          </w:tcPr>
          <w:p w:rsidR="007341D8" w:rsidRDefault="007341D8">
            <w:r>
              <w:t>22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20616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Hadeeqa</w:t>
            </w:r>
            <w:proofErr w:type="spellEnd"/>
            <w:r>
              <w:t xml:space="preserve"> Abbas</w:t>
            </w:r>
          </w:p>
        </w:tc>
        <w:tc>
          <w:tcPr>
            <w:tcW w:w="945" w:type="dxa"/>
          </w:tcPr>
          <w:p w:rsidR="007341D8" w:rsidRDefault="007341D8">
            <w:r>
              <w:t>98239-P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Salman </w:t>
            </w:r>
            <w:proofErr w:type="spellStart"/>
            <w:r>
              <w:t>Arshed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78.141666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7696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Muhammad </w:t>
            </w:r>
            <w:proofErr w:type="spellStart"/>
            <w:r>
              <w:t>Affif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104737-P</w:t>
            </w:r>
          </w:p>
        </w:tc>
        <w:tc>
          <w:tcPr>
            <w:tcW w:w="830" w:type="dxa"/>
          </w:tcPr>
          <w:p w:rsidR="007341D8" w:rsidRDefault="007341D8">
            <w:r>
              <w:t>Atta-</w:t>
            </w:r>
            <w:proofErr w:type="spellStart"/>
            <w:r>
              <w:t>ul</w:t>
            </w:r>
            <w:proofErr w:type="spellEnd"/>
            <w:r>
              <w:t>-</w:t>
            </w:r>
            <w:proofErr w:type="spellStart"/>
            <w:r>
              <w:t>Haq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76.945833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AIMH, Sialkot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7560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Fareeha</w:t>
            </w:r>
            <w:proofErr w:type="spellEnd"/>
            <w:r>
              <w:t xml:space="preserve"> Maqbool</w:t>
            </w:r>
          </w:p>
        </w:tc>
        <w:tc>
          <w:tcPr>
            <w:tcW w:w="945" w:type="dxa"/>
          </w:tcPr>
          <w:p w:rsidR="007341D8" w:rsidRDefault="007341D8">
            <w:r>
              <w:t>103775-P</w:t>
            </w:r>
          </w:p>
        </w:tc>
        <w:tc>
          <w:tcPr>
            <w:tcW w:w="830" w:type="dxa"/>
          </w:tcPr>
          <w:p w:rsidR="007341D8" w:rsidRDefault="007341D8">
            <w:r>
              <w:t>Maqbool Ahmad</w:t>
            </w:r>
          </w:p>
        </w:tc>
        <w:tc>
          <w:tcPr>
            <w:tcW w:w="658" w:type="dxa"/>
          </w:tcPr>
          <w:p w:rsidR="007341D8" w:rsidRDefault="007341D8">
            <w:r>
              <w:t>84.970833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5311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Arfah</w:t>
            </w:r>
            <w:proofErr w:type="spellEnd"/>
            <w:r>
              <w:t xml:space="preserve"> Shahid</w:t>
            </w:r>
          </w:p>
        </w:tc>
        <w:tc>
          <w:tcPr>
            <w:tcW w:w="945" w:type="dxa"/>
          </w:tcPr>
          <w:p w:rsidR="007341D8" w:rsidRDefault="007341D8">
            <w:r>
              <w:t>104433-P</w:t>
            </w:r>
          </w:p>
        </w:tc>
        <w:tc>
          <w:tcPr>
            <w:tcW w:w="830" w:type="dxa"/>
          </w:tcPr>
          <w:p w:rsidR="007341D8" w:rsidRDefault="007341D8">
            <w:r>
              <w:t>Shahid Mahmood</w:t>
            </w:r>
          </w:p>
        </w:tc>
        <w:tc>
          <w:tcPr>
            <w:tcW w:w="658" w:type="dxa"/>
          </w:tcPr>
          <w:p w:rsidR="007341D8" w:rsidRDefault="007341D8">
            <w:r>
              <w:t>83.720833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489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4806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Rasim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103774-P</w:t>
            </w:r>
          </w:p>
        </w:tc>
        <w:tc>
          <w:tcPr>
            <w:tcW w:w="830" w:type="dxa"/>
          </w:tcPr>
          <w:p w:rsidR="007341D8" w:rsidRDefault="007341D8">
            <w:r>
              <w:t>Ijaz Ahmed</w:t>
            </w:r>
          </w:p>
        </w:tc>
        <w:tc>
          <w:tcPr>
            <w:tcW w:w="658" w:type="dxa"/>
          </w:tcPr>
          <w:p w:rsidR="007341D8" w:rsidRDefault="007341D8">
            <w:r>
              <w:t>83.2125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5111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Ali</w:t>
            </w:r>
          </w:p>
        </w:tc>
        <w:tc>
          <w:tcPr>
            <w:tcW w:w="945" w:type="dxa"/>
          </w:tcPr>
          <w:p w:rsidR="007341D8" w:rsidRDefault="007341D8">
            <w:r>
              <w:t>102535-P</w:t>
            </w:r>
          </w:p>
        </w:tc>
        <w:tc>
          <w:tcPr>
            <w:tcW w:w="830" w:type="dxa"/>
          </w:tcPr>
          <w:p w:rsidR="007341D8" w:rsidRDefault="007341D8">
            <w:r>
              <w:t>Syed Ali Raza Shah</w:t>
            </w:r>
          </w:p>
        </w:tc>
        <w:tc>
          <w:tcPr>
            <w:tcW w:w="658" w:type="dxa"/>
          </w:tcPr>
          <w:p w:rsidR="007341D8" w:rsidRDefault="007341D8">
            <w:r>
              <w:t>82.029167</w:t>
            </w:r>
          </w:p>
        </w:tc>
        <w:tc>
          <w:tcPr>
            <w:tcW w:w="659" w:type="dxa"/>
          </w:tcPr>
          <w:p w:rsidR="007341D8" w:rsidRDefault="007341D8">
            <w:r>
              <w:t>16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7036</w:t>
            </w:r>
          </w:p>
        </w:tc>
        <w:tc>
          <w:tcPr>
            <w:tcW w:w="948" w:type="dxa"/>
          </w:tcPr>
          <w:p w:rsidR="007341D8" w:rsidRDefault="007341D8">
            <w:r>
              <w:t>Hafiz Saad Khan</w:t>
            </w:r>
          </w:p>
        </w:tc>
        <w:tc>
          <w:tcPr>
            <w:tcW w:w="945" w:type="dxa"/>
          </w:tcPr>
          <w:p w:rsidR="007341D8" w:rsidRDefault="007341D8">
            <w:r>
              <w:t>97150-p</w:t>
            </w:r>
          </w:p>
        </w:tc>
        <w:tc>
          <w:tcPr>
            <w:tcW w:w="830" w:type="dxa"/>
          </w:tcPr>
          <w:p w:rsidR="007341D8" w:rsidRDefault="007341D8">
            <w:r>
              <w:t>M. Khan Zaman</w:t>
            </w:r>
          </w:p>
        </w:tc>
        <w:tc>
          <w:tcPr>
            <w:tcW w:w="658" w:type="dxa"/>
          </w:tcPr>
          <w:p w:rsidR="007341D8" w:rsidRDefault="007341D8">
            <w:r>
              <w:t>78.75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492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7525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soomair</w:t>
            </w:r>
            <w:proofErr w:type="spellEnd"/>
            <w:r>
              <w:t xml:space="preserve"> Akbar </w:t>
            </w:r>
          </w:p>
        </w:tc>
        <w:tc>
          <w:tcPr>
            <w:tcW w:w="945" w:type="dxa"/>
          </w:tcPr>
          <w:p w:rsidR="007341D8" w:rsidRDefault="007341D8">
            <w:r>
              <w:t>87838p</w:t>
            </w:r>
          </w:p>
        </w:tc>
        <w:tc>
          <w:tcPr>
            <w:tcW w:w="830" w:type="dxa"/>
          </w:tcPr>
          <w:p w:rsidR="007341D8" w:rsidRDefault="007341D8">
            <w:r>
              <w:t>Muhammad Akbar</w:t>
            </w:r>
          </w:p>
        </w:tc>
        <w:tc>
          <w:tcPr>
            <w:tcW w:w="658" w:type="dxa"/>
          </w:tcPr>
          <w:p w:rsidR="007341D8" w:rsidRDefault="007341D8">
            <w:r>
              <w:t>78.629167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21730</w:t>
            </w:r>
          </w:p>
        </w:tc>
        <w:tc>
          <w:tcPr>
            <w:tcW w:w="948" w:type="dxa"/>
          </w:tcPr>
          <w:p w:rsidR="007341D8" w:rsidRDefault="007341D8">
            <w:r>
              <w:t>Fatima Nawaz</w:t>
            </w:r>
          </w:p>
        </w:tc>
        <w:tc>
          <w:tcPr>
            <w:tcW w:w="945" w:type="dxa"/>
          </w:tcPr>
          <w:p w:rsidR="007341D8" w:rsidRDefault="007341D8">
            <w:r>
              <w:t>92421-p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Nawaz </w:t>
            </w:r>
            <w:r>
              <w:lastRenderedPageBreak/>
              <w:t>Sajid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82.8125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4054</w:t>
            </w:r>
          </w:p>
        </w:tc>
        <w:tc>
          <w:tcPr>
            <w:tcW w:w="948" w:type="dxa"/>
          </w:tcPr>
          <w:p w:rsidR="007341D8" w:rsidRDefault="007341D8">
            <w:r>
              <w:t xml:space="preserve">Dr. Rubab </w:t>
            </w:r>
            <w:proofErr w:type="spellStart"/>
            <w:r>
              <w:t>Javed</w:t>
            </w:r>
            <w:proofErr w:type="spellEnd"/>
            <w:r>
              <w:t xml:space="preserve"> Khan </w:t>
            </w:r>
            <w:proofErr w:type="spellStart"/>
            <w:r>
              <w:t>Niazi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101800-P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Javed</w:t>
            </w:r>
            <w:proofErr w:type="spellEnd"/>
            <w:r>
              <w:t xml:space="preserve"> Iqbal Khan </w:t>
            </w:r>
            <w:proofErr w:type="spellStart"/>
            <w:r>
              <w:t>Niazi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79.808334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495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19098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Umama</w:t>
            </w:r>
            <w:proofErr w:type="spellEnd"/>
            <w:r>
              <w:t xml:space="preserve"> Jeelani</w:t>
            </w:r>
          </w:p>
        </w:tc>
        <w:tc>
          <w:tcPr>
            <w:tcW w:w="945" w:type="dxa"/>
          </w:tcPr>
          <w:p w:rsidR="007341D8" w:rsidRDefault="007341D8">
            <w:r>
              <w:t>102987-P</w:t>
            </w:r>
          </w:p>
        </w:tc>
        <w:tc>
          <w:tcPr>
            <w:tcW w:w="830" w:type="dxa"/>
          </w:tcPr>
          <w:p w:rsidR="007341D8" w:rsidRDefault="007341D8">
            <w:r>
              <w:t>Ghulam Jeelani</w:t>
            </w:r>
          </w:p>
        </w:tc>
        <w:tc>
          <w:tcPr>
            <w:tcW w:w="658" w:type="dxa"/>
          </w:tcPr>
          <w:p w:rsidR="007341D8" w:rsidRDefault="007341D8">
            <w:r>
              <w:t>79.325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496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15899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Norena</w:t>
            </w:r>
            <w:proofErr w:type="spellEnd"/>
            <w:r>
              <w:t xml:space="preserve"> Abdul </w:t>
            </w:r>
            <w:proofErr w:type="spellStart"/>
            <w:r>
              <w:t>Ghafar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96331-P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 </w:t>
            </w:r>
            <w:proofErr w:type="spellStart"/>
            <w:r>
              <w:t>Zabih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78.575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15519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Sharmeen</w:t>
            </w:r>
            <w:proofErr w:type="spellEnd"/>
            <w:r>
              <w:t xml:space="preserve"> Mustafa</w:t>
            </w:r>
          </w:p>
        </w:tc>
        <w:tc>
          <w:tcPr>
            <w:tcW w:w="945" w:type="dxa"/>
          </w:tcPr>
          <w:p w:rsidR="007341D8" w:rsidRDefault="007341D8">
            <w:r>
              <w:t>101159-P</w:t>
            </w:r>
          </w:p>
        </w:tc>
        <w:tc>
          <w:tcPr>
            <w:tcW w:w="830" w:type="dxa"/>
          </w:tcPr>
          <w:p w:rsidR="007341D8" w:rsidRDefault="007341D8">
            <w:r>
              <w:t>Saad Zafar</w:t>
            </w:r>
          </w:p>
        </w:tc>
        <w:tc>
          <w:tcPr>
            <w:tcW w:w="658" w:type="dxa"/>
          </w:tcPr>
          <w:p w:rsidR="007341D8" w:rsidRDefault="007341D8">
            <w:r>
              <w:t>81.220833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4285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Furqan Saad </w:t>
            </w:r>
            <w:proofErr w:type="spellStart"/>
            <w:r>
              <w:t>Gondal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99874-P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Saad Ullah </w:t>
            </w:r>
            <w:proofErr w:type="spellStart"/>
            <w:r>
              <w:t>Gondal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79.870968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499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19000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</w:t>
            </w:r>
            <w:proofErr w:type="spellStart"/>
            <w:r>
              <w:t>Fatim</w:t>
            </w:r>
            <w:proofErr w:type="spellEnd"/>
            <w:r>
              <w:t xml:space="preserve"> Jawad</w:t>
            </w:r>
          </w:p>
        </w:tc>
        <w:tc>
          <w:tcPr>
            <w:tcW w:w="945" w:type="dxa"/>
          </w:tcPr>
          <w:p w:rsidR="007341D8" w:rsidRDefault="007341D8">
            <w:r>
              <w:t>101377-P</w:t>
            </w:r>
          </w:p>
        </w:tc>
        <w:tc>
          <w:tcPr>
            <w:tcW w:w="830" w:type="dxa"/>
          </w:tcPr>
          <w:p w:rsidR="007341D8" w:rsidRDefault="007341D8">
            <w:r>
              <w:t>Abdul Qadir</w:t>
            </w:r>
          </w:p>
        </w:tc>
        <w:tc>
          <w:tcPr>
            <w:tcW w:w="658" w:type="dxa"/>
          </w:tcPr>
          <w:p w:rsidR="007341D8" w:rsidRDefault="007341D8">
            <w:r>
              <w:t>79.791667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5999</w:t>
            </w:r>
          </w:p>
        </w:tc>
        <w:tc>
          <w:tcPr>
            <w:tcW w:w="948" w:type="dxa"/>
          </w:tcPr>
          <w:p w:rsidR="007341D8" w:rsidRDefault="007341D8">
            <w:r>
              <w:t>Sadia Riaz</w:t>
            </w:r>
          </w:p>
        </w:tc>
        <w:tc>
          <w:tcPr>
            <w:tcW w:w="945" w:type="dxa"/>
          </w:tcPr>
          <w:p w:rsidR="007341D8" w:rsidRDefault="007341D8">
            <w:r>
              <w:t>97232-P</w:t>
            </w:r>
          </w:p>
        </w:tc>
        <w:tc>
          <w:tcPr>
            <w:tcW w:w="830" w:type="dxa"/>
          </w:tcPr>
          <w:p w:rsidR="007341D8" w:rsidRDefault="007341D8">
            <w:r>
              <w:t>Muhammad Riaz</w:t>
            </w:r>
          </w:p>
        </w:tc>
        <w:tc>
          <w:tcPr>
            <w:tcW w:w="658" w:type="dxa"/>
          </w:tcPr>
          <w:p w:rsidR="007341D8" w:rsidRDefault="007341D8">
            <w:r>
              <w:t>79.358333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501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7888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Rabeiya</w:t>
            </w:r>
            <w:proofErr w:type="spellEnd"/>
            <w:r>
              <w:t xml:space="preserve"> Ashraf</w:t>
            </w:r>
          </w:p>
        </w:tc>
        <w:tc>
          <w:tcPr>
            <w:tcW w:w="945" w:type="dxa"/>
          </w:tcPr>
          <w:p w:rsidR="007341D8" w:rsidRDefault="007341D8">
            <w:r>
              <w:t>105437_P</w:t>
            </w:r>
          </w:p>
        </w:tc>
        <w:tc>
          <w:tcPr>
            <w:tcW w:w="830" w:type="dxa"/>
          </w:tcPr>
          <w:p w:rsidR="007341D8" w:rsidRDefault="007341D8">
            <w:r>
              <w:t>Muhmmad Ashraf</w:t>
            </w:r>
          </w:p>
        </w:tc>
        <w:tc>
          <w:tcPr>
            <w:tcW w:w="658" w:type="dxa"/>
          </w:tcPr>
          <w:p w:rsidR="007341D8" w:rsidRDefault="007341D8">
            <w:r>
              <w:t>79.1375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502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6775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Bushra Shakoor</w:t>
            </w:r>
          </w:p>
        </w:tc>
        <w:tc>
          <w:tcPr>
            <w:tcW w:w="945" w:type="dxa"/>
          </w:tcPr>
          <w:p w:rsidR="007341D8" w:rsidRDefault="007341D8">
            <w:r>
              <w:t>96914-p</w:t>
            </w:r>
          </w:p>
        </w:tc>
        <w:tc>
          <w:tcPr>
            <w:tcW w:w="830" w:type="dxa"/>
          </w:tcPr>
          <w:p w:rsidR="007341D8" w:rsidRDefault="007341D8">
            <w:r>
              <w:t>Abdul Shakoor</w:t>
            </w:r>
          </w:p>
        </w:tc>
        <w:tc>
          <w:tcPr>
            <w:tcW w:w="658" w:type="dxa"/>
          </w:tcPr>
          <w:p w:rsidR="007341D8" w:rsidRDefault="007341D8">
            <w:r>
              <w:t>79.120833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503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4068</w:t>
            </w:r>
          </w:p>
        </w:tc>
        <w:tc>
          <w:tcPr>
            <w:tcW w:w="948" w:type="dxa"/>
          </w:tcPr>
          <w:p w:rsidR="007341D8" w:rsidRDefault="007341D8">
            <w:r>
              <w:t>Muhammad Jawad</w:t>
            </w:r>
          </w:p>
        </w:tc>
        <w:tc>
          <w:tcPr>
            <w:tcW w:w="945" w:type="dxa"/>
          </w:tcPr>
          <w:p w:rsidR="007341D8" w:rsidRDefault="007341D8">
            <w:r>
              <w:t>106062-p</w:t>
            </w:r>
          </w:p>
        </w:tc>
        <w:tc>
          <w:tcPr>
            <w:tcW w:w="830" w:type="dxa"/>
          </w:tcPr>
          <w:p w:rsidR="007341D8" w:rsidRDefault="007341D8">
            <w:r>
              <w:t>MUHAMMAD AMEEN</w:t>
            </w:r>
          </w:p>
        </w:tc>
        <w:tc>
          <w:tcPr>
            <w:tcW w:w="658" w:type="dxa"/>
          </w:tcPr>
          <w:p w:rsidR="007341D8" w:rsidRDefault="007341D8">
            <w:r>
              <w:t>78.716667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504</w:t>
            </w:r>
          </w:p>
        </w:tc>
        <w:tc>
          <w:tcPr>
            <w:tcW w:w="329" w:type="dxa"/>
          </w:tcPr>
          <w:p w:rsidR="007341D8" w:rsidRDefault="007341D8">
            <w:r>
              <w:t>8</w:t>
            </w:r>
          </w:p>
        </w:tc>
        <w:tc>
          <w:tcPr>
            <w:tcW w:w="608" w:type="dxa"/>
          </w:tcPr>
          <w:p w:rsidR="007341D8" w:rsidRDefault="007341D8">
            <w:r>
              <w:t>15122</w:t>
            </w:r>
          </w:p>
        </w:tc>
        <w:tc>
          <w:tcPr>
            <w:tcW w:w="948" w:type="dxa"/>
          </w:tcPr>
          <w:p w:rsidR="007341D8" w:rsidRDefault="007341D8">
            <w:r>
              <w:t>Muhammad Salman</w:t>
            </w:r>
          </w:p>
        </w:tc>
        <w:tc>
          <w:tcPr>
            <w:tcW w:w="945" w:type="dxa"/>
          </w:tcPr>
          <w:p w:rsidR="007341D8" w:rsidRDefault="007341D8">
            <w:r>
              <w:t>95002-P</w:t>
            </w:r>
          </w:p>
        </w:tc>
        <w:tc>
          <w:tcPr>
            <w:tcW w:w="830" w:type="dxa"/>
          </w:tcPr>
          <w:p w:rsidR="007341D8" w:rsidRDefault="007341D8">
            <w:r>
              <w:t>Munir Ahmad</w:t>
            </w:r>
          </w:p>
        </w:tc>
        <w:tc>
          <w:tcPr>
            <w:tcW w:w="658" w:type="dxa"/>
          </w:tcPr>
          <w:p w:rsidR="007341D8" w:rsidRDefault="007341D8">
            <w:r>
              <w:t>78.529167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505</w:t>
            </w:r>
          </w:p>
        </w:tc>
        <w:tc>
          <w:tcPr>
            <w:tcW w:w="329" w:type="dxa"/>
          </w:tcPr>
          <w:p w:rsidR="007341D8" w:rsidRDefault="007341D8">
            <w:r>
              <w:t>9</w:t>
            </w:r>
          </w:p>
        </w:tc>
        <w:tc>
          <w:tcPr>
            <w:tcW w:w="608" w:type="dxa"/>
          </w:tcPr>
          <w:p w:rsidR="007341D8" w:rsidRDefault="007341D8">
            <w:r>
              <w:t>18674</w:t>
            </w:r>
          </w:p>
        </w:tc>
        <w:tc>
          <w:tcPr>
            <w:tcW w:w="948" w:type="dxa"/>
          </w:tcPr>
          <w:p w:rsidR="007341D8" w:rsidRDefault="007341D8">
            <w:r>
              <w:t>Salman Raza</w:t>
            </w:r>
          </w:p>
        </w:tc>
        <w:tc>
          <w:tcPr>
            <w:tcW w:w="945" w:type="dxa"/>
          </w:tcPr>
          <w:p w:rsidR="007341D8" w:rsidRDefault="007341D8">
            <w:r>
              <w:t>105615-P</w:t>
            </w:r>
          </w:p>
        </w:tc>
        <w:tc>
          <w:tcPr>
            <w:tcW w:w="830" w:type="dxa"/>
          </w:tcPr>
          <w:p w:rsidR="007341D8" w:rsidRDefault="007341D8">
            <w:r>
              <w:t>Abrar Abbas</w:t>
            </w:r>
          </w:p>
        </w:tc>
        <w:tc>
          <w:tcPr>
            <w:tcW w:w="658" w:type="dxa"/>
          </w:tcPr>
          <w:p w:rsidR="007341D8" w:rsidRDefault="007341D8">
            <w:r>
              <w:t>78.508334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506</w:t>
            </w:r>
          </w:p>
        </w:tc>
        <w:tc>
          <w:tcPr>
            <w:tcW w:w="329" w:type="dxa"/>
          </w:tcPr>
          <w:p w:rsidR="007341D8" w:rsidRDefault="007341D8">
            <w:r>
              <w:t>10</w:t>
            </w:r>
          </w:p>
        </w:tc>
        <w:tc>
          <w:tcPr>
            <w:tcW w:w="608" w:type="dxa"/>
          </w:tcPr>
          <w:p w:rsidR="007341D8" w:rsidRDefault="007341D8">
            <w:r>
              <w:t>7908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Uzma</w:t>
            </w:r>
            <w:proofErr w:type="spellEnd"/>
            <w:r>
              <w:t xml:space="preserve"> Abbas</w:t>
            </w:r>
          </w:p>
        </w:tc>
        <w:tc>
          <w:tcPr>
            <w:tcW w:w="945" w:type="dxa"/>
          </w:tcPr>
          <w:p w:rsidR="007341D8" w:rsidRDefault="007341D8">
            <w:r>
              <w:t>92873-p</w:t>
            </w:r>
          </w:p>
        </w:tc>
        <w:tc>
          <w:tcPr>
            <w:tcW w:w="830" w:type="dxa"/>
          </w:tcPr>
          <w:p w:rsidR="007341D8" w:rsidRDefault="007341D8">
            <w:r>
              <w:t>Muhammad Abbas</w:t>
            </w:r>
          </w:p>
        </w:tc>
        <w:tc>
          <w:tcPr>
            <w:tcW w:w="658" w:type="dxa"/>
          </w:tcPr>
          <w:p w:rsidR="007341D8" w:rsidRDefault="007341D8">
            <w:r>
              <w:t>78.445833</w:t>
            </w:r>
          </w:p>
        </w:tc>
        <w:tc>
          <w:tcPr>
            <w:tcW w:w="659" w:type="dxa"/>
          </w:tcPr>
          <w:p w:rsidR="007341D8" w:rsidRDefault="007341D8">
            <w:r>
              <w:t>10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507</w:t>
            </w:r>
          </w:p>
        </w:tc>
        <w:tc>
          <w:tcPr>
            <w:tcW w:w="329" w:type="dxa"/>
          </w:tcPr>
          <w:p w:rsidR="007341D8" w:rsidRDefault="007341D8">
            <w:r>
              <w:t>11</w:t>
            </w:r>
          </w:p>
        </w:tc>
        <w:tc>
          <w:tcPr>
            <w:tcW w:w="608" w:type="dxa"/>
          </w:tcPr>
          <w:p w:rsidR="007341D8" w:rsidRDefault="007341D8">
            <w:r>
              <w:t>7691</w:t>
            </w:r>
          </w:p>
        </w:tc>
        <w:tc>
          <w:tcPr>
            <w:tcW w:w="948" w:type="dxa"/>
          </w:tcPr>
          <w:p w:rsidR="007341D8" w:rsidRDefault="007341D8">
            <w:r>
              <w:t>MUHAMMAD NAIMAL</w:t>
            </w:r>
          </w:p>
        </w:tc>
        <w:tc>
          <w:tcPr>
            <w:tcW w:w="945" w:type="dxa"/>
          </w:tcPr>
          <w:p w:rsidR="007341D8" w:rsidRDefault="007341D8">
            <w:r>
              <w:t>107536-p</w:t>
            </w:r>
          </w:p>
        </w:tc>
        <w:tc>
          <w:tcPr>
            <w:tcW w:w="830" w:type="dxa"/>
          </w:tcPr>
          <w:p w:rsidR="007341D8" w:rsidRDefault="007341D8">
            <w:r>
              <w:t>Abdul Hameed Malik</w:t>
            </w:r>
          </w:p>
        </w:tc>
        <w:tc>
          <w:tcPr>
            <w:tcW w:w="658" w:type="dxa"/>
          </w:tcPr>
          <w:p w:rsidR="007341D8" w:rsidRDefault="007341D8">
            <w:r>
              <w:t>78.4125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7253</w:t>
            </w:r>
          </w:p>
        </w:tc>
        <w:tc>
          <w:tcPr>
            <w:tcW w:w="948" w:type="dxa"/>
          </w:tcPr>
          <w:p w:rsidR="007341D8" w:rsidRDefault="007341D8">
            <w:r>
              <w:t>Misbah Mehak</w:t>
            </w:r>
          </w:p>
        </w:tc>
        <w:tc>
          <w:tcPr>
            <w:tcW w:w="945" w:type="dxa"/>
          </w:tcPr>
          <w:p w:rsidR="007341D8" w:rsidRDefault="007341D8">
            <w:r>
              <w:t>88103-P</w:t>
            </w:r>
          </w:p>
        </w:tc>
        <w:tc>
          <w:tcPr>
            <w:tcW w:w="830" w:type="dxa"/>
          </w:tcPr>
          <w:p w:rsidR="007341D8" w:rsidRDefault="007341D8">
            <w:r>
              <w:t>Muhammad Khurram</w:t>
            </w:r>
          </w:p>
        </w:tc>
        <w:tc>
          <w:tcPr>
            <w:tcW w:w="658" w:type="dxa"/>
          </w:tcPr>
          <w:p w:rsidR="007341D8" w:rsidRDefault="007341D8">
            <w:r>
              <w:t>75.091667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Lahore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509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18345</w:t>
            </w:r>
          </w:p>
        </w:tc>
        <w:tc>
          <w:tcPr>
            <w:tcW w:w="948" w:type="dxa"/>
          </w:tcPr>
          <w:p w:rsidR="007341D8" w:rsidRDefault="007341D8">
            <w:r>
              <w:t>Hasnain Ahmed</w:t>
            </w:r>
          </w:p>
        </w:tc>
        <w:tc>
          <w:tcPr>
            <w:tcW w:w="945" w:type="dxa"/>
          </w:tcPr>
          <w:p w:rsidR="007341D8" w:rsidRDefault="007341D8">
            <w:r>
              <w:t>102255-P</w:t>
            </w:r>
          </w:p>
        </w:tc>
        <w:tc>
          <w:tcPr>
            <w:tcW w:w="830" w:type="dxa"/>
          </w:tcPr>
          <w:p w:rsidR="007341D8" w:rsidRDefault="007341D8">
            <w:r>
              <w:t>Malik Maqsood Ahmed</w:t>
            </w:r>
          </w:p>
        </w:tc>
        <w:tc>
          <w:tcPr>
            <w:tcW w:w="658" w:type="dxa"/>
          </w:tcPr>
          <w:p w:rsidR="007341D8" w:rsidRDefault="007341D8">
            <w:r>
              <w:t>79.995833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20216</w:t>
            </w:r>
          </w:p>
        </w:tc>
        <w:tc>
          <w:tcPr>
            <w:tcW w:w="948" w:type="dxa"/>
          </w:tcPr>
          <w:p w:rsidR="007341D8" w:rsidRDefault="007341D8">
            <w:r>
              <w:t>Maria Hussain</w:t>
            </w:r>
          </w:p>
        </w:tc>
        <w:tc>
          <w:tcPr>
            <w:tcW w:w="945" w:type="dxa"/>
          </w:tcPr>
          <w:p w:rsidR="007341D8" w:rsidRDefault="007341D8">
            <w:r>
              <w:t>95376-P</w:t>
            </w:r>
          </w:p>
        </w:tc>
        <w:tc>
          <w:tcPr>
            <w:tcW w:w="830" w:type="dxa"/>
          </w:tcPr>
          <w:p w:rsidR="007341D8" w:rsidRDefault="007341D8">
            <w:r>
              <w:t>Muhammad Hussain</w:t>
            </w:r>
          </w:p>
        </w:tc>
        <w:tc>
          <w:tcPr>
            <w:tcW w:w="658" w:type="dxa"/>
          </w:tcPr>
          <w:p w:rsidR="007341D8" w:rsidRDefault="007341D8">
            <w:r>
              <w:t>79.616667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15172</w:t>
            </w:r>
          </w:p>
        </w:tc>
        <w:tc>
          <w:tcPr>
            <w:tcW w:w="948" w:type="dxa"/>
          </w:tcPr>
          <w:p w:rsidR="007341D8" w:rsidRDefault="007341D8">
            <w:r>
              <w:t>Muhammad Noman</w:t>
            </w:r>
          </w:p>
        </w:tc>
        <w:tc>
          <w:tcPr>
            <w:tcW w:w="945" w:type="dxa"/>
          </w:tcPr>
          <w:p w:rsidR="007341D8" w:rsidRDefault="007341D8">
            <w:r>
              <w:t>105608-P</w:t>
            </w:r>
          </w:p>
        </w:tc>
        <w:tc>
          <w:tcPr>
            <w:tcW w:w="830" w:type="dxa"/>
          </w:tcPr>
          <w:p w:rsidR="007341D8" w:rsidRDefault="007341D8">
            <w:r>
              <w:t xml:space="preserve">Abid Hussain </w:t>
            </w:r>
          </w:p>
        </w:tc>
        <w:tc>
          <w:tcPr>
            <w:tcW w:w="658" w:type="dxa"/>
          </w:tcPr>
          <w:p w:rsidR="007341D8" w:rsidRDefault="007341D8">
            <w:r>
              <w:t>79.108333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512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2961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Ammara</w:t>
            </w:r>
            <w:proofErr w:type="spellEnd"/>
            <w:r>
              <w:t xml:space="preserve"> </w:t>
            </w:r>
            <w:proofErr w:type="spellStart"/>
            <w:r>
              <w:t>Tehreem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99086-P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Sohaib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Shahwaiz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78.933333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513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20215</w:t>
            </w:r>
          </w:p>
        </w:tc>
        <w:tc>
          <w:tcPr>
            <w:tcW w:w="948" w:type="dxa"/>
          </w:tcPr>
          <w:p w:rsidR="007341D8" w:rsidRDefault="007341D8">
            <w:r>
              <w:t>Imtiaz Ahmad</w:t>
            </w:r>
          </w:p>
        </w:tc>
        <w:tc>
          <w:tcPr>
            <w:tcW w:w="945" w:type="dxa"/>
          </w:tcPr>
          <w:p w:rsidR="007341D8" w:rsidRDefault="007341D8">
            <w:r>
              <w:t>107600-p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nawab</w:t>
            </w:r>
          </w:p>
        </w:tc>
        <w:tc>
          <w:tcPr>
            <w:tcW w:w="658" w:type="dxa"/>
          </w:tcPr>
          <w:p w:rsidR="007341D8" w:rsidRDefault="007341D8">
            <w:r>
              <w:t>78.7625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514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21748</w:t>
            </w:r>
          </w:p>
        </w:tc>
        <w:tc>
          <w:tcPr>
            <w:tcW w:w="948" w:type="dxa"/>
          </w:tcPr>
          <w:p w:rsidR="007341D8" w:rsidRDefault="007341D8">
            <w:r>
              <w:t xml:space="preserve">Sana </w:t>
            </w:r>
            <w:proofErr w:type="spellStart"/>
            <w:r>
              <w:t>Tahreem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98959-P</w:t>
            </w:r>
          </w:p>
        </w:tc>
        <w:tc>
          <w:tcPr>
            <w:tcW w:w="830" w:type="dxa"/>
          </w:tcPr>
          <w:p w:rsidR="007341D8" w:rsidRDefault="007341D8">
            <w:r>
              <w:t xml:space="preserve">Ghulam Yaseen </w:t>
            </w:r>
          </w:p>
        </w:tc>
        <w:tc>
          <w:tcPr>
            <w:tcW w:w="658" w:type="dxa"/>
          </w:tcPr>
          <w:p w:rsidR="007341D8" w:rsidRDefault="007341D8">
            <w:r>
              <w:t>78.5375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Children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5118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Mughira</w:t>
            </w:r>
            <w:proofErr w:type="spellEnd"/>
            <w:r>
              <w:t xml:space="preserve"> Tahir Ch</w:t>
            </w:r>
          </w:p>
        </w:tc>
        <w:tc>
          <w:tcPr>
            <w:tcW w:w="945" w:type="dxa"/>
          </w:tcPr>
          <w:p w:rsidR="007341D8" w:rsidRDefault="007341D8">
            <w:r>
              <w:t>102430P</w:t>
            </w:r>
          </w:p>
        </w:tc>
        <w:tc>
          <w:tcPr>
            <w:tcW w:w="830" w:type="dxa"/>
          </w:tcPr>
          <w:p w:rsidR="007341D8" w:rsidRDefault="007341D8">
            <w:r>
              <w:t>Tahir Ahmad</w:t>
            </w:r>
          </w:p>
        </w:tc>
        <w:tc>
          <w:tcPr>
            <w:tcW w:w="658" w:type="dxa"/>
          </w:tcPr>
          <w:p w:rsidR="007341D8" w:rsidRDefault="007341D8">
            <w:r>
              <w:t>77.8625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Civil Hospital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18758</w:t>
            </w:r>
          </w:p>
        </w:tc>
        <w:tc>
          <w:tcPr>
            <w:tcW w:w="948" w:type="dxa"/>
          </w:tcPr>
          <w:p w:rsidR="007341D8" w:rsidRDefault="007341D8">
            <w:r>
              <w:t>Hafiz Rahil Asif</w:t>
            </w:r>
          </w:p>
        </w:tc>
        <w:tc>
          <w:tcPr>
            <w:tcW w:w="945" w:type="dxa"/>
          </w:tcPr>
          <w:p w:rsidR="007341D8" w:rsidRDefault="007341D8">
            <w:r>
              <w:t>102379-p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Asif </w:t>
            </w:r>
          </w:p>
        </w:tc>
        <w:tc>
          <w:tcPr>
            <w:tcW w:w="658" w:type="dxa"/>
          </w:tcPr>
          <w:p w:rsidR="007341D8" w:rsidRDefault="007341D8">
            <w:r>
              <w:t>77.608333</w:t>
            </w:r>
          </w:p>
        </w:tc>
        <w:tc>
          <w:tcPr>
            <w:tcW w:w="659" w:type="dxa"/>
          </w:tcPr>
          <w:p w:rsidR="007341D8" w:rsidRDefault="007341D8">
            <w:r>
              <w:t>40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Civil Hospital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15866</w:t>
            </w:r>
          </w:p>
        </w:tc>
        <w:tc>
          <w:tcPr>
            <w:tcW w:w="948" w:type="dxa"/>
          </w:tcPr>
          <w:p w:rsidR="007341D8" w:rsidRDefault="007341D8">
            <w:r>
              <w:t>Dr Sajid Hussain</w:t>
            </w:r>
          </w:p>
        </w:tc>
        <w:tc>
          <w:tcPr>
            <w:tcW w:w="945" w:type="dxa"/>
          </w:tcPr>
          <w:p w:rsidR="007341D8" w:rsidRDefault="007341D8">
            <w:r>
              <w:t>101523-P</w:t>
            </w:r>
          </w:p>
        </w:tc>
        <w:tc>
          <w:tcPr>
            <w:tcW w:w="830" w:type="dxa"/>
          </w:tcPr>
          <w:p w:rsidR="007341D8" w:rsidRDefault="007341D8">
            <w:r>
              <w:t>Abdul Ghani</w:t>
            </w:r>
          </w:p>
        </w:tc>
        <w:tc>
          <w:tcPr>
            <w:tcW w:w="658" w:type="dxa"/>
          </w:tcPr>
          <w:p w:rsidR="007341D8" w:rsidRDefault="007341D8">
            <w:r>
              <w:t>78.229167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19025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Aneeza</w:t>
            </w:r>
            <w:proofErr w:type="spellEnd"/>
            <w:r>
              <w:t xml:space="preserve"> Nawaz</w:t>
            </w:r>
          </w:p>
        </w:tc>
        <w:tc>
          <w:tcPr>
            <w:tcW w:w="945" w:type="dxa"/>
          </w:tcPr>
          <w:p w:rsidR="007341D8" w:rsidRDefault="007341D8">
            <w:r>
              <w:t>103718-P</w:t>
            </w:r>
          </w:p>
        </w:tc>
        <w:tc>
          <w:tcPr>
            <w:tcW w:w="830" w:type="dxa"/>
          </w:tcPr>
          <w:p w:rsidR="007341D8" w:rsidRDefault="007341D8">
            <w:r>
              <w:t>Aftab Hussain</w:t>
            </w:r>
          </w:p>
        </w:tc>
        <w:tc>
          <w:tcPr>
            <w:tcW w:w="658" w:type="dxa"/>
          </w:tcPr>
          <w:p w:rsidR="007341D8" w:rsidRDefault="007341D8">
            <w:r>
              <w:t>81.070834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519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1756</w:t>
            </w:r>
          </w:p>
        </w:tc>
        <w:tc>
          <w:tcPr>
            <w:tcW w:w="948" w:type="dxa"/>
          </w:tcPr>
          <w:p w:rsidR="007341D8" w:rsidRDefault="007341D8">
            <w:r>
              <w:t>Ayesha Ahmad</w:t>
            </w:r>
          </w:p>
        </w:tc>
        <w:tc>
          <w:tcPr>
            <w:tcW w:w="945" w:type="dxa"/>
          </w:tcPr>
          <w:p w:rsidR="007341D8" w:rsidRDefault="007341D8">
            <w:r>
              <w:t>97664-P</w:t>
            </w:r>
          </w:p>
        </w:tc>
        <w:tc>
          <w:tcPr>
            <w:tcW w:w="830" w:type="dxa"/>
          </w:tcPr>
          <w:p w:rsidR="007341D8" w:rsidRDefault="007341D8">
            <w:r>
              <w:t>Imtiaz Ahmad</w:t>
            </w:r>
          </w:p>
        </w:tc>
        <w:tc>
          <w:tcPr>
            <w:tcW w:w="658" w:type="dxa"/>
          </w:tcPr>
          <w:p w:rsidR="007341D8" w:rsidRDefault="007341D8">
            <w:r>
              <w:t>80.829167</w:t>
            </w:r>
          </w:p>
        </w:tc>
        <w:tc>
          <w:tcPr>
            <w:tcW w:w="659" w:type="dxa"/>
          </w:tcPr>
          <w:p w:rsidR="007341D8" w:rsidRDefault="007341D8">
            <w:r>
              <w:t>14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17739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Gulbudin</w:t>
            </w:r>
            <w:proofErr w:type="spellEnd"/>
            <w:r>
              <w:t xml:space="preserve"> Muhammad</w:t>
            </w:r>
          </w:p>
        </w:tc>
        <w:tc>
          <w:tcPr>
            <w:tcW w:w="945" w:type="dxa"/>
          </w:tcPr>
          <w:p w:rsidR="007341D8" w:rsidRDefault="007341D8">
            <w:r>
              <w:t>4485-f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58.408333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7878</w:t>
            </w:r>
          </w:p>
        </w:tc>
        <w:tc>
          <w:tcPr>
            <w:tcW w:w="948" w:type="dxa"/>
          </w:tcPr>
          <w:p w:rsidR="007341D8" w:rsidRDefault="007341D8">
            <w:r>
              <w:t>Fatima Zahid Butt</w:t>
            </w:r>
          </w:p>
        </w:tc>
        <w:tc>
          <w:tcPr>
            <w:tcW w:w="945" w:type="dxa"/>
          </w:tcPr>
          <w:p w:rsidR="007341D8" w:rsidRDefault="007341D8">
            <w:r>
              <w:t>99223-P</w:t>
            </w:r>
          </w:p>
        </w:tc>
        <w:tc>
          <w:tcPr>
            <w:tcW w:w="830" w:type="dxa"/>
          </w:tcPr>
          <w:p w:rsidR="007341D8" w:rsidRDefault="007341D8">
            <w:r>
              <w:t>Zahid Pervaiz Butt</w:t>
            </w:r>
          </w:p>
        </w:tc>
        <w:tc>
          <w:tcPr>
            <w:tcW w:w="658" w:type="dxa"/>
          </w:tcPr>
          <w:p w:rsidR="007341D8" w:rsidRDefault="007341D8">
            <w:r>
              <w:t>77.466667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16651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Farwa</w:t>
            </w:r>
            <w:proofErr w:type="spellEnd"/>
            <w:r>
              <w:t xml:space="preserve"> Anjum Huma</w:t>
            </w:r>
          </w:p>
        </w:tc>
        <w:tc>
          <w:tcPr>
            <w:tcW w:w="945" w:type="dxa"/>
          </w:tcPr>
          <w:p w:rsidR="007341D8" w:rsidRDefault="007341D8">
            <w:r>
              <w:t>105218-P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Usman </w:t>
            </w:r>
            <w:proofErr w:type="spellStart"/>
            <w:r>
              <w:t>Waheed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78.574468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16573</w:t>
            </w:r>
          </w:p>
        </w:tc>
        <w:tc>
          <w:tcPr>
            <w:tcW w:w="948" w:type="dxa"/>
          </w:tcPr>
          <w:p w:rsidR="007341D8" w:rsidRDefault="007341D8">
            <w:r>
              <w:t xml:space="preserve">Ifrah </w:t>
            </w:r>
            <w:proofErr w:type="spellStart"/>
            <w:r>
              <w:t>Mujammal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88894-P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Furqan </w:t>
            </w:r>
            <w:proofErr w:type="spellStart"/>
            <w:r>
              <w:t>Javed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80.520833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17770</w:t>
            </w:r>
          </w:p>
        </w:tc>
        <w:tc>
          <w:tcPr>
            <w:tcW w:w="948" w:type="dxa"/>
          </w:tcPr>
          <w:p w:rsidR="007341D8" w:rsidRDefault="007341D8">
            <w:r>
              <w:t xml:space="preserve">Asma </w:t>
            </w:r>
            <w:proofErr w:type="spellStart"/>
            <w:r>
              <w:t>Zaib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102454-P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Rana </w:t>
            </w:r>
            <w:proofErr w:type="spellStart"/>
            <w:r>
              <w:t>Aurangzaib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78.120833</w:t>
            </w:r>
          </w:p>
        </w:tc>
        <w:tc>
          <w:tcPr>
            <w:tcW w:w="659" w:type="dxa"/>
          </w:tcPr>
          <w:p w:rsidR="007341D8" w:rsidRDefault="007341D8">
            <w:r>
              <w:t>13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7653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Ramsha</w:t>
            </w:r>
            <w:proofErr w:type="spellEnd"/>
            <w:r>
              <w:t xml:space="preserve"> Javaid</w:t>
            </w:r>
          </w:p>
        </w:tc>
        <w:tc>
          <w:tcPr>
            <w:tcW w:w="945" w:type="dxa"/>
          </w:tcPr>
          <w:p w:rsidR="007341D8" w:rsidRDefault="007341D8">
            <w:r>
              <w:t>88720-P</w:t>
            </w:r>
          </w:p>
        </w:tc>
        <w:tc>
          <w:tcPr>
            <w:tcW w:w="830" w:type="dxa"/>
          </w:tcPr>
          <w:p w:rsidR="007341D8" w:rsidRDefault="007341D8">
            <w:r>
              <w:t xml:space="preserve">Javaid Ahmad </w:t>
            </w:r>
            <w:proofErr w:type="spellStart"/>
            <w:r>
              <w:t>Chatta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78.616667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Govt. Teaching Hospital GM Abad,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16555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Hashir</w:t>
            </w:r>
            <w:proofErr w:type="spellEnd"/>
            <w:r>
              <w:t xml:space="preserve"> Ashraf</w:t>
            </w:r>
          </w:p>
        </w:tc>
        <w:tc>
          <w:tcPr>
            <w:tcW w:w="945" w:type="dxa"/>
          </w:tcPr>
          <w:p w:rsidR="007341D8" w:rsidRDefault="007341D8">
            <w:r>
              <w:t>95454-P</w:t>
            </w:r>
          </w:p>
        </w:tc>
        <w:tc>
          <w:tcPr>
            <w:tcW w:w="830" w:type="dxa"/>
          </w:tcPr>
          <w:p w:rsidR="007341D8" w:rsidRDefault="007341D8">
            <w:r>
              <w:t>Muhammad Ashraf</w:t>
            </w:r>
          </w:p>
        </w:tc>
        <w:tc>
          <w:tcPr>
            <w:tcW w:w="658" w:type="dxa"/>
          </w:tcPr>
          <w:p w:rsidR="007341D8" w:rsidRDefault="007341D8">
            <w:r>
              <w:t>78.05567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18510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Anam</w:t>
            </w:r>
            <w:proofErr w:type="spellEnd"/>
            <w:r>
              <w:t xml:space="preserve"> Azam</w:t>
            </w:r>
          </w:p>
        </w:tc>
        <w:tc>
          <w:tcPr>
            <w:tcW w:w="945" w:type="dxa"/>
          </w:tcPr>
          <w:p w:rsidR="007341D8" w:rsidRDefault="007341D8">
            <w:r>
              <w:t>97536-P</w:t>
            </w:r>
          </w:p>
        </w:tc>
        <w:tc>
          <w:tcPr>
            <w:tcW w:w="830" w:type="dxa"/>
          </w:tcPr>
          <w:p w:rsidR="007341D8" w:rsidRDefault="007341D8">
            <w:r>
              <w:t>Muhammad Azam</w:t>
            </w:r>
          </w:p>
        </w:tc>
        <w:tc>
          <w:tcPr>
            <w:tcW w:w="658" w:type="dxa"/>
          </w:tcPr>
          <w:p w:rsidR="007341D8" w:rsidRDefault="007341D8">
            <w:r>
              <w:t>84.158333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21331</w:t>
            </w:r>
          </w:p>
        </w:tc>
        <w:tc>
          <w:tcPr>
            <w:tcW w:w="948" w:type="dxa"/>
          </w:tcPr>
          <w:p w:rsidR="007341D8" w:rsidRDefault="007341D8">
            <w:r>
              <w:t>Abdullah Bin Munir</w:t>
            </w:r>
          </w:p>
        </w:tc>
        <w:tc>
          <w:tcPr>
            <w:tcW w:w="945" w:type="dxa"/>
          </w:tcPr>
          <w:p w:rsidR="007341D8" w:rsidRDefault="007341D8">
            <w:r>
              <w:t>99260-P</w:t>
            </w:r>
          </w:p>
        </w:tc>
        <w:tc>
          <w:tcPr>
            <w:tcW w:w="830" w:type="dxa"/>
          </w:tcPr>
          <w:p w:rsidR="007341D8" w:rsidRDefault="007341D8">
            <w:r>
              <w:t>Munir Ahmed</w:t>
            </w:r>
          </w:p>
        </w:tc>
        <w:tc>
          <w:tcPr>
            <w:tcW w:w="658" w:type="dxa"/>
          </w:tcPr>
          <w:p w:rsidR="007341D8" w:rsidRDefault="007341D8">
            <w:r>
              <w:t>82.8375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Holy Family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529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20468</w:t>
            </w:r>
          </w:p>
        </w:tc>
        <w:tc>
          <w:tcPr>
            <w:tcW w:w="948" w:type="dxa"/>
          </w:tcPr>
          <w:p w:rsidR="007341D8" w:rsidRDefault="007341D8">
            <w:r>
              <w:t>Kiran Tariq</w:t>
            </w:r>
          </w:p>
        </w:tc>
        <w:tc>
          <w:tcPr>
            <w:tcW w:w="945" w:type="dxa"/>
          </w:tcPr>
          <w:p w:rsidR="007341D8" w:rsidRDefault="007341D8">
            <w:r>
              <w:t>101831-P</w:t>
            </w:r>
          </w:p>
        </w:tc>
        <w:tc>
          <w:tcPr>
            <w:tcW w:w="830" w:type="dxa"/>
          </w:tcPr>
          <w:p w:rsidR="007341D8" w:rsidRDefault="007341D8">
            <w:r>
              <w:t xml:space="preserve">Tariq </w:t>
            </w:r>
            <w:proofErr w:type="spellStart"/>
            <w:r>
              <w:t>Parwaiz</w:t>
            </w:r>
            <w:proofErr w:type="spellEnd"/>
            <w:r>
              <w:t xml:space="preserve"> shahid</w:t>
            </w:r>
          </w:p>
        </w:tc>
        <w:tc>
          <w:tcPr>
            <w:tcW w:w="658" w:type="dxa"/>
          </w:tcPr>
          <w:p w:rsidR="007341D8" w:rsidRDefault="007341D8">
            <w:r>
              <w:t>78.425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Institute of Child Health,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</w:t>
            </w:r>
            <w:r>
              <w:lastRenderedPageBreak/>
              <w:t>0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2</w:t>
            </w:r>
          </w:p>
        </w:tc>
        <w:tc>
          <w:tcPr>
            <w:tcW w:w="608" w:type="dxa"/>
          </w:tcPr>
          <w:p w:rsidR="007341D8" w:rsidRDefault="007341D8">
            <w:r>
              <w:t>4263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Dilawar</w:t>
            </w:r>
            <w:proofErr w:type="spellEnd"/>
            <w:r>
              <w:t xml:space="preserve"> </w:t>
            </w:r>
            <w:r>
              <w:lastRenderedPageBreak/>
              <w:t>Hussain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99726-P</w:t>
            </w:r>
          </w:p>
        </w:tc>
        <w:tc>
          <w:tcPr>
            <w:tcW w:w="830" w:type="dxa"/>
          </w:tcPr>
          <w:p w:rsidR="007341D8" w:rsidRDefault="007341D8">
            <w:r>
              <w:t xml:space="preserve">Haji Gul </w:t>
            </w:r>
            <w:r>
              <w:lastRenderedPageBreak/>
              <w:t>Muhammad Ran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78.383</w:t>
            </w:r>
            <w:r>
              <w:lastRenderedPageBreak/>
              <w:t>871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 xml:space="preserve">Institute of </w:t>
            </w:r>
            <w:r>
              <w:lastRenderedPageBreak/>
              <w:t>Child Health, Faisalabad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531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16428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Iqra</w:t>
            </w:r>
            <w:proofErr w:type="spellEnd"/>
            <w:r>
              <w:t xml:space="preserve"> Iqbal</w:t>
            </w:r>
          </w:p>
        </w:tc>
        <w:tc>
          <w:tcPr>
            <w:tcW w:w="945" w:type="dxa"/>
          </w:tcPr>
          <w:p w:rsidR="007341D8" w:rsidRDefault="007341D8">
            <w:r>
              <w:t>102413-P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77.68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Institute of Child Health,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4408</w:t>
            </w:r>
          </w:p>
        </w:tc>
        <w:tc>
          <w:tcPr>
            <w:tcW w:w="948" w:type="dxa"/>
          </w:tcPr>
          <w:p w:rsidR="007341D8" w:rsidRDefault="007341D8">
            <w:r>
              <w:t>Sobia Hussain</w:t>
            </w:r>
          </w:p>
        </w:tc>
        <w:tc>
          <w:tcPr>
            <w:tcW w:w="945" w:type="dxa"/>
          </w:tcPr>
          <w:p w:rsidR="007341D8" w:rsidRDefault="007341D8">
            <w:r>
              <w:t>3785-AJK</w:t>
            </w:r>
          </w:p>
        </w:tc>
        <w:tc>
          <w:tcPr>
            <w:tcW w:w="830" w:type="dxa"/>
          </w:tcPr>
          <w:p w:rsidR="007341D8" w:rsidRDefault="007341D8">
            <w:r>
              <w:t>Muhammad Hussain</w:t>
            </w:r>
          </w:p>
        </w:tc>
        <w:tc>
          <w:tcPr>
            <w:tcW w:w="658" w:type="dxa"/>
          </w:tcPr>
          <w:p w:rsidR="007341D8" w:rsidRDefault="007341D8">
            <w:r>
              <w:t>61.66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Institute of Child Health, Faisalabad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5320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Afifah</w:t>
            </w:r>
            <w:proofErr w:type="spellEnd"/>
            <w:r>
              <w:t xml:space="preserve"> Zamir</w:t>
            </w:r>
          </w:p>
        </w:tc>
        <w:tc>
          <w:tcPr>
            <w:tcW w:w="945" w:type="dxa"/>
          </w:tcPr>
          <w:p w:rsidR="007341D8" w:rsidRDefault="007341D8">
            <w:r>
              <w:t>90571-P</w:t>
            </w:r>
          </w:p>
        </w:tc>
        <w:tc>
          <w:tcPr>
            <w:tcW w:w="830" w:type="dxa"/>
          </w:tcPr>
          <w:p w:rsidR="007341D8" w:rsidRDefault="007341D8">
            <w:r>
              <w:t>Zamir Ahmad</w:t>
            </w:r>
          </w:p>
        </w:tc>
        <w:tc>
          <w:tcPr>
            <w:tcW w:w="658" w:type="dxa"/>
          </w:tcPr>
          <w:p w:rsidR="007341D8" w:rsidRDefault="007341D8">
            <w:r>
              <w:t>83.9625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7957</w:t>
            </w:r>
          </w:p>
        </w:tc>
        <w:tc>
          <w:tcPr>
            <w:tcW w:w="948" w:type="dxa"/>
          </w:tcPr>
          <w:p w:rsidR="007341D8" w:rsidRDefault="007341D8">
            <w:r>
              <w:t>Muhammad Ihsan Raza Khan</w:t>
            </w:r>
          </w:p>
        </w:tc>
        <w:tc>
          <w:tcPr>
            <w:tcW w:w="945" w:type="dxa"/>
          </w:tcPr>
          <w:p w:rsidR="007341D8" w:rsidRDefault="007341D8">
            <w:r>
              <w:t>96345-P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Tasawwar</w:t>
            </w:r>
            <w:proofErr w:type="spellEnd"/>
            <w:r>
              <w:t xml:space="preserve"> Iqbal</w:t>
            </w:r>
          </w:p>
        </w:tc>
        <w:tc>
          <w:tcPr>
            <w:tcW w:w="658" w:type="dxa"/>
          </w:tcPr>
          <w:p w:rsidR="007341D8" w:rsidRDefault="007341D8">
            <w:r>
              <w:t>83.233333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7783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Mah</w:t>
            </w:r>
            <w:proofErr w:type="spellEnd"/>
            <w:r>
              <w:t xml:space="preserve"> </w:t>
            </w:r>
            <w:proofErr w:type="spellStart"/>
            <w:r>
              <w:t>Jabeen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105335-P</w:t>
            </w:r>
          </w:p>
        </w:tc>
        <w:tc>
          <w:tcPr>
            <w:tcW w:w="830" w:type="dxa"/>
          </w:tcPr>
          <w:p w:rsidR="007341D8" w:rsidRDefault="007341D8">
            <w:r>
              <w:t>Sadaqat Ali</w:t>
            </w:r>
          </w:p>
        </w:tc>
        <w:tc>
          <w:tcPr>
            <w:tcW w:w="658" w:type="dxa"/>
          </w:tcPr>
          <w:p w:rsidR="007341D8" w:rsidRDefault="007341D8">
            <w:r>
              <w:t>79.25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16670</w:t>
            </w:r>
          </w:p>
        </w:tc>
        <w:tc>
          <w:tcPr>
            <w:tcW w:w="948" w:type="dxa"/>
          </w:tcPr>
          <w:p w:rsidR="007341D8" w:rsidRDefault="007341D8">
            <w:r>
              <w:t xml:space="preserve">Maleeka </w:t>
            </w:r>
            <w:proofErr w:type="spellStart"/>
            <w:r>
              <w:t>Asad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109024</w:t>
            </w:r>
          </w:p>
        </w:tc>
        <w:tc>
          <w:tcPr>
            <w:tcW w:w="830" w:type="dxa"/>
          </w:tcPr>
          <w:p w:rsidR="007341D8" w:rsidRDefault="007341D8">
            <w:r>
              <w:t xml:space="preserve">Iqbal Hussain </w:t>
            </w:r>
            <w:proofErr w:type="spellStart"/>
            <w:r>
              <w:t>Asad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78.758334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7175</w:t>
            </w:r>
          </w:p>
        </w:tc>
        <w:tc>
          <w:tcPr>
            <w:tcW w:w="948" w:type="dxa"/>
          </w:tcPr>
          <w:p w:rsidR="007341D8" w:rsidRDefault="007341D8">
            <w:r>
              <w:t>Muhammad Ahsan Bashir</w:t>
            </w:r>
          </w:p>
        </w:tc>
        <w:tc>
          <w:tcPr>
            <w:tcW w:w="945" w:type="dxa"/>
          </w:tcPr>
          <w:p w:rsidR="007341D8" w:rsidRDefault="007341D8">
            <w:r>
              <w:t>95723-p</w:t>
            </w:r>
          </w:p>
        </w:tc>
        <w:tc>
          <w:tcPr>
            <w:tcW w:w="830" w:type="dxa"/>
          </w:tcPr>
          <w:p w:rsidR="007341D8" w:rsidRDefault="007341D8">
            <w:r>
              <w:t>MUHAMMAD BASHIR</w:t>
            </w:r>
          </w:p>
        </w:tc>
        <w:tc>
          <w:tcPr>
            <w:tcW w:w="658" w:type="dxa"/>
          </w:tcPr>
          <w:p w:rsidR="007341D8" w:rsidRDefault="007341D8">
            <w:r>
              <w:t>83.310204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21327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Mubashar</w:t>
            </w:r>
            <w:proofErr w:type="spellEnd"/>
            <w:r>
              <w:t xml:space="preserve"> Munir</w:t>
            </w:r>
          </w:p>
        </w:tc>
        <w:tc>
          <w:tcPr>
            <w:tcW w:w="945" w:type="dxa"/>
          </w:tcPr>
          <w:p w:rsidR="007341D8" w:rsidRDefault="007341D8">
            <w:r>
              <w:t>105151-P</w:t>
            </w:r>
          </w:p>
        </w:tc>
        <w:tc>
          <w:tcPr>
            <w:tcW w:w="830" w:type="dxa"/>
          </w:tcPr>
          <w:p w:rsidR="007341D8" w:rsidRDefault="007341D8">
            <w:r>
              <w:t>Muhammad Munir Ahmad</w:t>
            </w:r>
          </w:p>
        </w:tc>
        <w:tc>
          <w:tcPr>
            <w:tcW w:w="658" w:type="dxa"/>
          </w:tcPr>
          <w:p w:rsidR="007341D8" w:rsidRDefault="007341D8">
            <w:r>
              <w:t>82.872789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539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15435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Abdur</w:t>
            </w:r>
            <w:proofErr w:type="spellEnd"/>
            <w:r>
              <w:t xml:space="preserve"> Rehman</w:t>
            </w:r>
          </w:p>
        </w:tc>
        <w:tc>
          <w:tcPr>
            <w:tcW w:w="945" w:type="dxa"/>
          </w:tcPr>
          <w:p w:rsidR="007341D8" w:rsidRDefault="007341D8">
            <w:r>
              <w:t>104757-P</w:t>
            </w:r>
          </w:p>
        </w:tc>
        <w:tc>
          <w:tcPr>
            <w:tcW w:w="830" w:type="dxa"/>
          </w:tcPr>
          <w:p w:rsidR="007341D8" w:rsidRDefault="007341D8">
            <w:r>
              <w:t>Maqsood Aziz</w:t>
            </w:r>
          </w:p>
        </w:tc>
        <w:tc>
          <w:tcPr>
            <w:tcW w:w="658" w:type="dxa"/>
          </w:tcPr>
          <w:p w:rsidR="007341D8" w:rsidRDefault="007341D8">
            <w:r>
              <w:t>80.838096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540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5746</w:t>
            </w:r>
          </w:p>
        </w:tc>
        <w:tc>
          <w:tcPr>
            <w:tcW w:w="948" w:type="dxa"/>
          </w:tcPr>
          <w:p w:rsidR="007341D8" w:rsidRDefault="007341D8">
            <w:r>
              <w:t>Shabana</w:t>
            </w:r>
          </w:p>
        </w:tc>
        <w:tc>
          <w:tcPr>
            <w:tcW w:w="945" w:type="dxa"/>
          </w:tcPr>
          <w:p w:rsidR="007341D8" w:rsidRDefault="007341D8">
            <w:r>
              <w:t>105012-P</w:t>
            </w:r>
          </w:p>
        </w:tc>
        <w:tc>
          <w:tcPr>
            <w:tcW w:w="830" w:type="dxa"/>
          </w:tcPr>
          <w:p w:rsidR="007341D8" w:rsidRDefault="007341D8">
            <w:r>
              <w:t>Ghulam Muhammad</w:t>
            </w:r>
          </w:p>
        </w:tc>
        <w:tc>
          <w:tcPr>
            <w:tcW w:w="658" w:type="dxa"/>
          </w:tcPr>
          <w:p w:rsidR="007341D8" w:rsidRDefault="007341D8">
            <w:r>
              <w:t>80.197279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541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5802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Naila</w:t>
            </w:r>
            <w:proofErr w:type="spellEnd"/>
            <w:r>
              <w:t xml:space="preserve"> Afzal</w:t>
            </w:r>
          </w:p>
        </w:tc>
        <w:tc>
          <w:tcPr>
            <w:tcW w:w="945" w:type="dxa"/>
          </w:tcPr>
          <w:p w:rsidR="007341D8" w:rsidRDefault="007341D8">
            <w:r>
              <w:t>104234-P</w:t>
            </w:r>
          </w:p>
        </w:tc>
        <w:tc>
          <w:tcPr>
            <w:tcW w:w="830" w:type="dxa"/>
          </w:tcPr>
          <w:p w:rsidR="007341D8" w:rsidRDefault="007341D8">
            <w:r>
              <w:t>Rana Afzal</w:t>
            </w:r>
          </w:p>
        </w:tc>
        <w:tc>
          <w:tcPr>
            <w:tcW w:w="658" w:type="dxa"/>
          </w:tcPr>
          <w:p w:rsidR="007341D8" w:rsidRDefault="007341D8">
            <w:r>
              <w:t>79.89932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17802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Abdur</w:t>
            </w:r>
            <w:proofErr w:type="spellEnd"/>
            <w:r>
              <w:t xml:space="preserve"> Rahman</w:t>
            </w:r>
          </w:p>
        </w:tc>
        <w:tc>
          <w:tcPr>
            <w:tcW w:w="945" w:type="dxa"/>
          </w:tcPr>
          <w:p w:rsidR="007341D8" w:rsidRDefault="007341D8">
            <w:r>
              <w:t>4490-F</w:t>
            </w:r>
          </w:p>
        </w:tc>
        <w:tc>
          <w:tcPr>
            <w:tcW w:w="830" w:type="dxa"/>
          </w:tcPr>
          <w:p w:rsidR="007341D8" w:rsidRDefault="007341D8">
            <w:r>
              <w:t xml:space="preserve">Nasir </w:t>
            </w:r>
            <w:proofErr w:type="spellStart"/>
            <w:r>
              <w:t>Abdur</w:t>
            </w:r>
            <w:proofErr w:type="spellEnd"/>
            <w:r>
              <w:t xml:space="preserve"> Rahman</w:t>
            </w:r>
          </w:p>
        </w:tc>
        <w:tc>
          <w:tcPr>
            <w:tcW w:w="658" w:type="dxa"/>
          </w:tcPr>
          <w:p w:rsidR="007341D8" w:rsidRDefault="007341D8">
            <w:r>
              <w:t>58.804255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3207</w:t>
            </w:r>
          </w:p>
        </w:tc>
        <w:tc>
          <w:tcPr>
            <w:tcW w:w="948" w:type="dxa"/>
          </w:tcPr>
          <w:p w:rsidR="007341D8" w:rsidRDefault="007341D8">
            <w:r>
              <w:t>Tahir Munir</w:t>
            </w:r>
          </w:p>
        </w:tc>
        <w:tc>
          <w:tcPr>
            <w:tcW w:w="945" w:type="dxa"/>
          </w:tcPr>
          <w:p w:rsidR="007341D8" w:rsidRDefault="007341D8">
            <w:r>
              <w:t>101030-P</w:t>
            </w:r>
          </w:p>
        </w:tc>
        <w:tc>
          <w:tcPr>
            <w:tcW w:w="830" w:type="dxa"/>
          </w:tcPr>
          <w:p w:rsidR="007341D8" w:rsidRDefault="007341D8">
            <w:r>
              <w:t>Munir Ahmad</w:t>
            </w:r>
          </w:p>
        </w:tc>
        <w:tc>
          <w:tcPr>
            <w:tcW w:w="658" w:type="dxa"/>
          </w:tcPr>
          <w:p w:rsidR="007341D8" w:rsidRDefault="007341D8">
            <w:r>
              <w:t>87.133333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544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20913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Shair</w:t>
            </w:r>
            <w:proofErr w:type="spellEnd"/>
            <w:r>
              <w:t xml:space="preserve"> Ali</w:t>
            </w:r>
          </w:p>
        </w:tc>
        <w:tc>
          <w:tcPr>
            <w:tcW w:w="945" w:type="dxa"/>
          </w:tcPr>
          <w:p w:rsidR="007341D8" w:rsidRDefault="007341D8">
            <w:r>
              <w:t>111288-P</w:t>
            </w:r>
          </w:p>
        </w:tc>
        <w:tc>
          <w:tcPr>
            <w:tcW w:w="830" w:type="dxa"/>
          </w:tcPr>
          <w:p w:rsidR="007341D8" w:rsidRDefault="007341D8">
            <w:r>
              <w:t>Mehmood Aslam</w:t>
            </w:r>
          </w:p>
        </w:tc>
        <w:tc>
          <w:tcPr>
            <w:tcW w:w="658" w:type="dxa"/>
          </w:tcPr>
          <w:p w:rsidR="007341D8" w:rsidRDefault="007341D8">
            <w:r>
              <w:t>83.9375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6916</w:t>
            </w:r>
          </w:p>
        </w:tc>
        <w:tc>
          <w:tcPr>
            <w:tcW w:w="948" w:type="dxa"/>
          </w:tcPr>
          <w:p w:rsidR="007341D8" w:rsidRDefault="007341D8">
            <w:r>
              <w:t>Sana Asghar</w:t>
            </w:r>
          </w:p>
        </w:tc>
        <w:tc>
          <w:tcPr>
            <w:tcW w:w="945" w:type="dxa"/>
          </w:tcPr>
          <w:p w:rsidR="007341D8" w:rsidRDefault="007341D8">
            <w:r>
              <w:t>102584-P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Salman </w:t>
            </w:r>
            <w:proofErr w:type="spellStart"/>
            <w:r>
              <w:t>Waheed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80.241667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546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16741</w:t>
            </w:r>
          </w:p>
        </w:tc>
        <w:tc>
          <w:tcPr>
            <w:tcW w:w="948" w:type="dxa"/>
          </w:tcPr>
          <w:p w:rsidR="007341D8" w:rsidRDefault="007341D8">
            <w:r>
              <w:t>Hafiz Mamoon Aslam</w:t>
            </w:r>
          </w:p>
        </w:tc>
        <w:tc>
          <w:tcPr>
            <w:tcW w:w="945" w:type="dxa"/>
          </w:tcPr>
          <w:p w:rsidR="007341D8" w:rsidRDefault="007341D8">
            <w:r>
              <w:t>107488-p</w:t>
            </w:r>
          </w:p>
        </w:tc>
        <w:tc>
          <w:tcPr>
            <w:tcW w:w="830" w:type="dxa"/>
          </w:tcPr>
          <w:p w:rsidR="007341D8" w:rsidRDefault="007341D8">
            <w:r>
              <w:t xml:space="preserve"> MUHAMMAD ASLAM</w:t>
            </w:r>
          </w:p>
        </w:tc>
        <w:tc>
          <w:tcPr>
            <w:tcW w:w="658" w:type="dxa"/>
          </w:tcPr>
          <w:p w:rsidR="007341D8" w:rsidRDefault="007341D8">
            <w:r>
              <w:t>78.079167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21272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Areeba</w:t>
            </w:r>
            <w:proofErr w:type="spellEnd"/>
            <w:r>
              <w:t xml:space="preserve"> </w:t>
            </w:r>
            <w:proofErr w:type="spellStart"/>
            <w:r>
              <w:t>Jafar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107063-P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Jafar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84.583333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21094</w:t>
            </w:r>
          </w:p>
        </w:tc>
        <w:tc>
          <w:tcPr>
            <w:tcW w:w="948" w:type="dxa"/>
          </w:tcPr>
          <w:p w:rsidR="007341D8" w:rsidRDefault="007341D8">
            <w:r>
              <w:t>Muhammad Zeeshan Hassan</w:t>
            </w:r>
          </w:p>
        </w:tc>
        <w:tc>
          <w:tcPr>
            <w:tcW w:w="945" w:type="dxa"/>
          </w:tcPr>
          <w:p w:rsidR="007341D8" w:rsidRDefault="007341D8">
            <w:r>
              <w:t>99389-P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Mujahid Hussain </w:t>
            </w:r>
            <w:proofErr w:type="spellStart"/>
            <w:r>
              <w:t>Taoqeer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82.270833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549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7770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Ansub</w:t>
            </w:r>
            <w:proofErr w:type="spellEnd"/>
            <w:r>
              <w:t xml:space="preserve"> Mateen</w:t>
            </w:r>
          </w:p>
        </w:tc>
        <w:tc>
          <w:tcPr>
            <w:tcW w:w="945" w:type="dxa"/>
          </w:tcPr>
          <w:p w:rsidR="007341D8" w:rsidRDefault="007341D8">
            <w:r>
              <w:t>107414-P</w:t>
            </w:r>
          </w:p>
        </w:tc>
        <w:tc>
          <w:tcPr>
            <w:tcW w:w="830" w:type="dxa"/>
          </w:tcPr>
          <w:p w:rsidR="007341D8" w:rsidRDefault="007341D8">
            <w:r>
              <w:t>Abdul Mateen</w:t>
            </w:r>
          </w:p>
        </w:tc>
        <w:tc>
          <w:tcPr>
            <w:tcW w:w="658" w:type="dxa"/>
          </w:tcPr>
          <w:p w:rsidR="007341D8" w:rsidRDefault="007341D8">
            <w:r>
              <w:t>82.104167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</w:t>
            </w:r>
            <w:r>
              <w:lastRenderedPageBreak/>
              <w:t>0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15085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Aniqa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Mariyum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lastRenderedPageBreak/>
              <w:t>107129_P</w:t>
            </w:r>
          </w:p>
        </w:tc>
        <w:tc>
          <w:tcPr>
            <w:tcW w:w="830" w:type="dxa"/>
          </w:tcPr>
          <w:p w:rsidR="007341D8" w:rsidRDefault="007341D8">
            <w:r>
              <w:t xml:space="preserve">AHMED </w:t>
            </w:r>
            <w:r>
              <w:lastRenderedPageBreak/>
              <w:t>RAZA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83.708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551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5114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Rohina</w:t>
            </w:r>
            <w:proofErr w:type="spellEnd"/>
            <w:r>
              <w:t xml:space="preserve"> Masood</w:t>
            </w:r>
          </w:p>
        </w:tc>
        <w:tc>
          <w:tcPr>
            <w:tcW w:w="945" w:type="dxa"/>
          </w:tcPr>
          <w:p w:rsidR="007341D8" w:rsidRDefault="007341D8">
            <w:r>
              <w:t>110249-P</w:t>
            </w:r>
          </w:p>
        </w:tc>
        <w:tc>
          <w:tcPr>
            <w:tcW w:w="830" w:type="dxa"/>
          </w:tcPr>
          <w:p w:rsidR="007341D8" w:rsidRDefault="007341D8">
            <w:r>
              <w:t>Masood Ahmed</w:t>
            </w:r>
          </w:p>
        </w:tc>
        <w:tc>
          <w:tcPr>
            <w:tcW w:w="658" w:type="dxa"/>
          </w:tcPr>
          <w:p w:rsidR="007341D8" w:rsidRDefault="007341D8">
            <w:r>
              <w:t>80.834667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4990</w:t>
            </w:r>
          </w:p>
        </w:tc>
        <w:tc>
          <w:tcPr>
            <w:tcW w:w="948" w:type="dxa"/>
          </w:tcPr>
          <w:p w:rsidR="007341D8" w:rsidRDefault="007341D8">
            <w:r>
              <w:t>Hafiz Muhammad Nadeem Bashir</w:t>
            </w:r>
          </w:p>
        </w:tc>
        <w:tc>
          <w:tcPr>
            <w:tcW w:w="945" w:type="dxa"/>
          </w:tcPr>
          <w:p w:rsidR="007341D8" w:rsidRDefault="007341D8">
            <w:r>
              <w:t>103214-P</w:t>
            </w:r>
          </w:p>
        </w:tc>
        <w:tc>
          <w:tcPr>
            <w:tcW w:w="830" w:type="dxa"/>
          </w:tcPr>
          <w:p w:rsidR="007341D8" w:rsidRDefault="007341D8">
            <w:r>
              <w:t>Hafiz Bashir Ahmad</w:t>
            </w:r>
          </w:p>
        </w:tc>
        <w:tc>
          <w:tcPr>
            <w:tcW w:w="658" w:type="dxa"/>
          </w:tcPr>
          <w:p w:rsidR="007341D8" w:rsidRDefault="007341D8">
            <w:r>
              <w:t>77.570833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20617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Hafiza</w:t>
            </w:r>
            <w:proofErr w:type="spellEnd"/>
            <w:r>
              <w:t xml:space="preserve"> Amna Aman</w:t>
            </w:r>
          </w:p>
        </w:tc>
        <w:tc>
          <w:tcPr>
            <w:tcW w:w="945" w:type="dxa"/>
          </w:tcPr>
          <w:p w:rsidR="007341D8" w:rsidRDefault="007341D8">
            <w:r>
              <w:t>87858-P</w:t>
            </w:r>
          </w:p>
        </w:tc>
        <w:tc>
          <w:tcPr>
            <w:tcW w:w="830" w:type="dxa"/>
          </w:tcPr>
          <w:p w:rsidR="007341D8" w:rsidRDefault="007341D8">
            <w:r>
              <w:t>Amanullah</w:t>
            </w:r>
          </w:p>
        </w:tc>
        <w:tc>
          <w:tcPr>
            <w:tcW w:w="658" w:type="dxa"/>
          </w:tcPr>
          <w:p w:rsidR="007341D8" w:rsidRDefault="007341D8">
            <w:r>
              <w:t>76.841666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2299</w:t>
            </w:r>
          </w:p>
        </w:tc>
        <w:tc>
          <w:tcPr>
            <w:tcW w:w="948" w:type="dxa"/>
          </w:tcPr>
          <w:p w:rsidR="007341D8" w:rsidRDefault="007341D8">
            <w:r>
              <w:t>Dr Muhammad Waqar Nazir</w:t>
            </w:r>
          </w:p>
        </w:tc>
        <w:tc>
          <w:tcPr>
            <w:tcW w:w="945" w:type="dxa"/>
          </w:tcPr>
          <w:p w:rsidR="007341D8" w:rsidRDefault="007341D8">
            <w:r>
              <w:t>103987-p</w:t>
            </w:r>
          </w:p>
        </w:tc>
        <w:tc>
          <w:tcPr>
            <w:tcW w:w="830" w:type="dxa"/>
          </w:tcPr>
          <w:p w:rsidR="007341D8" w:rsidRDefault="007341D8">
            <w:r>
              <w:t>Nazir Ahmad</w:t>
            </w:r>
          </w:p>
        </w:tc>
        <w:tc>
          <w:tcPr>
            <w:tcW w:w="658" w:type="dxa"/>
          </w:tcPr>
          <w:p w:rsidR="007341D8" w:rsidRDefault="007341D8">
            <w:r>
              <w:t>76.458333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Pediatrics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3993</w:t>
            </w:r>
          </w:p>
        </w:tc>
        <w:tc>
          <w:tcPr>
            <w:tcW w:w="948" w:type="dxa"/>
          </w:tcPr>
          <w:p w:rsidR="007341D8" w:rsidRDefault="007341D8">
            <w:r>
              <w:t>Sadaf Mubeen</w:t>
            </w:r>
          </w:p>
        </w:tc>
        <w:tc>
          <w:tcPr>
            <w:tcW w:w="945" w:type="dxa"/>
          </w:tcPr>
          <w:p w:rsidR="007341D8" w:rsidRDefault="007341D8">
            <w:r>
              <w:t>108436-p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Tassawwar</w:t>
            </w:r>
            <w:proofErr w:type="spellEnd"/>
            <w:r>
              <w:t xml:space="preserve"> Iqbal</w:t>
            </w:r>
          </w:p>
        </w:tc>
        <w:tc>
          <w:tcPr>
            <w:tcW w:w="658" w:type="dxa"/>
          </w:tcPr>
          <w:p w:rsidR="007341D8" w:rsidRDefault="007341D8">
            <w:r>
              <w:t>74.883333</w:t>
            </w:r>
          </w:p>
        </w:tc>
        <w:tc>
          <w:tcPr>
            <w:tcW w:w="659" w:type="dxa"/>
          </w:tcPr>
          <w:p w:rsidR="007341D8" w:rsidRDefault="007341D8">
            <w:r>
              <w:t>17</w:t>
            </w:r>
          </w:p>
        </w:tc>
        <w:tc>
          <w:tcPr>
            <w:tcW w:w="1066" w:type="dxa"/>
          </w:tcPr>
          <w:p w:rsidR="007341D8" w:rsidRDefault="007341D8">
            <w:r>
              <w:t>Pharmacology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16319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Anosh</w:t>
            </w:r>
            <w:proofErr w:type="spellEnd"/>
            <w:r>
              <w:t xml:space="preserve"> Arshad</w:t>
            </w:r>
          </w:p>
        </w:tc>
        <w:tc>
          <w:tcPr>
            <w:tcW w:w="945" w:type="dxa"/>
          </w:tcPr>
          <w:p w:rsidR="007341D8" w:rsidRDefault="007341D8">
            <w:r>
              <w:t>103270-P</w:t>
            </w:r>
          </w:p>
        </w:tc>
        <w:tc>
          <w:tcPr>
            <w:tcW w:w="830" w:type="dxa"/>
          </w:tcPr>
          <w:p w:rsidR="007341D8" w:rsidRDefault="007341D8">
            <w:r>
              <w:t>Muhammad Arshad Malik</w:t>
            </w:r>
          </w:p>
        </w:tc>
        <w:tc>
          <w:tcPr>
            <w:tcW w:w="658" w:type="dxa"/>
          </w:tcPr>
          <w:p w:rsidR="007341D8" w:rsidRDefault="007341D8">
            <w:r>
              <w:t>75.978667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Physiology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7415</w:t>
            </w:r>
          </w:p>
        </w:tc>
        <w:tc>
          <w:tcPr>
            <w:tcW w:w="948" w:type="dxa"/>
          </w:tcPr>
          <w:p w:rsidR="007341D8" w:rsidRDefault="007341D8">
            <w:r>
              <w:t>Khadija Saleem</w:t>
            </w:r>
          </w:p>
        </w:tc>
        <w:tc>
          <w:tcPr>
            <w:tcW w:w="945" w:type="dxa"/>
          </w:tcPr>
          <w:p w:rsidR="007341D8" w:rsidRDefault="007341D8">
            <w:r>
              <w:t>97250-P</w:t>
            </w:r>
          </w:p>
        </w:tc>
        <w:tc>
          <w:tcPr>
            <w:tcW w:w="830" w:type="dxa"/>
          </w:tcPr>
          <w:p w:rsidR="007341D8" w:rsidRDefault="007341D8">
            <w:r>
              <w:t>Saleem Raza</w:t>
            </w:r>
          </w:p>
        </w:tc>
        <w:tc>
          <w:tcPr>
            <w:tcW w:w="658" w:type="dxa"/>
          </w:tcPr>
          <w:p w:rsidR="007341D8" w:rsidRDefault="007341D8">
            <w:r>
              <w:t>74.4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Physiology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558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698</w:t>
            </w:r>
          </w:p>
        </w:tc>
        <w:tc>
          <w:tcPr>
            <w:tcW w:w="948" w:type="dxa"/>
          </w:tcPr>
          <w:p w:rsidR="007341D8" w:rsidRDefault="007341D8">
            <w:r>
              <w:t>Shoaib Ahmed</w:t>
            </w:r>
          </w:p>
        </w:tc>
        <w:tc>
          <w:tcPr>
            <w:tcW w:w="945" w:type="dxa"/>
          </w:tcPr>
          <w:p w:rsidR="007341D8" w:rsidRDefault="007341D8">
            <w:r>
              <w:t>66873-P</w:t>
            </w:r>
          </w:p>
        </w:tc>
        <w:tc>
          <w:tcPr>
            <w:tcW w:w="830" w:type="dxa"/>
          </w:tcPr>
          <w:p w:rsidR="007341D8" w:rsidRDefault="007341D8">
            <w:r>
              <w:t>Aftab Ahmed</w:t>
            </w:r>
          </w:p>
        </w:tc>
        <w:tc>
          <w:tcPr>
            <w:tcW w:w="658" w:type="dxa"/>
          </w:tcPr>
          <w:p w:rsidR="007341D8" w:rsidRDefault="007341D8">
            <w:r>
              <w:t>73.751613</w:t>
            </w:r>
          </w:p>
        </w:tc>
        <w:tc>
          <w:tcPr>
            <w:tcW w:w="659" w:type="dxa"/>
          </w:tcPr>
          <w:p w:rsidR="007341D8" w:rsidRDefault="007341D8">
            <w:r>
              <w:t>95</w:t>
            </w:r>
          </w:p>
        </w:tc>
        <w:tc>
          <w:tcPr>
            <w:tcW w:w="1066" w:type="dxa"/>
          </w:tcPr>
          <w:p w:rsidR="007341D8" w:rsidRDefault="007341D8">
            <w:r>
              <w:t>Physiology</w:t>
            </w:r>
          </w:p>
        </w:tc>
        <w:tc>
          <w:tcPr>
            <w:tcW w:w="829" w:type="dxa"/>
          </w:tcPr>
          <w:p w:rsidR="007341D8" w:rsidRDefault="007341D8">
            <w:r>
              <w:t>RMU Allied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559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21179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Fiza</w:t>
            </w:r>
            <w:proofErr w:type="spellEnd"/>
            <w:r>
              <w:t xml:space="preserve"> Munir</w:t>
            </w:r>
          </w:p>
        </w:tc>
        <w:tc>
          <w:tcPr>
            <w:tcW w:w="945" w:type="dxa"/>
          </w:tcPr>
          <w:p w:rsidR="007341D8" w:rsidRDefault="007341D8">
            <w:r>
              <w:t>96457-p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Munir </w:t>
            </w:r>
          </w:p>
        </w:tc>
        <w:tc>
          <w:tcPr>
            <w:tcW w:w="658" w:type="dxa"/>
          </w:tcPr>
          <w:p w:rsidR="007341D8" w:rsidRDefault="007341D8">
            <w:r>
              <w:t>74.920833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18979</w:t>
            </w:r>
          </w:p>
        </w:tc>
        <w:tc>
          <w:tcPr>
            <w:tcW w:w="948" w:type="dxa"/>
          </w:tcPr>
          <w:p w:rsidR="007341D8" w:rsidRDefault="007341D8">
            <w:r>
              <w:t>Fahad Ahmad</w:t>
            </w:r>
          </w:p>
        </w:tc>
        <w:tc>
          <w:tcPr>
            <w:tcW w:w="945" w:type="dxa"/>
          </w:tcPr>
          <w:p w:rsidR="007341D8" w:rsidRDefault="007341D8">
            <w:r>
              <w:t>102537-P</w:t>
            </w:r>
          </w:p>
        </w:tc>
        <w:tc>
          <w:tcPr>
            <w:tcW w:w="830" w:type="dxa"/>
          </w:tcPr>
          <w:p w:rsidR="007341D8" w:rsidRDefault="007341D8">
            <w:r>
              <w:t>Mehboob Ahmad</w:t>
            </w:r>
          </w:p>
        </w:tc>
        <w:tc>
          <w:tcPr>
            <w:tcW w:w="658" w:type="dxa"/>
          </w:tcPr>
          <w:p w:rsidR="007341D8" w:rsidRDefault="007341D8">
            <w:r>
              <w:t>83.175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20801</w:t>
            </w:r>
          </w:p>
        </w:tc>
        <w:tc>
          <w:tcPr>
            <w:tcW w:w="948" w:type="dxa"/>
          </w:tcPr>
          <w:p w:rsidR="007341D8" w:rsidRDefault="007341D8">
            <w:r>
              <w:t>Muhammad Arshad</w:t>
            </w:r>
          </w:p>
        </w:tc>
        <w:tc>
          <w:tcPr>
            <w:tcW w:w="945" w:type="dxa"/>
          </w:tcPr>
          <w:p w:rsidR="007341D8" w:rsidRDefault="007341D8">
            <w:r>
              <w:t>114006-P</w:t>
            </w:r>
          </w:p>
        </w:tc>
        <w:tc>
          <w:tcPr>
            <w:tcW w:w="830" w:type="dxa"/>
          </w:tcPr>
          <w:p w:rsidR="007341D8" w:rsidRDefault="007341D8">
            <w:r>
              <w:t>ALLAH DIWAYA KHAN</w:t>
            </w:r>
          </w:p>
        </w:tc>
        <w:tc>
          <w:tcPr>
            <w:tcW w:w="658" w:type="dxa"/>
          </w:tcPr>
          <w:p w:rsidR="007341D8" w:rsidRDefault="007341D8">
            <w:r>
              <w:t>65.346667</w:t>
            </w:r>
          </w:p>
        </w:tc>
        <w:tc>
          <w:tcPr>
            <w:tcW w:w="659" w:type="dxa"/>
          </w:tcPr>
          <w:p w:rsidR="007341D8" w:rsidRDefault="007341D8">
            <w:r>
              <w:t>30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3990</w:t>
            </w:r>
          </w:p>
        </w:tc>
        <w:tc>
          <w:tcPr>
            <w:tcW w:w="948" w:type="dxa"/>
          </w:tcPr>
          <w:p w:rsidR="007341D8" w:rsidRDefault="007341D8">
            <w:r>
              <w:t>Muhammad Zubair</w:t>
            </w:r>
          </w:p>
        </w:tc>
        <w:tc>
          <w:tcPr>
            <w:tcW w:w="945" w:type="dxa"/>
          </w:tcPr>
          <w:p w:rsidR="007341D8" w:rsidRDefault="007341D8">
            <w:r>
              <w:t>105820-p</w:t>
            </w:r>
          </w:p>
        </w:tc>
        <w:tc>
          <w:tcPr>
            <w:tcW w:w="830" w:type="dxa"/>
          </w:tcPr>
          <w:p w:rsidR="007341D8" w:rsidRDefault="007341D8">
            <w:r>
              <w:t>Abdul Majeed</w:t>
            </w:r>
          </w:p>
        </w:tc>
        <w:tc>
          <w:tcPr>
            <w:tcW w:w="658" w:type="dxa"/>
          </w:tcPr>
          <w:p w:rsidR="007341D8" w:rsidRDefault="007341D8">
            <w:r>
              <w:t>81.791666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21219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Usaid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>65943-P</w:t>
            </w:r>
          </w:p>
        </w:tc>
        <w:tc>
          <w:tcPr>
            <w:tcW w:w="830" w:type="dxa"/>
          </w:tcPr>
          <w:p w:rsidR="007341D8" w:rsidRDefault="007341D8">
            <w:r>
              <w:t>Khalid Khan</w:t>
            </w:r>
          </w:p>
        </w:tc>
        <w:tc>
          <w:tcPr>
            <w:tcW w:w="658" w:type="dxa"/>
          </w:tcPr>
          <w:p w:rsidR="007341D8" w:rsidRDefault="007341D8">
            <w:r>
              <w:t>79.16087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18863</w:t>
            </w:r>
          </w:p>
        </w:tc>
        <w:tc>
          <w:tcPr>
            <w:tcW w:w="948" w:type="dxa"/>
          </w:tcPr>
          <w:p w:rsidR="007341D8" w:rsidRDefault="007341D8">
            <w:r>
              <w:t>Aqsa Saeed</w:t>
            </w:r>
          </w:p>
        </w:tc>
        <w:tc>
          <w:tcPr>
            <w:tcW w:w="945" w:type="dxa"/>
          </w:tcPr>
          <w:p w:rsidR="007341D8" w:rsidRDefault="007341D8">
            <w:r>
              <w:t>101216-P</w:t>
            </w:r>
          </w:p>
        </w:tc>
        <w:tc>
          <w:tcPr>
            <w:tcW w:w="830" w:type="dxa"/>
          </w:tcPr>
          <w:p w:rsidR="007341D8" w:rsidRDefault="007341D8">
            <w:r>
              <w:t xml:space="preserve">Saeed Ahmad </w:t>
            </w:r>
          </w:p>
        </w:tc>
        <w:tc>
          <w:tcPr>
            <w:tcW w:w="658" w:type="dxa"/>
          </w:tcPr>
          <w:p w:rsidR="007341D8" w:rsidRDefault="007341D8">
            <w:r>
              <w:t>77.25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5028</w:t>
            </w:r>
          </w:p>
        </w:tc>
        <w:tc>
          <w:tcPr>
            <w:tcW w:w="948" w:type="dxa"/>
          </w:tcPr>
          <w:p w:rsidR="007341D8" w:rsidRDefault="007341D8">
            <w:r>
              <w:t>Amir Shahzad</w:t>
            </w:r>
          </w:p>
        </w:tc>
        <w:tc>
          <w:tcPr>
            <w:tcW w:w="945" w:type="dxa"/>
          </w:tcPr>
          <w:p w:rsidR="007341D8" w:rsidRDefault="007341D8">
            <w:r>
              <w:t>107247-P</w:t>
            </w:r>
          </w:p>
        </w:tc>
        <w:tc>
          <w:tcPr>
            <w:tcW w:w="830" w:type="dxa"/>
          </w:tcPr>
          <w:p w:rsidR="007341D8" w:rsidRDefault="007341D8">
            <w:r>
              <w:t>Abdul Majeed</w:t>
            </w:r>
          </w:p>
        </w:tc>
        <w:tc>
          <w:tcPr>
            <w:tcW w:w="658" w:type="dxa"/>
          </w:tcPr>
          <w:p w:rsidR="007341D8" w:rsidRDefault="007341D8">
            <w:r>
              <w:t>77.2625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20476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Rukhsana</w:t>
            </w:r>
            <w:proofErr w:type="spellEnd"/>
            <w:r>
              <w:t xml:space="preserve"> </w:t>
            </w:r>
            <w:proofErr w:type="spellStart"/>
            <w:r>
              <w:t>Perveen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85071-P</w:t>
            </w:r>
          </w:p>
        </w:tc>
        <w:tc>
          <w:tcPr>
            <w:tcW w:w="830" w:type="dxa"/>
          </w:tcPr>
          <w:p w:rsidR="007341D8" w:rsidRDefault="007341D8">
            <w:r>
              <w:t>Muhammad Yousaf</w:t>
            </w:r>
          </w:p>
        </w:tc>
        <w:tc>
          <w:tcPr>
            <w:tcW w:w="658" w:type="dxa"/>
          </w:tcPr>
          <w:p w:rsidR="007341D8" w:rsidRDefault="007341D8">
            <w:r>
              <w:t>77.9375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Plastic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22256</w:t>
            </w:r>
          </w:p>
        </w:tc>
        <w:tc>
          <w:tcPr>
            <w:tcW w:w="948" w:type="dxa"/>
          </w:tcPr>
          <w:p w:rsidR="007341D8" w:rsidRDefault="007341D8">
            <w:r>
              <w:t>Abdul Mohsin</w:t>
            </w:r>
          </w:p>
        </w:tc>
        <w:tc>
          <w:tcPr>
            <w:tcW w:w="945" w:type="dxa"/>
          </w:tcPr>
          <w:p w:rsidR="007341D8" w:rsidRDefault="007341D8">
            <w:r>
              <w:t>113342-P</w:t>
            </w:r>
          </w:p>
        </w:tc>
        <w:tc>
          <w:tcPr>
            <w:tcW w:w="830" w:type="dxa"/>
          </w:tcPr>
          <w:p w:rsidR="007341D8" w:rsidRDefault="007341D8">
            <w:r>
              <w:t xml:space="preserve">Abdul </w:t>
            </w:r>
            <w:proofErr w:type="spellStart"/>
            <w:r>
              <w:t>Saboor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66.716666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</w:t>
            </w:r>
            <w:r>
              <w:lastRenderedPageBreak/>
              <w:t>8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1055</w:t>
            </w:r>
          </w:p>
        </w:tc>
        <w:tc>
          <w:tcPr>
            <w:tcW w:w="948" w:type="dxa"/>
          </w:tcPr>
          <w:p w:rsidR="007341D8" w:rsidRDefault="007341D8">
            <w:r>
              <w:t xml:space="preserve">Sidra </w:t>
            </w:r>
            <w:r>
              <w:lastRenderedPageBreak/>
              <w:t>Rasheed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89509–P</w:t>
            </w:r>
          </w:p>
        </w:tc>
        <w:tc>
          <w:tcPr>
            <w:tcW w:w="830" w:type="dxa"/>
          </w:tcPr>
          <w:p w:rsidR="007341D8" w:rsidRDefault="007341D8">
            <w:r>
              <w:t>Muhamma</w:t>
            </w:r>
            <w:r>
              <w:lastRenderedPageBreak/>
              <w:t>d Rasheed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77.441</w:t>
            </w:r>
            <w:r>
              <w:lastRenderedPageBreak/>
              <w:t>667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 xml:space="preserve">DHQ </w:t>
            </w:r>
            <w:r>
              <w:lastRenderedPageBreak/>
              <w:t>Hospital, Faisalabad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569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21791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Asra</w:t>
            </w:r>
            <w:proofErr w:type="spellEnd"/>
            <w:r>
              <w:t xml:space="preserve"> Batool</w:t>
            </w:r>
          </w:p>
        </w:tc>
        <w:tc>
          <w:tcPr>
            <w:tcW w:w="945" w:type="dxa"/>
          </w:tcPr>
          <w:p w:rsidR="007341D8" w:rsidRDefault="007341D8">
            <w:r>
              <w:t>114210-P</w:t>
            </w:r>
          </w:p>
        </w:tc>
        <w:tc>
          <w:tcPr>
            <w:tcW w:w="830" w:type="dxa"/>
          </w:tcPr>
          <w:p w:rsidR="007341D8" w:rsidRDefault="007341D8">
            <w:r>
              <w:t>Muhammad Ramzan</w:t>
            </w:r>
          </w:p>
        </w:tc>
        <w:tc>
          <w:tcPr>
            <w:tcW w:w="658" w:type="dxa"/>
          </w:tcPr>
          <w:p w:rsidR="007341D8" w:rsidRDefault="007341D8">
            <w:r>
              <w:t>76.583333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21271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Hina</w:t>
            </w:r>
            <w:proofErr w:type="spellEnd"/>
            <w:r>
              <w:t xml:space="preserve"> Khalid</w:t>
            </w:r>
          </w:p>
        </w:tc>
        <w:tc>
          <w:tcPr>
            <w:tcW w:w="945" w:type="dxa"/>
          </w:tcPr>
          <w:p w:rsidR="007341D8" w:rsidRDefault="007341D8">
            <w:r>
              <w:t>99287-P</w:t>
            </w:r>
          </w:p>
        </w:tc>
        <w:tc>
          <w:tcPr>
            <w:tcW w:w="830" w:type="dxa"/>
          </w:tcPr>
          <w:p w:rsidR="007341D8" w:rsidRDefault="007341D8">
            <w:r>
              <w:t xml:space="preserve">Ahmed </w:t>
            </w:r>
            <w:proofErr w:type="spellStart"/>
            <w:r>
              <w:t>khalid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62.320833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21087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Waiza</w:t>
            </w:r>
            <w:proofErr w:type="spellEnd"/>
            <w:r>
              <w:t xml:space="preserve"> Batool</w:t>
            </w:r>
          </w:p>
        </w:tc>
        <w:tc>
          <w:tcPr>
            <w:tcW w:w="945" w:type="dxa"/>
          </w:tcPr>
          <w:p w:rsidR="007341D8" w:rsidRDefault="007341D8">
            <w:r>
              <w:t>711739-01-M</w:t>
            </w:r>
          </w:p>
        </w:tc>
        <w:tc>
          <w:tcPr>
            <w:tcW w:w="830" w:type="dxa"/>
          </w:tcPr>
          <w:p w:rsidR="007341D8" w:rsidRDefault="007341D8">
            <w:r>
              <w:t>Amjad Ali</w:t>
            </w:r>
          </w:p>
        </w:tc>
        <w:tc>
          <w:tcPr>
            <w:tcW w:w="658" w:type="dxa"/>
          </w:tcPr>
          <w:p w:rsidR="007341D8" w:rsidRDefault="007341D8">
            <w:r>
              <w:t>60.281633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20499</w:t>
            </w:r>
          </w:p>
        </w:tc>
        <w:tc>
          <w:tcPr>
            <w:tcW w:w="948" w:type="dxa"/>
          </w:tcPr>
          <w:p w:rsidR="007341D8" w:rsidRDefault="007341D8">
            <w:r>
              <w:t xml:space="preserve">Yasmeen </w:t>
            </w:r>
            <w:proofErr w:type="spellStart"/>
            <w:r>
              <w:t>Anwer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44091-S</w:t>
            </w:r>
          </w:p>
        </w:tc>
        <w:tc>
          <w:tcPr>
            <w:tcW w:w="830" w:type="dxa"/>
          </w:tcPr>
          <w:p w:rsidR="007341D8" w:rsidRDefault="007341D8">
            <w:r>
              <w:t xml:space="preserve">Syed </w:t>
            </w:r>
            <w:proofErr w:type="spellStart"/>
            <w:r>
              <w:t>Anwer</w:t>
            </w:r>
            <w:proofErr w:type="spellEnd"/>
            <w:r>
              <w:t xml:space="preserve"> Sultan</w:t>
            </w:r>
          </w:p>
        </w:tc>
        <w:tc>
          <w:tcPr>
            <w:tcW w:w="658" w:type="dxa"/>
          </w:tcPr>
          <w:p w:rsidR="007341D8" w:rsidRDefault="007341D8">
            <w:r>
              <w:t>61.781633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573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7719</w:t>
            </w:r>
          </w:p>
        </w:tc>
        <w:tc>
          <w:tcPr>
            <w:tcW w:w="948" w:type="dxa"/>
          </w:tcPr>
          <w:p w:rsidR="007341D8" w:rsidRDefault="007341D8">
            <w:r>
              <w:t>Bakhtawar Mir</w:t>
            </w:r>
          </w:p>
        </w:tc>
        <w:tc>
          <w:tcPr>
            <w:tcW w:w="945" w:type="dxa"/>
          </w:tcPr>
          <w:p w:rsidR="007341D8" w:rsidRDefault="007341D8">
            <w:r>
              <w:t>105382-P</w:t>
            </w:r>
          </w:p>
        </w:tc>
        <w:tc>
          <w:tcPr>
            <w:tcW w:w="830" w:type="dxa"/>
          </w:tcPr>
          <w:p w:rsidR="007341D8" w:rsidRDefault="007341D8">
            <w:r>
              <w:t>Zahoor Akhtar Mir</w:t>
            </w:r>
          </w:p>
        </w:tc>
        <w:tc>
          <w:tcPr>
            <w:tcW w:w="658" w:type="dxa"/>
          </w:tcPr>
          <w:p w:rsidR="007341D8" w:rsidRDefault="007341D8">
            <w:r>
              <w:t>60.683333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574</w:t>
            </w:r>
          </w:p>
        </w:tc>
        <w:tc>
          <w:tcPr>
            <w:tcW w:w="329" w:type="dxa"/>
          </w:tcPr>
          <w:p w:rsidR="007341D8" w:rsidRDefault="007341D8">
            <w:r>
              <w:t>3</w:t>
            </w:r>
          </w:p>
        </w:tc>
        <w:tc>
          <w:tcPr>
            <w:tcW w:w="608" w:type="dxa"/>
          </w:tcPr>
          <w:p w:rsidR="007341D8" w:rsidRDefault="007341D8">
            <w:r>
              <w:t>20807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Laiba</w:t>
            </w:r>
            <w:proofErr w:type="spellEnd"/>
            <w:r>
              <w:t xml:space="preserve"> </w:t>
            </w:r>
            <w:proofErr w:type="spellStart"/>
            <w:r>
              <w:t>Abdaal</w:t>
            </w:r>
            <w:proofErr w:type="spellEnd"/>
            <w:r>
              <w:t xml:space="preserve"> Bela</w:t>
            </w:r>
          </w:p>
        </w:tc>
        <w:tc>
          <w:tcPr>
            <w:tcW w:w="945" w:type="dxa"/>
          </w:tcPr>
          <w:p w:rsidR="007341D8" w:rsidRDefault="007341D8">
            <w:r>
              <w:t>717499-01-M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Abdaal</w:t>
            </w:r>
            <w:proofErr w:type="spellEnd"/>
            <w:r>
              <w:t xml:space="preserve"> Bela</w:t>
            </w:r>
          </w:p>
        </w:tc>
        <w:tc>
          <w:tcPr>
            <w:tcW w:w="658" w:type="dxa"/>
          </w:tcPr>
          <w:p w:rsidR="007341D8" w:rsidRDefault="007341D8">
            <w:r>
              <w:t>60.529167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575</w:t>
            </w:r>
          </w:p>
        </w:tc>
        <w:tc>
          <w:tcPr>
            <w:tcW w:w="329" w:type="dxa"/>
          </w:tcPr>
          <w:p w:rsidR="007341D8" w:rsidRDefault="007341D8">
            <w:r>
              <w:t>4</w:t>
            </w:r>
          </w:p>
        </w:tc>
        <w:tc>
          <w:tcPr>
            <w:tcW w:w="608" w:type="dxa"/>
          </w:tcPr>
          <w:p w:rsidR="007341D8" w:rsidRDefault="007341D8">
            <w:r>
              <w:t>20437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proofErr w:type="gramStart"/>
            <w:r>
              <w:t>Baila</w:t>
            </w:r>
            <w:proofErr w:type="spellEnd"/>
            <w:r>
              <w:t xml:space="preserve">  Haseeb</w:t>
            </w:r>
            <w:proofErr w:type="gramEnd"/>
          </w:p>
        </w:tc>
        <w:tc>
          <w:tcPr>
            <w:tcW w:w="945" w:type="dxa"/>
          </w:tcPr>
          <w:p w:rsidR="007341D8" w:rsidRDefault="007341D8">
            <w:r>
              <w:t>716172-01-M</w:t>
            </w:r>
          </w:p>
        </w:tc>
        <w:tc>
          <w:tcPr>
            <w:tcW w:w="830" w:type="dxa"/>
          </w:tcPr>
          <w:p w:rsidR="007341D8" w:rsidRDefault="007341D8">
            <w:r>
              <w:t>Haseeb Ahmed Bhatti</w:t>
            </w:r>
          </w:p>
        </w:tc>
        <w:tc>
          <w:tcPr>
            <w:tcW w:w="658" w:type="dxa"/>
          </w:tcPr>
          <w:p w:rsidR="007341D8" w:rsidRDefault="007341D8">
            <w:r>
              <w:t>60.375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576</w:t>
            </w:r>
          </w:p>
        </w:tc>
        <w:tc>
          <w:tcPr>
            <w:tcW w:w="329" w:type="dxa"/>
          </w:tcPr>
          <w:p w:rsidR="007341D8" w:rsidRDefault="007341D8">
            <w:r>
              <w:t>5</w:t>
            </w:r>
          </w:p>
        </w:tc>
        <w:tc>
          <w:tcPr>
            <w:tcW w:w="608" w:type="dxa"/>
          </w:tcPr>
          <w:p w:rsidR="007341D8" w:rsidRDefault="007341D8">
            <w:r>
              <w:t>21139</w:t>
            </w:r>
          </w:p>
        </w:tc>
        <w:tc>
          <w:tcPr>
            <w:tcW w:w="948" w:type="dxa"/>
          </w:tcPr>
          <w:p w:rsidR="007341D8" w:rsidRDefault="007341D8">
            <w:r>
              <w:t>Sinha Tahir</w:t>
            </w:r>
          </w:p>
        </w:tc>
        <w:tc>
          <w:tcPr>
            <w:tcW w:w="945" w:type="dxa"/>
          </w:tcPr>
          <w:p w:rsidR="007341D8" w:rsidRDefault="007341D8">
            <w:r>
              <w:t>716834-01-M</w:t>
            </w:r>
          </w:p>
        </w:tc>
        <w:tc>
          <w:tcPr>
            <w:tcW w:w="830" w:type="dxa"/>
          </w:tcPr>
          <w:p w:rsidR="007341D8" w:rsidRDefault="007341D8">
            <w:r>
              <w:t>Muhammad Tahir</w:t>
            </w:r>
          </w:p>
        </w:tc>
        <w:tc>
          <w:tcPr>
            <w:tcW w:w="658" w:type="dxa"/>
          </w:tcPr>
          <w:p w:rsidR="007341D8" w:rsidRDefault="007341D8">
            <w:r>
              <w:t>59.1875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577</w:t>
            </w:r>
          </w:p>
        </w:tc>
        <w:tc>
          <w:tcPr>
            <w:tcW w:w="329" w:type="dxa"/>
          </w:tcPr>
          <w:p w:rsidR="007341D8" w:rsidRDefault="007341D8">
            <w:r>
              <w:t>6</w:t>
            </w:r>
          </w:p>
        </w:tc>
        <w:tc>
          <w:tcPr>
            <w:tcW w:w="608" w:type="dxa"/>
          </w:tcPr>
          <w:p w:rsidR="007341D8" w:rsidRDefault="007341D8">
            <w:r>
              <w:t>20667</w:t>
            </w:r>
          </w:p>
        </w:tc>
        <w:tc>
          <w:tcPr>
            <w:tcW w:w="948" w:type="dxa"/>
          </w:tcPr>
          <w:p w:rsidR="007341D8" w:rsidRDefault="007341D8">
            <w:r>
              <w:t>Asma Suleman</w:t>
            </w:r>
          </w:p>
        </w:tc>
        <w:tc>
          <w:tcPr>
            <w:tcW w:w="945" w:type="dxa"/>
          </w:tcPr>
          <w:p w:rsidR="007341D8" w:rsidRDefault="007341D8">
            <w:r>
              <w:t>97587-P</w:t>
            </w:r>
          </w:p>
        </w:tc>
        <w:tc>
          <w:tcPr>
            <w:tcW w:w="830" w:type="dxa"/>
          </w:tcPr>
          <w:p w:rsidR="007341D8" w:rsidRDefault="007341D8">
            <w:r>
              <w:t>Muhammad Suleman Zahid</w:t>
            </w:r>
          </w:p>
        </w:tc>
        <w:tc>
          <w:tcPr>
            <w:tcW w:w="658" w:type="dxa"/>
          </w:tcPr>
          <w:p w:rsidR="007341D8" w:rsidRDefault="007341D8">
            <w:r>
              <w:t>59.183333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578</w:t>
            </w:r>
          </w:p>
        </w:tc>
        <w:tc>
          <w:tcPr>
            <w:tcW w:w="329" w:type="dxa"/>
          </w:tcPr>
          <w:p w:rsidR="007341D8" w:rsidRDefault="007341D8">
            <w:r>
              <w:t>7</w:t>
            </w:r>
          </w:p>
        </w:tc>
        <w:tc>
          <w:tcPr>
            <w:tcW w:w="608" w:type="dxa"/>
          </w:tcPr>
          <w:p w:rsidR="007341D8" w:rsidRDefault="007341D8">
            <w:r>
              <w:t>20538</w:t>
            </w:r>
          </w:p>
        </w:tc>
        <w:tc>
          <w:tcPr>
            <w:tcW w:w="948" w:type="dxa"/>
          </w:tcPr>
          <w:p w:rsidR="007341D8" w:rsidRDefault="007341D8">
            <w:r>
              <w:t>Haider Jamal</w:t>
            </w:r>
          </w:p>
        </w:tc>
        <w:tc>
          <w:tcPr>
            <w:tcW w:w="945" w:type="dxa"/>
          </w:tcPr>
          <w:p w:rsidR="007341D8" w:rsidRDefault="007341D8">
            <w:r>
              <w:t>112659-P</w:t>
            </w:r>
          </w:p>
        </w:tc>
        <w:tc>
          <w:tcPr>
            <w:tcW w:w="830" w:type="dxa"/>
          </w:tcPr>
          <w:p w:rsidR="007341D8" w:rsidRDefault="007341D8">
            <w:r>
              <w:t>Muzaffar Ahmad</w:t>
            </w:r>
          </w:p>
        </w:tc>
        <w:tc>
          <w:tcPr>
            <w:tcW w:w="658" w:type="dxa"/>
          </w:tcPr>
          <w:p w:rsidR="007341D8" w:rsidRDefault="007341D8">
            <w:r>
              <w:t>59.008333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579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15631</w:t>
            </w:r>
          </w:p>
        </w:tc>
        <w:tc>
          <w:tcPr>
            <w:tcW w:w="948" w:type="dxa"/>
          </w:tcPr>
          <w:p w:rsidR="007341D8" w:rsidRDefault="007341D8">
            <w:r>
              <w:t xml:space="preserve">Dr </w:t>
            </w:r>
            <w:proofErr w:type="spellStart"/>
            <w:r>
              <w:t>Aima</w:t>
            </w:r>
            <w:proofErr w:type="spellEnd"/>
            <w:r>
              <w:t xml:space="preserve"> Khalid</w:t>
            </w:r>
          </w:p>
        </w:tc>
        <w:tc>
          <w:tcPr>
            <w:tcW w:w="945" w:type="dxa"/>
          </w:tcPr>
          <w:p w:rsidR="007341D8" w:rsidRDefault="007341D8">
            <w:r>
              <w:t>96121-P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Aetzad</w:t>
            </w:r>
            <w:proofErr w:type="spellEnd"/>
            <w:r>
              <w:t xml:space="preserve"> Asghar</w:t>
            </w:r>
          </w:p>
        </w:tc>
        <w:tc>
          <w:tcPr>
            <w:tcW w:w="658" w:type="dxa"/>
          </w:tcPr>
          <w:p w:rsidR="007341D8" w:rsidRDefault="007341D8">
            <w:r>
              <w:t>58.804167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580</w:t>
            </w:r>
          </w:p>
        </w:tc>
        <w:tc>
          <w:tcPr>
            <w:tcW w:w="329" w:type="dxa"/>
          </w:tcPr>
          <w:p w:rsidR="007341D8" w:rsidRDefault="007341D8">
            <w:r>
              <w:t>8</w:t>
            </w:r>
          </w:p>
        </w:tc>
        <w:tc>
          <w:tcPr>
            <w:tcW w:w="608" w:type="dxa"/>
          </w:tcPr>
          <w:p w:rsidR="007341D8" w:rsidRDefault="007341D8">
            <w:r>
              <w:t>20393</w:t>
            </w:r>
          </w:p>
        </w:tc>
        <w:tc>
          <w:tcPr>
            <w:tcW w:w="948" w:type="dxa"/>
          </w:tcPr>
          <w:p w:rsidR="007341D8" w:rsidRDefault="007341D8">
            <w:r>
              <w:t>Momina Nasir</w:t>
            </w:r>
          </w:p>
        </w:tc>
        <w:tc>
          <w:tcPr>
            <w:tcW w:w="945" w:type="dxa"/>
          </w:tcPr>
          <w:p w:rsidR="007341D8" w:rsidRDefault="007341D8">
            <w:r>
              <w:t>713875-01-M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Nasir Hayat </w:t>
            </w:r>
          </w:p>
        </w:tc>
        <w:tc>
          <w:tcPr>
            <w:tcW w:w="658" w:type="dxa"/>
          </w:tcPr>
          <w:p w:rsidR="007341D8" w:rsidRDefault="007341D8">
            <w:r>
              <w:t>58.584314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581</w:t>
            </w:r>
          </w:p>
        </w:tc>
        <w:tc>
          <w:tcPr>
            <w:tcW w:w="329" w:type="dxa"/>
          </w:tcPr>
          <w:p w:rsidR="007341D8" w:rsidRDefault="007341D8">
            <w:r>
              <w:t>9</w:t>
            </w:r>
          </w:p>
        </w:tc>
        <w:tc>
          <w:tcPr>
            <w:tcW w:w="608" w:type="dxa"/>
          </w:tcPr>
          <w:p w:rsidR="007341D8" w:rsidRDefault="007341D8">
            <w:r>
              <w:t>15381</w:t>
            </w:r>
          </w:p>
        </w:tc>
        <w:tc>
          <w:tcPr>
            <w:tcW w:w="948" w:type="dxa"/>
          </w:tcPr>
          <w:p w:rsidR="007341D8" w:rsidRDefault="007341D8">
            <w:r>
              <w:t>Aqsa Shahbaz</w:t>
            </w:r>
          </w:p>
        </w:tc>
        <w:tc>
          <w:tcPr>
            <w:tcW w:w="945" w:type="dxa"/>
          </w:tcPr>
          <w:p w:rsidR="007341D8" w:rsidRDefault="007341D8">
            <w:r>
              <w:t>114794-P</w:t>
            </w:r>
          </w:p>
        </w:tc>
        <w:tc>
          <w:tcPr>
            <w:tcW w:w="830" w:type="dxa"/>
          </w:tcPr>
          <w:p w:rsidR="007341D8" w:rsidRDefault="007341D8">
            <w:r>
              <w:t xml:space="preserve">Shahbaz </w:t>
            </w:r>
            <w:proofErr w:type="spellStart"/>
            <w:r>
              <w:t>hussain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58.10495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582</w:t>
            </w:r>
          </w:p>
        </w:tc>
        <w:tc>
          <w:tcPr>
            <w:tcW w:w="329" w:type="dxa"/>
          </w:tcPr>
          <w:p w:rsidR="007341D8" w:rsidRDefault="007341D8">
            <w:r>
              <w:t>10</w:t>
            </w:r>
          </w:p>
        </w:tc>
        <w:tc>
          <w:tcPr>
            <w:tcW w:w="608" w:type="dxa"/>
          </w:tcPr>
          <w:p w:rsidR="007341D8" w:rsidRDefault="007341D8">
            <w:r>
              <w:t>21398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Faiqa</w:t>
            </w:r>
            <w:proofErr w:type="spellEnd"/>
            <w:r>
              <w:t xml:space="preserve"> Jannat</w:t>
            </w:r>
          </w:p>
        </w:tc>
        <w:tc>
          <w:tcPr>
            <w:tcW w:w="945" w:type="dxa"/>
          </w:tcPr>
          <w:p w:rsidR="007341D8" w:rsidRDefault="007341D8">
            <w:r>
              <w:t>118848-P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Aslam </w:t>
            </w:r>
          </w:p>
        </w:tc>
        <w:tc>
          <w:tcPr>
            <w:tcW w:w="658" w:type="dxa"/>
          </w:tcPr>
          <w:p w:rsidR="007341D8" w:rsidRDefault="007341D8">
            <w:r>
              <w:t>55.991667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Punjab Institute of Mental Health,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lastRenderedPageBreak/>
              <w:t>583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21545</w:t>
            </w:r>
          </w:p>
        </w:tc>
        <w:tc>
          <w:tcPr>
            <w:tcW w:w="948" w:type="dxa"/>
          </w:tcPr>
          <w:p w:rsidR="007341D8" w:rsidRDefault="007341D8">
            <w:r>
              <w:t>Mudassar Abbas</w:t>
            </w:r>
          </w:p>
        </w:tc>
        <w:tc>
          <w:tcPr>
            <w:tcW w:w="945" w:type="dxa"/>
          </w:tcPr>
          <w:p w:rsidR="007341D8" w:rsidRDefault="007341D8">
            <w:r>
              <w:t>716301-01-M</w:t>
            </w:r>
          </w:p>
        </w:tc>
        <w:tc>
          <w:tcPr>
            <w:tcW w:w="830" w:type="dxa"/>
          </w:tcPr>
          <w:p w:rsidR="007341D8" w:rsidRDefault="007341D8">
            <w:r>
              <w:t>Muhammad Abbas</w:t>
            </w:r>
          </w:p>
        </w:tc>
        <w:tc>
          <w:tcPr>
            <w:tcW w:w="658" w:type="dxa"/>
          </w:tcPr>
          <w:p w:rsidR="007341D8" w:rsidRDefault="007341D8">
            <w:r>
              <w:t>65.070833</w:t>
            </w:r>
          </w:p>
        </w:tc>
        <w:tc>
          <w:tcPr>
            <w:tcW w:w="659" w:type="dxa"/>
          </w:tcPr>
          <w:p w:rsidR="007341D8" w:rsidRDefault="007341D8">
            <w:r>
              <w:t>19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20590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Sumayyah</w:t>
            </w:r>
            <w:proofErr w:type="spellEnd"/>
            <w:r>
              <w:t xml:space="preserve"> </w:t>
            </w:r>
            <w:proofErr w:type="spellStart"/>
            <w:r>
              <w:t>Azhar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713830-01-M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Azhar</w:t>
            </w:r>
            <w:proofErr w:type="spellEnd"/>
            <w:r>
              <w:t xml:space="preserve"> Majeed</w:t>
            </w:r>
          </w:p>
        </w:tc>
        <w:tc>
          <w:tcPr>
            <w:tcW w:w="658" w:type="dxa"/>
          </w:tcPr>
          <w:p w:rsidR="007341D8" w:rsidRDefault="007341D8">
            <w:r>
              <w:t>64.596078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6704</w:t>
            </w:r>
          </w:p>
        </w:tc>
        <w:tc>
          <w:tcPr>
            <w:tcW w:w="948" w:type="dxa"/>
          </w:tcPr>
          <w:p w:rsidR="007341D8" w:rsidRDefault="007341D8">
            <w:r>
              <w:t>Hamza Farooq</w:t>
            </w:r>
          </w:p>
        </w:tc>
        <w:tc>
          <w:tcPr>
            <w:tcW w:w="945" w:type="dxa"/>
          </w:tcPr>
          <w:p w:rsidR="007341D8" w:rsidRDefault="007341D8">
            <w:r>
              <w:t>103458-P</w:t>
            </w:r>
          </w:p>
        </w:tc>
        <w:tc>
          <w:tcPr>
            <w:tcW w:w="830" w:type="dxa"/>
          </w:tcPr>
          <w:p w:rsidR="007341D8" w:rsidRDefault="007341D8">
            <w:r>
              <w:t xml:space="preserve">Umar Farooq </w:t>
            </w:r>
          </w:p>
        </w:tc>
        <w:tc>
          <w:tcPr>
            <w:tcW w:w="658" w:type="dxa"/>
          </w:tcPr>
          <w:p w:rsidR="007341D8" w:rsidRDefault="007341D8">
            <w:r>
              <w:t>56.95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Psychiatry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412</w:t>
            </w:r>
          </w:p>
        </w:tc>
        <w:tc>
          <w:tcPr>
            <w:tcW w:w="948" w:type="dxa"/>
          </w:tcPr>
          <w:p w:rsidR="007341D8" w:rsidRDefault="007341D8">
            <w:r>
              <w:t>Saddam Hussain</w:t>
            </w:r>
          </w:p>
        </w:tc>
        <w:tc>
          <w:tcPr>
            <w:tcW w:w="945" w:type="dxa"/>
          </w:tcPr>
          <w:p w:rsidR="007341D8" w:rsidRDefault="007341D8">
            <w:r>
              <w:t>98599-P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Ashraf </w:t>
            </w:r>
            <w:proofErr w:type="spellStart"/>
            <w:r>
              <w:t>Javed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79.179167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1502</w:t>
            </w:r>
          </w:p>
        </w:tc>
        <w:tc>
          <w:tcPr>
            <w:tcW w:w="948" w:type="dxa"/>
          </w:tcPr>
          <w:p w:rsidR="007341D8" w:rsidRDefault="007341D8">
            <w:r>
              <w:t>Muhammad Waqas Saleem</w:t>
            </w:r>
          </w:p>
        </w:tc>
        <w:tc>
          <w:tcPr>
            <w:tcW w:w="945" w:type="dxa"/>
          </w:tcPr>
          <w:p w:rsidR="007341D8" w:rsidRDefault="007341D8">
            <w:r>
              <w:t>95333-P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Azhar</w:t>
            </w:r>
            <w:proofErr w:type="spellEnd"/>
            <w:r>
              <w:t xml:space="preserve"> Saleem</w:t>
            </w:r>
          </w:p>
        </w:tc>
        <w:tc>
          <w:tcPr>
            <w:tcW w:w="658" w:type="dxa"/>
          </w:tcPr>
          <w:p w:rsidR="007341D8" w:rsidRDefault="007341D8">
            <w:r>
              <w:t>78.320833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1492</w:t>
            </w:r>
          </w:p>
        </w:tc>
        <w:tc>
          <w:tcPr>
            <w:tcW w:w="948" w:type="dxa"/>
          </w:tcPr>
          <w:p w:rsidR="007341D8" w:rsidRDefault="007341D8">
            <w:r>
              <w:t>Anjum Zahra</w:t>
            </w:r>
          </w:p>
        </w:tc>
        <w:tc>
          <w:tcPr>
            <w:tcW w:w="945" w:type="dxa"/>
          </w:tcPr>
          <w:p w:rsidR="007341D8" w:rsidRDefault="007341D8">
            <w:r>
              <w:t>98913-P</w:t>
            </w:r>
          </w:p>
        </w:tc>
        <w:tc>
          <w:tcPr>
            <w:tcW w:w="830" w:type="dxa"/>
          </w:tcPr>
          <w:p w:rsidR="007341D8" w:rsidRDefault="007341D8">
            <w:r>
              <w:t>Amjad Ali Shah</w:t>
            </w:r>
          </w:p>
        </w:tc>
        <w:tc>
          <w:tcPr>
            <w:tcW w:w="658" w:type="dxa"/>
          </w:tcPr>
          <w:p w:rsidR="007341D8" w:rsidRDefault="007341D8">
            <w:r>
              <w:t>77.054167</w:t>
            </w:r>
          </w:p>
        </w:tc>
        <w:tc>
          <w:tcPr>
            <w:tcW w:w="659" w:type="dxa"/>
          </w:tcPr>
          <w:p w:rsidR="007341D8" w:rsidRDefault="007341D8">
            <w:r>
              <w:t>9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589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4001</w:t>
            </w:r>
          </w:p>
        </w:tc>
        <w:tc>
          <w:tcPr>
            <w:tcW w:w="948" w:type="dxa"/>
          </w:tcPr>
          <w:p w:rsidR="007341D8" w:rsidRDefault="007341D8">
            <w:r>
              <w:t>Haseeb Ahmad</w:t>
            </w:r>
          </w:p>
        </w:tc>
        <w:tc>
          <w:tcPr>
            <w:tcW w:w="945" w:type="dxa"/>
          </w:tcPr>
          <w:p w:rsidR="007341D8" w:rsidRDefault="007341D8">
            <w:r>
              <w:t>98887-P</w:t>
            </w:r>
          </w:p>
        </w:tc>
        <w:tc>
          <w:tcPr>
            <w:tcW w:w="830" w:type="dxa"/>
          </w:tcPr>
          <w:p w:rsidR="007341D8" w:rsidRDefault="007341D8">
            <w:r>
              <w:t>Shabbir Ahmad</w:t>
            </w:r>
          </w:p>
        </w:tc>
        <w:tc>
          <w:tcPr>
            <w:tcW w:w="658" w:type="dxa"/>
          </w:tcPr>
          <w:p w:rsidR="007341D8" w:rsidRDefault="007341D8">
            <w:r>
              <w:t>84.308333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15819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Sufwan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91815-P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abdul</w:t>
            </w:r>
            <w:proofErr w:type="spellEnd"/>
            <w:r>
              <w:t xml:space="preserve"> </w:t>
            </w:r>
            <w:proofErr w:type="spellStart"/>
            <w:r>
              <w:t>waheed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78.595833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DHQ Hospital, Gujranwala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15184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Qura</w:t>
            </w:r>
            <w:proofErr w:type="spellEnd"/>
            <w:r>
              <w:t xml:space="preserve"> </w:t>
            </w:r>
            <w:proofErr w:type="spellStart"/>
            <w:r>
              <w:t>Tull</w:t>
            </w:r>
            <w:proofErr w:type="spellEnd"/>
            <w:r>
              <w:t xml:space="preserve"> Ain</w:t>
            </w:r>
          </w:p>
        </w:tc>
        <w:tc>
          <w:tcPr>
            <w:tcW w:w="945" w:type="dxa"/>
          </w:tcPr>
          <w:p w:rsidR="007341D8" w:rsidRDefault="007341D8">
            <w:r>
              <w:t>111188-P</w:t>
            </w:r>
          </w:p>
        </w:tc>
        <w:tc>
          <w:tcPr>
            <w:tcW w:w="830" w:type="dxa"/>
          </w:tcPr>
          <w:p w:rsidR="007341D8" w:rsidRDefault="007341D8">
            <w:r>
              <w:t>Muhammad Asif</w:t>
            </w:r>
          </w:p>
        </w:tc>
        <w:tc>
          <w:tcPr>
            <w:tcW w:w="658" w:type="dxa"/>
          </w:tcPr>
          <w:p w:rsidR="007341D8" w:rsidRDefault="007341D8">
            <w:r>
              <w:t>80.925</w:t>
            </w:r>
          </w:p>
        </w:tc>
        <w:tc>
          <w:tcPr>
            <w:tcW w:w="659" w:type="dxa"/>
          </w:tcPr>
          <w:p w:rsidR="007341D8" w:rsidRDefault="007341D8">
            <w:r>
              <w:t>12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15161</w:t>
            </w:r>
          </w:p>
        </w:tc>
        <w:tc>
          <w:tcPr>
            <w:tcW w:w="948" w:type="dxa"/>
          </w:tcPr>
          <w:p w:rsidR="007341D8" w:rsidRDefault="007341D8">
            <w:r>
              <w:t>Muhammad Nadeem</w:t>
            </w:r>
          </w:p>
        </w:tc>
        <w:tc>
          <w:tcPr>
            <w:tcW w:w="945" w:type="dxa"/>
          </w:tcPr>
          <w:p w:rsidR="007341D8" w:rsidRDefault="007341D8">
            <w:r>
              <w:t>7198-B</w:t>
            </w:r>
          </w:p>
        </w:tc>
        <w:tc>
          <w:tcPr>
            <w:tcW w:w="830" w:type="dxa"/>
          </w:tcPr>
          <w:p w:rsidR="007341D8" w:rsidRDefault="007341D8">
            <w:r>
              <w:t>Muhammad Naseem</w:t>
            </w:r>
          </w:p>
        </w:tc>
        <w:tc>
          <w:tcPr>
            <w:tcW w:w="658" w:type="dxa"/>
          </w:tcPr>
          <w:p w:rsidR="007341D8" w:rsidRDefault="007341D8">
            <w:r>
              <w:t>61.033333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17927</w:t>
            </w:r>
          </w:p>
        </w:tc>
        <w:tc>
          <w:tcPr>
            <w:tcW w:w="948" w:type="dxa"/>
          </w:tcPr>
          <w:p w:rsidR="007341D8" w:rsidRDefault="007341D8">
            <w:r>
              <w:t>Amina Bibi</w:t>
            </w:r>
          </w:p>
        </w:tc>
        <w:tc>
          <w:tcPr>
            <w:tcW w:w="945" w:type="dxa"/>
          </w:tcPr>
          <w:p w:rsidR="007341D8" w:rsidRDefault="007341D8">
            <w:r>
              <w:t>101657-P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munir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80.025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7418</w:t>
            </w:r>
          </w:p>
        </w:tc>
        <w:tc>
          <w:tcPr>
            <w:tcW w:w="948" w:type="dxa"/>
          </w:tcPr>
          <w:p w:rsidR="007341D8" w:rsidRDefault="007341D8">
            <w:r>
              <w:t>Muhammad Idrees</w:t>
            </w:r>
          </w:p>
        </w:tc>
        <w:tc>
          <w:tcPr>
            <w:tcW w:w="945" w:type="dxa"/>
          </w:tcPr>
          <w:p w:rsidR="007341D8" w:rsidRDefault="007341D8">
            <w:r>
              <w:t>94800-P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Mulazim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80.225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595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5612</w:t>
            </w:r>
          </w:p>
        </w:tc>
        <w:tc>
          <w:tcPr>
            <w:tcW w:w="948" w:type="dxa"/>
          </w:tcPr>
          <w:p w:rsidR="007341D8" w:rsidRDefault="007341D8">
            <w:r>
              <w:t>Muhammad Yaseen</w:t>
            </w:r>
          </w:p>
        </w:tc>
        <w:tc>
          <w:tcPr>
            <w:tcW w:w="945" w:type="dxa"/>
          </w:tcPr>
          <w:p w:rsidR="007341D8" w:rsidRDefault="007341D8">
            <w:r>
              <w:t>93935-P</w:t>
            </w:r>
          </w:p>
        </w:tc>
        <w:tc>
          <w:tcPr>
            <w:tcW w:w="830" w:type="dxa"/>
          </w:tcPr>
          <w:p w:rsidR="007341D8" w:rsidRDefault="007341D8">
            <w:r>
              <w:t>Rehmat Ullah</w:t>
            </w:r>
          </w:p>
        </w:tc>
        <w:tc>
          <w:tcPr>
            <w:tcW w:w="658" w:type="dxa"/>
          </w:tcPr>
          <w:p w:rsidR="007341D8" w:rsidRDefault="007341D8">
            <w:r>
              <w:t>80.05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20678</w:t>
            </w:r>
          </w:p>
        </w:tc>
        <w:tc>
          <w:tcPr>
            <w:tcW w:w="948" w:type="dxa"/>
          </w:tcPr>
          <w:p w:rsidR="007341D8" w:rsidRDefault="007341D8">
            <w:r>
              <w:t>Shahzad Jamil</w:t>
            </w:r>
          </w:p>
        </w:tc>
        <w:tc>
          <w:tcPr>
            <w:tcW w:w="945" w:type="dxa"/>
          </w:tcPr>
          <w:p w:rsidR="007341D8" w:rsidRDefault="007341D8">
            <w:r>
              <w:t>101027-P</w:t>
            </w:r>
          </w:p>
        </w:tc>
        <w:tc>
          <w:tcPr>
            <w:tcW w:w="830" w:type="dxa"/>
          </w:tcPr>
          <w:p w:rsidR="007341D8" w:rsidRDefault="007341D8">
            <w:r>
              <w:t xml:space="preserve">Peer Jamil Ahmed Shah </w:t>
            </w:r>
          </w:p>
        </w:tc>
        <w:tc>
          <w:tcPr>
            <w:tcW w:w="658" w:type="dxa"/>
          </w:tcPr>
          <w:p w:rsidR="007341D8" w:rsidRDefault="007341D8">
            <w:r>
              <w:t>83.433333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597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21756</w:t>
            </w:r>
          </w:p>
        </w:tc>
        <w:tc>
          <w:tcPr>
            <w:tcW w:w="948" w:type="dxa"/>
          </w:tcPr>
          <w:p w:rsidR="007341D8" w:rsidRDefault="007341D8">
            <w:r>
              <w:t>Muhammad Iqbal</w:t>
            </w:r>
          </w:p>
        </w:tc>
        <w:tc>
          <w:tcPr>
            <w:tcW w:w="945" w:type="dxa"/>
          </w:tcPr>
          <w:p w:rsidR="007341D8" w:rsidRDefault="007341D8">
            <w:r>
              <w:t>107368-P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kamal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82.9125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20125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Abberah</w:t>
            </w:r>
            <w:proofErr w:type="spellEnd"/>
            <w:r>
              <w:t xml:space="preserve"> Ibrahim</w:t>
            </w:r>
          </w:p>
        </w:tc>
        <w:tc>
          <w:tcPr>
            <w:tcW w:w="945" w:type="dxa"/>
          </w:tcPr>
          <w:p w:rsidR="007341D8" w:rsidRDefault="007341D8">
            <w:r>
              <w:t>105473-P</w:t>
            </w:r>
          </w:p>
        </w:tc>
        <w:tc>
          <w:tcPr>
            <w:tcW w:w="830" w:type="dxa"/>
          </w:tcPr>
          <w:p w:rsidR="007341D8" w:rsidRDefault="007341D8">
            <w:r>
              <w:t>MUHAMMAD IBRAHIM</w:t>
            </w:r>
          </w:p>
        </w:tc>
        <w:tc>
          <w:tcPr>
            <w:tcW w:w="658" w:type="dxa"/>
          </w:tcPr>
          <w:p w:rsidR="007341D8" w:rsidRDefault="007341D8">
            <w:r>
              <w:t>78.316667</w:t>
            </w:r>
          </w:p>
        </w:tc>
        <w:tc>
          <w:tcPr>
            <w:tcW w:w="659" w:type="dxa"/>
          </w:tcPr>
          <w:p w:rsidR="007341D8" w:rsidRDefault="007341D8">
            <w:r>
              <w:t>18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599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21032</w:t>
            </w:r>
          </w:p>
        </w:tc>
        <w:tc>
          <w:tcPr>
            <w:tcW w:w="948" w:type="dxa"/>
          </w:tcPr>
          <w:p w:rsidR="007341D8" w:rsidRDefault="007341D8">
            <w:r>
              <w:t xml:space="preserve">Danish </w:t>
            </w:r>
            <w:proofErr w:type="spellStart"/>
            <w:r>
              <w:t>Touheed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75194-P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Rao Muhammad </w:t>
            </w:r>
            <w:proofErr w:type="spellStart"/>
            <w:r>
              <w:t>Touheed</w:t>
            </w:r>
            <w:proofErr w:type="spellEnd"/>
            <w:r>
              <w:t xml:space="preserve"> khan</w:t>
            </w:r>
          </w:p>
        </w:tc>
        <w:tc>
          <w:tcPr>
            <w:tcW w:w="658" w:type="dxa"/>
          </w:tcPr>
          <w:p w:rsidR="007341D8" w:rsidRDefault="007341D8">
            <w:r>
              <w:t>83.565217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4020</w:t>
            </w:r>
          </w:p>
        </w:tc>
        <w:tc>
          <w:tcPr>
            <w:tcW w:w="948" w:type="dxa"/>
          </w:tcPr>
          <w:p w:rsidR="007341D8" w:rsidRDefault="007341D8">
            <w:r>
              <w:t>Sarwar Rafique</w:t>
            </w:r>
          </w:p>
        </w:tc>
        <w:tc>
          <w:tcPr>
            <w:tcW w:w="945" w:type="dxa"/>
          </w:tcPr>
          <w:p w:rsidR="007341D8" w:rsidRDefault="007341D8">
            <w:r>
              <w:t>108670-P</w:t>
            </w:r>
          </w:p>
        </w:tc>
        <w:tc>
          <w:tcPr>
            <w:tcW w:w="830" w:type="dxa"/>
          </w:tcPr>
          <w:p w:rsidR="007341D8" w:rsidRDefault="007341D8">
            <w:r>
              <w:t xml:space="preserve">Rafique Ahmed </w:t>
            </w:r>
            <w:proofErr w:type="spellStart"/>
            <w:r>
              <w:t>Thaheem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77.241667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Pulmonology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</w:t>
            </w:r>
            <w:r>
              <w:lastRenderedPageBreak/>
              <w:t>1</w:t>
            </w:r>
          </w:p>
        </w:tc>
        <w:tc>
          <w:tcPr>
            <w:tcW w:w="329" w:type="dxa"/>
          </w:tcPr>
          <w:p w:rsidR="007341D8" w:rsidRDefault="007341D8">
            <w:r>
              <w:lastRenderedPageBreak/>
              <w:t>1</w:t>
            </w:r>
          </w:p>
        </w:tc>
        <w:tc>
          <w:tcPr>
            <w:tcW w:w="608" w:type="dxa"/>
          </w:tcPr>
          <w:p w:rsidR="007341D8" w:rsidRDefault="007341D8">
            <w:r>
              <w:t>2399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Laraib</w:t>
            </w:r>
            <w:proofErr w:type="spellEnd"/>
            <w:r>
              <w:t xml:space="preserve"> </w:t>
            </w:r>
            <w:r>
              <w:lastRenderedPageBreak/>
              <w:t>Jameel</w:t>
            </w:r>
          </w:p>
        </w:tc>
        <w:tc>
          <w:tcPr>
            <w:tcW w:w="945" w:type="dxa"/>
          </w:tcPr>
          <w:p w:rsidR="007341D8" w:rsidRDefault="007341D8">
            <w:r>
              <w:lastRenderedPageBreak/>
              <w:t>91962-P</w:t>
            </w:r>
          </w:p>
        </w:tc>
        <w:tc>
          <w:tcPr>
            <w:tcW w:w="830" w:type="dxa"/>
          </w:tcPr>
          <w:p w:rsidR="007341D8" w:rsidRDefault="007341D8">
            <w:r>
              <w:t>Muhamma</w:t>
            </w:r>
            <w:r>
              <w:lastRenderedPageBreak/>
              <w:t>d Sadiq Jameel</w:t>
            </w:r>
          </w:p>
        </w:tc>
        <w:tc>
          <w:tcPr>
            <w:tcW w:w="658" w:type="dxa"/>
          </w:tcPr>
          <w:p w:rsidR="007341D8" w:rsidRDefault="007341D8">
            <w:r>
              <w:lastRenderedPageBreak/>
              <w:t>84.208</w:t>
            </w:r>
            <w:r>
              <w:lastRenderedPageBreak/>
              <w:t>333</w:t>
            </w:r>
          </w:p>
        </w:tc>
        <w:tc>
          <w:tcPr>
            <w:tcW w:w="659" w:type="dxa"/>
          </w:tcPr>
          <w:p w:rsidR="007341D8" w:rsidRDefault="007341D8">
            <w:r>
              <w:lastRenderedPageBreak/>
              <w:t>3</w:t>
            </w:r>
          </w:p>
        </w:tc>
        <w:tc>
          <w:tcPr>
            <w:tcW w:w="1066" w:type="dxa"/>
          </w:tcPr>
          <w:p w:rsidR="007341D8" w:rsidRDefault="007341D8">
            <w:r>
              <w:t>Radiotherapy</w:t>
            </w:r>
          </w:p>
        </w:tc>
        <w:tc>
          <w:tcPr>
            <w:tcW w:w="829" w:type="dxa"/>
          </w:tcPr>
          <w:p w:rsidR="007341D8" w:rsidRDefault="007341D8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139</w:t>
            </w:r>
          </w:p>
        </w:tc>
        <w:tc>
          <w:tcPr>
            <w:tcW w:w="948" w:type="dxa"/>
          </w:tcPr>
          <w:p w:rsidR="007341D8" w:rsidRDefault="007341D8">
            <w:r>
              <w:t>Muhammad Waqas</w:t>
            </w:r>
          </w:p>
        </w:tc>
        <w:tc>
          <w:tcPr>
            <w:tcW w:w="945" w:type="dxa"/>
          </w:tcPr>
          <w:p w:rsidR="007341D8" w:rsidRDefault="007341D8">
            <w:r>
              <w:t>100375-P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Ibraheem</w:t>
            </w:r>
            <w:proofErr w:type="spellEnd"/>
            <w:r>
              <w:t xml:space="preserve"> Khan</w:t>
            </w:r>
          </w:p>
        </w:tc>
        <w:tc>
          <w:tcPr>
            <w:tcW w:w="658" w:type="dxa"/>
          </w:tcPr>
          <w:p w:rsidR="007341D8" w:rsidRDefault="007341D8">
            <w:r>
              <w:t>72.523404</w:t>
            </w:r>
          </w:p>
        </w:tc>
        <w:tc>
          <w:tcPr>
            <w:tcW w:w="659" w:type="dxa"/>
          </w:tcPr>
          <w:p w:rsidR="007341D8" w:rsidRDefault="007341D8">
            <w:r>
              <w:t>24</w:t>
            </w:r>
          </w:p>
        </w:tc>
        <w:tc>
          <w:tcPr>
            <w:tcW w:w="1066" w:type="dxa"/>
          </w:tcPr>
          <w:p w:rsidR="007341D8" w:rsidRDefault="007341D8">
            <w:r>
              <w:t>Thoracic Surgery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7545</w:t>
            </w:r>
          </w:p>
        </w:tc>
        <w:tc>
          <w:tcPr>
            <w:tcW w:w="948" w:type="dxa"/>
          </w:tcPr>
          <w:p w:rsidR="007341D8" w:rsidRDefault="007341D8">
            <w:r>
              <w:t>Muhammad Hasnain Bashir</w:t>
            </w:r>
          </w:p>
        </w:tc>
        <w:tc>
          <w:tcPr>
            <w:tcW w:w="945" w:type="dxa"/>
          </w:tcPr>
          <w:p w:rsidR="007341D8" w:rsidRDefault="007341D8">
            <w:r>
              <w:t>107372p</w:t>
            </w:r>
          </w:p>
        </w:tc>
        <w:tc>
          <w:tcPr>
            <w:tcW w:w="830" w:type="dxa"/>
          </w:tcPr>
          <w:p w:rsidR="007341D8" w:rsidRDefault="007341D8">
            <w:r>
              <w:t>Bashir Ahmad</w:t>
            </w:r>
          </w:p>
        </w:tc>
        <w:tc>
          <w:tcPr>
            <w:tcW w:w="658" w:type="dxa"/>
          </w:tcPr>
          <w:p w:rsidR="007341D8" w:rsidRDefault="007341D8">
            <w:r>
              <w:t>76.325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Thoracic Surgery</w:t>
            </w:r>
          </w:p>
        </w:tc>
        <w:tc>
          <w:tcPr>
            <w:tcW w:w="829" w:type="dxa"/>
          </w:tcPr>
          <w:p w:rsidR="007341D8" w:rsidRDefault="007341D8">
            <w:r>
              <w:t>Nishtar Hospital, Multan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6237</w:t>
            </w:r>
          </w:p>
        </w:tc>
        <w:tc>
          <w:tcPr>
            <w:tcW w:w="948" w:type="dxa"/>
          </w:tcPr>
          <w:p w:rsidR="007341D8" w:rsidRDefault="007341D8">
            <w:r>
              <w:t>Abdul Aziz</w:t>
            </w:r>
          </w:p>
        </w:tc>
        <w:tc>
          <w:tcPr>
            <w:tcW w:w="945" w:type="dxa"/>
          </w:tcPr>
          <w:p w:rsidR="007341D8" w:rsidRDefault="007341D8">
            <w:r>
              <w:t>109118-p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Mashooq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67.508333</w:t>
            </w:r>
          </w:p>
        </w:tc>
        <w:tc>
          <w:tcPr>
            <w:tcW w:w="659" w:type="dxa"/>
          </w:tcPr>
          <w:p w:rsidR="007341D8" w:rsidRDefault="007341D8">
            <w:r>
              <w:t>27</w:t>
            </w:r>
          </w:p>
        </w:tc>
        <w:tc>
          <w:tcPr>
            <w:tcW w:w="1066" w:type="dxa"/>
          </w:tcPr>
          <w:p w:rsidR="007341D8" w:rsidRDefault="007341D8">
            <w:r>
              <w:t>Thoracic Surgery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21719</w:t>
            </w:r>
          </w:p>
        </w:tc>
        <w:tc>
          <w:tcPr>
            <w:tcW w:w="948" w:type="dxa"/>
          </w:tcPr>
          <w:p w:rsidR="007341D8" w:rsidRDefault="007341D8">
            <w:r>
              <w:t>Anum Aleem</w:t>
            </w:r>
          </w:p>
        </w:tc>
        <w:tc>
          <w:tcPr>
            <w:tcW w:w="945" w:type="dxa"/>
          </w:tcPr>
          <w:p w:rsidR="007341D8" w:rsidRDefault="007341D8">
            <w:r>
              <w:t>104448-P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Aleem Akhtar </w:t>
            </w:r>
          </w:p>
        </w:tc>
        <w:tc>
          <w:tcPr>
            <w:tcW w:w="658" w:type="dxa"/>
          </w:tcPr>
          <w:p w:rsidR="007341D8" w:rsidRDefault="007341D8">
            <w:r>
              <w:t>68.566667</w:t>
            </w:r>
          </w:p>
        </w:tc>
        <w:tc>
          <w:tcPr>
            <w:tcW w:w="659" w:type="dxa"/>
          </w:tcPr>
          <w:p w:rsidR="007341D8" w:rsidRDefault="007341D8">
            <w:r>
              <w:t>7</w:t>
            </w:r>
          </w:p>
        </w:tc>
        <w:tc>
          <w:tcPr>
            <w:tcW w:w="1066" w:type="dxa"/>
          </w:tcPr>
          <w:p w:rsidR="007341D8" w:rsidRDefault="007341D8">
            <w:r>
              <w:t>Thoracic Surgery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20419</w:t>
            </w:r>
          </w:p>
        </w:tc>
        <w:tc>
          <w:tcPr>
            <w:tcW w:w="948" w:type="dxa"/>
          </w:tcPr>
          <w:p w:rsidR="007341D8" w:rsidRDefault="007341D8">
            <w:r>
              <w:t>Muhammad Salman Khan</w:t>
            </w:r>
          </w:p>
        </w:tc>
        <w:tc>
          <w:tcPr>
            <w:tcW w:w="945" w:type="dxa"/>
          </w:tcPr>
          <w:p w:rsidR="007341D8" w:rsidRDefault="007341D8">
            <w:r>
              <w:t>94751-P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Afzal </w:t>
            </w:r>
          </w:p>
        </w:tc>
        <w:tc>
          <w:tcPr>
            <w:tcW w:w="658" w:type="dxa"/>
          </w:tcPr>
          <w:p w:rsidR="007341D8" w:rsidRDefault="007341D8">
            <w:r>
              <w:t>75.620833</w:t>
            </w:r>
          </w:p>
        </w:tc>
        <w:tc>
          <w:tcPr>
            <w:tcW w:w="659" w:type="dxa"/>
          </w:tcPr>
          <w:p w:rsidR="007341D8" w:rsidRDefault="007341D8">
            <w:r>
              <w:t>20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17614</w:t>
            </w:r>
          </w:p>
        </w:tc>
        <w:tc>
          <w:tcPr>
            <w:tcW w:w="948" w:type="dxa"/>
          </w:tcPr>
          <w:p w:rsidR="007341D8" w:rsidRDefault="007341D8">
            <w:r>
              <w:t>Wazir Karamat Hussain</w:t>
            </w:r>
          </w:p>
        </w:tc>
        <w:tc>
          <w:tcPr>
            <w:tcW w:w="945" w:type="dxa"/>
          </w:tcPr>
          <w:p w:rsidR="007341D8" w:rsidRDefault="007341D8">
            <w:r>
              <w:t>6021-AJK</w:t>
            </w:r>
          </w:p>
        </w:tc>
        <w:tc>
          <w:tcPr>
            <w:tcW w:w="830" w:type="dxa"/>
          </w:tcPr>
          <w:p w:rsidR="007341D8" w:rsidRDefault="007341D8">
            <w:r>
              <w:t>Wazir Hussain</w:t>
            </w:r>
          </w:p>
        </w:tc>
        <w:tc>
          <w:tcPr>
            <w:tcW w:w="658" w:type="dxa"/>
          </w:tcPr>
          <w:p w:rsidR="007341D8" w:rsidRDefault="007341D8">
            <w:r>
              <w:t>57.677551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ABS Teaching Hospital, Gujrat</w:t>
            </w:r>
          </w:p>
        </w:tc>
        <w:tc>
          <w:tcPr>
            <w:tcW w:w="692" w:type="dxa"/>
          </w:tcPr>
          <w:p w:rsidR="007341D8" w:rsidRDefault="007341D8">
            <w:r>
              <w:t>AJK, G&amp;B, FATA, ICT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608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20483</w:t>
            </w:r>
          </w:p>
        </w:tc>
        <w:tc>
          <w:tcPr>
            <w:tcW w:w="948" w:type="dxa"/>
          </w:tcPr>
          <w:p w:rsidR="007341D8" w:rsidRDefault="007341D8">
            <w:r>
              <w:t>Hafiz Muhammad Faraz Hassan</w:t>
            </w:r>
          </w:p>
        </w:tc>
        <w:tc>
          <w:tcPr>
            <w:tcW w:w="945" w:type="dxa"/>
          </w:tcPr>
          <w:p w:rsidR="007341D8" w:rsidRDefault="007341D8">
            <w:r>
              <w:t>104095-P</w:t>
            </w:r>
          </w:p>
        </w:tc>
        <w:tc>
          <w:tcPr>
            <w:tcW w:w="830" w:type="dxa"/>
          </w:tcPr>
          <w:p w:rsidR="007341D8" w:rsidRDefault="007341D8">
            <w:r>
              <w:t>Muhammad Ijaz</w:t>
            </w:r>
          </w:p>
        </w:tc>
        <w:tc>
          <w:tcPr>
            <w:tcW w:w="658" w:type="dxa"/>
          </w:tcPr>
          <w:p w:rsidR="007341D8" w:rsidRDefault="007341D8">
            <w:r>
              <w:t>83.054167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Allied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609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21689</w:t>
            </w:r>
          </w:p>
        </w:tc>
        <w:tc>
          <w:tcPr>
            <w:tcW w:w="948" w:type="dxa"/>
          </w:tcPr>
          <w:p w:rsidR="007341D8" w:rsidRDefault="007341D8">
            <w:r>
              <w:t xml:space="preserve">Hafiz Muhammad Usama </w:t>
            </w:r>
            <w:proofErr w:type="spellStart"/>
            <w:r>
              <w:t>Anees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98592-P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Anees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83.354167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610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7205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Akram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106714-P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Qasim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78.029167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22058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Mustaeen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945" w:type="dxa"/>
          </w:tcPr>
          <w:p w:rsidR="007341D8" w:rsidRDefault="007341D8">
            <w:r>
              <w:t>106395-P</w:t>
            </w:r>
          </w:p>
        </w:tc>
        <w:tc>
          <w:tcPr>
            <w:tcW w:w="830" w:type="dxa"/>
          </w:tcPr>
          <w:p w:rsidR="007341D8" w:rsidRDefault="007341D8">
            <w:r>
              <w:t xml:space="preserve">Nizam </w:t>
            </w:r>
            <w:proofErr w:type="spellStart"/>
            <w:r>
              <w:t>Ud</w:t>
            </w:r>
            <w:proofErr w:type="spellEnd"/>
            <w:r>
              <w:t xml:space="preserve"> Din</w:t>
            </w:r>
          </w:p>
        </w:tc>
        <w:tc>
          <w:tcPr>
            <w:tcW w:w="658" w:type="dxa"/>
          </w:tcPr>
          <w:p w:rsidR="007341D8" w:rsidRDefault="007341D8">
            <w:r>
              <w:t>77.579167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Benazir Bhutto Hospital, Rawalpindi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20464</w:t>
            </w:r>
          </w:p>
        </w:tc>
        <w:tc>
          <w:tcPr>
            <w:tcW w:w="948" w:type="dxa"/>
          </w:tcPr>
          <w:p w:rsidR="007341D8" w:rsidRDefault="007341D8">
            <w:r>
              <w:t xml:space="preserve">Muhammad </w:t>
            </w:r>
            <w:proofErr w:type="spellStart"/>
            <w:r>
              <w:t>Luqman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106903-P</w:t>
            </w:r>
          </w:p>
        </w:tc>
        <w:tc>
          <w:tcPr>
            <w:tcW w:w="830" w:type="dxa"/>
          </w:tcPr>
          <w:p w:rsidR="007341D8" w:rsidRDefault="007341D8">
            <w:r>
              <w:t>Muhammad Aslam</w:t>
            </w:r>
          </w:p>
        </w:tc>
        <w:tc>
          <w:tcPr>
            <w:tcW w:w="658" w:type="dxa"/>
          </w:tcPr>
          <w:p w:rsidR="007341D8" w:rsidRDefault="007341D8">
            <w:r>
              <w:t>79.904167</w:t>
            </w:r>
          </w:p>
        </w:tc>
        <w:tc>
          <w:tcPr>
            <w:tcW w:w="659" w:type="dxa"/>
          </w:tcPr>
          <w:p w:rsidR="007341D8" w:rsidRDefault="007341D8">
            <w:r>
              <w:t>3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DHQ Hospital, DG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21668</w:t>
            </w:r>
          </w:p>
        </w:tc>
        <w:tc>
          <w:tcPr>
            <w:tcW w:w="948" w:type="dxa"/>
          </w:tcPr>
          <w:p w:rsidR="007341D8" w:rsidRDefault="007341D8">
            <w:r>
              <w:t>Muhammad Yousuf</w:t>
            </w:r>
          </w:p>
        </w:tc>
        <w:tc>
          <w:tcPr>
            <w:tcW w:w="945" w:type="dxa"/>
          </w:tcPr>
          <w:p w:rsidR="007341D8" w:rsidRDefault="007341D8">
            <w:r>
              <w:t>107579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Moosa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76.554167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DHQ Hospital, Faisalabad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21067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Afrasyyab</w:t>
            </w:r>
            <w:proofErr w:type="spellEnd"/>
            <w:r>
              <w:t xml:space="preserve"> Malik</w:t>
            </w:r>
          </w:p>
        </w:tc>
        <w:tc>
          <w:tcPr>
            <w:tcW w:w="945" w:type="dxa"/>
          </w:tcPr>
          <w:p w:rsidR="007341D8" w:rsidRDefault="007341D8">
            <w:r>
              <w:t>101276-P</w:t>
            </w:r>
          </w:p>
        </w:tc>
        <w:tc>
          <w:tcPr>
            <w:tcW w:w="830" w:type="dxa"/>
          </w:tcPr>
          <w:p w:rsidR="007341D8" w:rsidRDefault="007341D8">
            <w:r>
              <w:t>Mushtaq Bashir</w:t>
            </w:r>
          </w:p>
        </w:tc>
        <w:tc>
          <w:tcPr>
            <w:tcW w:w="658" w:type="dxa"/>
          </w:tcPr>
          <w:p w:rsidR="007341D8" w:rsidRDefault="007341D8">
            <w:r>
              <w:t>75.345833</w:t>
            </w:r>
          </w:p>
        </w:tc>
        <w:tc>
          <w:tcPr>
            <w:tcW w:w="659" w:type="dxa"/>
          </w:tcPr>
          <w:p w:rsidR="007341D8" w:rsidRDefault="007341D8">
            <w:r>
              <w:t>6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DHQ Teaching Hospital, Sargodha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615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16966</w:t>
            </w:r>
          </w:p>
        </w:tc>
        <w:tc>
          <w:tcPr>
            <w:tcW w:w="948" w:type="dxa"/>
          </w:tcPr>
          <w:p w:rsidR="007341D8" w:rsidRDefault="007341D8">
            <w:r>
              <w:t>Muhammad Shafqat Ullah</w:t>
            </w:r>
          </w:p>
        </w:tc>
        <w:tc>
          <w:tcPr>
            <w:tcW w:w="945" w:type="dxa"/>
          </w:tcPr>
          <w:p w:rsidR="007341D8" w:rsidRDefault="007341D8">
            <w:r>
              <w:t>98483- P</w:t>
            </w:r>
          </w:p>
        </w:tc>
        <w:tc>
          <w:tcPr>
            <w:tcW w:w="830" w:type="dxa"/>
          </w:tcPr>
          <w:p w:rsidR="007341D8" w:rsidRDefault="007341D8">
            <w:r>
              <w:t xml:space="preserve">Ubaid </w:t>
            </w:r>
            <w:proofErr w:type="spellStart"/>
            <w:r>
              <w:t>ullah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81.891667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Jinnah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616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17851</w:t>
            </w:r>
          </w:p>
        </w:tc>
        <w:tc>
          <w:tcPr>
            <w:tcW w:w="948" w:type="dxa"/>
          </w:tcPr>
          <w:p w:rsidR="007341D8" w:rsidRDefault="007341D8">
            <w:r>
              <w:t>Zubair</w:t>
            </w:r>
          </w:p>
        </w:tc>
        <w:tc>
          <w:tcPr>
            <w:tcW w:w="945" w:type="dxa"/>
          </w:tcPr>
          <w:p w:rsidR="007341D8" w:rsidRDefault="007341D8">
            <w:r>
              <w:t>114517-P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</w:t>
            </w:r>
            <w:proofErr w:type="spellStart"/>
            <w:r>
              <w:t>ali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t>78.308334</w:t>
            </w:r>
          </w:p>
        </w:tc>
        <w:tc>
          <w:tcPr>
            <w:tcW w:w="659" w:type="dxa"/>
          </w:tcPr>
          <w:p w:rsidR="007341D8" w:rsidRDefault="007341D8">
            <w:r>
              <w:t>11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Lahore General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617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20756</w:t>
            </w:r>
          </w:p>
        </w:tc>
        <w:tc>
          <w:tcPr>
            <w:tcW w:w="948" w:type="dxa"/>
          </w:tcPr>
          <w:p w:rsidR="007341D8" w:rsidRDefault="007341D8">
            <w:r>
              <w:t>Asim Pervaiz</w:t>
            </w:r>
          </w:p>
        </w:tc>
        <w:tc>
          <w:tcPr>
            <w:tcW w:w="945" w:type="dxa"/>
          </w:tcPr>
          <w:p w:rsidR="007341D8" w:rsidRDefault="007341D8">
            <w:r>
              <w:t>94609-P</w:t>
            </w:r>
          </w:p>
        </w:tc>
        <w:tc>
          <w:tcPr>
            <w:tcW w:w="830" w:type="dxa"/>
          </w:tcPr>
          <w:p w:rsidR="007341D8" w:rsidRDefault="007341D8">
            <w:r>
              <w:t>PERVAIZ SHAMOON</w:t>
            </w:r>
          </w:p>
        </w:tc>
        <w:tc>
          <w:tcPr>
            <w:tcW w:w="658" w:type="dxa"/>
          </w:tcPr>
          <w:p w:rsidR="007341D8" w:rsidRDefault="007341D8">
            <w:r>
              <w:t>77.183333</w:t>
            </w:r>
          </w:p>
        </w:tc>
        <w:tc>
          <w:tcPr>
            <w:tcW w:w="659" w:type="dxa"/>
          </w:tcPr>
          <w:p w:rsidR="007341D8" w:rsidRDefault="007341D8">
            <w:r>
              <w:t>8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618</w:t>
            </w:r>
          </w:p>
        </w:tc>
        <w:tc>
          <w:tcPr>
            <w:tcW w:w="329" w:type="dxa"/>
          </w:tcPr>
          <w:p w:rsidR="007341D8" w:rsidRDefault="007341D8">
            <w:r>
              <w:t>2</w:t>
            </w:r>
          </w:p>
        </w:tc>
        <w:tc>
          <w:tcPr>
            <w:tcW w:w="608" w:type="dxa"/>
          </w:tcPr>
          <w:p w:rsidR="007341D8" w:rsidRDefault="007341D8">
            <w:r>
              <w:t>21246</w:t>
            </w:r>
          </w:p>
        </w:tc>
        <w:tc>
          <w:tcPr>
            <w:tcW w:w="948" w:type="dxa"/>
          </w:tcPr>
          <w:p w:rsidR="007341D8" w:rsidRDefault="007341D8">
            <w:r>
              <w:t>Muhammad Tahir Maqsood</w:t>
            </w:r>
          </w:p>
        </w:tc>
        <w:tc>
          <w:tcPr>
            <w:tcW w:w="945" w:type="dxa"/>
          </w:tcPr>
          <w:p w:rsidR="007341D8" w:rsidRDefault="007341D8">
            <w:r>
              <w:t>104137-P</w:t>
            </w:r>
          </w:p>
        </w:tc>
        <w:tc>
          <w:tcPr>
            <w:tcW w:w="830" w:type="dxa"/>
          </w:tcPr>
          <w:p w:rsidR="007341D8" w:rsidRDefault="007341D8">
            <w:r>
              <w:t>Maqsood Ahmad</w:t>
            </w:r>
          </w:p>
        </w:tc>
        <w:tc>
          <w:tcPr>
            <w:tcW w:w="658" w:type="dxa"/>
          </w:tcPr>
          <w:p w:rsidR="007341D8" w:rsidRDefault="007341D8">
            <w:r>
              <w:t>76.521622</w:t>
            </w:r>
          </w:p>
        </w:tc>
        <w:tc>
          <w:tcPr>
            <w:tcW w:w="659" w:type="dxa"/>
          </w:tcPr>
          <w:p w:rsidR="007341D8" w:rsidRDefault="007341D8">
            <w:r>
              <w:t>5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Mayo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619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21776</w:t>
            </w:r>
          </w:p>
        </w:tc>
        <w:tc>
          <w:tcPr>
            <w:tcW w:w="948" w:type="dxa"/>
          </w:tcPr>
          <w:p w:rsidR="007341D8" w:rsidRDefault="007341D8">
            <w:proofErr w:type="spellStart"/>
            <w:r>
              <w:t>Dr.</w:t>
            </w:r>
            <w:proofErr w:type="gramStart"/>
            <w:r>
              <w:t>M.Manan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10009P</w:t>
            </w:r>
          </w:p>
        </w:tc>
        <w:tc>
          <w:tcPr>
            <w:tcW w:w="830" w:type="dxa"/>
          </w:tcPr>
          <w:p w:rsidR="007341D8" w:rsidRDefault="007341D8">
            <w:r>
              <w:t xml:space="preserve">Muhammad Amjad </w:t>
            </w:r>
            <w:proofErr w:type="spellStart"/>
            <w:r>
              <w:lastRenderedPageBreak/>
              <w:t>Javed</w:t>
            </w:r>
            <w:proofErr w:type="spellEnd"/>
          </w:p>
        </w:tc>
        <w:tc>
          <w:tcPr>
            <w:tcW w:w="658" w:type="dxa"/>
          </w:tcPr>
          <w:p w:rsidR="007341D8" w:rsidRDefault="007341D8">
            <w:r>
              <w:lastRenderedPageBreak/>
              <w:t>81.249824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692" w:type="dxa"/>
          </w:tcPr>
          <w:p w:rsidR="007341D8" w:rsidRDefault="007341D8">
            <w:r>
              <w:lastRenderedPageBreak/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620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20949</w:t>
            </w:r>
          </w:p>
        </w:tc>
        <w:tc>
          <w:tcPr>
            <w:tcW w:w="948" w:type="dxa"/>
          </w:tcPr>
          <w:p w:rsidR="007341D8" w:rsidRDefault="007341D8">
            <w:r>
              <w:t>Zia Shahid</w:t>
            </w:r>
          </w:p>
        </w:tc>
        <w:tc>
          <w:tcPr>
            <w:tcW w:w="945" w:type="dxa"/>
          </w:tcPr>
          <w:p w:rsidR="007341D8" w:rsidRDefault="007341D8">
            <w:r>
              <w:t>89827-P</w:t>
            </w:r>
          </w:p>
        </w:tc>
        <w:tc>
          <w:tcPr>
            <w:tcW w:w="830" w:type="dxa"/>
          </w:tcPr>
          <w:p w:rsidR="007341D8" w:rsidRDefault="007341D8">
            <w:r>
              <w:t>Faqir Muhammad</w:t>
            </w:r>
          </w:p>
        </w:tc>
        <w:tc>
          <w:tcPr>
            <w:tcW w:w="658" w:type="dxa"/>
          </w:tcPr>
          <w:p w:rsidR="007341D8" w:rsidRDefault="007341D8">
            <w:r>
              <w:t>82.533333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621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20572</w:t>
            </w:r>
          </w:p>
        </w:tc>
        <w:tc>
          <w:tcPr>
            <w:tcW w:w="948" w:type="dxa"/>
          </w:tcPr>
          <w:p w:rsidR="007341D8" w:rsidRDefault="007341D8">
            <w:r>
              <w:t xml:space="preserve">Noor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  <w:r>
              <w:t xml:space="preserve"> Khan</w:t>
            </w:r>
          </w:p>
        </w:tc>
        <w:tc>
          <w:tcPr>
            <w:tcW w:w="945" w:type="dxa"/>
          </w:tcPr>
          <w:p w:rsidR="007341D8" w:rsidRDefault="007341D8">
            <w:r>
              <w:t xml:space="preserve">4187-F </w:t>
            </w:r>
          </w:p>
        </w:tc>
        <w:tc>
          <w:tcPr>
            <w:tcW w:w="830" w:type="dxa"/>
          </w:tcPr>
          <w:p w:rsidR="007341D8" w:rsidRDefault="007341D8">
            <w:r>
              <w:t xml:space="preserve">Haji </w:t>
            </w:r>
            <w:proofErr w:type="spellStart"/>
            <w:r>
              <w:t>Hikmatullah</w:t>
            </w:r>
            <w:proofErr w:type="spellEnd"/>
            <w:r>
              <w:t xml:space="preserve"> </w:t>
            </w:r>
          </w:p>
        </w:tc>
        <w:tc>
          <w:tcPr>
            <w:tcW w:w="658" w:type="dxa"/>
          </w:tcPr>
          <w:p w:rsidR="007341D8" w:rsidRDefault="007341D8">
            <w:r>
              <w:t>56.945833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Sahiwal Teaching Hospital, Sahiwal</w:t>
            </w:r>
          </w:p>
        </w:tc>
        <w:tc>
          <w:tcPr>
            <w:tcW w:w="692" w:type="dxa"/>
          </w:tcPr>
          <w:p w:rsidR="007341D8" w:rsidRDefault="007341D8">
            <w:proofErr w:type="spellStart"/>
            <w:r>
              <w:t>Foriegn</w:t>
            </w:r>
            <w:proofErr w:type="spellEnd"/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622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16926</w:t>
            </w:r>
          </w:p>
        </w:tc>
        <w:tc>
          <w:tcPr>
            <w:tcW w:w="948" w:type="dxa"/>
          </w:tcPr>
          <w:p w:rsidR="007341D8" w:rsidRDefault="007341D8">
            <w:r>
              <w:t>Muhammad Asghar Khan</w:t>
            </w:r>
          </w:p>
        </w:tc>
        <w:tc>
          <w:tcPr>
            <w:tcW w:w="945" w:type="dxa"/>
          </w:tcPr>
          <w:p w:rsidR="007341D8" w:rsidRDefault="007341D8">
            <w:r>
              <w:t>105921-P</w:t>
            </w:r>
          </w:p>
        </w:tc>
        <w:tc>
          <w:tcPr>
            <w:tcW w:w="830" w:type="dxa"/>
          </w:tcPr>
          <w:p w:rsidR="007341D8" w:rsidRDefault="007341D8">
            <w:r>
              <w:t>Murid Hussain</w:t>
            </w:r>
          </w:p>
        </w:tc>
        <w:tc>
          <w:tcPr>
            <w:tcW w:w="658" w:type="dxa"/>
          </w:tcPr>
          <w:p w:rsidR="007341D8" w:rsidRDefault="007341D8">
            <w:r>
              <w:t>82.475</w:t>
            </w:r>
          </w:p>
        </w:tc>
        <w:tc>
          <w:tcPr>
            <w:tcW w:w="659" w:type="dxa"/>
          </w:tcPr>
          <w:p w:rsidR="007341D8" w:rsidRDefault="007341D8">
            <w:r>
              <w:t>1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Services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623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21417</w:t>
            </w:r>
          </w:p>
        </w:tc>
        <w:tc>
          <w:tcPr>
            <w:tcW w:w="948" w:type="dxa"/>
          </w:tcPr>
          <w:p w:rsidR="007341D8" w:rsidRDefault="007341D8">
            <w:r>
              <w:t>Waqas Butt</w:t>
            </w:r>
          </w:p>
        </w:tc>
        <w:tc>
          <w:tcPr>
            <w:tcW w:w="945" w:type="dxa"/>
          </w:tcPr>
          <w:p w:rsidR="007341D8" w:rsidRDefault="007341D8">
            <w:r>
              <w:t>93136-P</w:t>
            </w:r>
          </w:p>
        </w:tc>
        <w:tc>
          <w:tcPr>
            <w:tcW w:w="830" w:type="dxa"/>
          </w:tcPr>
          <w:p w:rsidR="007341D8" w:rsidRDefault="007341D8">
            <w:r>
              <w:t xml:space="preserve">Tariq </w:t>
            </w:r>
            <w:proofErr w:type="spellStart"/>
            <w:r>
              <w:t>pervaiz</w:t>
            </w:r>
            <w:proofErr w:type="spellEnd"/>
            <w:r>
              <w:t xml:space="preserve"> butt</w:t>
            </w:r>
          </w:p>
        </w:tc>
        <w:tc>
          <w:tcPr>
            <w:tcW w:w="658" w:type="dxa"/>
          </w:tcPr>
          <w:p w:rsidR="007341D8" w:rsidRDefault="007341D8">
            <w:r>
              <w:t>76.738095</w:t>
            </w:r>
          </w:p>
        </w:tc>
        <w:tc>
          <w:tcPr>
            <w:tcW w:w="659" w:type="dxa"/>
          </w:tcPr>
          <w:p w:rsidR="007341D8" w:rsidRDefault="007341D8">
            <w:r>
              <w:t>2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Sir Ganga Ram Hospital, Lahore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  <w:tr w:rsidR="007341D8" w:rsidTr="007341D8">
        <w:tc>
          <w:tcPr>
            <w:tcW w:w="374" w:type="dxa"/>
          </w:tcPr>
          <w:p w:rsidR="007341D8" w:rsidRDefault="007341D8">
            <w:r>
              <w:t>624</w:t>
            </w:r>
          </w:p>
        </w:tc>
        <w:tc>
          <w:tcPr>
            <w:tcW w:w="329" w:type="dxa"/>
          </w:tcPr>
          <w:p w:rsidR="007341D8" w:rsidRDefault="007341D8">
            <w:r>
              <w:t>1</w:t>
            </w:r>
          </w:p>
        </w:tc>
        <w:tc>
          <w:tcPr>
            <w:tcW w:w="608" w:type="dxa"/>
          </w:tcPr>
          <w:p w:rsidR="007341D8" w:rsidRDefault="007341D8">
            <w:r>
              <w:t>2968</w:t>
            </w:r>
          </w:p>
        </w:tc>
        <w:tc>
          <w:tcPr>
            <w:tcW w:w="948" w:type="dxa"/>
          </w:tcPr>
          <w:p w:rsidR="007341D8" w:rsidRDefault="007341D8">
            <w:r>
              <w:t xml:space="preserve">Usama </w:t>
            </w:r>
            <w:proofErr w:type="spellStart"/>
            <w:r>
              <w:t>Ibrar</w:t>
            </w:r>
            <w:proofErr w:type="spellEnd"/>
          </w:p>
        </w:tc>
        <w:tc>
          <w:tcPr>
            <w:tcW w:w="945" w:type="dxa"/>
          </w:tcPr>
          <w:p w:rsidR="007341D8" w:rsidRDefault="007341D8">
            <w:r>
              <w:t>94863-P</w:t>
            </w:r>
          </w:p>
        </w:tc>
        <w:tc>
          <w:tcPr>
            <w:tcW w:w="830" w:type="dxa"/>
          </w:tcPr>
          <w:p w:rsidR="007341D8" w:rsidRDefault="007341D8">
            <w:proofErr w:type="spellStart"/>
            <w:r>
              <w:t>Ibrar</w:t>
            </w:r>
            <w:proofErr w:type="spellEnd"/>
            <w:r>
              <w:t xml:space="preserve"> Hussain</w:t>
            </w:r>
          </w:p>
        </w:tc>
        <w:tc>
          <w:tcPr>
            <w:tcW w:w="658" w:type="dxa"/>
          </w:tcPr>
          <w:p w:rsidR="007341D8" w:rsidRDefault="007341D8">
            <w:r>
              <w:t>76.241667</w:t>
            </w:r>
          </w:p>
        </w:tc>
        <w:tc>
          <w:tcPr>
            <w:tcW w:w="659" w:type="dxa"/>
          </w:tcPr>
          <w:p w:rsidR="007341D8" w:rsidRDefault="007341D8">
            <w:r>
              <w:t>4</w:t>
            </w:r>
          </w:p>
        </w:tc>
        <w:tc>
          <w:tcPr>
            <w:tcW w:w="1066" w:type="dxa"/>
          </w:tcPr>
          <w:p w:rsidR="007341D8" w:rsidRDefault="007341D8">
            <w:r>
              <w:t>Urology</w:t>
            </w:r>
          </w:p>
        </w:tc>
        <w:tc>
          <w:tcPr>
            <w:tcW w:w="829" w:type="dxa"/>
          </w:tcPr>
          <w:p w:rsidR="007341D8" w:rsidRDefault="007341D8">
            <w:r>
              <w:t>SZ Hospital, Rahim Yar Khan</w:t>
            </w:r>
          </w:p>
        </w:tc>
        <w:tc>
          <w:tcPr>
            <w:tcW w:w="692" w:type="dxa"/>
          </w:tcPr>
          <w:p w:rsidR="007341D8" w:rsidRDefault="007341D8">
            <w:r>
              <w:t>Punjab</w:t>
            </w:r>
          </w:p>
        </w:tc>
      </w:tr>
    </w:tbl>
    <w:p w:rsidR="00CB63E2" w:rsidRDefault="00CB63E2"/>
    <w:sectPr w:rsidR="00CB63E2" w:rsidSect="007341D8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911588">
    <w:abstractNumId w:val="8"/>
  </w:num>
  <w:num w:numId="2" w16cid:durableId="1452478831">
    <w:abstractNumId w:val="6"/>
  </w:num>
  <w:num w:numId="3" w16cid:durableId="1889536600">
    <w:abstractNumId w:val="5"/>
  </w:num>
  <w:num w:numId="4" w16cid:durableId="1061488524">
    <w:abstractNumId w:val="4"/>
  </w:num>
  <w:num w:numId="5" w16cid:durableId="1466435838">
    <w:abstractNumId w:val="7"/>
  </w:num>
  <w:num w:numId="6" w16cid:durableId="1658218428">
    <w:abstractNumId w:val="3"/>
  </w:num>
  <w:num w:numId="7" w16cid:durableId="1826511939">
    <w:abstractNumId w:val="2"/>
  </w:num>
  <w:num w:numId="8" w16cid:durableId="657004977">
    <w:abstractNumId w:val="1"/>
  </w:num>
  <w:num w:numId="9" w16cid:durableId="147364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BE9"/>
    <w:rsid w:val="007341D8"/>
    <w:rsid w:val="00AA1D8D"/>
    <w:rsid w:val="00B47730"/>
    <w:rsid w:val="00CB0664"/>
    <w:rsid w:val="00CB6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0EFD5"/>
  <w14:defaultImageDpi w14:val="300"/>
  <w15:docId w15:val="{59342C14-033A-4576-89FF-958400F7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10833</Words>
  <Characters>61750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2023-01-16T10:14:00Z</dcterms:modified>
  <cp:category/>
</cp:coreProperties>
</file>
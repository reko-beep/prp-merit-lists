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"/>
        <w:gridCol w:w="619"/>
        <w:gridCol w:w="1082"/>
        <w:gridCol w:w="1044"/>
        <w:gridCol w:w="918"/>
        <w:gridCol w:w="942"/>
        <w:gridCol w:w="1514"/>
        <w:gridCol w:w="1151"/>
        <w:gridCol w:w="891"/>
      </w:tblGrid>
      <w:tr w:rsidR="002B16A5" w14:paraId="70D02B15" w14:textId="77777777" w:rsidTr="00754817">
        <w:tc>
          <w:tcPr>
            <w:tcW w:w="960" w:type="dxa"/>
          </w:tcPr>
          <w:p w14:paraId="3227FBA9" w14:textId="77777777" w:rsidR="002B16A5" w:rsidRDefault="00213EB5">
            <w:r>
              <w:t>Sr.#</w:t>
            </w:r>
          </w:p>
        </w:tc>
        <w:tc>
          <w:tcPr>
            <w:tcW w:w="960" w:type="dxa"/>
          </w:tcPr>
          <w:p w14:paraId="42EE4A1A" w14:textId="77777777" w:rsidR="002B16A5" w:rsidRDefault="00213EB5">
            <w:r>
              <w:t>Form No.</w:t>
            </w:r>
          </w:p>
        </w:tc>
        <w:tc>
          <w:tcPr>
            <w:tcW w:w="960" w:type="dxa"/>
          </w:tcPr>
          <w:p w14:paraId="4A9D9AC4" w14:textId="77777777" w:rsidR="002B16A5" w:rsidRDefault="00213EB5">
            <w:r>
              <w:t>Name</w:t>
            </w:r>
          </w:p>
        </w:tc>
        <w:tc>
          <w:tcPr>
            <w:tcW w:w="960" w:type="dxa"/>
          </w:tcPr>
          <w:p w14:paraId="1B472A72" w14:textId="77777777" w:rsidR="002B16A5" w:rsidRDefault="00213EB5">
            <w:r>
              <w:t>Father Name</w:t>
            </w:r>
          </w:p>
        </w:tc>
        <w:tc>
          <w:tcPr>
            <w:tcW w:w="960" w:type="dxa"/>
          </w:tcPr>
          <w:p w14:paraId="143417B5" w14:textId="77777777" w:rsidR="002B16A5" w:rsidRDefault="00213EB5">
            <w:r>
              <w:t>PMDC Number</w:t>
            </w:r>
          </w:p>
        </w:tc>
        <w:tc>
          <w:tcPr>
            <w:tcW w:w="960" w:type="dxa"/>
          </w:tcPr>
          <w:p w14:paraId="2D7E2863" w14:textId="77777777" w:rsidR="002B16A5" w:rsidRDefault="00213EB5">
            <w:r>
              <w:t>Quota</w:t>
            </w:r>
          </w:p>
        </w:tc>
        <w:tc>
          <w:tcPr>
            <w:tcW w:w="960" w:type="dxa"/>
          </w:tcPr>
          <w:p w14:paraId="5BE02931" w14:textId="77777777" w:rsidR="002B16A5" w:rsidRDefault="00213EB5">
            <w:r>
              <w:t>Speciality</w:t>
            </w:r>
          </w:p>
        </w:tc>
        <w:tc>
          <w:tcPr>
            <w:tcW w:w="960" w:type="dxa"/>
          </w:tcPr>
          <w:p w14:paraId="419924BA" w14:textId="77777777" w:rsidR="002B16A5" w:rsidRDefault="00213EB5">
            <w:r>
              <w:t>Hospital</w:t>
            </w:r>
          </w:p>
        </w:tc>
        <w:tc>
          <w:tcPr>
            <w:tcW w:w="960" w:type="dxa"/>
          </w:tcPr>
          <w:p w14:paraId="2B22CAF0" w14:textId="77777777" w:rsidR="002B16A5" w:rsidRDefault="00213EB5">
            <w:r>
              <w:t>Aggregate</w:t>
            </w:r>
          </w:p>
        </w:tc>
      </w:tr>
      <w:tr w:rsidR="002B16A5" w14:paraId="0DB5F9BF" w14:textId="77777777" w:rsidTr="00754817">
        <w:tc>
          <w:tcPr>
            <w:tcW w:w="960" w:type="dxa"/>
          </w:tcPr>
          <w:p w14:paraId="7D11B2EC" w14:textId="77777777" w:rsidR="002B16A5" w:rsidRDefault="00213EB5">
            <w:r>
              <w:t>1</w:t>
            </w:r>
          </w:p>
        </w:tc>
        <w:tc>
          <w:tcPr>
            <w:tcW w:w="960" w:type="dxa"/>
          </w:tcPr>
          <w:p w14:paraId="2B09EFF6" w14:textId="77777777" w:rsidR="002B16A5" w:rsidRDefault="00213EB5">
            <w:r>
              <w:t>6433</w:t>
            </w:r>
          </w:p>
        </w:tc>
        <w:tc>
          <w:tcPr>
            <w:tcW w:w="960" w:type="dxa"/>
          </w:tcPr>
          <w:p w14:paraId="37477D52" w14:textId="77777777" w:rsidR="002B16A5" w:rsidRDefault="00213EB5">
            <w:r>
              <w:t>Saira Marryam</w:t>
            </w:r>
          </w:p>
        </w:tc>
        <w:tc>
          <w:tcPr>
            <w:tcW w:w="960" w:type="dxa"/>
          </w:tcPr>
          <w:p w14:paraId="4C9F7B2B" w14:textId="77777777" w:rsidR="002B16A5" w:rsidRDefault="00213EB5">
            <w:r>
              <w:t>Muhammad Ashiq</w:t>
            </w:r>
          </w:p>
        </w:tc>
        <w:tc>
          <w:tcPr>
            <w:tcW w:w="960" w:type="dxa"/>
          </w:tcPr>
          <w:p w14:paraId="1D450C4C" w14:textId="77777777" w:rsidR="002B16A5" w:rsidRDefault="00213EB5">
            <w:r>
              <w:t>82143-P</w:t>
            </w:r>
          </w:p>
        </w:tc>
        <w:tc>
          <w:tcPr>
            <w:tcW w:w="960" w:type="dxa"/>
          </w:tcPr>
          <w:p w14:paraId="7CF573C2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F66C37F" w14:textId="77777777" w:rsidR="002B16A5" w:rsidRDefault="00213EB5">
            <w:r>
              <w:t>Anaesthesia</w:t>
            </w:r>
          </w:p>
        </w:tc>
        <w:tc>
          <w:tcPr>
            <w:tcW w:w="960" w:type="dxa"/>
          </w:tcPr>
          <w:p w14:paraId="5466E03D" w14:textId="77777777" w:rsidR="002B16A5" w:rsidRDefault="00213EB5">
            <w:r>
              <w:t>Allied Hospital, Faisalabad</w:t>
            </w:r>
          </w:p>
        </w:tc>
        <w:tc>
          <w:tcPr>
            <w:tcW w:w="960" w:type="dxa"/>
          </w:tcPr>
          <w:p w14:paraId="09B55CCE" w14:textId="77777777" w:rsidR="002B16A5" w:rsidRDefault="00213EB5">
            <w:r>
              <w:t>67.278333</w:t>
            </w:r>
          </w:p>
        </w:tc>
      </w:tr>
      <w:tr w:rsidR="002B16A5" w14:paraId="10071495" w14:textId="77777777" w:rsidTr="00754817">
        <w:tc>
          <w:tcPr>
            <w:tcW w:w="960" w:type="dxa"/>
          </w:tcPr>
          <w:p w14:paraId="193ABCA0" w14:textId="77777777" w:rsidR="002B16A5" w:rsidRDefault="00213EB5">
            <w:r>
              <w:t>2</w:t>
            </w:r>
          </w:p>
        </w:tc>
        <w:tc>
          <w:tcPr>
            <w:tcW w:w="960" w:type="dxa"/>
          </w:tcPr>
          <w:p w14:paraId="7D630E5A" w14:textId="77777777" w:rsidR="002B16A5" w:rsidRDefault="00213EB5">
            <w:r>
              <w:t>16068</w:t>
            </w:r>
          </w:p>
        </w:tc>
        <w:tc>
          <w:tcPr>
            <w:tcW w:w="960" w:type="dxa"/>
          </w:tcPr>
          <w:p w14:paraId="5C2A96CB" w14:textId="77777777" w:rsidR="002B16A5" w:rsidRDefault="00213EB5">
            <w:r>
              <w:t>Kiran Irshad</w:t>
            </w:r>
          </w:p>
        </w:tc>
        <w:tc>
          <w:tcPr>
            <w:tcW w:w="960" w:type="dxa"/>
          </w:tcPr>
          <w:p w14:paraId="68E7CC93" w14:textId="77777777" w:rsidR="002B16A5" w:rsidRDefault="00213EB5">
            <w:r>
              <w:t>Muhammad Irshad</w:t>
            </w:r>
          </w:p>
        </w:tc>
        <w:tc>
          <w:tcPr>
            <w:tcW w:w="960" w:type="dxa"/>
          </w:tcPr>
          <w:p w14:paraId="1FA013A6" w14:textId="77777777" w:rsidR="002B16A5" w:rsidRDefault="00213EB5">
            <w:r>
              <w:t>102180-P</w:t>
            </w:r>
          </w:p>
        </w:tc>
        <w:tc>
          <w:tcPr>
            <w:tcW w:w="960" w:type="dxa"/>
          </w:tcPr>
          <w:p w14:paraId="5B1E7E87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BE8D5DD" w14:textId="77777777" w:rsidR="002B16A5" w:rsidRDefault="00213EB5">
            <w:r>
              <w:t>Anaesthesia</w:t>
            </w:r>
          </w:p>
        </w:tc>
        <w:tc>
          <w:tcPr>
            <w:tcW w:w="960" w:type="dxa"/>
          </w:tcPr>
          <w:p w14:paraId="6E614A70" w14:textId="77777777" w:rsidR="002B16A5" w:rsidRDefault="00213EB5">
            <w:r>
              <w:t>Bahawal Victoria Hospital, Bahawalpur</w:t>
            </w:r>
          </w:p>
        </w:tc>
        <w:tc>
          <w:tcPr>
            <w:tcW w:w="960" w:type="dxa"/>
          </w:tcPr>
          <w:p w14:paraId="25718BA6" w14:textId="77777777" w:rsidR="002B16A5" w:rsidRDefault="00213EB5">
            <w:r>
              <w:t>50.343333</w:t>
            </w:r>
          </w:p>
        </w:tc>
      </w:tr>
      <w:tr w:rsidR="002B16A5" w14:paraId="3CFDDBF0" w14:textId="77777777" w:rsidTr="00754817">
        <w:tc>
          <w:tcPr>
            <w:tcW w:w="960" w:type="dxa"/>
          </w:tcPr>
          <w:p w14:paraId="7AAD5139" w14:textId="77777777" w:rsidR="002B16A5" w:rsidRDefault="00213EB5">
            <w:r>
              <w:t>3</w:t>
            </w:r>
          </w:p>
        </w:tc>
        <w:tc>
          <w:tcPr>
            <w:tcW w:w="960" w:type="dxa"/>
          </w:tcPr>
          <w:p w14:paraId="6611E147" w14:textId="77777777" w:rsidR="002B16A5" w:rsidRDefault="00213EB5">
            <w:r>
              <w:t>16956</w:t>
            </w:r>
          </w:p>
        </w:tc>
        <w:tc>
          <w:tcPr>
            <w:tcW w:w="960" w:type="dxa"/>
          </w:tcPr>
          <w:p w14:paraId="56FC5E72" w14:textId="77777777" w:rsidR="002B16A5" w:rsidRDefault="00213EB5">
            <w:r>
              <w:t>Mehar Afroze</w:t>
            </w:r>
          </w:p>
        </w:tc>
        <w:tc>
          <w:tcPr>
            <w:tcW w:w="960" w:type="dxa"/>
          </w:tcPr>
          <w:p w14:paraId="2AC02CB5" w14:textId="77777777" w:rsidR="002B16A5" w:rsidRDefault="00213EB5">
            <w:r>
              <w:t>Sohail Saeed</w:t>
            </w:r>
          </w:p>
        </w:tc>
        <w:tc>
          <w:tcPr>
            <w:tcW w:w="960" w:type="dxa"/>
          </w:tcPr>
          <w:p w14:paraId="297FE7CF" w14:textId="77777777" w:rsidR="002B16A5" w:rsidRDefault="00213EB5">
            <w:r>
              <w:t>119034-P</w:t>
            </w:r>
          </w:p>
        </w:tc>
        <w:tc>
          <w:tcPr>
            <w:tcW w:w="960" w:type="dxa"/>
          </w:tcPr>
          <w:p w14:paraId="2AECB1B0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5697D56" w14:textId="77777777" w:rsidR="002B16A5" w:rsidRDefault="00213EB5">
            <w:r>
              <w:t>Anaesthesia</w:t>
            </w:r>
          </w:p>
        </w:tc>
        <w:tc>
          <w:tcPr>
            <w:tcW w:w="960" w:type="dxa"/>
          </w:tcPr>
          <w:p w14:paraId="4AFA2242" w14:textId="77777777" w:rsidR="002B16A5" w:rsidRDefault="00213EB5">
            <w:r>
              <w:t>Benazir Bhutto Hospital, Rawalpindi</w:t>
            </w:r>
          </w:p>
        </w:tc>
        <w:tc>
          <w:tcPr>
            <w:tcW w:w="960" w:type="dxa"/>
          </w:tcPr>
          <w:p w14:paraId="79012BE5" w14:textId="77777777" w:rsidR="002B16A5" w:rsidRDefault="00213EB5">
            <w:r>
              <w:t>48.973333</w:t>
            </w:r>
          </w:p>
        </w:tc>
      </w:tr>
      <w:tr w:rsidR="002B16A5" w14:paraId="661C8B89" w14:textId="77777777" w:rsidTr="00754817">
        <w:tc>
          <w:tcPr>
            <w:tcW w:w="960" w:type="dxa"/>
          </w:tcPr>
          <w:p w14:paraId="71EB67D1" w14:textId="77777777" w:rsidR="002B16A5" w:rsidRDefault="00213EB5">
            <w:r>
              <w:t>4</w:t>
            </w:r>
          </w:p>
        </w:tc>
        <w:tc>
          <w:tcPr>
            <w:tcW w:w="960" w:type="dxa"/>
          </w:tcPr>
          <w:p w14:paraId="6EFAB0C3" w14:textId="77777777" w:rsidR="002B16A5" w:rsidRDefault="00213EB5">
            <w:r>
              <w:t>15982</w:t>
            </w:r>
          </w:p>
        </w:tc>
        <w:tc>
          <w:tcPr>
            <w:tcW w:w="960" w:type="dxa"/>
          </w:tcPr>
          <w:p w14:paraId="225C2227" w14:textId="77777777" w:rsidR="002B16A5" w:rsidRDefault="00213EB5">
            <w:r>
              <w:t>Kainat Zulqadar</w:t>
            </w:r>
          </w:p>
        </w:tc>
        <w:tc>
          <w:tcPr>
            <w:tcW w:w="960" w:type="dxa"/>
          </w:tcPr>
          <w:p w14:paraId="4396E8A4" w14:textId="77777777" w:rsidR="002B16A5" w:rsidRDefault="00213EB5">
            <w:r>
              <w:t>Muhammad Zulqadar</w:t>
            </w:r>
          </w:p>
        </w:tc>
        <w:tc>
          <w:tcPr>
            <w:tcW w:w="960" w:type="dxa"/>
          </w:tcPr>
          <w:p w14:paraId="0F67B772" w14:textId="77777777" w:rsidR="002B16A5" w:rsidRDefault="00213EB5">
            <w:r>
              <w:t>109684-P</w:t>
            </w:r>
          </w:p>
        </w:tc>
        <w:tc>
          <w:tcPr>
            <w:tcW w:w="960" w:type="dxa"/>
          </w:tcPr>
          <w:p w14:paraId="18F5380E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127427F0" w14:textId="77777777" w:rsidR="002B16A5" w:rsidRDefault="00213EB5">
            <w:r>
              <w:t>Anaesthesia</w:t>
            </w:r>
          </w:p>
        </w:tc>
        <w:tc>
          <w:tcPr>
            <w:tcW w:w="960" w:type="dxa"/>
          </w:tcPr>
          <w:p w14:paraId="0D2CD42B" w14:textId="77777777" w:rsidR="002B16A5" w:rsidRDefault="00213EB5">
            <w:r>
              <w:t>Children Hospita</w:t>
            </w:r>
            <w:r>
              <w:t>l, Lahore</w:t>
            </w:r>
          </w:p>
        </w:tc>
        <w:tc>
          <w:tcPr>
            <w:tcW w:w="960" w:type="dxa"/>
          </w:tcPr>
          <w:p w14:paraId="0BD42F05" w14:textId="77777777" w:rsidR="002B16A5" w:rsidRDefault="00213EB5">
            <w:r>
              <w:t>52.593878</w:t>
            </w:r>
          </w:p>
        </w:tc>
      </w:tr>
      <w:tr w:rsidR="002B16A5" w14:paraId="2E719407" w14:textId="77777777" w:rsidTr="00754817">
        <w:tc>
          <w:tcPr>
            <w:tcW w:w="960" w:type="dxa"/>
          </w:tcPr>
          <w:p w14:paraId="7021F3DD" w14:textId="77777777" w:rsidR="002B16A5" w:rsidRDefault="00213EB5">
            <w:r>
              <w:t>5</w:t>
            </w:r>
          </w:p>
        </w:tc>
        <w:tc>
          <w:tcPr>
            <w:tcW w:w="960" w:type="dxa"/>
          </w:tcPr>
          <w:p w14:paraId="6195511B" w14:textId="77777777" w:rsidR="002B16A5" w:rsidRDefault="00213EB5">
            <w:r>
              <w:t>3082</w:t>
            </w:r>
          </w:p>
        </w:tc>
        <w:tc>
          <w:tcPr>
            <w:tcW w:w="960" w:type="dxa"/>
          </w:tcPr>
          <w:p w14:paraId="38556156" w14:textId="77777777" w:rsidR="002B16A5" w:rsidRDefault="00213EB5">
            <w:r>
              <w:t>Ayesha Gulzar Butt</w:t>
            </w:r>
          </w:p>
        </w:tc>
        <w:tc>
          <w:tcPr>
            <w:tcW w:w="960" w:type="dxa"/>
          </w:tcPr>
          <w:p w14:paraId="3E83E2A1" w14:textId="77777777" w:rsidR="002B16A5" w:rsidRDefault="00213EB5">
            <w:r>
              <w:t>Gulzar Ahmad Butt</w:t>
            </w:r>
          </w:p>
        </w:tc>
        <w:tc>
          <w:tcPr>
            <w:tcW w:w="960" w:type="dxa"/>
          </w:tcPr>
          <w:p w14:paraId="649A11C7" w14:textId="77777777" w:rsidR="002B16A5" w:rsidRDefault="00213EB5">
            <w:r>
              <w:t>95081-P</w:t>
            </w:r>
          </w:p>
        </w:tc>
        <w:tc>
          <w:tcPr>
            <w:tcW w:w="960" w:type="dxa"/>
          </w:tcPr>
          <w:p w14:paraId="05A8F097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D22768B" w14:textId="77777777" w:rsidR="002B16A5" w:rsidRDefault="00213EB5">
            <w:r>
              <w:t>Anaesthesia</w:t>
            </w:r>
          </w:p>
        </w:tc>
        <w:tc>
          <w:tcPr>
            <w:tcW w:w="960" w:type="dxa"/>
          </w:tcPr>
          <w:p w14:paraId="6E2A9A58" w14:textId="77777777" w:rsidR="002B16A5" w:rsidRDefault="00213EB5">
            <w:r>
              <w:t>Children Hospital, Multan</w:t>
            </w:r>
          </w:p>
        </w:tc>
        <w:tc>
          <w:tcPr>
            <w:tcW w:w="960" w:type="dxa"/>
          </w:tcPr>
          <w:p w14:paraId="737018BA" w14:textId="77777777" w:rsidR="002B16A5" w:rsidRDefault="00213EB5">
            <w:r>
              <w:t>52.946667</w:t>
            </w:r>
          </w:p>
        </w:tc>
      </w:tr>
      <w:tr w:rsidR="002B16A5" w14:paraId="5FAFE737" w14:textId="77777777" w:rsidTr="00754817">
        <w:tc>
          <w:tcPr>
            <w:tcW w:w="960" w:type="dxa"/>
          </w:tcPr>
          <w:p w14:paraId="56489F24" w14:textId="77777777" w:rsidR="002B16A5" w:rsidRDefault="00213EB5">
            <w:r>
              <w:t>6</w:t>
            </w:r>
          </w:p>
        </w:tc>
        <w:tc>
          <w:tcPr>
            <w:tcW w:w="960" w:type="dxa"/>
          </w:tcPr>
          <w:p w14:paraId="3B0E16AC" w14:textId="77777777" w:rsidR="002B16A5" w:rsidRDefault="00213EB5">
            <w:r>
              <w:t>1084</w:t>
            </w:r>
          </w:p>
        </w:tc>
        <w:tc>
          <w:tcPr>
            <w:tcW w:w="960" w:type="dxa"/>
          </w:tcPr>
          <w:p w14:paraId="2688A239" w14:textId="77777777" w:rsidR="002B16A5" w:rsidRDefault="00213EB5">
            <w:r>
              <w:t>Virdakhalid</w:t>
            </w:r>
          </w:p>
        </w:tc>
        <w:tc>
          <w:tcPr>
            <w:tcW w:w="960" w:type="dxa"/>
          </w:tcPr>
          <w:p w14:paraId="62C42119" w14:textId="77777777" w:rsidR="002B16A5" w:rsidRDefault="00213EB5">
            <w:r>
              <w:t>Naveed Iqbal</w:t>
            </w:r>
          </w:p>
        </w:tc>
        <w:tc>
          <w:tcPr>
            <w:tcW w:w="960" w:type="dxa"/>
          </w:tcPr>
          <w:p w14:paraId="1936A55C" w14:textId="77777777" w:rsidR="002B16A5" w:rsidRDefault="00213EB5">
            <w:r>
              <w:t>97000-P</w:t>
            </w:r>
          </w:p>
        </w:tc>
        <w:tc>
          <w:tcPr>
            <w:tcW w:w="960" w:type="dxa"/>
          </w:tcPr>
          <w:p w14:paraId="607275C3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221CB4A6" w14:textId="77777777" w:rsidR="002B16A5" w:rsidRDefault="00213EB5">
            <w:r>
              <w:t>Anaesthesia</w:t>
            </w:r>
          </w:p>
        </w:tc>
        <w:tc>
          <w:tcPr>
            <w:tcW w:w="960" w:type="dxa"/>
          </w:tcPr>
          <w:p w14:paraId="424B12FB" w14:textId="77777777" w:rsidR="002B16A5" w:rsidRDefault="00213EB5">
            <w:r>
              <w:t>Choudhary Prevez Ilahi Institute of Cardiology , Multan</w:t>
            </w:r>
          </w:p>
        </w:tc>
        <w:tc>
          <w:tcPr>
            <w:tcW w:w="960" w:type="dxa"/>
          </w:tcPr>
          <w:p w14:paraId="5523F662" w14:textId="77777777" w:rsidR="002B16A5" w:rsidRDefault="00213EB5">
            <w:r>
              <w:t>54.445833</w:t>
            </w:r>
          </w:p>
        </w:tc>
      </w:tr>
      <w:tr w:rsidR="002B16A5" w14:paraId="622E6A1C" w14:textId="77777777" w:rsidTr="00754817">
        <w:tc>
          <w:tcPr>
            <w:tcW w:w="960" w:type="dxa"/>
          </w:tcPr>
          <w:p w14:paraId="7A460C1B" w14:textId="77777777" w:rsidR="002B16A5" w:rsidRDefault="00213EB5">
            <w:r>
              <w:t>7</w:t>
            </w:r>
          </w:p>
        </w:tc>
        <w:tc>
          <w:tcPr>
            <w:tcW w:w="960" w:type="dxa"/>
          </w:tcPr>
          <w:p w14:paraId="6C4B73EC" w14:textId="77777777" w:rsidR="002B16A5" w:rsidRDefault="00213EB5">
            <w:r>
              <w:t>6909</w:t>
            </w:r>
          </w:p>
        </w:tc>
        <w:tc>
          <w:tcPr>
            <w:tcW w:w="960" w:type="dxa"/>
          </w:tcPr>
          <w:p w14:paraId="25AB185A" w14:textId="77777777" w:rsidR="002B16A5" w:rsidRDefault="00213EB5">
            <w:r>
              <w:t>Yasir Ammar</w:t>
            </w:r>
          </w:p>
        </w:tc>
        <w:tc>
          <w:tcPr>
            <w:tcW w:w="960" w:type="dxa"/>
          </w:tcPr>
          <w:p w14:paraId="2FD1F2AA" w14:textId="77777777" w:rsidR="002B16A5" w:rsidRDefault="00213EB5">
            <w:r>
              <w:t xml:space="preserve">Muhammad Shafi </w:t>
            </w:r>
          </w:p>
        </w:tc>
        <w:tc>
          <w:tcPr>
            <w:tcW w:w="960" w:type="dxa"/>
          </w:tcPr>
          <w:p w14:paraId="24571F8D" w14:textId="77777777" w:rsidR="002B16A5" w:rsidRDefault="00213EB5">
            <w:r>
              <w:t>86127-P</w:t>
            </w:r>
          </w:p>
        </w:tc>
        <w:tc>
          <w:tcPr>
            <w:tcW w:w="960" w:type="dxa"/>
          </w:tcPr>
          <w:p w14:paraId="3D623C1D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CA900D8" w14:textId="77777777" w:rsidR="002B16A5" w:rsidRDefault="00213EB5">
            <w:r>
              <w:t>Anaesthesia</w:t>
            </w:r>
          </w:p>
        </w:tc>
        <w:tc>
          <w:tcPr>
            <w:tcW w:w="960" w:type="dxa"/>
          </w:tcPr>
          <w:p w14:paraId="7A925647" w14:textId="77777777" w:rsidR="002B16A5" w:rsidRDefault="00213EB5">
            <w:r>
              <w:t>DHQ Hospital, DG Khan</w:t>
            </w:r>
          </w:p>
        </w:tc>
        <w:tc>
          <w:tcPr>
            <w:tcW w:w="960" w:type="dxa"/>
          </w:tcPr>
          <w:p w14:paraId="5B04CCB7" w14:textId="77777777" w:rsidR="002B16A5" w:rsidRDefault="00213EB5">
            <w:r>
              <w:t>52.323721</w:t>
            </w:r>
          </w:p>
        </w:tc>
      </w:tr>
      <w:tr w:rsidR="002B16A5" w14:paraId="1489A893" w14:textId="77777777" w:rsidTr="00754817">
        <w:tc>
          <w:tcPr>
            <w:tcW w:w="960" w:type="dxa"/>
          </w:tcPr>
          <w:p w14:paraId="29A9A803" w14:textId="77777777" w:rsidR="002B16A5" w:rsidRDefault="00213EB5">
            <w:r>
              <w:t>8</w:t>
            </w:r>
          </w:p>
        </w:tc>
        <w:tc>
          <w:tcPr>
            <w:tcW w:w="960" w:type="dxa"/>
          </w:tcPr>
          <w:p w14:paraId="6C9F4DE2" w14:textId="77777777" w:rsidR="002B16A5" w:rsidRDefault="00213EB5">
            <w:r>
              <w:t>1918</w:t>
            </w:r>
          </w:p>
        </w:tc>
        <w:tc>
          <w:tcPr>
            <w:tcW w:w="960" w:type="dxa"/>
          </w:tcPr>
          <w:p w14:paraId="367BCC4A" w14:textId="77777777" w:rsidR="002B16A5" w:rsidRDefault="00213EB5">
            <w:r>
              <w:t>Muhammad Shehroz</w:t>
            </w:r>
          </w:p>
        </w:tc>
        <w:tc>
          <w:tcPr>
            <w:tcW w:w="960" w:type="dxa"/>
          </w:tcPr>
          <w:p w14:paraId="46591005" w14:textId="77777777" w:rsidR="002B16A5" w:rsidRDefault="00213EB5">
            <w:r>
              <w:t>Sami-Ullah</w:t>
            </w:r>
          </w:p>
        </w:tc>
        <w:tc>
          <w:tcPr>
            <w:tcW w:w="960" w:type="dxa"/>
          </w:tcPr>
          <w:p w14:paraId="61C86130" w14:textId="77777777" w:rsidR="002B16A5" w:rsidRDefault="00213EB5">
            <w:r>
              <w:t>81780-p</w:t>
            </w:r>
          </w:p>
        </w:tc>
        <w:tc>
          <w:tcPr>
            <w:tcW w:w="960" w:type="dxa"/>
          </w:tcPr>
          <w:p w14:paraId="5F455251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0173CC24" w14:textId="77777777" w:rsidR="002B16A5" w:rsidRDefault="00213EB5">
            <w:r>
              <w:t>Anaesthesia</w:t>
            </w:r>
          </w:p>
        </w:tc>
        <w:tc>
          <w:tcPr>
            <w:tcW w:w="960" w:type="dxa"/>
          </w:tcPr>
          <w:p w14:paraId="526B24F8" w14:textId="77777777" w:rsidR="002B16A5" w:rsidRDefault="00213EB5">
            <w:r>
              <w:t>DHQ Hospital, Faisalabad</w:t>
            </w:r>
          </w:p>
        </w:tc>
        <w:tc>
          <w:tcPr>
            <w:tcW w:w="960" w:type="dxa"/>
          </w:tcPr>
          <w:p w14:paraId="73761828" w14:textId="77777777" w:rsidR="002B16A5" w:rsidRDefault="00213EB5">
            <w:r>
              <w:t>55.575</w:t>
            </w:r>
          </w:p>
        </w:tc>
      </w:tr>
      <w:tr w:rsidR="002B16A5" w14:paraId="3CC330D9" w14:textId="77777777" w:rsidTr="00754817">
        <w:tc>
          <w:tcPr>
            <w:tcW w:w="960" w:type="dxa"/>
          </w:tcPr>
          <w:p w14:paraId="0014D491" w14:textId="77777777" w:rsidR="002B16A5" w:rsidRDefault="00213EB5">
            <w:r>
              <w:t>9</w:t>
            </w:r>
          </w:p>
        </w:tc>
        <w:tc>
          <w:tcPr>
            <w:tcW w:w="960" w:type="dxa"/>
          </w:tcPr>
          <w:p w14:paraId="3A2B64E4" w14:textId="77777777" w:rsidR="002B16A5" w:rsidRDefault="00213EB5">
            <w:r>
              <w:t>16755</w:t>
            </w:r>
          </w:p>
        </w:tc>
        <w:tc>
          <w:tcPr>
            <w:tcW w:w="960" w:type="dxa"/>
          </w:tcPr>
          <w:p w14:paraId="2DCA4ABC" w14:textId="77777777" w:rsidR="002B16A5" w:rsidRDefault="00213EB5">
            <w:r>
              <w:t>Iqra Anmol</w:t>
            </w:r>
          </w:p>
        </w:tc>
        <w:tc>
          <w:tcPr>
            <w:tcW w:w="960" w:type="dxa"/>
          </w:tcPr>
          <w:p w14:paraId="44A1CF7C" w14:textId="77777777" w:rsidR="002B16A5" w:rsidRDefault="00213EB5">
            <w:r>
              <w:t xml:space="preserve">Nazir Ahmed </w:t>
            </w:r>
          </w:p>
        </w:tc>
        <w:tc>
          <w:tcPr>
            <w:tcW w:w="960" w:type="dxa"/>
          </w:tcPr>
          <w:p w14:paraId="0EA1A2F0" w14:textId="77777777" w:rsidR="002B16A5" w:rsidRDefault="00213EB5">
            <w:r>
              <w:t>110668-P</w:t>
            </w:r>
          </w:p>
        </w:tc>
        <w:tc>
          <w:tcPr>
            <w:tcW w:w="960" w:type="dxa"/>
          </w:tcPr>
          <w:p w14:paraId="69F49153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6780992" w14:textId="77777777" w:rsidR="002B16A5" w:rsidRDefault="00213EB5">
            <w:r>
              <w:t>Anaesthesia</w:t>
            </w:r>
          </w:p>
        </w:tc>
        <w:tc>
          <w:tcPr>
            <w:tcW w:w="960" w:type="dxa"/>
          </w:tcPr>
          <w:p w14:paraId="26141FE0" w14:textId="77777777" w:rsidR="002B16A5" w:rsidRDefault="00213EB5">
            <w:r>
              <w:t>DHQ Hospital, Gujranwala</w:t>
            </w:r>
          </w:p>
        </w:tc>
        <w:tc>
          <w:tcPr>
            <w:tcW w:w="960" w:type="dxa"/>
          </w:tcPr>
          <w:p w14:paraId="6D179530" w14:textId="77777777" w:rsidR="002B16A5" w:rsidRDefault="00213EB5">
            <w:r>
              <w:t>51.869167</w:t>
            </w:r>
          </w:p>
        </w:tc>
      </w:tr>
      <w:tr w:rsidR="002B16A5" w14:paraId="6E1C0E54" w14:textId="77777777" w:rsidTr="00754817">
        <w:tc>
          <w:tcPr>
            <w:tcW w:w="960" w:type="dxa"/>
          </w:tcPr>
          <w:p w14:paraId="2735C994" w14:textId="77777777" w:rsidR="002B16A5" w:rsidRDefault="00213EB5">
            <w:r>
              <w:t>10</w:t>
            </w:r>
          </w:p>
        </w:tc>
        <w:tc>
          <w:tcPr>
            <w:tcW w:w="960" w:type="dxa"/>
          </w:tcPr>
          <w:p w14:paraId="5582F6F3" w14:textId="77777777" w:rsidR="002B16A5" w:rsidRDefault="00213EB5">
            <w:r>
              <w:t>16965</w:t>
            </w:r>
          </w:p>
        </w:tc>
        <w:tc>
          <w:tcPr>
            <w:tcW w:w="960" w:type="dxa"/>
          </w:tcPr>
          <w:p w14:paraId="1C48AD5C" w14:textId="77777777" w:rsidR="002B16A5" w:rsidRDefault="00213EB5">
            <w:r>
              <w:t>Muhammad Hammad Nisar</w:t>
            </w:r>
          </w:p>
        </w:tc>
        <w:tc>
          <w:tcPr>
            <w:tcW w:w="960" w:type="dxa"/>
          </w:tcPr>
          <w:p w14:paraId="2B2F572C" w14:textId="77777777" w:rsidR="002B16A5" w:rsidRDefault="00213EB5">
            <w:r>
              <w:t>Nisar Ahmad</w:t>
            </w:r>
          </w:p>
        </w:tc>
        <w:tc>
          <w:tcPr>
            <w:tcW w:w="960" w:type="dxa"/>
          </w:tcPr>
          <w:p w14:paraId="52300807" w14:textId="77777777" w:rsidR="002B16A5" w:rsidRDefault="00213EB5">
            <w:r>
              <w:t>104355-P</w:t>
            </w:r>
          </w:p>
        </w:tc>
        <w:tc>
          <w:tcPr>
            <w:tcW w:w="960" w:type="dxa"/>
          </w:tcPr>
          <w:p w14:paraId="17B0D49B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5D8EC89" w14:textId="77777777" w:rsidR="002B16A5" w:rsidRDefault="00213EB5">
            <w:r>
              <w:t>Anaesthesia</w:t>
            </w:r>
          </w:p>
        </w:tc>
        <w:tc>
          <w:tcPr>
            <w:tcW w:w="960" w:type="dxa"/>
          </w:tcPr>
          <w:p w14:paraId="1DF746BF" w14:textId="77777777" w:rsidR="002B16A5" w:rsidRDefault="00213EB5">
            <w:r>
              <w:t>DHQ Rawalpindi</w:t>
            </w:r>
          </w:p>
        </w:tc>
        <w:tc>
          <w:tcPr>
            <w:tcW w:w="960" w:type="dxa"/>
          </w:tcPr>
          <w:p w14:paraId="3261D458" w14:textId="77777777" w:rsidR="002B16A5" w:rsidRDefault="00213EB5">
            <w:r>
              <w:t>50.055</w:t>
            </w:r>
          </w:p>
        </w:tc>
      </w:tr>
      <w:tr w:rsidR="002B16A5" w14:paraId="0B315531" w14:textId="77777777" w:rsidTr="00754817">
        <w:tc>
          <w:tcPr>
            <w:tcW w:w="960" w:type="dxa"/>
          </w:tcPr>
          <w:p w14:paraId="455EAEF7" w14:textId="77777777" w:rsidR="002B16A5" w:rsidRDefault="00213EB5">
            <w:r>
              <w:t>11</w:t>
            </w:r>
          </w:p>
        </w:tc>
        <w:tc>
          <w:tcPr>
            <w:tcW w:w="960" w:type="dxa"/>
          </w:tcPr>
          <w:p w14:paraId="5C6B1CB6" w14:textId="77777777" w:rsidR="002B16A5" w:rsidRDefault="00213EB5">
            <w:r>
              <w:t>15706</w:t>
            </w:r>
          </w:p>
        </w:tc>
        <w:tc>
          <w:tcPr>
            <w:tcW w:w="960" w:type="dxa"/>
          </w:tcPr>
          <w:p w14:paraId="143949F0" w14:textId="77777777" w:rsidR="002B16A5" w:rsidRDefault="00213EB5">
            <w:r>
              <w:t>Ali Nasir</w:t>
            </w:r>
          </w:p>
        </w:tc>
        <w:tc>
          <w:tcPr>
            <w:tcW w:w="960" w:type="dxa"/>
          </w:tcPr>
          <w:p w14:paraId="74D62B2A" w14:textId="77777777" w:rsidR="002B16A5" w:rsidRDefault="00213EB5">
            <w:r>
              <w:t>Nasir Mehmood</w:t>
            </w:r>
          </w:p>
        </w:tc>
        <w:tc>
          <w:tcPr>
            <w:tcW w:w="960" w:type="dxa"/>
          </w:tcPr>
          <w:p w14:paraId="5742E630" w14:textId="77777777" w:rsidR="002B16A5" w:rsidRDefault="00213EB5">
            <w:r>
              <w:t>87332-P</w:t>
            </w:r>
          </w:p>
        </w:tc>
        <w:tc>
          <w:tcPr>
            <w:tcW w:w="960" w:type="dxa"/>
          </w:tcPr>
          <w:p w14:paraId="3C85AA10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ED9ED7E" w14:textId="77777777" w:rsidR="002B16A5" w:rsidRDefault="00213EB5">
            <w:r>
              <w:t>Anaesthesia</w:t>
            </w:r>
          </w:p>
        </w:tc>
        <w:tc>
          <w:tcPr>
            <w:tcW w:w="960" w:type="dxa"/>
          </w:tcPr>
          <w:p w14:paraId="3978F821" w14:textId="77777777" w:rsidR="002B16A5" w:rsidRDefault="00213EB5">
            <w:r>
              <w:t>DHQ Teaching Hospital, Sargodha</w:t>
            </w:r>
          </w:p>
        </w:tc>
        <w:tc>
          <w:tcPr>
            <w:tcW w:w="960" w:type="dxa"/>
          </w:tcPr>
          <w:p w14:paraId="70D3DF7B" w14:textId="77777777" w:rsidR="002B16A5" w:rsidRDefault="00213EB5">
            <w:r>
              <w:t>61.14</w:t>
            </w:r>
          </w:p>
        </w:tc>
      </w:tr>
      <w:tr w:rsidR="002B16A5" w14:paraId="371AAA70" w14:textId="77777777" w:rsidTr="00754817">
        <w:tc>
          <w:tcPr>
            <w:tcW w:w="960" w:type="dxa"/>
          </w:tcPr>
          <w:p w14:paraId="7E9DF4AA" w14:textId="77777777" w:rsidR="002B16A5" w:rsidRDefault="00213EB5">
            <w:r>
              <w:lastRenderedPageBreak/>
              <w:t>12</w:t>
            </w:r>
          </w:p>
        </w:tc>
        <w:tc>
          <w:tcPr>
            <w:tcW w:w="960" w:type="dxa"/>
          </w:tcPr>
          <w:p w14:paraId="0CC022FC" w14:textId="77777777" w:rsidR="002B16A5" w:rsidRDefault="00213EB5">
            <w:r>
              <w:t>7129</w:t>
            </w:r>
          </w:p>
        </w:tc>
        <w:tc>
          <w:tcPr>
            <w:tcW w:w="960" w:type="dxa"/>
          </w:tcPr>
          <w:p w14:paraId="420ACF86" w14:textId="77777777" w:rsidR="002B16A5" w:rsidRDefault="00213EB5">
            <w:r>
              <w:t>Ambreen Badar</w:t>
            </w:r>
          </w:p>
        </w:tc>
        <w:tc>
          <w:tcPr>
            <w:tcW w:w="960" w:type="dxa"/>
          </w:tcPr>
          <w:p w14:paraId="33C82770" w14:textId="77777777" w:rsidR="002B16A5" w:rsidRDefault="00213EB5">
            <w:r>
              <w:t>Badar Yousafi</w:t>
            </w:r>
          </w:p>
        </w:tc>
        <w:tc>
          <w:tcPr>
            <w:tcW w:w="960" w:type="dxa"/>
          </w:tcPr>
          <w:p w14:paraId="209DD2C6" w14:textId="77777777" w:rsidR="002B16A5" w:rsidRDefault="00213EB5">
            <w:r>
              <w:t>90168-P</w:t>
            </w:r>
          </w:p>
        </w:tc>
        <w:tc>
          <w:tcPr>
            <w:tcW w:w="960" w:type="dxa"/>
          </w:tcPr>
          <w:p w14:paraId="61ABBCA9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14718B38" w14:textId="77777777" w:rsidR="002B16A5" w:rsidRDefault="00213EB5">
            <w:r>
              <w:t>Anaesthesia</w:t>
            </w:r>
          </w:p>
        </w:tc>
        <w:tc>
          <w:tcPr>
            <w:tcW w:w="960" w:type="dxa"/>
          </w:tcPr>
          <w:p w14:paraId="62F6A56E" w14:textId="77777777" w:rsidR="002B16A5" w:rsidRDefault="00213EB5">
            <w:r>
              <w:t>Holy Family Hospital, Rawalpindi</w:t>
            </w:r>
          </w:p>
        </w:tc>
        <w:tc>
          <w:tcPr>
            <w:tcW w:w="960" w:type="dxa"/>
          </w:tcPr>
          <w:p w14:paraId="2B354EBE" w14:textId="77777777" w:rsidR="002B16A5" w:rsidRDefault="00213EB5">
            <w:r>
              <w:t>52.760851</w:t>
            </w:r>
          </w:p>
        </w:tc>
      </w:tr>
      <w:tr w:rsidR="002B16A5" w14:paraId="3A4AA19C" w14:textId="77777777" w:rsidTr="00754817">
        <w:tc>
          <w:tcPr>
            <w:tcW w:w="960" w:type="dxa"/>
          </w:tcPr>
          <w:p w14:paraId="1509553E" w14:textId="77777777" w:rsidR="002B16A5" w:rsidRDefault="00213EB5">
            <w:r>
              <w:t>13</w:t>
            </w:r>
          </w:p>
        </w:tc>
        <w:tc>
          <w:tcPr>
            <w:tcW w:w="960" w:type="dxa"/>
          </w:tcPr>
          <w:p w14:paraId="2217FB19" w14:textId="77777777" w:rsidR="002B16A5" w:rsidRDefault="00213EB5">
            <w:r>
              <w:t>16736</w:t>
            </w:r>
          </w:p>
        </w:tc>
        <w:tc>
          <w:tcPr>
            <w:tcW w:w="960" w:type="dxa"/>
          </w:tcPr>
          <w:p w14:paraId="0D08C42E" w14:textId="77777777" w:rsidR="002B16A5" w:rsidRDefault="00213EB5">
            <w:r>
              <w:t>Noor Ehsan</w:t>
            </w:r>
          </w:p>
        </w:tc>
        <w:tc>
          <w:tcPr>
            <w:tcW w:w="960" w:type="dxa"/>
          </w:tcPr>
          <w:p w14:paraId="245AC0E0" w14:textId="77777777" w:rsidR="002B16A5" w:rsidRDefault="00213EB5">
            <w:r>
              <w:t xml:space="preserve">Ehsan Ur Rehman </w:t>
            </w:r>
          </w:p>
        </w:tc>
        <w:tc>
          <w:tcPr>
            <w:tcW w:w="960" w:type="dxa"/>
          </w:tcPr>
          <w:p w14:paraId="48A612A3" w14:textId="77777777" w:rsidR="002B16A5" w:rsidRDefault="00213EB5">
            <w:r>
              <w:t>111196-P</w:t>
            </w:r>
          </w:p>
        </w:tc>
        <w:tc>
          <w:tcPr>
            <w:tcW w:w="960" w:type="dxa"/>
          </w:tcPr>
          <w:p w14:paraId="2625D913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150569EC" w14:textId="77777777" w:rsidR="002B16A5" w:rsidRDefault="00213EB5">
            <w:r>
              <w:t>Anaesthesia</w:t>
            </w:r>
          </w:p>
        </w:tc>
        <w:tc>
          <w:tcPr>
            <w:tcW w:w="960" w:type="dxa"/>
          </w:tcPr>
          <w:p w14:paraId="0BBD492C" w14:textId="77777777" w:rsidR="002B16A5" w:rsidRDefault="00213EB5">
            <w:r>
              <w:t>Jinnah Hospital, Lahore</w:t>
            </w:r>
          </w:p>
        </w:tc>
        <w:tc>
          <w:tcPr>
            <w:tcW w:w="960" w:type="dxa"/>
          </w:tcPr>
          <w:p w14:paraId="77ACC691" w14:textId="77777777" w:rsidR="002B16A5" w:rsidRDefault="00213EB5">
            <w:r>
              <w:t>56.226667</w:t>
            </w:r>
          </w:p>
        </w:tc>
      </w:tr>
      <w:tr w:rsidR="002B16A5" w14:paraId="1BB16B5F" w14:textId="77777777" w:rsidTr="00754817">
        <w:tc>
          <w:tcPr>
            <w:tcW w:w="960" w:type="dxa"/>
          </w:tcPr>
          <w:p w14:paraId="5C26BE1A" w14:textId="77777777" w:rsidR="002B16A5" w:rsidRDefault="00213EB5">
            <w:r>
              <w:t>14</w:t>
            </w:r>
          </w:p>
        </w:tc>
        <w:tc>
          <w:tcPr>
            <w:tcW w:w="960" w:type="dxa"/>
          </w:tcPr>
          <w:p w14:paraId="5557E2E1" w14:textId="77777777" w:rsidR="002B16A5" w:rsidRDefault="00213EB5">
            <w:r>
              <w:t>15077</w:t>
            </w:r>
          </w:p>
        </w:tc>
        <w:tc>
          <w:tcPr>
            <w:tcW w:w="960" w:type="dxa"/>
          </w:tcPr>
          <w:p w14:paraId="27A7C01C" w14:textId="77777777" w:rsidR="002B16A5" w:rsidRDefault="00213EB5">
            <w:r>
              <w:t>Abdul Rehman</w:t>
            </w:r>
          </w:p>
        </w:tc>
        <w:tc>
          <w:tcPr>
            <w:tcW w:w="960" w:type="dxa"/>
          </w:tcPr>
          <w:p w14:paraId="6981BB00" w14:textId="77777777" w:rsidR="002B16A5" w:rsidRDefault="00213EB5">
            <w:r>
              <w:t>Tahir Jameel</w:t>
            </w:r>
          </w:p>
        </w:tc>
        <w:tc>
          <w:tcPr>
            <w:tcW w:w="960" w:type="dxa"/>
          </w:tcPr>
          <w:p w14:paraId="30EFDE1F" w14:textId="77777777" w:rsidR="002B16A5" w:rsidRDefault="00213EB5">
            <w:r>
              <w:t>98971-P</w:t>
            </w:r>
          </w:p>
        </w:tc>
        <w:tc>
          <w:tcPr>
            <w:tcW w:w="960" w:type="dxa"/>
          </w:tcPr>
          <w:p w14:paraId="7D290D0C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2AE671A2" w14:textId="77777777" w:rsidR="002B16A5" w:rsidRDefault="00213EB5">
            <w:r>
              <w:t>Anaesthesia</w:t>
            </w:r>
          </w:p>
        </w:tc>
        <w:tc>
          <w:tcPr>
            <w:tcW w:w="960" w:type="dxa"/>
          </w:tcPr>
          <w:p w14:paraId="65A21975" w14:textId="77777777" w:rsidR="002B16A5" w:rsidRDefault="00213EB5">
            <w:r>
              <w:t>Jinnah Hospital, Lahore</w:t>
            </w:r>
          </w:p>
        </w:tc>
        <w:tc>
          <w:tcPr>
            <w:tcW w:w="960" w:type="dxa"/>
          </w:tcPr>
          <w:p w14:paraId="16B793E5" w14:textId="77777777" w:rsidR="002B16A5" w:rsidRDefault="00213EB5">
            <w:r>
              <w:t>55.771667</w:t>
            </w:r>
          </w:p>
        </w:tc>
      </w:tr>
      <w:tr w:rsidR="002B16A5" w14:paraId="1B3C31F5" w14:textId="77777777" w:rsidTr="00754817">
        <w:tc>
          <w:tcPr>
            <w:tcW w:w="960" w:type="dxa"/>
          </w:tcPr>
          <w:p w14:paraId="0070D150" w14:textId="77777777" w:rsidR="002B16A5" w:rsidRDefault="00213EB5">
            <w:r>
              <w:t>15</w:t>
            </w:r>
          </w:p>
        </w:tc>
        <w:tc>
          <w:tcPr>
            <w:tcW w:w="960" w:type="dxa"/>
          </w:tcPr>
          <w:p w14:paraId="031AAD94" w14:textId="77777777" w:rsidR="002B16A5" w:rsidRDefault="00213EB5">
            <w:r>
              <w:t>15774</w:t>
            </w:r>
          </w:p>
        </w:tc>
        <w:tc>
          <w:tcPr>
            <w:tcW w:w="960" w:type="dxa"/>
          </w:tcPr>
          <w:p w14:paraId="3181AD22" w14:textId="77777777" w:rsidR="002B16A5" w:rsidRDefault="00213EB5">
            <w:r>
              <w:t>Khalil Ahmed</w:t>
            </w:r>
          </w:p>
        </w:tc>
        <w:tc>
          <w:tcPr>
            <w:tcW w:w="960" w:type="dxa"/>
          </w:tcPr>
          <w:p w14:paraId="56DBB053" w14:textId="77777777" w:rsidR="002B16A5" w:rsidRDefault="00213EB5">
            <w:r>
              <w:t>Ijaz Ahmed</w:t>
            </w:r>
          </w:p>
        </w:tc>
        <w:tc>
          <w:tcPr>
            <w:tcW w:w="960" w:type="dxa"/>
          </w:tcPr>
          <w:p w14:paraId="45084FD5" w14:textId="77777777" w:rsidR="002B16A5" w:rsidRDefault="00213EB5">
            <w:r>
              <w:t>105105-P</w:t>
            </w:r>
          </w:p>
        </w:tc>
        <w:tc>
          <w:tcPr>
            <w:tcW w:w="960" w:type="dxa"/>
          </w:tcPr>
          <w:p w14:paraId="6AEB8148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7CB9E5D" w14:textId="77777777" w:rsidR="002B16A5" w:rsidRDefault="00213EB5">
            <w:r>
              <w:t>Anaesthesia</w:t>
            </w:r>
          </w:p>
        </w:tc>
        <w:tc>
          <w:tcPr>
            <w:tcW w:w="960" w:type="dxa"/>
          </w:tcPr>
          <w:p w14:paraId="098755B1" w14:textId="77777777" w:rsidR="002B16A5" w:rsidRDefault="00213EB5">
            <w:r>
              <w:t>Lahore General Hospital, Lahore</w:t>
            </w:r>
          </w:p>
        </w:tc>
        <w:tc>
          <w:tcPr>
            <w:tcW w:w="960" w:type="dxa"/>
          </w:tcPr>
          <w:p w14:paraId="27EF1D1A" w14:textId="77777777" w:rsidR="002B16A5" w:rsidRDefault="00213EB5">
            <w:r>
              <w:t>58.885833</w:t>
            </w:r>
          </w:p>
        </w:tc>
      </w:tr>
      <w:tr w:rsidR="002B16A5" w14:paraId="0B3D243E" w14:textId="77777777" w:rsidTr="00754817">
        <w:tc>
          <w:tcPr>
            <w:tcW w:w="960" w:type="dxa"/>
          </w:tcPr>
          <w:p w14:paraId="6F5550BA" w14:textId="77777777" w:rsidR="002B16A5" w:rsidRDefault="00213EB5">
            <w:r>
              <w:t>16</w:t>
            </w:r>
          </w:p>
        </w:tc>
        <w:tc>
          <w:tcPr>
            <w:tcW w:w="960" w:type="dxa"/>
          </w:tcPr>
          <w:p w14:paraId="3706EFC6" w14:textId="77777777" w:rsidR="002B16A5" w:rsidRDefault="00213EB5">
            <w:r>
              <w:t>2612</w:t>
            </w:r>
          </w:p>
        </w:tc>
        <w:tc>
          <w:tcPr>
            <w:tcW w:w="960" w:type="dxa"/>
          </w:tcPr>
          <w:p w14:paraId="202950AE" w14:textId="77777777" w:rsidR="002B16A5" w:rsidRDefault="00213EB5">
            <w:r>
              <w:t>Hadiqa Jafri</w:t>
            </w:r>
          </w:p>
        </w:tc>
        <w:tc>
          <w:tcPr>
            <w:tcW w:w="960" w:type="dxa"/>
          </w:tcPr>
          <w:p w14:paraId="6C08DD34" w14:textId="77777777" w:rsidR="002B16A5" w:rsidRDefault="00213EB5">
            <w:r>
              <w:t>Zahid Ali Jafri</w:t>
            </w:r>
          </w:p>
        </w:tc>
        <w:tc>
          <w:tcPr>
            <w:tcW w:w="960" w:type="dxa"/>
          </w:tcPr>
          <w:p w14:paraId="2B1B045C" w14:textId="77777777" w:rsidR="002B16A5" w:rsidRDefault="00213EB5">
            <w:r>
              <w:t>95402-P</w:t>
            </w:r>
          </w:p>
        </w:tc>
        <w:tc>
          <w:tcPr>
            <w:tcW w:w="960" w:type="dxa"/>
          </w:tcPr>
          <w:p w14:paraId="468309A0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2C150E8D" w14:textId="77777777" w:rsidR="002B16A5" w:rsidRDefault="00213EB5">
            <w:r>
              <w:t>Anaesthesia</w:t>
            </w:r>
          </w:p>
        </w:tc>
        <w:tc>
          <w:tcPr>
            <w:tcW w:w="960" w:type="dxa"/>
          </w:tcPr>
          <w:p w14:paraId="3EDBFF61" w14:textId="77777777" w:rsidR="002B16A5" w:rsidRDefault="00213EB5">
            <w:r>
              <w:t>Mayo Hospital, Lahore</w:t>
            </w:r>
          </w:p>
        </w:tc>
        <w:tc>
          <w:tcPr>
            <w:tcW w:w="960" w:type="dxa"/>
          </w:tcPr>
          <w:p w14:paraId="18E10302" w14:textId="77777777" w:rsidR="002B16A5" w:rsidRDefault="00213EB5">
            <w:r>
              <w:t>60.132925</w:t>
            </w:r>
          </w:p>
        </w:tc>
      </w:tr>
      <w:tr w:rsidR="002B16A5" w14:paraId="0D7EAA3D" w14:textId="77777777" w:rsidTr="00754817">
        <w:tc>
          <w:tcPr>
            <w:tcW w:w="960" w:type="dxa"/>
          </w:tcPr>
          <w:p w14:paraId="43A4210F" w14:textId="77777777" w:rsidR="002B16A5" w:rsidRDefault="00213EB5">
            <w:r>
              <w:t>17</w:t>
            </w:r>
          </w:p>
        </w:tc>
        <w:tc>
          <w:tcPr>
            <w:tcW w:w="960" w:type="dxa"/>
          </w:tcPr>
          <w:p w14:paraId="0A9521AE" w14:textId="77777777" w:rsidR="002B16A5" w:rsidRDefault="00213EB5">
            <w:r>
              <w:t>7259</w:t>
            </w:r>
          </w:p>
        </w:tc>
        <w:tc>
          <w:tcPr>
            <w:tcW w:w="960" w:type="dxa"/>
          </w:tcPr>
          <w:p w14:paraId="1639D2E6" w14:textId="77777777" w:rsidR="002B16A5" w:rsidRDefault="00213EB5">
            <w:r>
              <w:t>Dr.Nazish Javaid</w:t>
            </w:r>
          </w:p>
        </w:tc>
        <w:tc>
          <w:tcPr>
            <w:tcW w:w="960" w:type="dxa"/>
          </w:tcPr>
          <w:p w14:paraId="435C8E5B" w14:textId="77777777" w:rsidR="002B16A5" w:rsidRDefault="00213EB5">
            <w:r>
              <w:t>Hafiz Shah Mohammad Javaid Bhatti</w:t>
            </w:r>
          </w:p>
        </w:tc>
        <w:tc>
          <w:tcPr>
            <w:tcW w:w="960" w:type="dxa"/>
          </w:tcPr>
          <w:p w14:paraId="50CE19DE" w14:textId="77777777" w:rsidR="002B16A5" w:rsidRDefault="00213EB5">
            <w:r>
              <w:t>91733-P</w:t>
            </w:r>
          </w:p>
        </w:tc>
        <w:tc>
          <w:tcPr>
            <w:tcW w:w="960" w:type="dxa"/>
          </w:tcPr>
          <w:p w14:paraId="0DC32734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12C3A94B" w14:textId="77777777" w:rsidR="002B16A5" w:rsidRDefault="00213EB5">
            <w:r>
              <w:t>Anaesthesia</w:t>
            </w:r>
          </w:p>
        </w:tc>
        <w:tc>
          <w:tcPr>
            <w:tcW w:w="960" w:type="dxa"/>
          </w:tcPr>
          <w:p w14:paraId="77426CF2" w14:textId="77777777" w:rsidR="002B16A5" w:rsidRDefault="00213EB5">
            <w:r>
              <w:t>Mayo Hospital, Lahore</w:t>
            </w:r>
          </w:p>
        </w:tc>
        <w:tc>
          <w:tcPr>
            <w:tcW w:w="960" w:type="dxa"/>
          </w:tcPr>
          <w:p w14:paraId="4A5A83CA" w14:textId="77777777" w:rsidR="002B16A5" w:rsidRDefault="00213EB5">
            <w:r>
              <w:t>59.973333</w:t>
            </w:r>
          </w:p>
        </w:tc>
      </w:tr>
      <w:tr w:rsidR="002B16A5" w14:paraId="20A0D270" w14:textId="77777777" w:rsidTr="00754817">
        <w:tc>
          <w:tcPr>
            <w:tcW w:w="960" w:type="dxa"/>
          </w:tcPr>
          <w:p w14:paraId="4F558F12" w14:textId="77777777" w:rsidR="002B16A5" w:rsidRDefault="00213EB5">
            <w:r>
              <w:t>18</w:t>
            </w:r>
          </w:p>
        </w:tc>
        <w:tc>
          <w:tcPr>
            <w:tcW w:w="960" w:type="dxa"/>
          </w:tcPr>
          <w:p w14:paraId="205E8620" w14:textId="77777777" w:rsidR="002B16A5" w:rsidRDefault="00213EB5">
            <w:r>
              <w:t>4884</w:t>
            </w:r>
          </w:p>
        </w:tc>
        <w:tc>
          <w:tcPr>
            <w:tcW w:w="960" w:type="dxa"/>
          </w:tcPr>
          <w:p w14:paraId="654C3245" w14:textId="77777777" w:rsidR="002B16A5" w:rsidRDefault="00213EB5">
            <w:r>
              <w:t>Hira Bint Abdul Jabbar</w:t>
            </w:r>
          </w:p>
        </w:tc>
        <w:tc>
          <w:tcPr>
            <w:tcW w:w="960" w:type="dxa"/>
          </w:tcPr>
          <w:p w14:paraId="37316732" w14:textId="77777777" w:rsidR="002B16A5" w:rsidRDefault="00213EB5">
            <w:r>
              <w:t>Abdul Jabbar</w:t>
            </w:r>
          </w:p>
        </w:tc>
        <w:tc>
          <w:tcPr>
            <w:tcW w:w="960" w:type="dxa"/>
          </w:tcPr>
          <w:p w14:paraId="7D50B2BD" w14:textId="77777777" w:rsidR="002B16A5" w:rsidRDefault="00213EB5">
            <w:r>
              <w:t>103926-P</w:t>
            </w:r>
          </w:p>
        </w:tc>
        <w:tc>
          <w:tcPr>
            <w:tcW w:w="960" w:type="dxa"/>
          </w:tcPr>
          <w:p w14:paraId="1BE60B1A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344A375" w14:textId="77777777" w:rsidR="002B16A5" w:rsidRDefault="00213EB5">
            <w:r>
              <w:t>Anaesthesia</w:t>
            </w:r>
          </w:p>
        </w:tc>
        <w:tc>
          <w:tcPr>
            <w:tcW w:w="960" w:type="dxa"/>
          </w:tcPr>
          <w:p w14:paraId="5B3FB67D" w14:textId="77777777" w:rsidR="002B16A5" w:rsidRDefault="00213EB5">
            <w:r>
              <w:t>Mayo Hospital, Lahore</w:t>
            </w:r>
          </w:p>
        </w:tc>
        <w:tc>
          <w:tcPr>
            <w:tcW w:w="960" w:type="dxa"/>
          </w:tcPr>
          <w:p w14:paraId="3648C455" w14:textId="77777777" w:rsidR="002B16A5" w:rsidRDefault="00213EB5">
            <w:r>
              <w:t>56.544082</w:t>
            </w:r>
          </w:p>
        </w:tc>
      </w:tr>
      <w:tr w:rsidR="002B16A5" w14:paraId="783251D3" w14:textId="77777777" w:rsidTr="00754817">
        <w:tc>
          <w:tcPr>
            <w:tcW w:w="960" w:type="dxa"/>
          </w:tcPr>
          <w:p w14:paraId="54B5D932" w14:textId="77777777" w:rsidR="002B16A5" w:rsidRDefault="00213EB5">
            <w:r>
              <w:t>19</w:t>
            </w:r>
          </w:p>
        </w:tc>
        <w:tc>
          <w:tcPr>
            <w:tcW w:w="960" w:type="dxa"/>
          </w:tcPr>
          <w:p w14:paraId="5F5A2A14" w14:textId="77777777" w:rsidR="002B16A5" w:rsidRDefault="00213EB5">
            <w:r>
              <w:t>16814</w:t>
            </w:r>
          </w:p>
        </w:tc>
        <w:tc>
          <w:tcPr>
            <w:tcW w:w="960" w:type="dxa"/>
          </w:tcPr>
          <w:p w14:paraId="210D3615" w14:textId="77777777" w:rsidR="002B16A5" w:rsidRDefault="00213EB5">
            <w:r>
              <w:t xml:space="preserve">Muhammad Saqib </w:t>
            </w:r>
            <w:r>
              <w:t>Hameed</w:t>
            </w:r>
          </w:p>
        </w:tc>
        <w:tc>
          <w:tcPr>
            <w:tcW w:w="960" w:type="dxa"/>
          </w:tcPr>
          <w:p w14:paraId="12E07DED" w14:textId="77777777" w:rsidR="002B16A5" w:rsidRDefault="00213EB5">
            <w:r>
              <w:t>Abdul Hameed Sajid</w:t>
            </w:r>
          </w:p>
        </w:tc>
        <w:tc>
          <w:tcPr>
            <w:tcW w:w="960" w:type="dxa"/>
          </w:tcPr>
          <w:p w14:paraId="494BACB6" w14:textId="77777777" w:rsidR="002B16A5" w:rsidRDefault="00213EB5">
            <w:r>
              <w:t>107542-P</w:t>
            </w:r>
          </w:p>
        </w:tc>
        <w:tc>
          <w:tcPr>
            <w:tcW w:w="960" w:type="dxa"/>
          </w:tcPr>
          <w:p w14:paraId="772DA41F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2CFE2995" w14:textId="77777777" w:rsidR="002B16A5" w:rsidRDefault="00213EB5">
            <w:r>
              <w:t>Anaesthesia</w:t>
            </w:r>
          </w:p>
        </w:tc>
        <w:tc>
          <w:tcPr>
            <w:tcW w:w="960" w:type="dxa"/>
          </w:tcPr>
          <w:p w14:paraId="2D8DF765" w14:textId="77777777" w:rsidR="002B16A5" w:rsidRDefault="00213EB5">
            <w:r>
              <w:t>Nishtar Hospital, Multan</w:t>
            </w:r>
          </w:p>
        </w:tc>
        <w:tc>
          <w:tcPr>
            <w:tcW w:w="960" w:type="dxa"/>
          </w:tcPr>
          <w:p w14:paraId="3A58B55C" w14:textId="77777777" w:rsidR="002B16A5" w:rsidRDefault="00213EB5">
            <w:r>
              <w:t>59.101666</w:t>
            </w:r>
          </w:p>
        </w:tc>
      </w:tr>
      <w:tr w:rsidR="002B16A5" w14:paraId="3FED5BAD" w14:textId="77777777" w:rsidTr="00754817">
        <w:tc>
          <w:tcPr>
            <w:tcW w:w="960" w:type="dxa"/>
          </w:tcPr>
          <w:p w14:paraId="3D7A0FD4" w14:textId="77777777" w:rsidR="002B16A5" w:rsidRDefault="00213EB5">
            <w:r>
              <w:t>20</w:t>
            </w:r>
          </w:p>
        </w:tc>
        <w:tc>
          <w:tcPr>
            <w:tcW w:w="960" w:type="dxa"/>
          </w:tcPr>
          <w:p w14:paraId="0EBDFB61" w14:textId="77777777" w:rsidR="002B16A5" w:rsidRDefault="00213EB5">
            <w:r>
              <w:t>3626</w:t>
            </w:r>
          </w:p>
        </w:tc>
        <w:tc>
          <w:tcPr>
            <w:tcW w:w="960" w:type="dxa"/>
          </w:tcPr>
          <w:p w14:paraId="29617708" w14:textId="77777777" w:rsidR="002B16A5" w:rsidRDefault="00213EB5">
            <w:r>
              <w:t>Sofia Sandal</w:t>
            </w:r>
          </w:p>
        </w:tc>
        <w:tc>
          <w:tcPr>
            <w:tcW w:w="960" w:type="dxa"/>
          </w:tcPr>
          <w:p w14:paraId="1B2029A0" w14:textId="77777777" w:rsidR="002B16A5" w:rsidRDefault="00213EB5">
            <w:r>
              <w:t>Abdur Reehan</w:t>
            </w:r>
          </w:p>
        </w:tc>
        <w:tc>
          <w:tcPr>
            <w:tcW w:w="960" w:type="dxa"/>
          </w:tcPr>
          <w:p w14:paraId="3BE9B00C" w14:textId="77777777" w:rsidR="002B16A5" w:rsidRDefault="00213EB5">
            <w:r>
              <w:t>105184-p</w:t>
            </w:r>
          </w:p>
        </w:tc>
        <w:tc>
          <w:tcPr>
            <w:tcW w:w="960" w:type="dxa"/>
          </w:tcPr>
          <w:p w14:paraId="0F139CCC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E72E8D1" w14:textId="77777777" w:rsidR="002B16A5" w:rsidRDefault="00213EB5">
            <w:r>
              <w:t>Anaesthesia</w:t>
            </w:r>
          </w:p>
        </w:tc>
        <w:tc>
          <w:tcPr>
            <w:tcW w:w="960" w:type="dxa"/>
          </w:tcPr>
          <w:p w14:paraId="195A884C" w14:textId="77777777" w:rsidR="002B16A5" w:rsidRDefault="00213EB5">
            <w:r>
              <w:t>Nishtar Hospital, Multan</w:t>
            </w:r>
          </w:p>
        </w:tc>
        <w:tc>
          <w:tcPr>
            <w:tcW w:w="960" w:type="dxa"/>
          </w:tcPr>
          <w:p w14:paraId="412B9484" w14:textId="77777777" w:rsidR="002B16A5" w:rsidRDefault="00213EB5">
            <w:r>
              <w:t>52.712653</w:t>
            </w:r>
          </w:p>
        </w:tc>
      </w:tr>
      <w:tr w:rsidR="002B16A5" w14:paraId="5802F3EA" w14:textId="77777777" w:rsidTr="00754817">
        <w:tc>
          <w:tcPr>
            <w:tcW w:w="960" w:type="dxa"/>
          </w:tcPr>
          <w:p w14:paraId="0FE2DFE1" w14:textId="77777777" w:rsidR="002B16A5" w:rsidRDefault="00213EB5">
            <w:r>
              <w:t>21</w:t>
            </w:r>
          </w:p>
        </w:tc>
        <w:tc>
          <w:tcPr>
            <w:tcW w:w="960" w:type="dxa"/>
          </w:tcPr>
          <w:p w14:paraId="0DB38106" w14:textId="77777777" w:rsidR="002B16A5" w:rsidRDefault="00213EB5">
            <w:r>
              <w:t>16461</w:t>
            </w:r>
          </w:p>
        </w:tc>
        <w:tc>
          <w:tcPr>
            <w:tcW w:w="960" w:type="dxa"/>
          </w:tcPr>
          <w:p w14:paraId="3A698531" w14:textId="77777777" w:rsidR="002B16A5" w:rsidRDefault="00213EB5">
            <w:r>
              <w:t>Nimra Fatima</w:t>
            </w:r>
          </w:p>
        </w:tc>
        <w:tc>
          <w:tcPr>
            <w:tcW w:w="960" w:type="dxa"/>
          </w:tcPr>
          <w:p w14:paraId="7D27839C" w14:textId="77777777" w:rsidR="002B16A5" w:rsidRDefault="00213EB5">
            <w:r>
              <w:t>RAO SANOBER ALI</w:t>
            </w:r>
          </w:p>
        </w:tc>
        <w:tc>
          <w:tcPr>
            <w:tcW w:w="960" w:type="dxa"/>
          </w:tcPr>
          <w:p w14:paraId="6FF0FD91" w14:textId="77777777" w:rsidR="002B16A5" w:rsidRDefault="00213EB5">
            <w:r>
              <w:t>112111-P</w:t>
            </w:r>
          </w:p>
        </w:tc>
        <w:tc>
          <w:tcPr>
            <w:tcW w:w="960" w:type="dxa"/>
          </w:tcPr>
          <w:p w14:paraId="0B3C944C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2E11DB63" w14:textId="77777777" w:rsidR="002B16A5" w:rsidRDefault="00213EB5">
            <w:r>
              <w:t>Anaesthesia</w:t>
            </w:r>
          </w:p>
        </w:tc>
        <w:tc>
          <w:tcPr>
            <w:tcW w:w="960" w:type="dxa"/>
          </w:tcPr>
          <w:p w14:paraId="7E1A2C25" w14:textId="77777777" w:rsidR="002B16A5" w:rsidRDefault="00213EB5">
            <w:r>
              <w:t>Nishtar Hospital, Multan</w:t>
            </w:r>
          </w:p>
        </w:tc>
        <w:tc>
          <w:tcPr>
            <w:tcW w:w="960" w:type="dxa"/>
          </w:tcPr>
          <w:p w14:paraId="4D1C76B6" w14:textId="77777777" w:rsidR="002B16A5" w:rsidRDefault="00213EB5">
            <w:r>
              <w:t>52.444167</w:t>
            </w:r>
          </w:p>
        </w:tc>
      </w:tr>
      <w:tr w:rsidR="002B16A5" w14:paraId="6B31194C" w14:textId="77777777" w:rsidTr="00754817">
        <w:tc>
          <w:tcPr>
            <w:tcW w:w="960" w:type="dxa"/>
          </w:tcPr>
          <w:p w14:paraId="04544302" w14:textId="77777777" w:rsidR="002B16A5" w:rsidRDefault="00213EB5">
            <w:r>
              <w:t>22</w:t>
            </w:r>
          </w:p>
        </w:tc>
        <w:tc>
          <w:tcPr>
            <w:tcW w:w="960" w:type="dxa"/>
          </w:tcPr>
          <w:p w14:paraId="2F9B65E4" w14:textId="77777777" w:rsidR="002B16A5" w:rsidRDefault="00213EB5">
            <w:r>
              <w:t>798</w:t>
            </w:r>
          </w:p>
        </w:tc>
        <w:tc>
          <w:tcPr>
            <w:tcW w:w="960" w:type="dxa"/>
          </w:tcPr>
          <w:p w14:paraId="77A09E36" w14:textId="77777777" w:rsidR="002B16A5" w:rsidRDefault="00213EB5">
            <w:r>
              <w:t>Rabbia Imam</w:t>
            </w:r>
          </w:p>
        </w:tc>
        <w:tc>
          <w:tcPr>
            <w:tcW w:w="960" w:type="dxa"/>
          </w:tcPr>
          <w:p w14:paraId="67E27B45" w14:textId="77777777" w:rsidR="002B16A5" w:rsidRDefault="00213EB5">
            <w:r>
              <w:t>M.Latif</w:t>
            </w:r>
          </w:p>
        </w:tc>
        <w:tc>
          <w:tcPr>
            <w:tcW w:w="960" w:type="dxa"/>
          </w:tcPr>
          <w:p w14:paraId="769FF76E" w14:textId="77777777" w:rsidR="002B16A5" w:rsidRDefault="00213EB5">
            <w:r>
              <w:t>87939-p</w:t>
            </w:r>
          </w:p>
        </w:tc>
        <w:tc>
          <w:tcPr>
            <w:tcW w:w="960" w:type="dxa"/>
          </w:tcPr>
          <w:p w14:paraId="71E43058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A1F83B2" w14:textId="77777777" w:rsidR="002B16A5" w:rsidRDefault="00213EB5">
            <w:r>
              <w:t>Anaesthesia</w:t>
            </w:r>
          </w:p>
        </w:tc>
        <w:tc>
          <w:tcPr>
            <w:tcW w:w="960" w:type="dxa"/>
          </w:tcPr>
          <w:p w14:paraId="060C3AE1" w14:textId="77777777" w:rsidR="002B16A5" w:rsidRDefault="00213EB5">
            <w:r>
              <w:t>Punjab Institute of Cardiology, Lahore</w:t>
            </w:r>
          </w:p>
        </w:tc>
        <w:tc>
          <w:tcPr>
            <w:tcW w:w="960" w:type="dxa"/>
          </w:tcPr>
          <w:p w14:paraId="1E3B7CD7" w14:textId="77777777" w:rsidR="002B16A5" w:rsidRDefault="00213EB5">
            <w:r>
              <w:t>52.555319</w:t>
            </w:r>
          </w:p>
        </w:tc>
      </w:tr>
      <w:tr w:rsidR="002B16A5" w14:paraId="3DC20AEB" w14:textId="77777777" w:rsidTr="00754817">
        <w:tc>
          <w:tcPr>
            <w:tcW w:w="960" w:type="dxa"/>
          </w:tcPr>
          <w:p w14:paraId="55A4669A" w14:textId="77777777" w:rsidR="002B16A5" w:rsidRDefault="00213EB5">
            <w:r>
              <w:t>23</w:t>
            </w:r>
          </w:p>
        </w:tc>
        <w:tc>
          <w:tcPr>
            <w:tcW w:w="960" w:type="dxa"/>
          </w:tcPr>
          <w:p w14:paraId="1F0114AA" w14:textId="77777777" w:rsidR="002B16A5" w:rsidRDefault="00213EB5">
            <w:r>
              <w:t>7717</w:t>
            </w:r>
          </w:p>
        </w:tc>
        <w:tc>
          <w:tcPr>
            <w:tcW w:w="960" w:type="dxa"/>
          </w:tcPr>
          <w:p w14:paraId="078274C2" w14:textId="77777777" w:rsidR="002B16A5" w:rsidRDefault="00213EB5">
            <w:r>
              <w:t>Amna Noureen</w:t>
            </w:r>
          </w:p>
        </w:tc>
        <w:tc>
          <w:tcPr>
            <w:tcW w:w="960" w:type="dxa"/>
          </w:tcPr>
          <w:p w14:paraId="32C5F664" w14:textId="77777777" w:rsidR="002B16A5" w:rsidRDefault="00213EB5">
            <w:r>
              <w:t>Muhammad Mansha</w:t>
            </w:r>
          </w:p>
        </w:tc>
        <w:tc>
          <w:tcPr>
            <w:tcW w:w="960" w:type="dxa"/>
          </w:tcPr>
          <w:p w14:paraId="6F8A31D7" w14:textId="77777777" w:rsidR="002B16A5" w:rsidRDefault="00213EB5">
            <w:r>
              <w:t>100032-P</w:t>
            </w:r>
          </w:p>
        </w:tc>
        <w:tc>
          <w:tcPr>
            <w:tcW w:w="960" w:type="dxa"/>
          </w:tcPr>
          <w:p w14:paraId="23A70B4E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A696F19" w14:textId="77777777" w:rsidR="002B16A5" w:rsidRDefault="00213EB5">
            <w:r>
              <w:t>Anaesthesia</w:t>
            </w:r>
          </w:p>
        </w:tc>
        <w:tc>
          <w:tcPr>
            <w:tcW w:w="960" w:type="dxa"/>
          </w:tcPr>
          <w:p w14:paraId="19D80207" w14:textId="77777777" w:rsidR="002B16A5" w:rsidRDefault="00213EB5">
            <w:r>
              <w:t xml:space="preserve">Rawalpindi Institute of </w:t>
            </w:r>
            <w:r>
              <w:t>Cardiology , Rawalpin</w:t>
            </w:r>
            <w:r>
              <w:lastRenderedPageBreak/>
              <w:t>di</w:t>
            </w:r>
          </w:p>
        </w:tc>
        <w:tc>
          <w:tcPr>
            <w:tcW w:w="960" w:type="dxa"/>
          </w:tcPr>
          <w:p w14:paraId="0ED28842" w14:textId="77777777" w:rsidR="002B16A5" w:rsidRDefault="00213EB5">
            <w:r>
              <w:lastRenderedPageBreak/>
              <w:t>47.972727</w:t>
            </w:r>
          </w:p>
        </w:tc>
      </w:tr>
      <w:tr w:rsidR="002B16A5" w14:paraId="5D405F5A" w14:textId="77777777" w:rsidTr="00754817">
        <w:tc>
          <w:tcPr>
            <w:tcW w:w="960" w:type="dxa"/>
          </w:tcPr>
          <w:p w14:paraId="5829A306" w14:textId="77777777" w:rsidR="002B16A5" w:rsidRDefault="00213EB5">
            <w:r>
              <w:t>24</w:t>
            </w:r>
          </w:p>
        </w:tc>
        <w:tc>
          <w:tcPr>
            <w:tcW w:w="960" w:type="dxa"/>
          </w:tcPr>
          <w:p w14:paraId="50600C39" w14:textId="77777777" w:rsidR="002B16A5" w:rsidRDefault="00213EB5">
            <w:r>
              <w:t>4100</w:t>
            </w:r>
          </w:p>
        </w:tc>
        <w:tc>
          <w:tcPr>
            <w:tcW w:w="960" w:type="dxa"/>
          </w:tcPr>
          <w:p w14:paraId="0FC1C7E4" w14:textId="77777777" w:rsidR="002B16A5" w:rsidRDefault="00213EB5">
            <w:r>
              <w:t>Mugheera Ikram</w:t>
            </w:r>
          </w:p>
        </w:tc>
        <w:tc>
          <w:tcPr>
            <w:tcW w:w="960" w:type="dxa"/>
          </w:tcPr>
          <w:p w14:paraId="181E3FDC" w14:textId="77777777" w:rsidR="002B16A5" w:rsidRDefault="00213EB5">
            <w:r>
              <w:t>Muhammad Ikram Khan</w:t>
            </w:r>
          </w:p>
        </w:tc>
        <w:tc>
          <w:tcPr>
            <w:tcW w:w="960" w:type="dxa"/>
          </w:tcPr>
          <w:p w14:paraId="5B84A014" w14:textId="77777777" w:rsidR="002B16A5" w:rsidRDefault="00213EB5">
            <w:r>
              <w:t>89333-P</w:t>
            </w:r>
          </w:p>
        </w:tc>
        <w:tc>
          <w:tcPr>
            <w:tcW w:w="960" w:type="dxa"/>
          </w:tcPr>
          <w:p w14:paraId="09FE1236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30D4727" w14:textId="77777777" w:rsidR="002B16A5" w:rsidRDefault="00213EB5">
            <w:r>
              <w:t>Anaesthesia</w:t>
            </w:r>
          </w:p>
        </w:tc>
        <w:tc>
          <w:tcPr>
            <w:tcW w:w="960" w:type="dxa"/>
          </w:tcPr>
          <w:p w14:paraId="5F6FA372" w14:textId="77777777" w:rsidR="002B16A5" w:rsidRDefault="00213EB5">
            <w:r>
              <w:t>Sahiwal Teaching Hospital, Sahiwal</w:t>
            </w:r>
          </w:p>
        </w:tc>
        <w:tc>
          <w:tcPr>
            <w:tcW w:w="960" w:type="dxa"/>
          </w:tcPr>
          <w:p w14:paraId="58DE250E" w14:textId="77777777" w:rsidR="002B16A5" w:rsidRDefault="00213EB5">
            <w:r>
              <w:t>61.35</w:t>
            </w:r>
          </w:p>
        </w:tc>
      </w:tr>
      <w:tr w:rsidR="002B16A5" w14:paraId="1E79A8B2" w14:textId="77777777" w:rsidTr="00754817">
        <w:tc>
          <w:tcPr>
            <w:tcW w:w="960" w:type="dxa"/>
          </w:tcPr>
          <w:p w14:paraId="0996F4A9" w14:textId="77777777" w:rsidR="002B16A5" w:rsidRDefault="00213EB5">
            <w:r>
              <w:t>25</w:t>
            </w:r>
          </w:p>
        </w:tc>
        <w:tc>
          <w:tcPr>
            <w:tcW w:w="960" w:type="dxa"/>
          </w:tcPr>
          <w:p w14:paraId="7F34BF9F" w14:textId="77777777" w:rsidR="002B16A5" w:rsidRDefault="00213EB5">
            <w:r>
              <w:t>7088</w:t>
            </w:r>
          </w:p>
        </w:tc>
        <w:tc>
          <w:tcPr>
            <w:tcW w:w="960" w:type="dxa"/>
          </w:tcPr>
          <w:p w14:paraId="25A83ADD" w14:textId="77777777" w:rsidR="002B16A5" w:rsidRDefault="00213EB5">
            <w:r>
              <w:t>Farhan Javed</w:t>
            </w:r>
          </w:p>
        </w:tc>
        <w:tc>
          <w:tcPr>
            <w:tcW w:w="960" w:type="dxa"/>
          </w:tcPr>
          <w:p w14:paraId="41E6ECC1" w14:textId="77777777" w:rsidR="002B16A5" w:rsidRDefault="00213EB5">
            <w:r>
              <w:t>javed iqbal</w:t>
            </w:r>
          </w:p>
        </w:tc>
        <w:tc>
          <w:tcPr>
            <w:tcW w:w="960" w:type="dxa"/>
          </w:tcPr>
          <w:p w14:paraId="531571FE" w14:textId="77777777" w:rsidR="002B16A5" w:rsidRDefault="00213EB5">
            <w:r>
              <w:t>82051-P</w:t>
            </w:r>
          </w:p>
        </w:tc>
        <w:tc>
          <w:tcPr>
            <w:tcW w:w="960" w:type="dxa"/>
          </w:tcPr>
          <w:p w14:paraId="78C2FADB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B1E9EBD" w14:textId="77777777" w:rsidR="002B16A5" w:rsidRDefault="00213EB5">
            <w:r>
              <w:t>Anaesthesia</w:t>
            </w:r>
          </w:p>
        </w:tc>
        <w:tc>
          <w:tcPr>
            <w:tcW w:w="960" w:type="dxa"/>
          </w:tcPr>
          <w:p w14:paraId="10BCAA2E" w14:textId="77777777" w:rsidR="002B16A5" w:rsidRDefault="00213EB5">
            <w:r>
              <w:t>Services Hospital, Lahore</w:t>
            </w:r>
          </w:p>
        </w:tc>
        <w:tc>
          <w:tcPr>
            <w:tcW w:w="960" w:type="dxa"/>
          </w:tcPr>
          <w:p w14:paraId="30D96162" w14:textId="77777777" w:rsidR="002B16A5" w:rsidRDefault="00213EB5">
            <w:r>
              <w:t>59.570794</w:t>
            </w:r>
          </w:p>
        </w:tc>
      </w:tr>
      <w:tr w:rsidR="002B16A5" w14:paraId="3E7EAAE7" w14:textId="77777777" w:rsidTr="00754817">
        <w:tc>
          <w:tcPr>
            <w:tcW w:w="960" w:type="dxa"/>
          </w:tcPr>
          <w:p w14:paraId="3C498211" w14:textId="77777777" w:rsidR="002B16A5" w:rsidRDefault="00213EB5">
            <w:r>
              <w:t>26</w:t>
            </w:r>
          </w:p>
        </w:tc>
        <w:tc>
          <w:tcPr>
            <w:tcW w:w="960" w:type="dxa"/>
          </w:tcPr>
          <w:p w14:paraId="6B0F9200" w14:textId="77777777" w:rsidR="002B16A5" w:rsidRDefault="00213EB5">
            <w:r>
              <w:t>15271</w:t>
            </w:r>
          </w:p>
        </w:tc>
        <w:tc>
          <w:tcPr>
            <w:tcW w:w="960" w:type="dxa"/>
          </w:tcPr>
          <w:p w14:paraId="4F61034F" w14:textId="77777777" w:rsidR="002B16A5" w:rsidRDefault="00213EB5">
            <w:r>
              <w:t>Syeda Ramsha Ather Zaidi</w:t>
            </w:r>
          </w:p>
        </w:tc>
        <w:tc>
          <w:tcPr>
            <w:tcW w:w="960" w:type="dxa"/>
          </w:tcPr>
          <w:p w14:paraId="57C8CA89" w14:textId="77777777" w:rsidR="002B16A5" w:rsidRDefault="00213EB5">
            <w:r>
              <w:t>Syed Ather Abbas Zaidi</w:t>
            </w:r>
          </w:p>
        </w:tc>
        <w:tc>
          <w:tcPr>
            <w:tcW w:w="960" w:type="dxa"/>
          </w:tcPr>
          <w:p w14:paraId="4D0EC5A2" w14:textId="77777777" w:rsidR="002B16A5" w:rsidRDefault="00213EB5">
            <w:r>
              <w:t>96687-P</w:t>
            </w:r>
          </w:p>
        </w:tc>
        <w:tc>
          <w:tcPr>
            <w:tcW w:w="960" w:type="dxa"/>
          </w:tcPr>
          <w:p w14:paraId="4AC0A5DA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BA77968" w14:textId="77777777" w:rsidR="002B16A5" w:rsidRDefault="00213EB5">
            <w:r>
              <w:t>Anaesthesia</w:t>
            </w:r>
          </w:p>
        </w:tc>
        <w:tc>
          <w:tcPr>
            <w:tcW w:w="960" w:type="dxa"/>
          </w:tcPr>
          <w:p w14:paraId="42E9631F" w14:textId="77777777" w:rsidR="002B16A5" w:rsidRDefault="00213EB5">
            <w:r>
              <w:t>Services Hospital, Lahore</w:t>
            </w:r>
          </w:p>
        </w:tc>
        <w:tc>
          <w:tcPr>
            <w:tcW w:w="960" w:type="dxa"/>
          </w:tcPr>
          <w:p w14:paraId="0E8C7C06" w14:textId="77777777" w:rsidR="002B16A5" w:rsidRDefault="00213EB5">
            <w:r>
              <w:t>53.591667</w:t>
            </w:r>
          </w:p>
        </w:tc>
      </w:tr>
      <w:tr w:rsidR="002B16A5" w14:paraId="57C78B7B" w14:textId="77777777" w:rsidTr="00754817">
        <w:tc>
          <w:tcPr>
            <w:tcW w:w="960" w:type="dxa"/>
          </w:tcPr>
          <w:p w14:paraId="1C6F26A7" w14:textId="77777777" w:rsidR="002B16A5" w:rsidRDefault="00213EB5">
            <w:r>
              <w:t>27</w:t>
            </w:r>
          </w:p>
        </w:tc>
        <w:tc>
          <w:tcPr>
            <w:tcW w:w="960" w:type="dxa"/>
          </w:tcPr>
          <w:p w14:paraId="6F2A9A20" w14:textId="77777777" w:rsidR="002B16A5" w:rsidRDefault="00213EB5">
            <w:r>
              <w:t>15567</w:t>
            </w:r>
          </w:p>
        </w:tc>
        <w:tc>
          <w:tcPr>
            <w:tcW w:w="960" w:type="dxa"/>
          </w:tcPr>
          <w:p w14:paraId="5067A613" w14:textId="77777777" w:rsidR="002B16A5" w:rsidRDefault="00213EB5">
            <w:r>
              <w:t>Zulnoorain Khola</w:t>
            </w:r>
          </w:p>
        </w:tc>
        <w:tc>
          <w:tcPr>
            <w:tcW w:w="960" w:type="dxa"/>
          </w:tcPr>
          <w:p w14:paraId="335B08D6" w14:textId="77777777" w:rsidR="002B16A5" w:rsidRDefault="00213EB5">
            <w:r>
              <w:t>Muhammad Riaz Khokhar</w:t>
            </w:r>
          </w:p>
        </w:tc>
        <w:tc>
          <w:tcPr>
            <w:tcW w:w="960" w:type="dxa"/>
          </w:tcPr>
          <w:p w14:paraId="466EBCBA" w14:textId="77777777" w:rsidR="002B16A5" w:rsidRDefault="00213EB5">
            <w:r>
              <w:t>115544-P</w:t>
            </w:r>
          </w:p>
        </w:tc>
        <w:tc>
          <w:tcPr>
            <w:tcW w:w="960" w:type="dxa"/>
          </w:tcPr>
          <w:p w14:paraId="214B143F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8548535" w14:textId="77777777" w:rsidR="002B16A5" w:rsidRDefault="00213EB5">
            <w:r>
              <w:t>Anaesthesia</w:t>
            </w:r>
          </w:p>
        </w:tc>
        <w:tc>
          <w:tcPr>
            <w:tcW w:w="960" w:type="dxa"/>
          </w:tcPr>
          <w:p w14:paraId="3D8737AB" w14:textId="77777777" w:rsidR="002B16A5" w:rsidRDefault="00213EB5">
            <w:r>
              <w:t>Sir Ganga Ram Hospital, Lahore</w:t>
            </w:r>
          </w:p>
        </w:tc>
        <w:tc>
          <w:tcPr>
            <w:tcW w:w="960" w:type="dxa"/>
          </w:tcPr>
          <w:p w14:paraId="076F66CD" w14:textId="77777777" w:rsidR="002B16A5" w:rsidRDefault="00213EB5">
            <w:r>
              <w:t>55.200792</w:t>
            </w:r>
          </w:p>
        </w:tc>
      </w:tr>
      <w:tr w:rsidR="002B16A5" w14:paraId="286D53F2" w14:textId="77777777" w:rsidTr="00754817">
        <w:tc>
          <w:tcPr>
            <w:tcW w:w="960" w:type="dxa"/>
          </w:tcPr>
          <w:p w14:paraId="1D3ED2B0" w14:textId="77777777" w:rsidR="002B16A5" w:rsidRDefault="00213EB5">
            <w:r>
              <w:t>28</w:t>
            </w:r>
          </w:p>
        </w:tc>
        <w:tc>
          <w:tcPr>
            <w:tcW w:w="960" w:type="dxa"/>
          </w:tcPr>
          <w:p w14:paraId="0E257E16" w14:textId="77777777" w:rsidR="002B16A5" w:rsidRDefault="00213EB5">
            <w:r>
              <w:t>15523</w:t>
            </w:r>
          </w:p>
        </w:tc>
        <w:tc>
          <w:tcPr>
            <w:tcW w:w="960" w:type="dxa"/>
          </w:tcPr>
          <w:p w14:paraId="4F62C4CB" w14:textId="77777777" w:rsidR="002B16A5" w:rsidRDefault="00213EB5">
            <w:r>
              <w:t xml:space="preserve">Farah </w:t>
            </w:r>
            <w:r>
              <w:t>Abbas</w:t>
            </w:r>
          </w:p>
        </w:tc>
        <w:tc>
          <w:tcPr>
            <w:tcW w:w="960" w:type="dxa"/>
          </w:tcPr>
          <w:p w14:paraId="1B247F6F" w14:textId="77777777" w:rsidR="002B16A5" w:rsidRDefault="00213EB5">
            <w:r>
              <w:t>Allah ditta joyia</w:t>
            </w:r>
          </w:p>
        </w:tc>
        <w:tc>
          <w:tcPr>
            <w:tcW w:w="960" w:type="dxa"/>
          </w:tcPr>
          <w:p w14:paraId="62397713" w14:textId="77777777" w:rsidR="002B16A5" w:rsidRDefault="00213EB5">
            <w:r>
              <w:t>102888-P</w:t>
            </w:r>
          </w:p>
        </w:tc>
        <w:tc>
          <w:tcPr>
            <w:tcW w:w="960" w:type="dxa"/>
          </w:tcPr>
          <w:p w14:paraId="519A051E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1CC33B59" w14:textId="77777777" w:rsidR="002B16A5" w:rsidRDefault="00213EB5">
            <w:r>
              <w:t>Anaesthesia</w:t>
            </w:r>
          </w:p>
        </w:tc>
        <w:tc>
          <w:tcPr>
            <w:tcW w:w="960" w:type="dxa"/>
          </w:tcPr>
          <w:p w14:paraId="08C88AF2" w14:textId="77777777" w:rsidR="002B16A5" w:rsidRDefault="00213EB5">
            <w:r>
              <w:t>SZ Hospital, Rahim Yar Khan</w:t>
            </w:r>
          </w:p>
        </w:tc>
        <w:tc>
          <w:tcPr>
            <w:tcW w:w="960" w:type="dxa"/>
          </w:tcPr>
          <w:p w14:paraId="10870F94" w14:textId="77777777" w:rsidR="002B16A5" w:rsidRDefault="00213EB5">
            <w:r>
              <w:t>48.4425</w:t>
            </w:r>
          </w:p>
        </w:tc>
      </w:tr>
      <w:tr w:rsidR="002B16A5" w14:paraId="03024D30" w14:textId="77777777" w:rsidTr="00754817">
        <w:tc>
          <w:tcPr>
            <w:tcW w:w="960" w:type="dxa"/>
          </w:tcPr>
          <w:p w14:paraId="053A20B7" w14:textId="77777777" w:rsidR="002B16A5" w:rsidRDefault="00213EB5">
            <w:r>
              <w:t>29</w:t>
            </w:r>
          </w:p>
        </w:tc>
        <w:tc>
          <w:tcPr>
            <w:tcW w:w="960" w:type="dxa"/>
          </w:tcPr>
          <w:p w14:paraId="2205CFFE" w14:textId="77777777" w:rsidR="002B16A5" w:rsidRDefault="00213EB5">
            <w:r>
              <w:t>3841</w:t>
            </w:r>
          </w:p>
        </w:tc>
        <w:tc>
          <w:tcPr>
            <w:tcW w:w="960" w:type="dxa"/>
          </w:tcPr>
          <w:p w14:paraId="54091000" w14:textId="77777777" w:rsidR="002B16A5" w:rsidRDefault="00213EB5">
            <w:r>
              <w:t>Sara Ansari</w:t>
            </w:r>
          </w:p>
        </w:tc>
        <w:tc>
          <w:tcPr>
            <w:tcW w:w="960" w:type="dxa"/>
          </w:tcPr>
          <w:p w14:paraId="7AB7A9D6" w14:textId="77777777" w:rsidR="002B16A5" w:rsidRDefault="00213EB5">
            <w:r>
              <w:t>Muhammad Yahya</w:t>
            </w:r>
          </w:p>
        </w:tc>
        <w:tc>
          <w:tcPr>
            <w:tcW w:w="960" w:type="dxa"/>
          </w:tcPr>
          <w:p w14:paraId="72FB6EC6" w14:textId="77777777" w:rsidR="002B16A5" w:rsidRDefault="00213EB5">
            <w:r>
              <w:t>102074-P</w:t>
            </w:r>
          </w:p>
        </w:tc>
        <w:tc>
          <w:tcPr>
            <w:tcW w:w="960" w:type="dxa"/>
          </w:tcPr>
          <w:p w14:paraId="32D5A1D5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48AE449E" w14:textId="77777777" w:rsidR="002B16A5" w:rsidRDefault="00213EB5">
            <w:r>
              <w:t>Cardiac Surgery</w:t>
            </w:r>
          </w:p>
        </w:tc>
        <w:tc>
          <w:tcPr>
            <w:tcW w:w="960" w:type="dxa"/>
          </w:tcPr>
          <w:p w14:paraId="608B2BE0" w14:textId="77777777" w:rsidR="002B16A5" w:rsidRDefault="00213EB5">
            <w:r>
              <w:t>Bahawal Victoria Hospital, Bahawalpur</w:t>
            </w:r>
          </w:p>
        </w:tc>
        <w:tc>
          <w:tcPr>
            <w:tcW w:w="960" w:type="dxa"/>
          </w:tcPr>
          <w:p w14:paraId="561F1F58" w14:textId="77777777" w:rsidR="002B16A5" w:rsidRDefault="00213EB5">
            <w:r>
              <w:t>49.875</w:t>
            </w:r>
          </w:p>
        </w:tc>
      </w:tr>
      <w:tr w:rsidR="002B16A5" w14:paraId="3BAB875C" w14:textId="77777777" w:rsidTr="00754817">
        <w:tc>
          <w:tcPr>
            <w:tcW w:w="960" w:type="dxa"/>
          </w:tcPr>
          <w:p w14:paraId="0A57D23A" w14:textId="77777777" w:rsidR="002B16A5" w:rsidRDefault="00213EB5">
            <w:r>
              <w:t>30</w:t>
            </w:r>
          </w:p>
        </w:tc>
        <w:tc>
          <w:tcPr>
            <w:tcW w:w="960" w:type="dxa"/>
          </w:tcPr>
          <w:p w14:paraId="6628BFDB" w14:textId="77777777" w:rsidR="002B16A5" w:rsidRDefault="00213EB5">
            <w:r>
              <w:t>16082</w:t>
            </w:r>
          </w:p>
        </w:tc>
        <w:tc>
          <w:tcPr>
            <w:tcW w:w="960" w:type="dxa"/>
          </w:tcPr>
          <w:p w14:paraId="44551BA7" w14:textId="77777777" w:rsidR="002B16A5" w:rsidRDefault="00213EB5">
            <w:r>
              <w:t>Morakeen Hameed</w:t>
            </w:r>
          </w:p>
        </w:tc>
        <w:tc>
          <w:tcPr>
            <w:tcW w:w="960" w:type="dxa"/>
          </w:tcPr>
          <w:p w14:paraId="10129DD4" w14:textId="77777777" w:rsidR="002B16A5" w:rsidRDefault="00213EB5">
            <w:r>
              <w:t>Abdul Hameed</w:t>
            </w:r>
          </w:p>
        </w:tc>
        <w:tc>
          <w:tcPr>
            <w:tcW w:w="960" w:type="dxa"/>
          </w:tcPr>
          <w:p w14:paraId="353D7E6C" w14:textId="77777777" w:rsidR="002B16A5" w:rsidRDefault="00213EB5">
            <w:r>
              <w:t>102417-P</w:t>
            </w:r>
          </w:p>
        </w:tc>
        <w:tc>
          <w:tcPr>
            <w:tcW w:w="960" w:type="dxa"/>
          </w:tcPr>
          <w:p w14:paraId="1327B5C0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5744949" w14:textId="77777777" w:rsidR="002B16A5" w:rsidRDefault="00213EB5">
            <w:r>
              <w:t>Cardiac Surgery</w:t>
            </w:r>
          </w:p>
        </w:tc>
        <w:tc>
          <w:tcPr>
            <w:tcW w:w="960" w:type="dxa"/>
          </w:tcPr>
          <w:p w14:paraId="092C5AC0" w14:textId="77777777" w:rsidR="002B16A5" w:rsidRDefault="00213EB5">
            <w:r>
              <w:t>Choudhary Prevez Ilahi Institute of Cardiology , Multan</w:t>
            </w:r>
          </w:p>
        </w:tc>
        <w:tc>
          <w:tcPr>
            <w:tcW w:w="960" w:type="dxa"/>
          </w:tcPr>
          <w:p w14:paraId="05A23A84" w14:textId="77777777" w:rsidR="002B16A5" w:rsidRDefault="00213EB5">
            <w:r>
              <w:t>49.3525</w:t>
            </w:r>
          </w:p>
        </w:tc>
      </w:tr>
      <w:tr w:rsidR="002B16A5" w14:paraId="67F164D3" w14:textId="77777777" w:rsidTr="00754817">
        <w:tc>
          <w:tcPr>
            <w:tcW w:w="960" w:type="dxa"/>
          </w:tcPr>
          <w:p w14:paraId="3E74B11C" w14:textId="77777777" w:rsidR="002B16A5" w:rsidRDefault="00213EB5">
            <w:r>
              <w:t>31</w:t>
            </w:r>
          </w:p>
        </w:tc>
        <w:tc>
          <w:tcPr>
            <w:tcW w:w="960" w:type="dxa"/>
          </w:tcPr>
          <w:p w14:paraId="1DBB4D1A" w14:textId="77777777" w:rsidR="002B16A5" w:rsidRDefault="00213EB5">
            <w:r>
              <w:t>6430</w:t>
            </w:r>
          </w:p>
        </w:tc>
        <w:tc>
          <w:tcPr>
            <w:tcW w:w="960" w:type="dxa"/>
          </w:tcPr>
          <w:p w14:paraId="35898E53" w14:textId="77777777" w:rsidR="002B16A5" w:rsidRDefault="00213EB5">
            <w:r>
              <w:t>Usman Zafar</w:t>
            </w:r>
          </w:p>
        </w:tc>
        <w:tc>
          <w:tcPr>
            <w:tcW w:w="960" w:type="dxa"/>
          </w:tcPr>
          <w:p w14:paraId="7925E29C" w14:textId="77777777" w:rsidR="002B16A5" w:rsidRDefault="00213EB5">
            <w:r>
              <w:t>Zafar Iqbal</w:t>
            </w:r>
          </w:p>
        </w:tc>
        <w:tc>
          <w:tcPr>
            <w:tcW w:w="960" w:type="dxa"/>
          </w:tcPr>
          <w:p w14:paraId="3D73806B" w14:textId="77777777" w:rsidR="002B16A5" w:rsidRDefault="00213EB5">
            <w:r>
              <w:t>102657-P</w:t>
            </w:r>
          </w:p>
        </w:tc>
        <w:tc>
          <w:tcPr>
            <w:tcW w:w="960" w:type="dxa"/>
          </w:tcPr>
          <w:p w14:paraId="13126B8E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44B4E287" w14:textId="77777777" w:rsidR="002B16A5" w:rsidRDefault="00213EB5">
            <w:r>
              <w:t>Cardiac Surgery</w:t>
            </w:r>
          </w:p>
        </w:tc>
        <w:tc>
          <w:tcPr>
            <w:tcW w:w="960" w:type="dxa"/>
          </w:tcPr>
          <w:p w14:paraId="6A633ADE" w14:textId="77777777" w:rsidR="002B16A5" w:rsidRDefault="00213EB5">
            <w:r>
              <w:t>Faisalabad Institute of Cardiology, Faisalabad</w:t>
            </w:r>
          </w:p>
        </w:tc>
        <w:tc>
          <w:tcPr>
            <w:tcW w:w="960" w:type="dxa"/>
          </w:tcPr>
          <w:p w14:paraId="7BD65114" w14:textId="77777777" w:rsidR="002B16A5" w:rsidRDefault="00213EB5">
            <w:r>
              <w:t>49.26</w:t>
            </w:r>
          </w:p>
        </w:tc>
      </w:tr>
      <w:tr w:rsidR="002B16A5" w14:paraId="5D4505E7" w14:textId="77777777" w:rsidTr="00754817">
        <w:tc>
          <w:tcPr>
            <w:tcW w:w="960" w:type="dxa"/>
          </w:tcPr>
          <w:p w14:paraId="32B5D688" w14:textId="77777777" w:rsidR="002B16A5" w:rsidRDefault="00213EB5">
            <w:r>
              <w:t>32</w:t>
            </w:r>
          </w:p>
        </w:tc>
        <w:tc>
          <w:tcPr>
            <w:tcW w:w="960" w:type="dxa"/>
          </w:tcPr>
          <w:p w14:paraId="04F3FE1F" w14:textId="77777777" w:rsidR="002B16A5" w:rsidRDefault="00213EB5">
            <w:r>
              <w:t>6993</w:t>
            </w:r>
          </w:p>
        </w:tc>
        <w:tc>
          <w:tcPr>
            <w:tcW w:w="960" w:type="dxa"/>
          </w:tcPr>
          <w:p w14:paraId="1F688F28" w14:textId="77777777" w:rsidR="002B16A5" w:rsidRDefault="00213EB5">
            <w:r>
              <w:t>Naqash Siddique Gorsi</w:t>
            </w:r>
          </w:p>
        </w:tc>
        <w:tc>
          <w:tcPr>
            <w:tcW w:w="960" w:type="dxa"/>
          </w:tcPr>
          <w:p w14:paraId="0948A53C" w14:textId="77777777" w:rsidR="002B16A5" w:rsidRDefault="00213EB5">
            <w:r>
              <w:t xml:space="preserve">Muhammad </w:t>
            </w:r>
            <w:r>
              <w:t>Siddique Tahir</w:t>
            </w:r>
          </w:p>
        </w:tc>
        <w:tc>
          <w:tcPr>
            <w:tcW w:w="960" w:type="dxa"/>
          </w:tcPr>
          <w:p w14:paraId="42F7AF03" w14:textId="77777777" w:rsidR="002B16A5" w:rsidRDefault="00213EB5">
            <w:r>
              <w:t>5007-AJK</w:t>
            </w:r>
          </w:p>
        </w:tc>
        <w:tc>
          <w:tcPr>
            <w:tcW w:w="960" w:type="dxa"/>
          </w:tcPr>
          <w:p w14:paraId="3301D31E" w14:textId="77777777" w:rsidR="002B16A5" w:rsidRDefault="00213EB5">
            <w:r>
              <w:t>AJK, G&amp;B, FATA, ICT</w:t>
            </w:r>
          </w:p>
        </w:tc>
        <w:tc>
          <w:tcPr>
            <w:tcW w:w="960" w:type="dxa"/>
          </w:tcPr>
          <w:p w14:paraId="680CF53F" w14:textId="77777777" w:rsidR="002B16A5" w:rsidRDefault="00213EB5">
            <w:r>
              <w:t>Cardiac Surgery</w:t>
            </w:r>
          </w:p>
        </w:tc>
        <w:tc>
          <w:tcPr>
            <w:tcW w:w="960" w:type="dxa"/>
          </w:tcPr>
          <w:p w14:paraId="54295970" w14:textId="77777777" w:rsidR="002B16A5" w:rsidRDefault="00213EB5">
            <w:r>
              <w:t>Faisalabad Institute of Cardiology, Faisalabad</w:t>
            </w:r>
          </w:p>
        </w:tc>
        <w:tc>
          <w:tcPr>
            <w:tcW w:w="960" w:type="dxa"/>
          </w:tcPr>
          <w:p w14:paraId="5158F893" w14:textId="77777777" w:rsidR="002B16A5" w:rsidRDefault="00213EB5">
            <w:r>
              <w:t>40.416667</w:t>
            </w:r>
          </w:p>
        </w:tc>
      </w:tr>
      <w:tr w:rsidR="002B16A5" w14:paraId="414DE175" w14:textId="77777777" w:rsidTr="00754817">
        <w:tc>
          <w:tcPr>
            <w:tcW w:w="960" w:type="dxa"/>
          </w:tcPr>
          <w:p w14:paraId="3C005B57" w14:textId="77777777" w:rsidR="002B16A5" w:rsidRDefault="00213EB5">
            <w:r>
              <w:t>33</w:t>
            </w:r>
          </w:p>
        </w:tc>
        <w:tc>
          <w:tcPr>
            <w:tcW w:w="960" w:type="dxa"/>
          </w:tcPr>
          <w:p w14:paraId="74BCEC13" w14:textId="77777777" w:rsidR="002B16A5" w:rsidRDefault="00213EB5">
            <w:r>
              <w:t>441</w:t>
            </w:r>
            <w:r>
              <w:lastRenderedPageBreak/>
              <w:t>6</w:t>
            </w:r>
          </w:p>
        </w:tc>
        <w:tc>
          <w:tcPr>
            <w:tcW w:w="960" w:type="dxa"/>
          </w:tcPr>
          <w:p w14:paraId="0EB97C15" w14:textId="77777777" w:rsidR="002B16A5" w:rsidRDefault="00213EB5">
            <w:r>
              <w:lastRenderedPageBreak/>
              <w:t xml:space="preserve">Maryam </w:t>
            </w:r>
            <w:r>
              <w:lastRenderedPageBreak/>
              <w:t>Ikram</w:t>
            </w:r>
          </w:p>
        </w:tc>
        <w:tc>
          <w:tcPr>
            <w:tcW w:w="960" w:type="dxa"/>
          </w:tcPr>
          <w:p w14:paraId="7CD9E9BF" w14:textId="77777777" w:rsidR="002B16A5" w:rsidRDefault="00213EB5">
            <w:r>
              <w:lastRenderedPageBreak/>
              <w:t xml:space="preserve">Ikram </w:t>
            </w:r>
            <w:r>
              <w:lastRenderedPageBreak/>
              <w:t>Ali Azhar</w:t>
            </w:r>
          </w:p>
        </w:tc>
        <w:tc>
          <w:tcPr>
            <w:tcW w:w="960" w:type="dxa"/>
          </w:tcPr>
          <w:p w14:paraId="4EE94676" w14:textId="77777777" w:rsidR="002B16A5" w:rsidRDefault="00213EB5">
            <w:r>
              <w:lastRenderedPageBreak/>
              <w:t>10479</w:t>
            </w:r>
            <w:r>
              <w:lastRenderedPageBreak/>
              <w:t>9-P</w:t>
            </w:r>
          </w:p>
        </w:tc>
        <w:tc>
          <w:tcPr>
            <w:tcW w:w="960" w:type="dxa"/>
          </w:tcPr>
          <w:p w14:paraId="6641034B" w14:textId="77777777" w:rsidR="002B16A5" w:rsidRDefault="00213EB5">
            <w:r>
              <w:lastRenderedPageBreak/>
              <w:t>Punjab</w:t>
            </w:r>
          </w:p>
        </w:tc>
        <w:tc>
          <w:tcPr>
            <w:tcW w:w="960" w:type="dxa"/>
          </w:tcPr>
          <w:p w14:paraId="672839B2" w14:textId="77777777" w:rsidR="002B16A5" w:rsidRDefault="00213EB5">
            <w:r>
              <w:t xml:space="preserve">Cardiac </w:t>
            </w:r>
            <w:r>
              <w:lastRenderedPageBreak/>
              <w:t>Surgery</w:t>
            </w:r>
          </w:p>
        </w:tc>
        <w:tc>
          <w:tcPr>
            <w:tcW w:w="960" w:type="dxa"/>
          </w:tcPr>
          <w:p w14:paraId="0D3A5F9F" w14:textId="77777777" w:rsidR="002B16A5" w:rsidRDefault="00213EB5">
            <w:r>
              <w:lastRenderedPageBreak/>
              <w:t xml:space="preserve">Mayo </w:t>
            </w:r>
            <w:r>
              <w:lastRenderedPageBreak/>
              <w:t>Hospital, Lahore</w:t>
            </w:r>
          </w:p>
        </w:tc>
        <w:tc>
          <w:tcPr>
            <w:tcW w:w="960" w:type="dxa"/>
          </w:tcPr>
          <w:p w14:paraId="13731734" w14:textId="77777777" w:rsidR="002B16A5" w:rsidRDefault="00213EB5">
            <w:r>
              <w:lastRenderedPageBreak/>
              <w:t>52.983</w:t>
            </w:r>
            <w:r>
              <w:lastRenderedPageBreak/>
              <w:t>673</w:t>
            </w:r>
          </w:p>
        </w:tc>
      </w:tr>
      <w:tr w:rsidR="002B16A5" w14:paraId="565F390E" w14:textId="77777777" w:rsidTr="00754817">
        <w:tc>
          <w:tcPr>
            <w:tcW w:w="960" w:type="dxa"/>
          </w:tcPr>
          <w:p w14:paraId="63CF2EDA" w14:textId="77777777" w:rsidR="002B16A5" w:rsidRDefault="00213EB5">
            <w:r>
              <w:lastRenderedPageBreak/>
              <w:t>34</w:t>
            </w:r>
          </w:p>
        </w:tc>
        <w:tc>
          <w:tcPr>
            <w:tcW w:w="960" w:type="dxa"/>
          </w:tcPr>
          <w:p w14:paraId="1E4549DF" w14:textId="77777777" w:rsidR="002B16A5" w:rsidRDefault="00213EB5">
            <w:r>
              <w:t>11243</w:t>
            </w:r>
          </w:p>
        </w:tc>
        <w:tc>
          <w:tcPr>
            <w:tcW w:w="960" w:type="dxa"/>
          </w:tcPr>
          <w:p w14:paraId="632FC055" w14:textId="77777777" w:rsidR="002B16A5" w:rsidRDefault="00213EB5">
            <w:r>
              <w:t>UMAR ALTAF SHEK</w:t>
            </w:r>
          </w:p>
        </w:tc>
        <w:tc>
          <w:tcPr>
            <w:tcW w:w="960" w:type="dxa"/>
          </w:tcPr>
          <w:p w14:paraId="39F2724B" w14:textId="77777777" w:rsidR="002B16A5" w:rsidRDefault="00213EB5">
            <w:r>
              <w:t xml:space="preserve">ALTAF </w:t>
            </w:r>
            <w:r>
              <w:t>HUSSAIN</w:t>
            </w:r>
          </w:p>
        </w:tc>
        <w:tc>
          <w:tcPr>
            <w:tcW w:w="960" w:type="dxa"/>
          </w:tcPr>
          <w:p w14:paraId="251772ED" w14:textId="77777777" w:rsidR="002B16A5" w:rsidRDefault="00213EB5">
            <w:r>
              <w:t>85984-P</w:t>
            </w:r>
          </w:p>
        </w:tc>
        <w:tc>
          <w:tcPr>
            <w:tcW w:w="960" w:type="dxa"/>
          </w:tcPr>
          <w:p w14:paraId="0FA0B31C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2303F7D0" w14:textId="77777777" w:rsidR="002B16A5" w:rsidRDefault="00213EB5">
            <w:r>
              <w:t>Cardiac Surgery</w:t>
            </w:r>
          </w:p>
        </w:tc>
        <w:tc>
          <w:tcPr>
            <w:tcW w:w="960" w:type="dxa"/>
          </w:tcPr>
          <w:p w14:paraId="6A46BAB4" w14:textId="77777777" w:rsidR="002B16A5" w:rsidRDefault="00213EB5">
            <w:r>
              <w:t>Punjab Institute of Cardiology, Lahore</w:t>
            </w:r>
          </w:p>
        </w:tc>
        <w:tc>
          <w:tcPr>
            <w:tcW w:w="960" w:type="dxa"/>
          </w:tcPr>
          <w:p w14:paraId="36758AEB" w14:textId="77777777" w:rsidR="002B16A5" w:rsidRDefault="00213EB5">
            <w:r>
              <w:t>61.018333</w:t>
            </w:r>
          </w:p>
        </w:tc>
      </w:tr>
      <w:tr w:rsidR="002B16A5" w14:paraId="1B038C56" w14:textId="77777777" w:rsidTr="00754817">
        <w:tc>
          <w:tcPr>
            <w:tcW w:w="960" w:type="dxa"/>
          </w:tcPr>
          <w:p w14:paraId="1E1CA634" w14:textId="77777777" w:rsidR="002B16A5" w:rsidRDefault="00213EB5">
            <w:r>
              <w:t>35</w:t>
            </w:r>
          </w:p>
        </w:tc>
        <w:tc>
          <w:tcPr>
            <w:tcW w:w="960" w:type="dxa"/>
          </w:tcPr>
          <w:p w14:paraId="4C20E3BE" w14:textId="77777777" w:rsidR="002B16A5" w:rsidRDefault="00213EB5">
            <w:r>
              <w:t>6924</w:t>
            </w:r>
          </w:p>
        </w:tc>
        <w:tc>
          <w:tcPr>
            <w:tcW w:w="960" w:type="dxa"/>
          </w:tcPr>
          <w:p w14:paraId="24CDDB79" w14:textId="77777777" w:rsidR="002B16A5" w:rsidRDefault="00213EB5">
            <w:r>
              <w:t>Mudasser Saleem</w:t>
            </w:r>
          </w:p>
        </w:tc>
        <w:tc>
          <w:tcPr>
            <w:tcW w:w="960" w:type="dxa"/>
          </w:tcPr>
          <w:p w14:paraId="08697692" w14:textId="77777777" w:rsidR="002B16A5" w:rsidRDefault="00213EB5">
            <w:r>
              <w:t>Muhammad Saleem</w:t>
            </w:r>
          </w:p>
        </w:tc>
        <w:tc>
          <w:tcPr>
            <w:tcW w:w="960" w:type="dxa"/>
          </w:tcPr>
          <w:p w14:paraId="50F668B3" w14:textId="77777777" w:rsidR="002B16A5" w:rsidRDefault="00213EB5">
            <w:r>
              <w:t>88581-P</w:t>
            </w:r>
          </w:p>
        </w:tc>
        <w:tc>
          <w:tcPr>
            <w:tcW w:w="960" w:type="dxa"/>
          </w:tcPr>
          <w:p w14:paraId="181B7492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053BAD6" w14:textId="77777777" w:rsidR="002B16A5" w:rsidRDefault="00213EB5">
            <w:r>
              <w:t>Cardiac Surgery</w:t>
            </w:r>
          </w:p>
        </w:tc>
        <w:tc>
          <w:tcPr>
            <w:tcW w:w="960" w:type="dxa"/>
          </w:tcPr>
          <w:p w14:paraId="57338D9D" w14:textId="77777777" w:rsidR="002B16A5" w:rsidRDefault="00213EB5">
            <w:r>
              <w:t>Punjab Institute of Cardiology, Lahore</w:t>
            </w:r>
          </w:p>
        </w:tc>
        <w:tc>
          <w:tcPr>
            <w:tcW w:w="960" w:type="dxa"/>
          </w:tcPr>
          <w:p w14:paraId="6FCCB333" w14:textId="77777777" w:rsidR="002B16A5" w:rsidRDefault="00213EB5">
            <w:r>
              <w:t>54.171667</w:t>
            </w:r>
          </w:p>
        </w:tc>
      </w:tr>
      <w:tr w:rsidR="002B16A5" w14:paraId="7E43E7CE" w14:textId="77777777" w:rsidTr="00754817">
        <w:tc>
          <w:tcPr>
            <w:tcW w:w="960" w:type="dxa"/>
          </w:tcPr>
          <w:p w14:paraId="722B8CCA" w14:textId="77777777" w:rsidR="002B16A5" w:rsidRDefault="00213EB5">
            <w:r>
              <w:t>36</w:t>
            </w:r>
          </w:p>
        </w:tc>
        <w:tc>
          <w:tcPr>
            <w:tcW w:w="960" w:type="dxa"/>
          </w:tcPr>
          <w:p w14:paraId="0BC52184" w14:textId="77777777" w:rsidR="002B16A5" w:rsidRDefault="00213EB5">
            <w:r>
              <w:t>15831</w:t>
            </w:r>
          </w:p>
        </w:tc>
        <w:tc>
          <w:tcPr>
            <w:tcW w:w="960" w:type="dxa"/>
          </w:tcPr>
          <w:p w14:paraId="24A36972" w14:textId="77777777" w:rsidR="002B16A5" w:rsidRDefault="00213EB5">
            <w:r>
              <w:t>Abdulmanan Ikrma</w:t>
            </w:r>
          </w:p>
        </w:tc>
        <w:tc>
          <w:tcPr>
            <w:tcW w:w="960" w:type="dxa"/>
          </w:tcPr>
          <w:p w14:paraId="2C10FF80" w14:textId="77777777" w:rsidR="002B16A5" w:rsidRDefault="00213EB5">
            <w:r>
              <w:t xml:space="preserve">Muhammad </w:t>
            </w:r>
            <w:r>
              <w:t>Akhtar</w:t>
            </w:r>
          </w:p>
        </w:tc>
        <w:tc>
          <w:tcPr>
            <w:tcW w:w="960" w:type="dxa"/>
          </w:tcPr>
          <w:p w14:paraId="2326971C" w14:textId="77777777" w:rsidR="002B16A5" w:rsidRDefault="00213EB5">
            <w:r>
              <w:t>116376-P</w:t>
            </w:r>
          </w:p>
        </w:tc>
        <w:tc>
          <w:tcPr>
            <w:tcW w:w="960" w:type="dxa"/>
          </w:tcPr>
          <w:p w14:paraId="1A7FDD33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655A0B4" w14:textId="77777777" w:rsidR="002B16A5" w:rsidRDefault="00213EB5">
            <w:r>
              <w:t>Cardiac Surgery</w:t>
            </w:r>
          </w:p>
        </w:tc>
        <w:tc>
          <w:tcPr>
            <w:tcW w:w="960" w:type="dxa"/>
          </w:tcPr>
          <w:p w14:paraId="0E02F58E" w14:textId="77777777" w:rsidR="002B16A5" w:rsidRDefault="00213EB5">
            <w:r>
              <w:t>Rawalpindi Institute of Cardiology , Rawalpindi</w:t>
            </w:r>
          </w:p>
        </w:tc>
        <w:tc>
          <w:tcPr>
            <w:tcW w:w="960" w:type="dxa"/>
          </w:tcPr>
          <w:p w14:paraId="22930C19" w14:textId="77777777" w:rsidR="002B16A5" w:rsidRDefault="00213EB5">
            <w:r>
              <w:t>48.224167</w:t>
            </w:r>
          </w:p>
        </w:tc>
      </w:tr>
      <w:tr w:rsidR="002B16A5" w14:paraId="1461D15C" w14:textId="77777777" w:rsidTr="00754817">
        <w:tc>
          <w:tcPr>
            <w:tcW w:w="960" w:type="dxa"/>
          </w:tcPr>
          <w:p w14:paraId="0E20CA0B" w14:textId="77777777" w:rsidR="002B16A5" w:rsidRDefault="00213EB5">
            <w:r>
              <w:t>37</w:t>
            </w:r>
          </w:p>
        </w:tc>
        <w:tc>
          <w:tcPr>
            <w:tcW w:w="960" w:type="dxa"/>
          </w:tcPr>
          <w:p w14:paraId="1AF3B362" w14:textId="77777777" w:rsidR="002B16A5" w:rsidRDefault="00213EB5">
            <w:r>
              <w:t>6111</w:t>
            </w:r>
          </w:p>
        </w:tc>
        <w:tc>
          <w:tcPr>
            <w:tcW w:w="960" w:type="dxa"/>
          </w:tcPr>
          <w:p w14:paraId="12357099" w14:textId="77777777" w:rsidR="002B16A5" w:rsidRDefault="00213EB5">
            <w:r>
              <w:t>Sobia Kiran</w:t>
            </w:r>
          </w:p>
        </w:tc>
        <w:tc>
          <w:tcPr>
            <w:tcW w:w="960" w:type="dxa"/>
          </w:tcPr>
          <w:p w14:paraId="272D67B0" w14:textId="77777777" w:rsidR="002B16A5" w:rsidRDefault="00213EB5">
            <w:r>
              <w:t>Haji Shamas Ud Din</w:t>
            </w:r>
          </w:p>
        </w:tc>
        <w:tc>
          <w:tcPr>
            <w:tcW w:w="960" w:type="dxa"/>
          </w:tcPr>
          <w:p w14:paraId="13EF9711" w14:textId="77777777" w:rsidR="002B16A5" w:rsidRDefault="00213EB5">
            <w:r>
              <w:t>107334-P</w:t>
            </w:r>
          </w:p>
        </w:tc>
        <w:tc>
          <w:tcPr>
            <w:tcW w:w="960" w:type="dxa"/>
          </w:tcPr>
          <w:p w14:paraId="69832FA1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8C72620" w14:textId="77777777" w:rsidR="002B16A5" w:rsidRDefault="00213EB5">
            <w:r>
              <w:t>Cardiac Surgery</w:t>
            </w:r>
          </w:p>
        </w:tc>
        <w:tc>
          <w:tcPr>
            <w:tcW w:w="960" w:type="dxa"/>
          </w:tcPr>
          <w:p w14:paraId="3B0E9662" w14:textId="77777777" w:rsidR="002B16A5" w:rsidRDefault="00213EB5">
            <w:r>
              <w:t>Rawalpindi Institute of Cardiology , Rawalpindi</w:t>
            </w:r>
          </w:p>
        </w:tc>
        <w:tc>
          <w:tcPr>
            <w:tcW w:w="960" w:type="dxa"/>
          </w:tcPr>
          <w:p w14:paraId="39ABF1A3" w14:textId="77777777" w:rsidR="002B16A5" w:rsidRDefault="00213EB5">
            <w:r>
              <w:t>46.225833</w:t>
            </w:r>
          </w:p>
        </w:tc>
      </w:tr>
      <w:tr w:rsidR="002B16A5" w14:paraId="7C26EA3A" w14:textId="77777777" w:rsidTr="00754817">
        <w:tc>
          <w:tcPr>
            <w:tcW w:w="960" w:type="dxa"/>
          </w:tcPr>
          <w:p w14:paraId="07A9736B" w14:textId="77777777" w:rsidR="002B16A5" w:rsidRDefault="00213EB5">
            <w:r>
              <w:t>38</w:t>
            </w:r>
          </w:p>
        </w:tc>
        <w:tc>
          <w:tcPr>
            <w:tcW w:w="960" w:type="dxa"/>
          </w:tcPr>
          <w:p w14:paraId="0ABD7DCE" w14:textId="77777777" w:rsidR="002B16A5" w:rsidRDefault="00213EB5">
            <w:r>
              <w:t>15735</w:t>
            </w:r>
          </w:p>
        </w:tc>
        <w:tc>
          <w:tcPr>
            <w:tcW w:w="960" w:type="dxa"/>
          </w:tcPr>
          <w:p w14:paraId="22900893" w14:textId="77777777" w:rsidR="002B16A5" w:rsidRDefault="00213EB5">
            <w:r>
              <w:t>Atif Mahmood</w:t>
            </w:r>
          </w:p>
        </w:tc>
        <w:tc>
          <w:tcPr>
            <w:tcW w:w="960" w:type="dxa"/>
          </w:tcPr>
          <w:p w14:paraId="0AA5C6D9" w14:textId="77777777" w:rsidR="002B16A5" w:rsidRDefault="00213EB5">
            <w:r>
              <w:t>Shahid</w:t>
            </w:r>
            <w:r>
              <w:t xml:space="preserve"> Mahmood</w:t>
            </w:r>
          </w:p>
        </w:tc>
        <w:tc>
          <w:tcPr>
            <w:tcW w:w="960" w:type="dxa"/>
          </w:tcPr>
          <w:p w14:paraId="14CA2556" w14:textId="77777777" w:rsidR="002B16A5" w:rsidRDefault="00213EB5">
            <w:r>
              <w:t>110659-P</w:t>
            </w:r>
          </w:p>
        </w:tc>
        <w:tc>
          <w:tcPr>
            <w:tcW w:w="960" w:type="dxa"/>
          </w:tcPr>
          <w:p w14:paraId="2A07180E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D329352" w14:textId="77777777" w:rsidR="002B16A5" w:rsidRDefault="00213EB5">
            <w:r>
              <w:t>Cardiac Surgery</w:t>
            </w:r>
          </w:p>
        </w:tc>
        <w:tc>
          <w:tcPr>
            <w:tcW w:w="960" w:type="dxa"/>
          </w:tcPr>
          <w:p w14:paraId="484AA082" w14:textId="77777777" w:rsidR="002B16A5" w:rsidRDefault="00213EB5">
            <w:r>
              <w:t>Wazirabad  Institute of Cardiology, Warzirabad</w:t>
            </w:r>
          </w:p>
        </w:tc>
        <w:tc>
          <w:tcPr>
            <w:tcW w:w="960" w:type="dxa"/>
          </w:tcPr>
          <w:p w14:paraId="71FC6E78" w14:textId="77777777" w:rsidR="002B16A5" w:rsidRDefault="00213EB5">
            <w:r>
              <w:t>49.560833</w:t>
            </w:r>
          </w:p>
        </w:tc>
      </w:tr>
      <w:tr w:rsidR="002B16A5" w14:paraId="578439EA" w14:textId="77777777" w:rsidTr="00754817">
        <w:tc>
          <w:tcPr>
            <w:tcW w:w="960" w:type="dxa"/>
          </w:tcPr>
          <w:p w14:paraId="7BF49DFD" w14:textId="77777777" w:rsidR="002B16A5" w:rsidRDefault="00213EB5">
            <w:r>
              <w:t>39</w:t>
            </w:r>
          </w:p>
        </w:tc>
        <w:tc>
          <w:tcPr>
            <w:tcW w:w="960" w:type="dxa"/>
          </w:tcPr>
          <w:p w14:paraId="725DFAE7" w14:textId="77777777" w:rsidR="002B16A5" w:rsidRDefault="00213EB5">
            <w:r>
              <w:t>15126</w:t>
            </w:r>
          </w:p>
        </w:tc>
        <w:tc>
          <w:tcPr>
            <w:tcW w:w="960" w:type="dxa"/>
          </w:tcPr>
          <w:p w14:paraId="1A6F63D6" w14:textId="77777777" w:rsidR="002B16A5" w:rsidRDefault="00213EB5">
            <w:r>
              <w:t>Ayesha Asif</w:t>
            </w:r>
          </w:p>
        </w:tc>
        <w:tc>
          <w:tcPr>
            <w:tcW w:w="960" w:type="dxa"/>
          </w:tcPr>
          <w:p w14:paraId="3E55BC38" w14:textId="77777777" w:rsidR="002B16A5" w:rsidRDefault="00213EB5">
            <w:r>
              <w:t xml:space="preserve">Muhammad Asif </w:t>
            </w:r>
          </w:p>
        </w:tc>
        <w:tc>
          <w:tcPr>
            <w:tcW w:w="960" w:type="dxa"/>
          </w:tcPr>
          <w:p w14:paraId="7A228203" w14:textId="77777777" w:rsidR="002B16A5" w:rsidRDefault="00213EB5">
            <w:r>
              <w:t>86362-P</w:t>
            </w:r>
          </w:p>
        </w:tc>
        <w:tc>
          <w:tcPr>
            <w:tcW w:w="960" w:type="dxa"/>
          </w:tcPr>
          <w:p w14:paraId="18E2ACD8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4B0DA8C5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66106049" w14:textId="77777777" w:rsidR="002B16A5" w:rsidRDefault="00213EB5">
            <w:r>
              <w:t>ABS Teaching Hospital, Gujrat</w:t>
            </w:r>
          </w:p>
        </w:tc>
        <w:tc>
          <w:tcPr>
            <w:tcW w:w="960" w:type="dxa"/>
          </w:tcPr>
          <w:p w14:paraId="1D4ABEBE" w14:textId="77777777" w:rsidR="002B16A5" w:rsidRDefault="00213EB5">
            <w:r>
              <w:t>57.066809</w:t>
            </w:r>
          </w:p>
        </w:tc>
      </w:tr>
      <w:tr w:rsidR="002B16A5" w14:paraId="5DBBAD19" w14:textId="77777777" w:rsidTr="00754817">
        <w:tc>
          <w:tcPr>
            <w:tcW w:w="960" w:type="dxa"/>
          </w:tcPr>
          <w:p w14:paraId="06AEBD5F" w14:textId="77777777" w:rsidR="002B16A5" w:rsidRDefault="00213EB5">
            <w:r>
              <w:t>40</w:t>
            </w:r>
          </w:p>
        </w:tc>
        <w:tc>
          <w:tcPr>
            <w:tcW w:w="960" w:type="dxa"/>
          </w:tcPr>
          <w:p w14:paraId="78A3A68C" w14:textId="77777777" w:rsidR="002B16A5" w:rsidRDefault="00213EB5">
            <w:r>
              <w:t>16255</w:t>
            </w:r>
          </w:p>
        </w:tc>
        <w:tc>
          <w:tcPr>
            <w:tcW w:w="960" w:type="dxa"/>
          </w:tcPr>
          <w:p w14:paraId="39393C2D" w14:textId="77777777" w:rsidR="002B16A5" w:rsidRDefault="00213EB5">
            <w:r>
              <w:t>Fizza Niazi</w:t>
            </w:r>
          </w:p>
        </w:tc>
        <w:tc>
          <w:tcPr>
            <w:tcW w:w="960" w:type="dxa"/>
          </w:tcPr>
          <w:p w14:paraId="63C652CD" w14:textId="77777777" w:rsidR="002B16A5" w:rsidRDefault="00213EB5">
            <w:r>
              <w:t>Sanaullah Khan</w:t>
            </w:r>
          </w:p>
        </w:tc>
        <w:tc>
          <w:tcPr>
            <w:tcW w:w="960" w:type="dxa"/>
          </w:tcPr>
          <w:p w14:paraId="4A63751D" w14:textId="77777777" w:rsidR="002B16A5" w:rsidRDefault="00213EB5">
            <w:r>
              <w:t>111374-P</w:t>
            </w:r>
          </w:p>
        </w:tc>
        <w:tc>
          <w:tcPr>
            <w:tcW w:w="960" w:type="dxa"/>
          </w:tcPr>
          <w:p w14:paraId="6490AFED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1DBA0180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03D83C48" w14:textId="77777777" w:rsidR="002B16A5" w:rsidRDefault="00213EB5">
            <w:r>
              <w:t>ABS Teaching Hospital, Gujrat</w:t>
            </w:r>
          </w:p>
        </w:tc>
        <w:tc>
          <w:tcPr>
            <w:tcW w:w="960" w:type="dxa"/>
          </w:tcPr>
          <w:p w14:paraId="198D5327" w14:textId="77777777" w:rsidR="002B16A5" w:rsidRDefault="00213EB5">
            <w:r>
              <w:t>49.658333</w:t>
            </w:r>
          </w:p>
        </w:tc>
      </w:tr>
      <w:tr w:rsidR="002B16A5" w14:paraId="2952750F" w14:textId="77777777" w:rsidTr="00754817">
        <w:tc>
          <w:tcPr>
            <w:tcW w:w="960" w:type="dxa"/>
          </w:tcPr>
          <w:p w14:paraId="03EC7F30" w14:textId="77777777" w:rsidR="002B16A5" w:rsidRDefault="00213EB5">
            <w:r>
              <w:t>41</w:t>
            </w:r>
          </w:p>
        </w:tc>
        <w:tc>
          <w:tcPr>
            <w:tcW w:w="960" w:type="dxa"/>
          </w:tcPr>
          <w:p w14:paraId="22D80585" w14:textId="77777777" w:rsidR="002B16A5" w:rsidRDefault="00213EB5">
            <w:r>
              <w:t>15116</w:t>
            </w:r>
          </w:p>
        </w:tc>
        <w:tc>
          <w:tcPr>
            <w:tcW w:w="960" w:type="dxa"/>
          </w:tcPr>
          <w:p w14:paraId="545871D1" w14:textId="77777777" w:rsidR="002B16A5" w:rsidRDefault="00213EB5">
            <w:r>
              <w:t>Javaria Ghaffar</w:t>
            </w:r>
          </w:p>
        </w:tc>
        <w:tc>
          <w:tcPr>
            <w:tcW w:w="960" w:type="dxa"/>
          </w:tcPr>
          <w:p w14:paraId="60134919" w14:textId="77777777" w:rsidR="002B16A5" w:rsidRDefault="00213EB5">
            <w:r>
              <w:t>Abdul Ghaffar</w:t>
            </w:r>
          </w:p>
        </w:tc>
        <w:tc>
          <w:tcPr>
            <w:tcW w:w="960" w:type="dxa"/>
          </w:tcPr>
          <w:p w14:paraId="5EE82CAE" w14:textId="77777777" w:rsidR="002B16A5" w:rsidRDefault="00213EB5">
            <w:r>
              <w:t>87785-P</w:t>
            </w:r>
          </w:p>
        </w:tc>
        <w:tc>
          <w:tcPr>
            <w:tcW w:w="960" w:type="dxa"/>
          </w:tcPr>
          <w:p w14:paraId="0C06FEEF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036EC3A3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4B53E927" w14:textId="77777777" w:rsidR="002B16A5" w:rsidRDefault="00213EB5">
            <w:r>
              <w:t>AIMH, Sialkot</w:t>
            </w:r>
          </w:p>
        </w:tc>
        <w:tc>
          <w:tcPr>
            <w:tcW w:w="960" w:type="dxa"/>
          </w:tcPr>
          <w:p w14:paraId="6D246C0F" w14:textId="77777777" w:rsidR="002B16A5" w:rsidRDefault="00213EB5">
            <w:r>
              <w:t>57.900833</w:t>
            </w:r>
          </w:p>
        </w:tc>
      </w:tr>
      <w:tr w:rsidR="002B16A5" w14:paraId="1134BB45" w14:textId="77777777" w:rsidTr="00754817">
        <w:tc>
          <w:tcPr>
            <w:tcW w:w="960" w:type="dxa"/>
          </w:tcPr>
          <w:p w14:paraId="5B6192CB" w14:textId="77777777" w:rsidR="002B16A5" w:rsidRDefault="00213EB5">
            <w:r>
              <w:t>42</w:t>
            </w:r>
          </w:p>
        </w:tc>
        <w:tc>
          <w:tcPr>
            <w:tcW w:w="960" w:type="dxa"/>
          </w:tcPr>
          <w:p w14:paraId="4949677D" w14:textId="77777777" w:rsidR="002B16A5" w:rsidRDefault="00213EB5">
            <w:r>
              <w:t>16346</w:t>
            </w:r>
          </w:p>
        </w:tc>
        <w:tc>
          <w:tcPr>
            <w:tcW w:w="960" w:type="dxa"/>
          </w:tcPr>
          <w:p w14:paraId="2013F5E9" w14:textId="77777777" w:rsidR="002B16A5" w:rsidRDefault="00213EB5">
            <w:r>
              <w:t xml:space="preserve">Muhammad Usman </w:t>
            </w:r>
            <w:r>
              <w:lastRenderedPageBreak/>
              <w:t>Butt</w:t>
            </w:r>
          </w:p>
        </w:tc>
        <w:tc>
          <w:tcPr>
            <w:tcW w:w="960" w:type="dxa"/>
          </w:tcPr>
          <w:p w14:paraId="38CDBAC5" w14:textId="77777777" w:rsidR="002B16A5" w:rsidRDefault="00213EB5">
            <w:r>
              <w:lastRenderedPageBreak/>
              <w:t xml:space="preserve">Muhammad Ilyas </w:t>
            </w:r>
            <w:r>
              <w:lastRenderedPageBreak/>
              <w:t>Butt</w:t>
            </w:r>
          </w:p>
        </w:tc>
        <w:tc>
          <w:tcPr>
            <w:tcW w:w="960" w:type="dxa"/>
          </w:tcPr>
          <w:p w14:paraId="4782EA36" w14:textId="77777777" w:rsidR="002B16A5" w:rsidRDefault="00213EB5">
            <w:r>
              <w:lastRenderedPageBreak/>
              <w:t>91831-P</w:t>
            </w:r>
          </w:p>
        </w:tc>
        <w:tc>
          <w:tcPr>
            <w:tcW w:w="960" w:type="dxa"/>
          </w:tcPr>
          <w:p w14:paraId="046000DF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20E2A06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246F1F2B" w14:textId="77777777" w:rsidR="002B16A5" w:rsidRDefault="00213EB5">
            <w:r>
              <w:t>AIMH, Sialkot</w:t>
            </w:r>
          </w:p>
        </w:tc>
        <w:tc>
          <w:tcPr>
            <w:tcW w:w="960" w:type="dxa"/>
          </w:tcPr>
          <w:p w14:paraId="560B792E" w14:textId="77777777" w:rsidR="002B16A5" w:rsidRDefault="00213EB5">
            <w:r>
              <w:t>55.116667</w:t>
            </w:r>
          </w:p>
        </w:tc>
      </w:tr>
      <w:tr w:rsidR="002B16A5" w14:paraId="27FDBDF3" w14:textId="77777777" w:rsidTr="00754817">
        <w:tc>
          <w:tcPr>
            <w:tcW w:w="960" w:type="dxa"/>
          </w:tcPr>
          <w:p w14:paraId="2F010C93" w14:textId="77777777" w:rsidR="002B16A5" w:rsidRDefault="00213EB5">
            <w:r>
              <w:t>43</w:t>
            </w:r>
          </w:p>
        </w:tc>
        <w:tc>
          <w:tcPr>
            <w:tcW w:w="960" w:type="dxa"/>
          </w:tcPr>
          <w:p w14:paraId="564C3A51" w14:textId="77777777" w:rsidR="002B16A5" w:rsidRDefault="00213EB5">
            <w:r>
              <w:t>7343</w:t>
            </w:r>
          </w:p>
        </w:tc>
        <w:tc>
          <w:tcPr>
            <w:tcW w:w="960" w:type="dxa"/>
          </w:tcPr>
          <w:p w14:paraId="45662A3D" w14:textId="77777777" w:rsidR="002B16A5" w:rsidRDefault="00213EB5">
            <w:r>
              <w:t>Sadia Riaz</w:t>
            </w:r>
          </w:p>
        </w:tc>
        <w:tc>
          <w:tcPr>
            <w:tcW w:w="960" w:type="dxa"/>
          </w:tcPr>
          <w:p w14:paraId="7B6F46D0" w14:textId="77777777" w:rsidR="002B16A5" w:rsidRDefault="00213EB5">
            <w:r>
              <w:t>Riaz Ahmad</w:t>
            </w:r>
          </w:p>
        </w:tc>
        <w:tc>
          <w:tcPr>
            <w:tcW w:w="960" w:type="dxa"/>
          </w:tcPr>
          <w:p w14:paraId="76FCA5E6" w14:textId="77777777" w:rsidR="002B16A5" w:rsidRDefault="00213EB5">
            <w:r>
              <w:t>81467-P</w:t>
            </w:r>
          </w:p>
        </w:tc>
        <w:tc>
          <w:tcPr>
            <w:tcW w:w="960" w:type="dxa"/>
          </w:tcPr>
          <w:p w14:paraId="55757100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157CDE00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725D6709" w14:textId="77777777" w:rsidR="002B16A5" w:rsidRDefault="00213EB5">
            <w:r>
              <w:t>Allied Hospital, Faisalabad</w:t>
            </w:r>
          </w:p>
        </w:tc>
        <w:tc>
          <w:tcPr>
            <w:tcW w:w="960" w:type="dxa"/>
          </w:tcPr>
          <w:p w14:paraId="0446B797" w14:textId="77777777" w:rsidR="002B16A5" w:rsidRDefault="00213EB5">
            <w:r>
              <w:t>59.24093</w:t>
            </w:r>
          </w:p>
        </w:tc>
      </w:tr>
      <w:tr w:rsidR="002B16A5" w14:paraId="13BC0904" w14:textId="77777777" w:rsidTr="00754817">
        <w:tc>
          <w:tcPr>
            <w:tcW w:w="960" w:type="dxa"/>
          </w:tcPr>
          <w:p w14:paraId="4C6CDF8E" w14:textId="77777777" w:rsidR="002B16A5" w:rsidRDefault="00213EB5">
            <w:r>
              <w:t>44</w:t>
            </w:r>
          </w:p>
        </w:tc>
        <w:tc>
          <w:tcPr>
            <w:tcW w:w="960" w:type="dxa"/>
          </w:tcPr>
          <w:p w14:paraId="07C920FB" w14:textId="77777777" w:rsidR="002B16A5" w:rsidRDefault="00213EB5">
            <w:r>
              <w:t>6767</w:t>
            </w:r>
          </w:p>
        </w:tc>
        <w:tc>
          <w:tcPr>
            <w:tcW w:w="960" w:type="dxa"/>
          </w:tcPr>
          <w:p w14:paraId="4A030138" w14:textId="77777777" w:rsidR="002B16A5" w:rsidRDefault="00213EB5">
            <w:r>
              <w:t>Salal Ahmad</w:t>
            </w:r>
          </w:p>
        </w:tc>
        <w:tc>
          <w:tcPr>
            <w:tcW w:w="960" w:type="dxa"/>
          </w:tcPr>
          <w:p w14:paraId="7052987C" w14:textId="77777777" w:rsidR="002B16A5" w:rsidRDefault="00213EB5">
            <w:r>
              <w:t>Naseem Ahmad Bhatti</w:t>
            </w:r>
          </w:p>
        </w:tc>
        <w:tc>
          <w:tcPr>
            <w:tcW w:w="960" w:type="dxa"/>
          </w:tcPr>
          <w:p w14:paraId="2BB0B067" w14:textId="77777777" w:rsidR="002B16A5" w:rsidRDefault="00213EB5">
            <w:r>
              <w:t>91450-P</w:t>
            </w:r>
          </w:p>
        </w:tc>
        <w:tc>
          <w:tcPr>
            <w:tcW w:w="960" w:type="dxa"/>
          </w:tcPr>
          <w:p w14:paraId="346C33DD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60E73F6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63837391" w14:textId="77777777" w:rsidR="002B16A5" w:rsidRDefault="00213EB5">
            <w:r>
              <w:t>Allied Hospital, Faisalabad</w:t>
            </w:r>
          </w:p>
        </w:tc>
        <w:tc>
          <w:tcPr>
            <w:tcW w:w="960" w:type="dxa"/>
          </w:tcPr>
          <w:p w14:paraId="44F55B4A" w14:textId="77777777" w:rsidR="002B16A5" w:rsidRDefault="00213EB5">
            <w:r>
              <w:t>58.673333</w:t>
            </w:r>
          </w:p>
        </w:tc>
      </w:tr>
      <w:tr w:rsidR="002B16A5" w14:paraId="7A32E579" w14:textId="77777777" w:rsidTr="00754817">
        <w:tc>
          <w:tcPr>
            <w:tcW w:w="960" w:type="dxa"/>
          </w:tcPr>
          <w:p w14:paraId="2FB29DD8" w14:textId="77777777" w:rsidR="002B16A5" w:rsidRDefault="00213EB5">
            <w:r>
              <w:t>45</w:t>
            </w:r>
          </w:p>
        </w:tc>
        <w:tc>
          <w:tcPr>
            <w:tcW w:w="960" w:type="dxa"/>
          </w:tcPr>
          <w:p w14:paraId="725E3491" w14:textId="77777777" w:rsidR="002B16A5" w:rsidRDefault="00213EB5">
            <w:r>
              <w:t>7593</w:t>
            </w:r>
          </w:p>
        </w:tc>
        <w:tc>
          <w:tcPr>
            <w:tcW w:w="960" w:type="dxa"/>
          </w:tcPr>
          <w:p w14:paraId="23139B5C" w14:textId="77777777" w:rsidR="002B16A5" w:rsidRDefault="00213EB5">
            <w:r>
              <w:t>Muhammad Arslan</w:t>
            </w:r>
          </w:p>
        </w:tc>
        <w:tc>
          <w:tcPr>
            <w:tcW w:w="960" w:type="dxa"/>
          </w:tcPr>
          <w:p w14:paraId="423BD57D" w14:textId="77777777" w:rsidR="002B16A5" w:rsidRDefault="00213EB5">
            <w:r>
              <w:t>Muhammad Arif</w:t>
            </w:r>
          </w:p>
        </w:tc>
        <w:tc>
          <w:tcPr>
            <w:tcW w:w="960" w:type="dxa"/>
          </w:tcPr>
          <w:p w14:paraId="0C79F7AD" w14:textId="77777777" w:rsidR="002B16A5" w:rsidRDefault="00213EB5">
            <w:r>
              <w:t>101280-P</w:t>
            </w:r>
          </w:p>
        </w:tc>
        <w:tc>
          <w:tcPr>
            <w:tcW w:w="960" w:type="dxa"/>
          </w:tcPr>
          <w:p w14:paraId="3E1F6477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55E010C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125AFEB5" w14:textId="77777777" w:rsidR="002B16A5" w:rsidRDefault="00213EB5">
            <w:r>
              <w:t>Allied Hospital, Faisalabad</w:t>
            </w:r>
          </w:p>
        </w:tc>
        <w:tc>
          <w:tcPr>
            <w:tcW w:w="960" w:type="dxa"/>
          </w:tcPr>
          <w:p w14:paraId="47EA14F5" w14:textId="77777777" w:rsidR="002B16A5" w:rsidRDefault="00213EB5">
            <w:r>
              <w:t>57.443333</w:t>
            </w:r>
          </w:p>
        </w:tc>
      </w:tr>
      <w:tr w:rsidR="002B16A5" w14:paraId="78764F1A" w14:textId="77777777" w:rsidTr="00754817">
        <w:tc>
          <w:tcPr>
            <w:tcW w:w="960" w:type="dxa"/>
          </w:tcPr>
          <w:p w14:paraId="0D9A576F" w14:textId="77777777" w:rsidR="002B16A5" w:rsidRDefault="00213EB5">
            <w:r>
              <w:t>46</w:t>
            </w:r>
          </w:p>
        </w:tc>
        <w:tc>
          <w:tcPr>
            <w:tcW w:w="960" w:type="dxa"/>
          </w:tcPr>
          <w:p w14:paraId="7518F631" w14:textId="77777777" w:rsidR="002B16A5" w:rsidRDefault="00213EB5">
            <w:r>
              <w:t>16025</w:t>
            </w:r>
          </w:p>
        </w:tc>
        <w:tc>
          <w:tcPr>
            <w:tcW w:w="960" w:type="dxa"/>
          </w:tcPr>
          <w:p w14:paraId="59A9B0D5" w14:textId="77777777" w:rsidR="002B16A5" w:rsidRDefault="00213EB5">
            <w:r>
              <w:t>Muhammad Zain Mir</w:t>
            </w:r>
          </w:p>
        </w:tc>
        <w:tc>
          <w:tcPr>
            <w:tcW w:w="960" w:type="dxa"/>
          </w:tcPr>
          <w:p w14:paraId="5DF1BF1B" w14:textId="77777777" w:rsidR="002B16A5" w:rsidRDefault="00213EB5">
            <w:r>
              <w:t>Malik Abdul Majeed</w:t>
            </w:r>
          </w:p>
        </w:tc>
        <w:tc>
          <w:tcPr>
            <w:tcW w:w="960" w:type="dxa"/>
          </w:tcPr>
          <w:p w14:paraId="1E3D65F2" w14:textId="77777777" w:rsidR="002B16A5" w:rsidRDefault="00213EB5">
            <w:r>
              <w:t>113791-P</w:t>
            </w:r>
          </w:p>
        </w:tc>
        <w:tc>
          <w:tcPr>
            <w:tcW w:w="960" w:type="dxa"/>
          </w:tcPr>
          <w:p w14:paraId="347CC769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1FAE076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0081D621" w14:textId="77777777" w:rsidR="002B16A5" w:rsidRDefault="00213EB5">
            <w:r>
              <w:t>Allied Hospital, Faisalabad</w:t>
            </w:r>
          </w:p>
        </w:tc>
        <w:tc>
          <w:tcPr>
            <w:tcW w:w="960" w:type="dxa"/>
          </w:tcPr>
          <w:p w14:paraId="10005980" w14:textId="77777777" w:rsidR="002B16A5" w:rsidRDefault="00213EB5">
            <w:r>
              <w:t>54.6625</w:t>
            </w:r>
          </w:p>
        </w:tc>
      </w:tr>
      <w:tr w:rsidR="002B16A5" w14:paraId="3BDE5427" w14:textId="77777777" w:rsidTr="00754817">
        <w:tc>
          <w:tcPr>
            <w:tcW w:w="960" w:type="dxa"/>
          </w:tcPr>
          <w:p w14:paraId="6DC58859" w14:textId="77777777" w:rsidR="002B16A5" w:rsidRDefault="00213EB5">
            <w:r>
              <w:t>47</w:t>
            </w:r>
          </w:p>
        </w:tc>
        <w:tc>
          <w:tcPr>
            <w:tcW w:w="960" w:type="dxa"/>
          </w:tcPr>
          <w:p w14:paraId="4E0CB624" w14:textId="77777777" w:rsidR="002B16A5" w:rsidRDefault="00213EB5">
            <w:r>
              <w:t>16787</w:t>
            </w:r>
          </w:p>
        </w:tc>
        <w:tc>
          <w:tcPr>
            <w:tcW w:w="960" w:type="dxa"/>
          </w:tcPr>
          <w:p w14:paraId="58B46E00" w14:textId="77777777" w:rsidR="002B16A5" w:rsidRDefault="00213EB5">
            <w:r>
              <w:t>Elias Ahmad</w:t>
            </w:r>
          </w:p>
        </w:tc>
        <w:tc>
          <w:tcPr>
            <w:tcW w:w="960" w:type="dxa"/>
          </w:tcPr>
          <w:p w14:paraId="1CECD78F" w14:textId="77777777" w:rsidR="002B16A5" w:rsidRDefault="00213EB5">
            <w:r>
              <w:t>Mohammad Aisa</w:t>
            </w:r>
          </w:p>
        </w:tc>
        <w:tc>
          <w:tcPr>
            <w:tcW w:w="960" w:type="dxa"/>
          </w:tcPr>
          <w:p w14:paraId="45164F75" w14:textId="77777777" w:rsidR="002B16A5" w:rsidRDefault="00213EB5">
            <w:r>
              <w:t>07918</w:t>
            </w:r>
          </w:p>
        </w:tc>
        <w:tc>
          <w:tcPr>
            <w:tcW w:w="960" w:type="dxa"/>
          </w:tcPr>
          <w:p w14:paraId="03F3126D" w14:textId="77777777" w:rsidR="002B16A5" w:rsidRDefault="00213EB5">
            <w:r>
              <w:t>Foriegn</w:t>
            </w:r>
          </w:p>
        </w:tc>
        <w:tc>
          <w:tcPr>
            <w:tcW w:w="960" w:type="dxa"/>
          </w:tcPr>
          <w:p w14:paraId="1F1687B0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3E60253B" w14:textId="77777777" w:rsidR="002B16A5" w:rsidRDefault="00213EB5">
            <w:r>
              <w:t>Allied Hospital, Faisalabad</w:t>
            </w:r>
          </w:p>
        </w:tc>
        <w:tc>
          <w:tcPr>
            <w:tcW w:w="960" w:type="dxa"/>
          </w:tcPr>
          <w:p w14:paraId="09812E6A" w14:textId="77777777" w:rsidR="002B16A5" w:rsidRDefault="00213EB5">
            <w:r>
              <w:t>48.773171</w:t>
            </w:r>
          </w:p>
        </w:tc>
      </w:tr>
      <w:tr w:rsidR="002B16A5" w14:paraId="66062F58" w14:textId="77777777" w:rsidTr="00754817">
        <w:tc>
          <w:tcPr>
            <w:tcW w:w="960" w:type="dxa"/>
          </w:tcPr>
          <w:p w14:paraId="5B4F261F" w14:textId="77777777" w:rsidR="002B16A5" w:rsidRDefault="00213EB5">
            <w:r>
              <w:t>48</w:t>
            </w:r>
          </w:p>
        </w:tc>
        <w:tc>
          <w:tcPr>
            <w:tcW w:w="960" w:type="dxa"/>
          </w:tcPr>
          <w:p w14:paraId="067657D2" w14:textId="77777777" w:rsidR="002B16A5" w:rsidRDefault="00213EB5">
            <w:r>
              <w:t>15427</w:t>
            </w:r>
          </w:p>
        </w:tc>
        <w:tc>
          <w:tcPr>
            <w:tcW w:w="960" w:type="dxa"/>
          </w:tcPr>
          <w:p w14:paraId="0513BDA1" w14:textId="77777777" w:rsidR="002B16A5" w:rsidRDefault="00213EB5">
            <w:r>
              <w:t>Zainab Ashiq</w:t>
            </w:r>
          </w:p>
        </w:tc>
        <w:tc>
          <w:tcPr>
            <w:tcW w:w="960" w:type="dxa"/>
          </w:tcPr>
          <w:p w14:paraId="615E6EA7" w14:textId="77777777" w:rsidR="002B16A5" w:rsidRDefault="00213EB5">
            <w:r>
              <w:t>Muhammad Ashiq</w:t>
            </w:r>
          </w:p>
        </w:tc>
        <w:tc>
          <w:tcPr>
            <w:tcW w:w="960" w:type="dxa"/>
          </w:tcPr>
          <w:p w14:paraId="7EC7DA1A" w14:textId="77777777" w:rsidR="002B16A5" w:rsidRDefault="00213EB5">
            <w:r>
              <w:t>98659-P</w:t>
            </w:r>
          </w:p>
        </w:tc>
        <w:tc>
          <w:tcPr>
            <w:tcW w:w="960" w:type="dxa"/>
          </w:tcPr>
          <w:p w14:paraId="540704B1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2C4BCDD9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7324C59C" w14:textId="77777777" w:rsidR="002B16A5" w:rsidRDefault="00213EB5">
            <w:r>
              <w:t>Bahawal Victoria Hospital, Bahawalpur</w:t>
            </w:r>
          </w:p>
        </w:tc>
        <w:tc>
          <w:tcPr>
            <w:tcW w:w="960" w:type="dxa"/>
          </w:tcPr>
          <w:p w14:paraId="64BDF252" w14:textId="77777777" w:rsidR="002B16A5" w:rsidRDefault="00213EB5">
            <w:r>
              <w:t>57.2275</w:t>
            </w:r>
          </w:p>
        </w:tc>
      </w:tr>
      <w:tr w:rsidR="002B16A5" w14:paraId="0AE929A4" w14:textId="77777777" w:rsidTr="00754817">
        <w:tc>
          <w:tcPr>
            <w:tcW w:w="960" w:type="dxa"/>
          </w:tcPr>
          <w:p w14:paraId="165330F7" w14:textId="77777777" w:rsidR="002B16A5" w:rsidRDefault="00213EB5">
            <w:r>
              <w:t>49</w:t>
            </w:r>
          </w:p>
        </w:tc>
        <w:tc>
          <w:tcPr>
            <w:tcW w:w="960" w:type="dxa"/>
          </w:tcPr>
          <w:p w14:paraId="108A4016" w14:textId="77777777" w:rsidR="002B16A5" w:rsidRDefault="00213EB5">
            <w:r>
              <w:t>6805</w:t>
            </w:r>
          </w:p>
        </w:tc>
        <w:tc>
          <w:tcPr>
            <w:tcW w:w="960" w:type="dxa"/>
          </w:tcPr>
          <w:p w14:paraId="22C942FE" w14:textId="77777777" w:rsidR="002B16A5" w:rsidRDefault="00213EB5">
            <w:r>
              <w:t>Uzma Azam</w:t>
            </w:r>
          </w:p>
        </w:tc>
        <w:tc>
          <w:tcPr>
            <w:tcW w:w="960" w:type="dxa"/>
          </w:tcPr>
          <w:p w14:paraId="1E1BCA31" w14:textId="77777777" w:rsidR="002B16A5" w:rsidRDefault="00213EB5">
            <w:r>
              <w:t>Malik Muhammad Azam</w:t>
            </w:r>
          </w:p>
        </w:tc>
        <w:tc>
          <w:tcPr>
            <w:tcW w:w="960" w:type="dxa"/>
          </w:tcPr>
          <w:p w14:paraId="2B286AF5" w14:textId="77777777" w:rsidR="002B16A5" w:rsidRDefault="00213EB5">
            <w:r>
              <w:t>89427-P</w:t>
            </w:r>
          </w:p>
        </w:tc>
        <w:tc>
          <w:tcPr>
            <w:tcW w:w="960" w:type="dxa"/>
          </w:tcPr>
          <w:p w14:paraId="489BF279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21B1F203" w14:textId="77777777" w:rsidR="002B16A5" w:rsidRDefault="00213EB5">
            <w:r>
              <w:t xml:space="preserve">General </w:t>
            </w:r>
            <w:r>
              <w:t>Surgery</w:t>
            </w:r>
          </w:p>
        </w:tc>
        <w:tc>
          <w:tcPr>
            <w:tcW w:w="960" w:type="dxa"/>
          </w:tcPr>
          <w:p w14:paraId="429E1FB4" w14:textId="77777777" w:rsidR="002B16A5" w:rsidRDefault="00213EB5">
            <w:r>
              <w:t>Bahawal Victoria Hospital, Bahawalpur</w:t>
            </w:r>
          </w:p>
        </w:tc>
        <w:tc>
          <w:tcPr>
            <w:tcW w:w="960" w:type="dxa"/>
          </w:tcPr>
          <w:p w14:paraId="47330239" w14:textId="77777777" w:rsidR="002B16A5" w:rsidRDefault="00213EB5">
            <w:r>
              <w:t>52.94</w:t>
            </w:r>
          </w:p>
        </w:tc>
      </w:tr>
      <w:tr w:rsidR="002B16A5" w14:paraId="7F0F2B2A" w14:textId="77777777" w:rsidTr="00754817">
        <w:tc>
          <w:tcPr>
            <w:tcW w:w="960" w:type="dxa"/>
          </w:tcPr>
          <w:p w14:paraId="2DEF1F64" w14:textId="77777777" w:rsidR="002B16A5" w:rsidRDefault="00213EB5">
            <w:r>
              <w:t>50</w:t>
            </w:r>
          </w:p>
        </w:tc>
        <w:tc>
          <w:tcPr>
            <w:tcW w:w="960" w:type="dxa"/>
          </w:tcPr>
          <w:p w14:paraId="49941C9D" w14:textId="77777777" w:rsidR="002B16A5" w:rsidRDefault="00213EB5">
            <w:r>
              <w:t>15598</w:t>
            </w:r>
          </w:p>
        </w:tc>
        <w:tc>
          <w:tcPr>
            <w:tcW w:w="960" w:type="dxa"/>
          </w:tcPr>
          <w:p w14:paraId="521A9258" w14:textId="77777777" w:rsidR="002B16A5" w:rsidRDefault="00213EB5">
            <w:r>
              <w:t>Muhammad Ahmed Khan</w:t>
            </w:r>
          </w:p>
        </w:tc>
        <w:tc>
          <w:tcPr>
            <w:tcW w:w="960" w:type="dxa"/>
          </w:tcPr>
          <w:p w14:paraId="606D159B" w14:textId="77777777" w:rsidR="002B16A5" w:rsidRDefault="00213EB5">
            <w:r>
              <w:t>Muhammad Arshad Khan</w:t>
            </w:r>
          </w:p>
        </w:tc>
        <w:tc>
          <w:tcPr>
            <w:tcW w:w="960" w:type="dxa"/>
          </w:tcPr>
          <w:p w14:paraId="53E2BAC4" w14:textId="77777777" w:rsidR="002B16A5" w:rsidRDefault="00213EB5">
            <w:r>
              <w:t>94650-P</w:t>
            </w:r>
          </w:p>
        </w:tc>
        <w:tc>
          <w:tcPr>
            <w:tcW w:w="960" w:type="dxa"/>
          </w:tcPr>
          <w:p w14:paraId="3C23DAC7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468CDB82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24CDF48D" w14:textId="77777777" w:rsidR="002B16A5" w:rsidRDefault="00213EB5">
            <w:r>
              <w:t>Bahawal Victoria Hospital, Bahawalpur</w:t>
            </w:r>
          </w:p>
        </w:tc>
        <w:tc>
          <w:tcPr>
            <w:tcW w:w="960" w:type="dxa"/>
          </w:tcPr>
          <w:p w14:paraId="0C2B9566" w14:textId="77777777" w:rsidR="002B16A5" w:rsidRDefault="00213EB5">
            <w:r>
              <w:t>52.459167</w:t>
            </w:r>
          </w:p>
        </w:tc>
      </w:tr>
      <w:tr w:rsidR="002B16A5" w14:paraId="721FC6BC" w14:textId="77777777" w:rsidTr="00754817">
        <w:tc>
          <w:tcPr>
            <w:tcW w:w="960" w:type="dxa"/>
          </w:tcPr>
          <w:p w14:paraId="03F7E48B" w14:textId="77777777" w:rsidR="002B16A5" w:rsidRDefault="00213EB5">
            <w:r>
              <w:t>51</w:t>
            </w:r>
          </w:p>
        </w:tc>
        <w:tc>
          <w:tcPr>
            <w:tcW w:w="960" w:type="dxa"/>
          </w:tcPr>
          <w:p w14:paraId="58076CC1" w14:textId="77777777" w:rsidR="002B16A5" w:rsidRDefault="00213EB5">
            <w:r>
              <w:t>6564</w:t>
            </w:r>
          </w:p>
        </w:tc>
        <w:tc>
          <w:tcPr>
            <w:tcW w:w="960" w:type="dxa"/>
          </w:tcPr>
          <w:p w14:paraId="2FE41429" w14:textId="77777777" w:rsidR="002B16A5" w:rsidRDefault="00213EB5">
            <w:r>
              <w:t>Muhammad Jalil</w:t>
            </w:r>
          </w:p>
        </w:tc>
        <w:tc>
          <w:tcPr>
            <w:tcW w:w="960" w:type="dxa"/>
          </w:tcPr>
          <w:p w14:paraId="5BE63FE3" w14:textId="77777777" w:rsidR="002B16A5" w:rsidRDefault="00213EB5">
            <w:r>
              <w:t>AHMED HASSAN</w:t>
            </w:r>
          </w:p>
        </w:tc>
        <w:tc>
          <w:tcPr>
            <w:tcW w:w="960" w:type="dxa"/>
          </w:tcPr>
          <w:p w14:paraId="2B2DBCE2" w14:textId="77777777" w:rsidR="002B16A5" w:rsidRDefault="00213EB5">
            <w:r>
              <w:t>107091-P</w:t>
            </w:r>
          </w:p>
        </w:tc>
        <w:tc>
          <w:tcPr>
            <w:tcW w:w="960" w:type="dxa"/>
          </w:tcPr>
          <w:p w14:paraId="14B406A4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96F8191" w14:textId="77777777" w:rsidR="002B16A5" w:rsidRDefault="00213EB5">
            <w:r>
              <w:t xml:space="preserve">General </w:t>
            </w:r>
            <w:r>
              <w:t>Surgery</w:t>
            </w:r>
          </w:p>
        </w:tc>
        <w:tc>
          <w:tcPr>
            <w:tcW w:w="960" w:type="dxa"/>
          </w:tcPr>
          <w:p w14:paraId="25CA762A" w14:textId="77777777" w:rsidR="002B16A5" w:rsidRDefault="00213EB5">
            <w:r>
              <w:t>Bahawal Victoria Hospital, Bahawalpur</w:t>
            </w:r>
          </w:p>
        </w:tc>
        <w:tc>
          <w:tcPr>
            <w:tcW w:w="960" w:type="dxa"/>
          </w:tcPr>
          <w:p w14:paraId="6323DE9B" w14:textId="77777777" w:rsidR="002B16A5" w:rsidRDefault="00213EB5">
            <w:r>
              <w:t>51.335</w:t>
            </w:r>
          </w:p>
        </w:tc>
      </w:tr>
      <w:tr w:rsidR="002B16A5" w14:paraId="6457CAEB" w14:textId="77777777" w:rsidTr="00754817">
        <w:tc>
          <w:tcPr>
            <w:tcW w:w="960" w:type="dxa"/>
          </w:tcPr>
          <w:p w14:paraId="4817FFC0" w14:textId="77777777" w:rsidR="002B16A5" w:rsidRDefault="00213EB5">
            <w:r>
              <w:t>52</w:t>
            </w:r>
          </w:p>
        </w:tc>
        <w:tc>
          <w:tcPr>
            <w:tcW w:w="960" w:type="dxa"/>
          </w:tcPr>
          <w:p w14:paraId="5BBB407D" w14:textId="77777777" w:rsidR="002B16A5" w:rsidRDefault="00213EB5">
            <w:r>
              <w:t>16613</w:t>
            </w:r>
          </w:p>
        </w:tc>
        <w:tc>
          <w:tcPr>
            <w:tcW w:w="960" w:type="dxa"/>
          </w:tcPr>
          <w:p w14:paraId="39A5F026" w14:textId="77777777" w:rsidR="002B16A5" w:rsidRDefault="00213EB5">
            <w:r>
              <w:t>Irha Saeed</w:t>
            </w:r>
          </w:p>
        </w:tc>
        <w:tc>
          <w:tcPr>
            <w:tcW w:w="960" w:type="dxa"/>
          </w:tcPr>
          <w:p w14:paraId="2DFABB7F" w14:textId="77777777" w:rsidR="002B16A5" w:rsidRDefault="00213EB5">
            <w:r>
              <w:t>Muhammad Saeed</w:t>
            </w:r>
          </w:p>
        </w:tc>
        <w:tc>
          <w:tcPr>
            <w:tcW w:w="960" w:type="dxa"/>
          </w:tcPr>
          <w:p w14:paraId="06F7BAE0" w14:textId="77777777" w:rsidR="002B16A5" w:rsidRDefault="00213EB5">
            <w:r>
              <w:t>112171-P</w:t>
            </w:r>
          </w:p>
        </w:tc>
        <w:tc>
          <w:tcPr>
            <w:tcW w:w="960" w:type="dxa"/>
          </w:tcPr>
          <w:p w14:paraId="68C8DEA4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D122D6A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3D6534AB" w14:textId="77777777" w:rsidR="002B16A5" w:rsidRDefault="00213EB5">
            <w:r>
              <w:t>Bahawal Victoria Hospital, Bahawalpur</w:t>
            </w:r>
          </w:p>
        </w:tc>
        <w:tc>
          <w:tcPr>
            <w:tcW w:w="960" w:type="dxa"/>
          </w:tcPr>
          <w:p w14:paraId="6EA25305" w14:textId="77777777" w:rsidR="002B16A5" w:rsidRDefault="00213EB5">
            <w:r>
              <w:t>50.676667</w:t>
            </w:r>
          </w:p>
        </w:tc>
      </w:tr>
      <w:tr w:rsidR="002B16A5" w14:paraId="41D029BD" w14:textId="77777777" w:rsidTr="00754817">
        <w:tc>
          <w:tcPr>
            <w:tcW w:w="960" w:type="dxa"/>
          </w:tcPr>
          <w:p w14:paraId="17108CFD" w14:textId="77777777" w:rsidR="002B16A5" w:rsidRDefault="00213EB5">
            <w:r>
              <w:t>53</w:t>
            </w:r>
          </w:p>
        </w:tc>
        <w:tc>
          <w:tcPr>
            <w:tcW w:w="960" w:type="dxa"/>
          </w:tcPr>
          <w:p w14:paraId="70FD83CC" w14:textId="77777777" w:rsidR="002B16A5" w:rsidRDefault="00213EB5">
            <w:r>
              <w:t>15153</w:t>
            </w:r>
          </w:p>
        </w:tc>
        <w:tc>
          <w:tcPr>
            <w:tcW w:w="960" w:type="dxa"/>
          </w:tcPr>
          <w:p w14:paraId="48B62AA9" w14:textId="77777777" w:rsidR="002B16A5" w:rsidRDefault="00213EB5">
            <w:r>
              <w:t>Romana Imtiaz</w:t>
            </w:r>
          </w:p>
        </w:tc>
        <w:tc>
          <w:tcPr>
            <w:tcW w:w="960" w:type="dxa"/>
          </w:tcPr>
          <w:p w14:paraId="0F8F717C" w14:textId="77777777" w:rsidR="002B16A5" w:rsidRDefault="00213EB5">
            <w:r>
              <w:t>Imtiaz Ahmad</w:t>
            </w:r>
          </w:p>
        </w:tc>
        <w:tc>
          <w:tcPr>
            <w:tcW w:w="960" w:type="dxa"/>
          </w:tcPr>
          <w:p w14:paraId="0D015E98" w14:textId="77777777" w:rsidR="002B16A5" w:rsidRDefault="00213EB5">
            <w:r>
              <w:t>114489-P</w:t>
            </w:r>
          </w:p>
        </w:tc>
        <w:tc>
          <w:tcPr>
            <w:tcW w:w="960" w:type="dxa"/>
          </w:tcPr>
          <w:p w14:paraId="089697B5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1446ADDC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76887FC0" w14:textId="77777777" w:rsidR="002B16A5" w:rsidRDefault="00213EB5">
            <w:r>
              <w:t xml:space="preserve">Benazir </w:t>
            </w:r>
            <w:r>
              <w:t xml:space="preserve">Bhutto Hospital, </w:t>
            </w:r>
            <w:r>
              <w:lastRenderedPageBreak/>
              <w:t>Rawalpindi</w:t>
            </w:r>
          </w:p>
        </w:tc>
        <w:tc>
          <w:tcPr>
            <w:tcW w:w="960" w:type="dxa"/>
          </w:tcPr>
          <w:p w14:paraId="6D99D6BE" w14:textId="77777777" w:rsidR="002B16A5" w:rsidRDefault="00213EB5">
            <w:r>
              <w:lastRenderedPageBreak/>
              <w:t>52.381667</w:t>
            </w:r>
          </w:p>
        </w:tc>
      </w:tr>
      <w:tr w:rsidR="002B16A5" w14:paraId="36D4E226" w14:textId="77777777" w:rsidTr="00754817">
        <w:tc>
          <w:tcPr>
            <w:tcW w:w="960" w:type="dxa"/>
          </w:tcPr>
          <w:p w14:paraId="69DE1518" w14:textId="77777777" w:rsidR="002B16A5" w:rsidRDefault="00213EB5">
            <w:r>
              <w:t>54</w:t>
            </w:r>
          </w:p>
        </w:tc>
        <w:tc>
          <w:tcPr>
            <w:tcW w:w="960" w:type="dxa"/>
          </w:tcPr>
          <w:p w14:paraId="07DC26F8" w14:textId="77777777" w:rsidR="002B16A5" w:rsidRDefault="00213EB5">
            <w:r>
              <w:t>16418</w:t>
            </w:r>
          </w:p>
        </w:tc>
        <w:tc>
          <w:tcPr>
            <w:tcW w:w="960" w:type="dxa"/>
          </w:tcPr>
          <w:p w14:paraId="23CFA521" w14:textId="77777777" w:rsidR="002B16A5" w:rsidRDefault="00213EB5">
            <w:r>
              <w:t>Rija Zainab</w:t>
            </w:r>
          </w:p>
        </w:tc>
        <w:tc>
          <w:tcPr>
            <w:tcW w:w="960" w:type="dxa"/>
          </w:tcPr>
          <w:p w14:paraId="6FFE9CD5" w14:textId="77777777" w:rsidR="002B16A5" w:rsidRDefault="00213EB5">
            <w:r>
              <w:t>Syed Amjad Hussain</w:t>
            </w:r>
          </w:p>
        </w:tc>
        <w:tc>
          <w:tcPr>
            <w:tcW w:w="960" w:type="dxa"/>
          </w:tcPr>
          <w:p w14:paraId="15D379EA" w14:textId="77777777" w:rsidR="002B16A5" w:rsidRDefault="00213EB5">
            <w:r>
              <w:t>112878-P</w:t>
            </w:r>
          </w:p>
        </w:tc>
        <w:tc>
          <w:tcPr>
            <w:tcW w:w="960" w:type="dxa"/>
          </w:tcPr>
          <w:p w14:paraId="6CF8B416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1C21A508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51C4F341" w14:textId="77777777" w:rsidR="002B16A5" w:rsidRDefault="00213EB5">
            <w:r>
              <w:t>Benazir Bhutto Hospital, Rawalpindi</w:t>
            </w:r>
          </w:p>
        </w:tc>
        <w:tc>
          <w:tcPr>
            <w:tcW w:w="960" w:type="dxa"/>
          </w:tcPr>
          <w:p w14:paraId="0BB4EC2B" w14:textId="77777777" w:rsidR="002B16A5" w:rsidRDefault="00213EB5">
            <w:r>
              <w:t>49.543333</w:t>
            </w:r>
          </w:p>
        </w:tc>
      </w:tr>
      <w:tr w:rsidR="002B16A5" w14:paraId="1645372E" w14:textId="77777777" w:rsidTr="00754817">
        <w:tc>
          <w:tcPr>
            <w:tcW w:w="960" w:type="dxa"/>
          </w:tcPr>
          <w:p w14:paraId="1FF48BF2" w14:textId="77777777" w:rsidR="002B16A5" w:rsidRDefault="00213EB5">
            <w:r>
              <w:t>55</w:t>
            </w:r>
          </w:p>
        </w:tc>
        <w:tc>
          <w:tcPr>
            <w:tcW w:w="960" w:type="dxa"/>
          </w:tcPr>
          <w:p w14:paraId="03A988FA" w14:textId="77777777" w:rsidR="002B16A5" w:rsidRDefault="00213EB5">
            <w:r>
              <w:t>16163</w:t>
            </w:r>
          </w:p>
        </w:tc>
        <w:tc>
          <w:tcPr>
            <w:tcW w:w="960" w:type="dxa"/>
          </w:tcPr>
          <w:p w14:paraId="19F88BEE" w14:textId="77777777" w:rsidR="002B16A5" w:rsidRDefault="00213EB5">
            <w:r>
              <w:t>Sehrish Khalid</w:t>
            </w:r>
          </w:p>
        </w:tc>
        <w:tc>
          <w:tcPr>
            <w:tcW w:w="960" w:type="dxa"/>
          </w:tcPr>
          <w:p w14:paraId="6F1CEA45" w14:textId="77777777" w:rsidR="002B16A5" w:rsidRDefault="00213EB5">
            <w:r>
              <w:t>main khalid mehmood</w:t>
            </w:r>
          </w:p>
        </w:tc>
        <w:tc>
          <w:tcPr>
            <w:tcW w:w="960" w:type="dxa"/>
          </w:tcPr>
          <w:p w14:paraId="43545DD7" w14:textId="77777777" w:rsidR="002B16A5" w:rsidRDefault="00213EB5">
            <w:r>
              <w:t>115303-P</w:t>
            </w:r>
          </w:p>
        </w:tc>
        <w:tc>
          <w:tcPr>
            <w:tcW w:w="960" w:type="dxa"/>
          </w:tcPr>
          <w:p w14:paraId="16A0D5DA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338D062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259EFE52" w14:textId="77777777" w:rsidR="002B16A5" w:rsidRDefault="00213EB5">
            <w:r>
              <w:t xml:space="preserve">DHQ Hospital, DG </w:t>
            </w:r>
            <w:r>
              <w:t>Khan</w:t>
            </w:r>
          </w:p>
        </w:tc>
        <w:tc>
          <w:tcPr>
            <w:tcW w:w="960" w:type="dxa"/>
          </w:tcPr>
          <w:p w14:paraId="5F8F4489" w14:textId="77777777" w:rsidR="002B16A5" w:rsidRDefault="00213EB5">
            <w:r>
              <w:t>52.234167</w:t>
            </w:r>
          </w:p>
        </w:tc>
      </w:tr>
      <w:tr w:rsidR="002B16A5" w14:paraId="4B1C6BA6" w14:textId="77777777" w:rsidTr="00754817">
        <w:tc>
          <w:tcPr>
            <w:tcW w:w="960" w:type="dxa"/>
          </w:tcPr>
          <w:p w14:paraId="78629967" w14:textId="77777777" w:rsidR="002B16A5" w:rsidRDefault="00213EB5">
            <w:r>
              <w:t>56</w:t>
            </w:r>
          </w:p>
        </w:tc>
        <w:tc>
          <w:tcPr>
            <w:tcW w:w="960" w:type="dxa"/>
          </w:tcPr>
          <w:p w14:paraId="79A3FF5F" w14:textId="77777777" w:rsidR="002B16A5" w:rsidRDefault="00213EB5">
            <w:r>
              <w:t>15922</w:t>
            </w:r>
          </w:p>
        </w:tc>
        <w:tc>
          <w:tcPr>
            <w:tcW w:w="960" w:type="dxa"/>
          </w:tcPr>
          <w:p w14:paraId="2388E290" w14:textId="77777777" w:rsidR="002B16A5" w:rsidRDefault="00213EB5">
            <w:r>
              <w:t>Shanza Afzal</w:t>
            </w:r>
          </w:p>
        </w:tc>
        <w:tc>
          <w:tcPr>
            <w:tcW w:w="960" w:type="dxa"/>
          </w:tcPr>
          <w:p w14:paraId="55687C50" w14:textId="77777777" w:rsidR="002B16A5" w:rsidRDefault="00213EB5">
            <w:r>
              <w:t>Muhammad Afzal</w:t>
            </w:r>
          </w:p>
        </w:tc>
        <w:tc>
          <w:tcPr>
            <w:tcW w:w="960" w:type="dxa"/>
          </w:tcPr>
          <w:p w14:paraId="2475E646" w14:textId="77777777" w:rsidR="002B16A5" w:rsidRDefault="00213EB5">
            <w:r>
              <w:t>114757-P</w:t>
            </w:r>
          </w:p>
        </w:tc>
        <w:tc>
          <w:tcPr>
            <w:tcW w:w="960" w:type="dxa"/>
          </w:tcPr>
          <w:p w14:paraId="5A0FE3C5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2EA1DC53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128E3B3D" w14:textId="77777777" w:rsidR="002B16A5" w:rsidRDefault="00213EB5">
            <w:r>
              <w:t>DHQ Hospital, DG Khan</w:t>
            </w:r>
          </w:p>
        </w:tc>
        <w:tc>
          <w:tcPr>
            <w:tcW w:w="960" w:type="dxa"/>
          </w:tcPr>
          <w:p w14:paraId="758359E4" w14:textId="77777777" w:rsidR="002B16A5" w:rsidRDefault="00213EB5">
            <w:r>
              <w:t>51.966667</w:t>
            </w:r>
          </w:p>
        </w:tc>
      </w:tr>
      <w:tr w:rsidR="002B16A5" w14:paraId="79814153" w14:textId="77777777" w:rsidTr="00754817">
        <w:tc>
          <w:tcPr>
            <w:tcW w:w="960" w:type="dxa"/>
          </w:tcPr>
          <w:p w14:paraId="1C5AA7D5" w14:textId="77777777" w:rsidR="002B16A5" w:rsidRDefault="00213EB5">
            <w:r>
              <w:t>57</w:t>
            </w:r>
          </w:p>
        </w:tc>
        <w:tc>
          <w:tcPr>
            <w:tcW w:w="960" w:type="dxa"/>
          </w:tcPr>
          <w:p w14:paraId="5CE558C4" w14:textId="77777777" w:rsidR="002B16A5" w:rsidRDefault="00213EB5">
            <w:r>
              <w:t>7049</w:t>
            </w:r>
          </w:p>
        </w:tc>
        <w:tc>
          <w:tcPr>
            <w:tcW w:w="960" w:type="dxa"/>
          </w:tcPr>
          <w:p w14:paraId="658B2E7E" w14:textId="77777777" w:rsidR="002B16A5" w:rsidRDefault="00213EB5">
            <w:r>
              <w:t>Dr. Ayesha Zahoor</w:t>
            </w:r>
          </w:p>
        </w:tc>
        <w:tc>
          <w:tcPr>
            <w:tcW w:w="960" w:type="dxa"/>
          </w:tcPr>
          <w:p w14:paraId="27838911" w14:textId="77777777" w:rsidR="002B16A5" w:rsidRDefault="00213EB5">
            <w:r>
              <w:t>Zahoor Ul Haq</w:t>
            </w:r>
          </w:p>
        </w:tc>
        <w:tc>
          <w:tcPr>
            <w:tcW w:w="960" w:type="dxa"/>
          </w:tcPr>
          <w:p w14:paraId="7C2E1D3A" w14:textId="77777777" w:rsidR="002B16A5" w:rsidRDefault="00213EB5">
            <w:r>
              <w:t>104205-P</w:t>
            </w:r>
          </w:p>
        </w:tc>
        <w:tc>
          <w:tcPr>
            <w:tcW w:w="960" w:type="dxa"/>
          </w:tcPr>
          <w:p w14:paraId="102421ED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5362B48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1A274D1D" w14:textId="77777777" w:rsidR="002B16A5" w:rsidRDefault="00213EB5">
            <w:r>
              <w:t>DHQ Hospital, Faisalabad</w:t>
            </w:r>
          </w:p>
        </w:tc>
        <w:tc>
          <w:tcPr>
            <w:tcW w:w="960" w:type="dxa"/>
          </w:tcPr>
          <w:p w14:paraId="70C610D9" w14:textId="77777777" w:rsidR="002B16A5" w:rsidRDefault="00213EB5">
            <w:r>
              <w:t>52.976667</w:t>
            </w:r>
          </w:p>
        </w:tc>
      </w:tr>
      <w:tr w:rsidR="002B16A5" w14:paraId="0A580035" w14:textId="77777777" w:rsidTr="00754817">
        <w:tc>
          <w:tcPr>
            <w:tcW w:w="960" w:type="dxa"/>
          </w:tcPr>
          <w:p w14:paraId="6EB40DF4" w14:textId="77777777" w:rsidR="002B16A5" w:rsidRDefault="00213EB5">
            <w:r>
              <w:t>58</w:t>
            </w:r>
          </w:p>
        </w:tc>
        <w:tc>
          <w:tcPr>
            <w:tcW w:w="960" w:type="dxa"/>
          </w:tcPr>
          <w:p w14:paraId="0C882CC6" w14:textId="77777777" w:rsidR="002B16A5" w:rsidRDefault="00213EB5">
            <w:r>
              <w:t>16425</w:t>
            </w:r>
          </w:p>
        </w:tc>
        <w:tc>
          <w:tcPr>
            <w:tcW w:w="960" w:type="dxa"/>
          </w:tcPr>
          <w:p w14:paraId="5F2A6764" w14:textId="77777777" w:rsidR="002B16A5" w:rsidRDefault="00213EB5">
            <w:r>
              <w:t>Urooj Fatima</w:t>
            </w:r>
          </w:p>
        </w:tc>
        <w:tc>
          <w:tcPr>
            <w:tcW w:w="960" w:type="dxa"/>
          </w:tcPr>
          <w:p w14:paraId="78CD61C2" w14:textId="77777777" w:rsidR="002B16A5" w:rsidRDefault="00213EB5">
            <w:r>
              <w:t>Muhammad Yousaf</w:t>
            </w:r>
          </w:p>
        </w:tc>
        <w:tc>
          <w:tcPr>
            <w:tcW w:w="960" w:type="dxa"/>
          </w:tcPr>
          <w:p w14:paraId="7A2C4808" w14:textId="77777777" w:rsidR="002B16A5" w:rsidRDefault="00213EB5">
            <w:r>
              <w:t>104200-P</w:t>
            </w:r>
          </w:p>
        </w:tc>
        <w:tc>
          <w:tcPr>
            <w:tcW w:w="960" w:type="dxa"/>
          </w:tcPr>
          <w:p w14:paraId="0FD46527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2394196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49960F14" w14:textId="77777777" w:rsidR="002B16A5" w:rsidRDefault="00213EB5">
            <w:r>
              <w:t>DHQ Hospital, Faisalabad</w:t>
            </w:r>
          </w:p>
        </w:tc>
        <w:tc>
          <w:tcPr>
            <w:tcW w:w="960" w:type="dxa"/>
          </w:tcPr>
          <w:p w14:paraId="1CCD4836" w14:textId="77777777" w:rsidR="002B16A5" w:rsidRDefault="00213EB5">
            <w:r>
              <w:t>50.82</w:t>
            </w:r>
          </w:p>
        </w:tc>
      </w:tr>
      <w:tr w:rsidR="002B16A5" w14:paraId="719C2591" w14:textId="77777777" w:rsidTr="00754817">
        <w:tc>
          <w:tcPr>
            <w:tcW w:w="960" w:type="dxa"/>
          </w:tcPr>
          <w:p w14:paraId="6D0CBAC2" w14:textId="77777777" w:rsidR="002B16A5" w:rsidRDefault="00213EB5">
            <w:r>
              <w:t>59</w:t>
            </w:r>
          </w:p>
        </w:tc>
        <w:tc>
          <w:tcPr>
            <w:tcW w:w="960" w:type="dxa"/>
          </w:tcPr>
          <w:p w14:paraId="1C658596" w14:textId="77777777" w:rsidR="002B16A5" w:rsidRDefault="00213EB5">
            <w:r>
              <w:t>1653</w:t>
            </w:r>
          </w:p>
        </w:tc>
        <w:tc>
          <w:tcPr>
            <w:tcW w:w="960" w:type="dxa"/>
          </w:tcPr>
          <w:p w14:paraId="7DC28E8D" w14:textId="77777777" w:rsidR="002B16A5" w:rsidRDefault="00213EB5">
            <w:r>
              <w:t>Adeela Shaharyar</w:t>
            </w:r>
          </w:p>
        </w:tc>
        <w:tc>
          <w:tcPr>
            <w:tcW w:w="960" w:type="dxa"/>
          </w:tcPr>
          <w:p w14:paraId="2BE3A6DE" w14:textId="77777777" w:rsidR="002B16A5" w:rsidRDefault="00213EB5">
            <w:r>
              <w:t>Shaharyar Pasha</w:t>
            </w:r>
          </w:p>
        </w:tc>
        <w:tc>
          <w:tcPr>
            <w:tcW w:w="960" w:type="dxa"/>
          </w:tcPr>
          <w:p w14:paraId="57855F00" w14:textId="77777777" w:rsidR="002B16A5" w:rsidRDefault="00213EB5">
            <w:r>
              <w:t>56489-P</w:t>
            </w:r>
          </w:p>
        </w:tc>
        <w:tc>
          <w:tcPr>
            <w:tcW w:w="960" w:type="dxa"/>
          </w:tcPr>
          <w:p w14:paraId="329A605D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76F8FB2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3DE89D8B" w14:textId="77777777" w:rsidR="002B16A5" w:rsidRDefault="00213EB5">
            <w:r>
              <w:t>DHQ Hospital, Gujranwala</w:t>
            </w:r>
          </w:p>
        </w:tc>
        <w:tc>
          <w:tcPr>
            <w:tcW w:w="960" w:type="dxa"/>
          </w:tcPr>
          <w:p w14:paraId="1FF0BD55" w14:textId="77777777" w:rsidR="002B16A5" w:rsidRDefault="00213EB5">
            <w:r>
              <w:t>54.816667</w:t>
            </w:r>
          </w:p>
        </w:tc>
      </w:tr>
      <w:tr w:rsidR="002B16A5" w14:paraId="4AD1A3F6" w14:textId="77777777" w:rsidTr="00754817">
        <w:tc>
          <w:tcPr>
            <w:tcW w:w="960" w:type="dxa"/>
          </w:tcPr>
          <w:p w14:paraId="0E5A14A7" w14:textId="77777777" w:rsidR="002B16A5" w:rsidRDefault="00213EB5">
            <w:r>
              <w:t>60</w:t>
            </w:r>
          </w:p>
        </w:tc>
        <w:tc>
          <w:tcPr>
            <w:tcW w:w="960" w:type="dxa"/>
          </w:tcPr>
          <w:p w14:paraId="30D71094" w14:textId="77777777" w:rsidR="002B16A5" w:rsidRDefault="00213EB5">
            <w:r>
              <w:t>15430</w:t>
            </w:r>
          </w:p>
        </w:tc>
        <w:tc>
          <w:tcPr>
            <w:tcW w:w="960" w:type="dxa"/>
          </w:tcPr>
          <w:p w14:paraId="45A3C34D" w14:textId="77777777" w:rsidR="002B16A5" w:rsidRDefault="00213EB5">
            <w:r>
              <w:t>Salman Qaisar</w:t>
            </w:r>
          </w:p>
        </w:tc>
        <w:tc>
          <w:tcPr>
            <w:tcW w:w="960" w:type="dxa"/>
          </w:tcPr>
          <w:p w14:paraId="36882A07" w14:textId="77777777" w:rsidR="002B16A5" w:rsidRDefault="00213EB5">
            <w:r>
              <w:t>Qaisar Javaid</w:t>
            </w:r>
          </w:p>
        </w:tc>
        <w:tc>
          <w:tcPr>
            <w:tcW w:w="960" w:type="dxa"/>
          </w:tcPr>
          <w:p w14:paraId="20C12C35" w14:textId="77777777" w:rsidR="002B16A5" w:rsidRDefault="00213EB5">
            <w:r>
              <w:t>103781-P</w:t>
            </w:r>
          </w:p>
        </w:tc>
        <w:tc>
          <w:tcPr>
            <w:tcW w:w="960" w:type="dxa"/>
          </w:tcPr>
          <w:p w14:paraId="2DC9A2AE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2B72B43F" w14:textId="77777777" w:rsidR="002B16A5" w:rsidRDefault="00213EB5">
            <w:r>
              <w:t xml:space="preserve">General </w:t>
            </w:r>
            <w:r>
              <w:t>Surgery</w:t>
            </w:r>
          </w:p>
        </w:tc>
        <w:tc>
          <w:tcPr>
            <w:tcW w:w="960" w:type="dxa"/>
          </w:tcPr>
          <w:p w14:paraId="6A798FDA" w14:textId="77777777" w:rsidR="002B16A5" w:rsidRDefault="00213EB5">
            <w:r>
              <w:t>DHQ Hospital, Gujranwala</w:t>
            </w:r>
          </w:p>
        </w:tc>
        <w:tc>
          <w:tcPr>
            <w:tcW w:w="960" w:type="dxa"/>
          </w:tcPr>
          <w:p w14:paraId="54909C86" w14:textId="77777777" w:rsidR="002B16A5" w:rsidRDefault="00213EB5">
            <w:r>
              <w:t>50.115</w:t>
            </w:r>
          </w:p>
        </w:tc>
      </w:tr>
      <w:tr w:rsidR="002B16A5" w14:paraId="0741F391" w14:textId="77777777" w:rsidTr="00754817">
        <w:tc>
          <w:tcPr>
            <w:tcW w:w="960" w:type="dxa"/>
          </w:tcPr>
          <w:p w14:paraId="678BE1B1" w14:textId="77777777" w:rsidR="002B16A5" w:rsidRDefault="00213EB5">
            <w:r>
              <w:t>61</w:t>
            </w:r>
          </w:p>
        </w:tc>
        <w:tc>
          <w:tcPr>
            <w:tcW w:w="960" w:type="dxa"/>
          </w:tcPr>
          <w:p w14:paraId="7C5E2E85" w14:textId="77777777" w:rsidR="002B16A5" w:rsidRDefault="00213EB5">
            <w:r>
              <w:t>6952</w:t>
            </w:r>
          </w:p>
        </w:tc>
        <w:tc>
          <w:tcPr>
            <w:tcW w:w="960" w:type="dxa"/>
          </w:tcPr>
          <w:p w14:paraId="442BA1BF" w14:textId="77777777" w:rsidR="002B16A5" w:rsidRDefault="00213EB5">
            <w:r>
              <w:t>Fareeba</w:t>
            </w:r>
          </w:p>
        </w:tc>
        <w:tc>
          <w:tcPr>
            <w:tcW w:w="960" w:type="dxa"/>
          </w:tcPr>
          <w:p w14:paraId="58E8F8EC" w14:textId="77777777" w:rsidR="002B16A5" w:rsidRDefault="00213EB5">
            <w:r>
              <w:t>sabir hussain sabir</w:t>
            </w:r>
          </w:p>
        </w:tc>
        <w:tc>
          <w:tcPr>
            <w:tcW w:w="960" w:type="dxa"/>
          </w:tcPr>
          <w:p w14:paraId="7CA25C15" w14:textId="77777777" w:rsidR="002B16A5" w:rsidRDefault="00213EB5">
            <w:r>
              <w:t>B-105925</w:t>
            </w:r>
          </w:p>
        </w:tc>
        <w:tc>
          <w:tcPr>
            <w:tcW w:w="960" w:type="dxa"/>
          </w:tcPr>
          <w:p w14:paraId="7BB39679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3A0A21C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3477D348" w14:textId="77777777" w:rsidR="002B16A5" w:rsidRDefault="00213EB5">
            <w:r>
              <w:t>DHQ Rawalpindi</w:t>
            </w:r>
          </w:p>
        </w:tc>
        <w:tc>
          <w:tcPr>
            <w:tcW w:w="960" w:type="dxa"/>
          </w:tcPr>
          <w:p w14:paraId="73F13317" w14:textId="77777777" w:rsidR="002B16A5" w:rsidRDefault="00213EB5">
            <w:r>
              <w:t>51.0375</w:t>
            </w:r>
          </w:p>
        </w:tc>
      </w:tr>
      <w:tr w:rsidR="002B16A5" w14:paraId="46EE4DD8" w14:textId="77777777" w:rsidTr="00754817">
        <w:tc>
          <w:tcPr>
            <w:tcW w:w="960" w:type="dxa"/>
          </w:tcPr>
          <w:p w14:paraId="0829BF0C" w14:textId="77777777" w:rsidR="002B16A5" w:rsidRDefault="00213EB5">
            <w:r>
              <w:t>62</w:t>
            </w:r>
          </w:p>
        </w:tc>
        <w:tc>
          <w:tcPr>
            <w:tcW w:w="960" w:type="dxa"/>
          </w:tcPr>
          <w:p w14:paraId="4492D9C5" w14:textId="77777777" w:rsidR="002B16A5" w:rsidRDefault="00213EB5">
            <w:r>
              <w:t>6663</w:t>
            </w:r>
          </w:p>
        </w:tc>
        <w:tc>
          <w:tcPr>
            <w:tcW w:w="960" w:type="dxa"/>
          </w:tcPr>
          <w:p w14:paraId="50B92D10" w14:textId="77777777" w:rsidR="002B16A5" w:rsidRDefault="00213EB5">
            <w:r>
              <w:t>Aiman Abid</w:t>
            </w:r>
          </w:p>
        </w:tc>
        <w:tc>
          <w:tcPr>
            <w:tcW w:w="960" w:type="dxa"/>
          </w:tcPr>
          <w:p w14:paraId="6B029820" w14:textId="77777777" w:rsidR="002B16A5" w:rsidRDefault="00213EB5">
            <w:r>
              <w:t>Abid Hussain</w:t>
            </w:r>
          </w:p>
        </w:tc>
        <w:tc>
          <w:tcPr>
            <w:tcW w:w="960" w:type="dxa"/>
          </w:tcPr>
          <w:p w14:paraId="5D92F13E" w14:textId="77777777" w:rsidR="002B16A5" w:rsidRDefault="00213EB5">
            <w:r>
              <w:t>96904-P</w:t>
            </w:r>
          </w:p>
        </w:tc>
        <w:tc>
          <w:tcPr>
            <w:tcW w:w="960" w:type="dxa"/>
          </w:tcPr>
          <w:p w14:paraId="693DCDD5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030E5D51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591EA658" w14:textId="77777777" w:rsidR="002B16A5" w:rsidRDefault="00213EB5">
            <w:r>
              <w:t>DHQ Teaching Hospital, Sargodha</w:t>
            </w:r>
          </w:p>
        </w:tc>
        <w:tc>
          <w:tcPr>
            <w:tcW w:w="960" w:type="dxa"/>
          </w:tcPr>
          <w:p w14:paraId="07E06779" w14:textId="77777777" w:rsidR="002B16A5" w:rsidRDefault="00213EB5">
            <w:r>
              <w:t>53.116667</w:t>
            </w:r>
          </w:p>
        </w:tc>
      </w:tr>
      <w:tr w:rsidR="002B16A5" w14:paraId="3020D75A" w14:textId="77777777" w:rsidTr="00754817">
        <w:tc>
          <w:tcPr>
            <w:tcW w:w="960" w:type="dxa"/>
          </w:tcPr>
          <w:p w14:paraId="3F2D3CD9" w14:textId="77777777" w:rsidR="002B16A5" w:rsidRDefault="00213EB5">
            <w:r>
              <w:t>63</w:t>
            </w:r>
          </w:p>
        </w:tc>
        <w:tc>
          <w:tcPr>
            <w:tcW w:w="960" w:type="dxa"/>
          </w:tcPr>
          <w:p w14:paraId="45842174" w14:textId="77777777" w:rsidR="002B16A5" w:rsidRDefault="00213EB5">
            <w:r>
              <w:t>16844</w:t>
            </w:r>
          </w:p>
        </w:tc>
        <w:tc>
          <w:tcPr>
            <w:tcW w:w="960" w:type="dxa"/>
          </w:tcPr>
          <w:p w14:paraId="79044A0F" w14:textId="77777777" w:rsidR="002B16A5" w:rsidRDefault="00213EB5">
            <w:r>
              <w:t>Ammara Noor</w:t>
            </w:r>
          </w:p>
        </w:tc>
        <w:tc>
          <w:tcPr>
            <w:tcW w:w="960" w:type="dxa"/>
          </w:tcPr>
          <w:p w14:paraId="349A295F" w14:textId="77777777" w:rsidR="002B16A5" w:rsidRDefault="00213EB5">
            <w:r>
              <w:t>Noor Ahmad</w:t>
            </w:r>
          </w:p>
        </w:tc>
        <w:tc>
          <w:tcPr>
            <w:tcW w:w="960" w:type="dxa"/>
          </w:tcPr>
          <w:p w14:paraId="1931E82C" w14:textId="77777777" w:rsidR="002B16A5" w:rsidRDefault="00213EB5">
            <w:r>
              <w:t>110847-P</w:t>
            </w:r>
          </w:p>
        </w:tc>
        <w:tc>
          <w:tcPr>
            <w:tcW w:w="960" w:type="dxa"/>
          </w:tcPr>
          <w:p w14:paraId="2AA49E7A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08607488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77634072" w14:textId="77777777" w:rsidR="002B16A5" w:rsidRDefault="00213EB5">
            <w:r>
              <w:t>DHQ Teaching Hospital, Sargodha</w:t>
            </w:r>
          </w:p>
        </w:tc>
        <w:tc>
          <w:tcPr>
            <w:tcW w:w="960" w:type="dxa"/>
          </w:tcPr>
          <w:p w14:paraId="35AC5AB6" w14:textId="77777777" w:rsidR="002B16A5" w:rsidRDefault="00213EB5">
            <w:r>
              <w:t>50.264167</w:t>
            </w:r>
          </w:p>
        </w:tc>
      </w:tr>
      <w:tr w:rsidR="002B16A5" w14:paraId="4DA41695" w14:textId="77777777" w:rsidTr="00754817">
        <w:tc>
          <w:tcPr>
            <w:tcW w:w="960" w:type="dxa"/>
          </w:tcPr>
          <w:p w14:paraId="76F26C5C" w14:textId="77777777" w:rsidR="002B16A5" w:rsidRDefault="00213EB5">
            <w:r>
              <w:t>64</w:t>
            </w:r>
          </w:p>
        </w:tc>
        <w:tc>
          <w:tcPr>
            <w:tcW w:w="960" w:type="dxa"/>
          </w:tcPr>
          <w:p w14:paraId="4D340F5D" w14:textId="77777777" w:rsidR="002B16A5" w:rsidRDefault="00213EB5">
            <w:r>
              <w:t>6755</w:t>
            </w:r>
          </w:p>
        </w:tc>
        <w:tc>
          <w:tcPr>
            <w:tcW w:w="960" w:type="dxa"/>
          </w:tcPr>
          <w:p w14:paraId="613E4C0F" w14:textId="77777777" w:rsidR="002B16A5" w:rsidRDefault="00213EB5">
            <w:r>
              <w:t>Muhammad Omer</w:t>
            </w:r>
          </w:p>
        </w:tc>
        <w:tc>
          <w:tcPr>
            <w:tcW w:w="960" w:type="dxa"/>
          </w:tcPr>
          <w:p w14:paraId="2DF8BD28" w14:textId="77777777" w:rsidR="002B16A5" w:rsidRDefault="00213EB5">
            <w:r>
              <w:t>Habib Ullah Kasana</w:t>
            </w:r>
          </w:p>
        </w:tc>
        <w:tc>
          <w:tcPr>
            <w:tcW w:w="960" w:type="dxa"/>
          </w:tcPr>
          <w:p w14:paraId="3A7D7BFA" w14:textId="77777777" w:rsidR="002B16A5" w:rsidRDefault="00213EB5">
            <w:r>
              <w:t>106639-P</w:t>
            </w:r>
          </w:p>
        </w:tc>
        <w:tc>
          <w:tcPr>
            <w:tcW w:w="960" w:type="dxa"/>
          </w:tcPr>
          <w:p w14:paraId="7B09F47E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47F57B56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2F896BEF" w14:textId="77777777" w:rsidR="002B16A5" w:rsidRDefault="00213EB5">
            <w:r>
              <w:t>Govt. Teaching Hospital GM Abad, Faisalabad</w:t>
            </w:r>
          </w:p>
        </w:tc>
        <w:tc>
          <w:tcPr>
            <w:tcW w:w="960" w:type="dxa"/>
          </w:tcPr>
          <w:p w14:paraId="45FE738F" w14:textId="77777777" w:rsidR="002B16A5" w:rsidRDefault="00213EB5">
            <w:r>
              <w:t>49.635</w:t>
            </w:r>
          </w:p>
        </w:tc>
      </w:tr>
      <w:tr w:rsidR="002B16A5" w14:paraId="0D0F9288" w14:textId="77777777" w:rsidTr="00754817">
        <w:tc>
          <w:tcPr>
            <w:tcW w:w="960" w:type="dxa"/>
          </w:tcPr>
          <w:p w14:paraId="2B031F9B" w14:textId="77777777" w:rsidR="002B16A5" w:rsidRDefault="00213EB5">
            <w:r>
              <w:t>65</w:t>
            </w:r>
          </w:p>
        </w:tc>
        <w:tc>
          <w:tcPr>
            <w:tcW w:w="960" w:type="dxa"/>
          </w:tcPr>
          <w:p w14:paraId="31E0501B" w14:textId="77777777" w:rsidR="002B16A5" w:rsidRDefault="00213EB5">
            <w:r>
              <w:t>7385</w:t>
            </w:r>
          </w:p>
        </w:tc>
        <w:tc>
          <w:tcPr>
            <w:tcW w:w="960" w:type="dxa"/>
          </w:tcPr>
          <w:p w14:paraId="056DEAA3" w14:textId="77777777" w:rsidR="002B16A5" w:rsidRDefault="00213EB5">
            <w:r>
              <w:t>Ghazala</w:t>
            </w:r>
          </w:p>
        </w:tc>
        <w:tc>
          <w:tcPr>
            <w:tcW w:w="960" w:type="dxa"/>
          </w:tcPr>
          <w:p w14:paraId="64CF25FC" w14:textId="77777777" w:rsidR="002B16A5" w:rsidRDefault="00213EB5">
            <w:r>
              <w:t xml:space="preserve">Muhamamd </w:t>
            </w:r>
            <w:r>
              <w:t>Afzal</w:t>
            </w:r>
          </w:p>
        </w:tc>
        <w:tc>
          <w:tcPr>
            <w:tcW w:w="960" w:type="dxa"/>
          </w:tcPr>
          <w:p w14:paraId="79F12C47" w14:textId="77777777" w:rsidR="002B16A5" w:rsidRDefault="00213EB5">
            <w:r>
              <w:t>88027-P</w:t>
            </w:r>
          </w:p>
        </w:tc>
        <w:tc>
          <w:tcPr>
            <w:tcW w:w="960" w:type="dxa"/>
          </w:tcPr>
          <w:p w14:paraId="343CAA09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1653FA0F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2EACBC4F" w14:textId="77777777" w:rsidR="002B16A5" w:rsidRDefault="00213EB5">
            <w:r>
              <w:t xml:space="preserve">Holy Family </w:t>
            </w:r>
            <w:r>
              <w:lastRenderedPageBreak/>
              <w:t>Hospital, Rawalpindi</w:t>
            </w:r>
          </w:p>
        </w:tc>
        <w:tc>
          <w:tcPr>
            <w:tcW w:w="960" w:type="dxa"/>
          </w:tcPr>
          <w:p w14:paraId="33C0F8A5" w14:textId="77777777" w:rsidR="002B16A5" w:rsidRDefault="00213EB5">
            <w:r>
              <w:lastRenderedPageBreak/>
              <w:t>50.5725</w:t>
            </w:r>
          </w:p>
        </w:tc>
      </w:tr>
      <w:tr w:rsidR="002B16A5" w14:paraId="0BB4C9FC" w14:textId="77777777" w:rsidTr="00754817">
        <w:tc>
          <w:tcPr>
            <w:tcW w:w="960" w:type="dxa"/>
          </w:tcPr>
          <w:p w14:paraId="297534EA" w14:textId="77777777" w:rsidR="002B16A5" w:rsidRDefault="00213EB5">
            <w:r>
              <w:t>66</w:t>
            </w:r>
          </w:p>
        </w:tc>
        <w:tc>
          <w:tcPr>
            <w:tcW w:w="960" w:type="dxa"/>
          </w:tcPr>
          <w:p w14:paraId="107BAFC1" w14:textId="77777777" w:rsidR="002B16A5" w:rsidRDefault="00213EB5">
            <w:r>
              <w:t>7322</w:t>
            </w:r>
          </w:p>
        </w:tc>
        <w:tc>
          <w:tcPr>
            <w:tcW w:w="960" w:type="dxa"/>
          </w:tcPr>
          <w:p w14:paraId="7412422C" w14:textId="77777777" w:rsidR="002B16A5" w:rsidRDefault="00213EB5">
            <w:r>
              <w:t>Zaheer Abbas</w:t>
            </w:r>
          </w:p>
        </w:tc>
        <w:tc>
          <w:tcPr>
            <w:tcW w:w="960" w:type="dxa"/>
          </w:tcPr>
          <w:p w14:paraId="7B8181A0" w14:textId="77777777" w:rsidR="002B16A5" w:rsidRDefault="00213EB5">
            <w:r>
              <w:t>Muhammad Abbas</w:t>
            </w:r>
          </w:p>
        </w:tc>
        <w:tc>
          <w:tcPr>
            <w:tcW w:w="960" w:type="dxa"/>
          </w:tcPr>
          <w:p w14:paraId="3256C9D7" w14:textId="77777777" w:rsidR="002B16A5" w:rsidRDefault="00213EB5">
            <w:r>
              <w:t>99744-P</w:t>
            </w:r>
          </w:p>
        </w:tc>
        <w:tc>
          <w:tcPr>
            <w:tcW w:w="960" w:type="dxa"/>
          </w:tcPr>
          <w:p w14:paraId="468A1A8A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B290D61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30F315A2" w14:textId="77777777" w:rsidR="002B16A5" w:rsidRDefault="00213EB5">
            <w:r>
              <w:t>Holy Family Hospital, Rawalpindi</w:t>
            </w:r>
          </w:p>
        </w:tc>
        <w:tc>
          <w:tcPr>
            <w:tcW w:w="960" w:type="dxa"/>
          </w:tcPr>
          <w:p w14:paraId="7891C80E" w14:textId="77777777" w:rsidR="002B16A5" w:rsidRDefault="00213EB5">
            <w:r>
              <w:t>49.605</w:t>
            </w:r>
          </w:p>
        </w:tc>
      </w:tr>
      <w:tr w:rsidR="002B16A5" w14:paraId="54E891C8" w14:textId="77777777" w:rsidTr="00754817">
        <w:tc>
          <w:tcPr>
            <w:tcW w:w="960" w:type="dxa"/>
          </w:tcPr>
          <w:p w14:paraId="31B576A1" w14:textId="77777777" w:rsidR="002B16A5" w:rsidRDefault="00213EB5">
            <w:r>
              <w:t>67</w:t>
            </w:r>
          </w:p>
        </w:tc>
        <w:tc>
          <w:tcPr>
            <w:tcW w:w="960" w:type="dxa"/>
          </w:tcPr>
          <w:p w14:paraId="1994CD2A" w14:textId="77777777" w:rsidR="002B16A5" w:rsidRDefault="00213EB5">
            <w:r>
              <w:t>5516</w:t>
            </w:r>
          </w:p>
        </w:tc>
        <w:tc>
          <w:tcPr>
            <w:tcW w:w="960" w:type="dxa"/>
          </w:tcPr>
          <w:p w14:paraId="7C8F9374" w14:textId="77777777" w:rsidR="002B16A5" w:rsidRDefault="00213EB5">
            <w:r>
              <w:t>Talha Nasir</w:t>
            </w:r>
          </w:p>
        </w:tc>
        <w:tc>
          <w:tcPr>
            <w:tcW w:w="960" w:type="dxa"/>
          </w:tcPr>
          <w:p w14:paraId="2B18C91F" w14:textId="77777777" w:rsidR="002B16A5" w:rsidRDefault="00213EB5">
            <w:r>
              <w:t>Muhammad Nasir</w:t>
            </w:r>
          </w:p>
        </w:tc>
        <w:tc>
          <w:tcPr>
            <w:tcW w:w="960" w:type="dxa"/>
          </w:tcPr>
          <w:p w14:paraId="70E86707" w14:textId="77777777" w:rsidR="002B16A5" w:rsidRDefault="00213EB5">
            <w:r>
              <w:t>105533-P</w:t>
            </w:r>
          </w:p>
        </w:tc>
        <w:tc>
          <w:tcPr>
            <w:tcW w:w="960" w:type="dxa"/>
          </w:tcPr>
          <w:p w14:paraId="1EC55D4C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1498F9DD" w14:textId="77777777" w:rsidR="002B16A5" w:rsidRDefault="00213EB5">
            <w:r>
              <w:t xml:space="preserve">General </w:t>
            </w:r>
            <w:r>
              <w:t>Surgery</w:t>
            </w:r>
          </w:p>
        </w:tc>
        <w:tc>
          <w:tcPr>
            <w:tcW w:w="960" w:type="dxa"/>
          </w:tcPr>
          <w:p w14:paraId="4BB6512D" w14:textId="77777777" w:rsidR="002B16A5" w:rsidRDefault="00213EB5">
            <w:r>
              <w:t>Holy Family Hospital, Rawalpindi</w:t>
            </w:r>
          </w:p>
        </w:tc>
        <w:tc>
          <w:tcPr>
            <w:tcW w:w="960" w:type="dxa"/>
          </w:tcPr>
          <w:p w14:paraId="2C550689" w14:textId="77777777" w:rsidR="002B16A5" w:rsidRDefault="00213EB5">
            <w:r>
              <w:t>49.4525</w:t>
            </w:r>
          </w:p>
        </w:tc>
      </w:tr>
      <w:tr w:rsidR="002B16A5" w14:paraId="3FED7496" w14:textId="77777777" w:rsidTr="00754817">
        <w:tc>
          <w:tcPr>
            <w:tcW w:w="960" w:type="dxa"/>
          </w:tcPr>
          <w:p w14:paraId="792D8197" w14:textId="77777777" w:rsidR="002B16A5" w:rsidRDefault="00213EB5">
            <w:r>
              <w:t>68</w:t>
            </w:r>
          </w:p>
        </w:tc>
        <w:tc>
          <w:tcPr>
            <w:tcW w:w="960" w:type="dxa"/>
          </w:tcPr>
          <w:p w14:paraId="61D17930" w14:textId="77777777" w:rsidR="002B16A5" w:rsidRDefault="00213EB5">
            <w:r>
              <w:t>15891</w:t>
            </w:r>
          </w:p>
        </w:tc>
        <w:tc>
          <w:tcPr>
            <w:tcW w:w="960" w:type="dxa"/>
          </w:tcPr>
          <w:p w14:paraId="3C22FFAD" w14:textId="77777777" w:rsidR="002B16A5" w:rsidRDefault="00213EB5">
            <w:r>
              <w:t>Muhammad Fawad Umer</w:t>
            </w:r>
          </w:p>
        </w:tc>
        <w:tc>
          <w:tcPr>
            <w:tcW w:w="960" w:type="dxa"/>
          </w:tcPr>
          <w:p w14:paraId="25B77680" w14:textId="77777777" w:rsidR="002B16A5" w:rsidRDefault="00213EB5">
            <w:r>
              <w:t>Muhammad Umer Noor</w:t>
            </w:r>
          </w:p>
        </w:tc>
        <w:tc>
          <w:tcPr>
            <w:tcW w:w="960" w:type="dxa"/>
          </w:tcPr>
          <w:p w14:paraId="0A49E080" w14:textId="77777777" w:rsidR="002B16A5" w:rsidRDefault="00213EB5">
            <w:r>
              <w:t>85735-P</w:t>
            </w:r>
          </w:p>
        </w:tc>
        <w:tc>
          <w:tcPr>
            <w:tcW w:w="960" w:type="dxa"/>
          </w:tcPr>
          <w:p w14:paraId="4F36335D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D5D5EB5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3207437C" w14:textId="77777777" w:rsidR="002B16A5" w:rsidRDefault="00213EB5">
            <w:r>
              <w:t>Jinnah Hospital, Lahore</w:t>
            </w:r>
          </w:p>
        </w:tc>
        <w:tc>
          <w:tcPr>
            <w:tcW w:w="960" w:type="dxa"/>
          </w:tcPr>
          <w:p w14:paraId="5BB4BE18" w14:textId="77777777" w:rsidR="002B16A5" w:rsidRDefault="00213EB5">
            <w:r>
              <w:t>60.115833</w:t>
            </w:r>
          </w:p>
        </w:tc>
      </w:tr>
      <w:tr w:rsidR="002B16A5" w14:paraId="2DD2FCDE" w14:textId="77777777" w:rsidTr="00754817">
        <w:tc>
          <w:tcPr>
            <w:tcW w:w="960" w:type="dxa"/>
          </w:tcPr>
          <w:p w14:paraId="139E7E7A" w14:textId="77777777" w:rsidR="002B16A5" w:rsidRDefault="00213EB5">
            <w:r>
              <w:t>69</w:t>
            </w:r>
          </w:p>
        </w:tc>
        <w:tc>
          <w:tcPr>
            <w:tcW w:w="960" w:type="dxa"/>
          </w:tcPr>
          <w:p w14:paraId="4266DBF2" w14:textId="77777777" w:rsidR="002B16A5" w:rsidRDefault="00213EB5">
            <w:r>
              <w:t>16148</w:t>
            </w:r>
          </w:p>
        </w:tc>
        <w:tc>
          <w:tcPr>
            <w:tcW w:w="960" w:type="dxa"/>
          </w:tcPr>
          <w:p w14:paraId="7F10B3A5" w14:textId="77777777" w:rsidR="002B16A5" w:rsidRDefault="00213EB5">
            <w:r>
              <w:t>Aamir Hayat</w:t>
            </w:r>
          </w:p>
        </w:tc>
        <w:tc>
          <w:tcPr>
            <w:tcW w:w="960" w:type="dxa"/>
          </w:tcPr>
          <w:p w14:paraId="3EC8ADE3" w14:textId="77777777" w:rsidR="002B16A5" w:rsidRDefault="00213EB5">
            <w:r>
              <w:t>Malik Shoukat Hayat</w:t>
            </w:r>
          </w:p>
        </w:tc>
        <w:tc>
          <w:tcPr>
            <w:tcW w:w="960" w:type="dxa"/>
          </w:tcPr>
          <w:p w14:paraId="33C3BB80" w14:textId="77777777" w:rsidR="002B16A5" w:rsidRDefault="00213EB5">
            <w:r>
              <w:t>117343-P</w:t>
            </w:r>
          </w:p>
        </w:tc>
        <w:tc>
          <w:tcPr>
            <w:tcW w:w="960" w:type="dxa"/>
          </w:tcPr>
          <w:p w14:paraId="76FCF5C3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16D38FE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36304B8E" w14:textId="77777777" w:rsidR="002B16A5" w:rsidRDefault="00213EB5">
            <w:r>
              <w:t xml:space="preserve">Jinnah </w:t>
            </w:r>
            <w:r>
              <w:t>Hospital, Lahore</w:t>
            </w:r>
          </w:p>
        </w:tc>
        <w:tc>
          <w:tcPr>
            <w:tcW w:w="960" w:type="dxa"/>
          </w:tcPr>
          <w:p w14:paraId="75CF53E9" w14:textId="77777777" w:rsidR="002B16A5" w:rsidRDefault="00213EB5">
            <w:r>
              <w:t>59.351667</w:t>
            </w:r>
          </w:p>
        </w:tc>
      </w:tr>
      <w:tr w:rsidR="002B16A5" w14:paraId="6BF7747C" w14:textId="77777777" w:rsidTr="00754817">
        <w:tc>
          <w:tcPr>
            <w:tcW w:w="960" w:type="dxa"/>
          </w:tcPr>
          <w:p w14:paraId="123BA7CB" w14:textId="77777777" w:rsidR="002B16A5" w:rsidRDefault="00213EB5">
            <w:r>
              <w:t>70</w:t>
            </w:r>
          </w:p>
        </w:tc>
        <w:tc>
          <w:tcPr>
            <w:tcW w:w="960" w:type="dxa"/>
          </w:tcPr>
          <w:p w14:paraId="15A0D3BE" w14:textId="77777777" w:rsidR="002B16A5" w:rsidRDefault="00213EB5">
            <w:r>
              <w:t>7531</w:t>
            </w:r>
          </w:p>
        </w:tc>
        <w:tc>
          <w:tcPr>
            <w:tcW w:w="960" w:type="dxa"/>
          </w:tcPr>
          <w:p w14:paraId="55E7CDF4" w14:textId="77777777" w:rsidR="002B16A5" w:rsidRDefault="00213EB5">
            <w:r>
              <w:t>Urooj Ramzan</w:t>
            </w:r>
          </w:p>
        </w:tc>
        <w:tc>
          <w:tcPr>
            <w:tcW w:w="960" w:type="dxa"/>
          </w:tcPr>
          <w:p w14:paraId="38D4F0BE" w14:textId="77777777" w:rsidR="002B16A5" w:rsidRDefault="00213EB5">
            <w:r>
              <w:t>Muhammad Ramzan</w:t>
            </w:r>
          </w:p>
        </w:tc>
        <w:tc>
          <w:tcPr>
            <w:tcW w:w="960" w:type="dxa"/>
          </w:tcPr>
          <w:p w14:paraId="5C248077" w14:textId="77777777" w:rsidR="002B16A5" w:rsidRDefault="00213EB5">
            <w:r>
              <w:t>94653-P</w:t>
            </w:r>
          </w:p>
        </w:tc>
        <w:tc>
          <w:tcPr>
            <w:tcW w:w="960" w:type="dxa"/>
          </w:tcPr>
          <w:p w14:paraId="7F612E18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4E3238E4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77BD6B80" w14:textId="77777777" w:rsidR="002B16A5" w:rsidRDefault="00213EB5">
            <w:r>
              <w:t>Jinnah Hospital, Lahore</w:t>
            </w:r>
          </w:p>
        </w:tc>
        <w:tc>
          <w:tcPr>
            <w:tcW w:w="960" w:type="dxa"/>
          </w:tcPr>
          <w:p w14:paraId="38D20430" w14:textId="77777777" w:rsidR="002B16A5" w:rsidRDefault="00213EB5">
            <w:r>
              <w:t>55.963333</w:t>
            </w:r>
          </w:p>
        </w:tc>
      </w:tr>
      <w:tr w:rsidR="002B16A5" w14:paraId="09F97E8B" w14:textId="77777777" w:rsidTr="00754817">
        <w:tc>
          <w:tcPr>
            <w:tcW w:w="960" w:type="dxa"/>
          </w:tcPr>
          <w:p w14:paraId="0F3CAB17" w14:textId="77777777" w:rsidR="002B16A5" w:rsidRDefault="00213EB5">
            <w:r>
              <w:t>71</w:t>
            </w:r>
          </w:p>
        </w:tc>
        <w:tc>
          <w:tcPr>
            <w:tcW w:w="960" w:type="dxa"/>
          </w:tcPr>
          <w:p w14:paraId="257C5684" w14:textId="77777777" w:rsidR="002B16A5" w:rsidRDefault="00213EB5">
            <w:r>
              <w:t>15492</w:t>
            </w:r>
          </w:p>
        </w:tc>
        <w:tc>
          <w:tcPr>
            <w:tcW w:w="960" w:type="dxa"/>
          </w:tcPr>
          <w:p w14:paraId="2E0FD288" w14:textId="77777777" w:rsidR="002B16A5" w:rsidRDefault="00213EB5">
            <w:r>
              <w:t>Saqib Jamal</w:t>
            </w:r>
          </w:p>
        </w:tc>
        <w:tc>
          <w:tcPr>
            <w:tcW w:w="960" w:type="dxa"/>
          </w:tcPr>
          <w:p w14:paraId="300C774F" w14:textId="77777777" w:rsidR="002B16A5" w:rsidRDefault="00213EB5">
            <w:r>
              <w:t xml:space="preserve">JAMAL UD DIN </w:t>
            </w:r>
          </w:p>
        </w:tc>
        <w:tc>
          <w:tcPr>
            <w:tcW w:w="960" w:type="dxa"/>
          </w:tcPr>
          <w:p w14:paraId="6949EB9C" w14:textId="77777777" w:rsidR="002B16A5" w:rsidRDefault="00213EB5">
            <w:r>
              <w:t>110979-P</w:t>
            </w:r>
          </w:p>
        </w:tc>
        <w:tc>
          <w:tcPr>
            <w:tcW w:w="960" w:type="dxa"/>
          </w:tcPr>
          <w:p w14:paraId="53E0BEAD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FFFC81D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42ACF580" w14:textId="77777777" w:rsidR="002B16A5" w:rsidRDefault="00213EB5">
            <w:r>
              <w:t>Jinnah Hospital, Lahore</w:t>
            </w:r>
          </w:p>
        </w:tc>
        <w:tc>
          <w:tcPr>
            <w:tcW w:w="960" w:type="dxa"/>
          </w:tcPr>
          <w:p w14:paraId="0052F7CF" w14:textId="77777777" w:rsidR="002B16A5" w:rsidRDefault="00213EB5">
            <w:r>
              <w:t>55.404167</w:t>
            </w:r>
          </w:p>
        </w:tc>
      </w:tr>
      <w:tr w:rsidR="002B16A5" w14:paraId="7C1DF973" w14:textId="77777777" w:rsidTr="00754817">
        <w:tc>
          <w:tcPr>
            <w:tcW w:w="960" w:type="dxa"/>
          </w:tcPr>
          <w:p w14:paraId="437852C5" w14:textId="77777777" w:rsidR="002B16A5" w:rsidRDefault="00213EB5">
            <w:r>
              <w:t>72</w:t>
            </w:r>
          </w:p>
        </w:tc>
        <w:tc>
          <w:tcPr>
            <w:tcW w:w="960" w:type="dxa"/>
          </w:tcPr>
          <w:p w14:paraId="7A0C213A" w14:textId="77777777" w:rsidR="002B16A5" w:rsidRDefault="00213EB5">
            <w:r>
              <w:t>2050</w:t>
            </w:r>
          </w:p>
        </w:tc>
        <w:tc>
          <w:tcPr>
            <w:tcW w:w="960" w:type="dxa"/>
          </w:tcPr>
          <w:p w14:paraId="3E639E8A" w14:textId="77777777" w:rsidR="002B16A5" w:rsidRDefault="00213EB5">
            <w:r>
              <w:t>Muhammad Ali</w:t>
            </w:r>
          </w:p>
        </w:tc>
        <w:tc>
          <w:tcPr>
            <w:tcW w:w="960" w:type="dxa"/>
          </w:tcPr>
          <w:p w14:paraId="0EC5E057" w14:textId="77777777" w:rsidR="002B16A5" w:rsidRDefault="00213EB5">
            <w:r>
              <w:t>Muhammad Jabir</w:t>
            </w:r>
          </w:p>
        </w:tc>
        <w:tc>
          <w:tcPr>
            <w:tcW w:w="960" w:type="dxa"/>
          </w:tcPr>
          <w:p w14:paraId="583C12AA" w14:textId="77777777" w:rsidR="002B16A5" w:rsidRDefault="00213EB5">
            <w:r>
              <w:t>5078-AJK</w:t>
            </w:r>
          </w:p>
        </w:tc>
        <w:tc>
          <w:tcPr>
            <w:tcW w:w="960" w:type="dxa"/>
          </w:tcPr>
          <w:p w14:paraId="13A4F248" w14:textId="77777777" w:rsidR="002B16A5" w:rsidRDefault="00213EB5">
            <w:r>
              <w:t>AJK, G&amp;B, FATA, ICT</w:t>
            </w:r>
          </w:p>
        </w:tc>
        <w:tc>
          <w:tcPr>
            <w:tcW w:w="960" w:type="dxa"/>
          </w:tcPr>
          <w:p w14:paraId="39EF6490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2FF1A8D4" w14:textId="77777777" w:rsidR="002B16A5" w:rsidRDefault="00213EB5">
            <w:r>
              <w:t>Jinnah Hospital, Lahore</w:t>
            </w:r>
          </w:p>
        </w:tc>
        <w:tc>
          <w:tcPr>
            <w:tcW w:w="960" w:type="dxa"/>
          </w:tcPr>
          <w:p w14:paraId="64E68F8D" w14:textId="77777777" w:rsidR="002B16A5" w:rsidRDefault="00213EB5">
            <w:r>
              <w:t>44.084255</w:t>
            </w:r>
          </w:p>
        </w:tc>
      </w:tr>
      <w:tr w:rsidR="002B16A5" w14:paraId="6E9CA3CC" w14:textId="77777777" w:rsidTr="00754817">
        <w:tc>
          <w:tcPr>
            <w:tcW w:w="960" w:type="dxa"/>
          </w:tcPr>
          <w:p w14:paraId="24F799D4" w14:textId="77777777" w:rsidR="002B16A5" w:rsidRDefault="00213EB5">
            <w:r>
              <w:t>73</w:t>
            </w:r>
          </w:p>
        </w:tc>
        <w:tc>
          <w:tcPr>
            <w:tcW w:w="960" w:type="dxa"/>
          </w:tcPr>
          <w:p w14:paraId="49D526F7" w14:textId="77777777" w:rsidR="002B16A5" w:rsidRDefault="00213EB5">
            <w:r>
              <w:t>17053</w:t>
            </w:r>
          </w:p>
        </w:tc>
        <w:tc>
          <w:tcPr>
            <w:tcW w:w="960" w:type="dxa"/>
          </w:tcPr>
          <w:p w14:paraId="1144C07A" w14:textId="77777777" w:rsidR="002B16A5" w:rsidRDefault="00213EB5">
            <w:r>
              <w:t>Fatima Zaman</w:t>
            </w:r>
          </w:p>
        </w:tc>
        <w:tc>
          <w:tcPr>
            <w:tcW w:w="960" w:type="dxa"/>
          </w:tcPr>
          <w:p w14:paraId="1598CDA2" w14:textId="77777777" w:rsidR="002B16A5" w:rsidRDefault="00213EB5">
            <w:r>
              <w:t>Asif Zaman Khan</w:t>
            </w:r>
          </w:p>
        </w:tc>
        <w:tc>
          <w:tcPr>
            <w:tcW w:w="960" w:type="dxa"/>
          </w:tcPr>
          <w:p w14:paraId="22157401" w14:textId="77777777" w:rsidR="002B16A5" w:rsidRDefault="00213EB5">
            <w:r>
              <w:t>103434-P</w:t>
            </w:r>
          </w:p>
        </w:tc>
        <w:tc>
          <w:tcPr>
            <w:tcW w:w="960" w:type="dxa"/>
          </w:tcPr>
          <w:p w14:paraId="2C100E06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EF6D6D7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5E9CEE10" w14:textId="77777777" w:rsidR="002B16A5" w:rsidRDefault="00213EB5">
            <w:r>
              <w:t>Lahore General Hospital, Lahore</w:t>
            </w:r>
          </w:p>
        </w:tc>
        <w:tc>
          <w:tcPr>
            <w:tcW w:w="960" w:type="dxa"/>
          </w:tcPr>
          <w:p w14:paraId="4565D4AC" w14:textId="77777777" w:rsidR="002B16A5" w:rsidRDefault="00213EB5">
            <w:r>
              <w:t>53.595834</w:t>
            </w:r>
          </w:p>
        </w:tc>
      </w:tr>
      <w:tr w:rsidR="002B16A5" w14:paraId="33AAA44A" w14:textId="77777777" w:rsidTr="00754817">
        <w:tc>
          <w:tcPr>
            <w:tcW w:w="960" w:type="dxa"/>
          </w:tcPr>
          <w:p w14:paraId="0A44B6BC" w14:textId="77777777" w:rsidR="002B16A5" w:rsidRDefault="00213EB5">
            <w:r>
              <w:t>74</w:t>
            </w:r>
          </w:p>
        </w:tc>
        <w:tc>
          <w:tcPr>
            <w:tcW w:w="960" w:type="dxa"/>
          </w:tcPr>
          <w:p w14:paraId="0922F3E3" w14:textId="77777777" w:rsidR="002B16A5" w:rsidRDefault="00213EB5">
            <w:r>
              <w:t>7296</w:t>
            </w:r>
          </w:p>
        </w:tc>
        <w:tc>
          <w:tcPr>
            <w:tcW w:w="960" w:type="dxa"/>
          </w:tcPr>
          <w:p w14:paraId="1CF2F7AD" w14:textId="77777777" w:rsidR="002B16A5" w:rsidRDefault="00213EB5">
            <w:r>
              <w:t>Zainab Safdar</w:t>
            </w:r>
          </w:p>
        </w:tc>
        <w:tc>
          <w:tcPr>
            <w:tcW w:w="960" w:type="dxa"/>
          </w:tcPr>
          <w:p w14:paraId="301461C5" w14:textId="77777777" w:rsidR="002B16A5" w:rsidRDefault="00213EB5">
            <w:r>
              <w:t>Safdar Ali Ra</w:t>
            </w:r>
            <w:r>
              <w:t>na</w:t>
            </w:r>
          </w:p>
        </w:tc>
        <w:tc>
          <w:tcPr>
            <w:tcW w:w="960" w:type="dxa"/>
          </w:tcPr>
          <w:p w14:paraId="18F785B4" w14:textId="77777777" w:rsidR="002B16A5" w:rsidRDefault="00213EB5">
            <w:r>
              <w:t>105068-P</w:t>
            </w:r>
          </w:p>
        </w:tc>
        <w:tc>
          <w:tcPr>
            <w:tcW w:w="960" w:type="dxa"/>
          </w:tcPr>
          <w:p w14:paraId="6AD11AA3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2F7CDA8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27999C58" w14:textId="77777777" w:rsidR="002B16A5" w:rsidRDefault="00213EB5">
            <w:r>
              <w:t>Lahore General Hospital, Lahore</w:t>
            </w:r>
          </w:p>
        </w:tc>
        <w:tc>
          <w:tcPr>
            <w:tcW w:w="960" w:type="dxa"/>
          </w:tcPr>
          <w:p w14:paraId="4B0FAE9D" w14:textId="77777777" w:rsidR="002B16A5" w:rsidRDefault="00213EB5">
            <w:r>
              <w:t>52.120833</w:t>
            </w:r>
          </w:p>
        </w:tc>
      </w:tr>
      <w:tr w:rsidR="002B16A5" w14:paraId="18B908E3" w14:textId="77777777" w:rsidTr="00754817">
        <w:tc>
          <w:tcPr>
            <w:tcW w:w="960" w:type="dxa"/>
          </w:tcPr>
          <w:p w14:paraId="346D69E6" w14:textId="77777777" w:rsidR="002B16A5" w:rsidRDefault="00213EB5">
            <w:r>
              <w:t>75</w:t>
            </w:r>
          </w:p>
        </w:tc>
        <w:tc>
          <w:tcPr>
            <w:tcW w:w="960" w:type="dxa"/>
          </w:tcPr>
          <w:p w14:paraId="64846D2D" w14:textId="77777777" w:rsidR="002B16A5" w:rsidRDefault="00213EB5">
            <w:r>
              <w:t>15319</w:t>
            </w:r>
          </w:p>
        </w:tc>
        <w:tc>
          <w:tcPr>
            <w:tcW w:w="960" w:type="dxa"/>
          </w:tcPr>
          <w:p w14:paraId="475D4245" w14:textId="77777777" w:rsidR="002B16A5" w:rsidRDefault="00213EB5">
            <w:r>
              <w:t>Ihsan Shaukat</w:t>
            </w:r>
          </w:p>
        </w:tc>
        <w:tc>
          <w:tcPr>
            <w:tcW w:w="960" w:type="dxa"/>
          </w:tcPr>
          <w:p w14:paraId="5FC4329F" w14:textId="77777777" w:rsidR="002B16A5" w:rsidRDefault="00213EB5">
            <w:r>
              <w:t xml:space="preserve">SHAUKAT ALI </w:t>
            </w:r>
          </w:p>
        </w:tc>
        <w:tc>
          <w:tcPr>
            <w:tcW w:w="960" w:type="dxa"/>
          </w:tcPr>
          <w:p w14:paraId="04D6EAA3" w14:textId="77777777" w:rsidR="002B16A5" w:rsidRDefault="00213EB5">
            <w:r>
              <w:t>93100-P</w:t>
            </w:r>
          </w:p>
        </w:tc>
        <w:tc>
          <w:tcPr>
            <w:tcW w:w="960" w:type="dxa"/>
          </w:tcPr>
          <w:p w14:paraId="43F41FC5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07739705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7875551C" w14:textId="77777777" w:rsidR="002B16A5" w:rsidRDefault="00213EB5">
            <w:r>
              <w:t>Mayo Hospital, Lahore</w:t>
            </w:r>
          </w:p>
        </w:tc>
        <w:tc>
          <w:tcPr>
            <w:tcW w:w="960" w:type="dxa"/>
          </w:tcPr>
          <w:p w14:paraId="484EF926" w14:textId="77777777" w:rsidR="002B16A5" w:rsidRDefault="00213EB5">
            <w:r>
              <w:t>61.825714</w:t>
            </w:r>
          </w:p>
        </w:tc>
      </w:tr>
      <w:tr w:rsidR="002B16A5" w14:paraId="29244EE3" w14:textId="77777777" w:rsidTr="00754817">
        <w:tc>
          <w:tcPr>
            <w:tcW w:w="960" w:type="dxa"/>
          </w:tcPr>
          <w:p w14:paraId="0D96BD64" w14:textId="77777777" w:rsidR="002B16A5" w:rsidRDefault="00213EB5">
            <w:r>
              <w:t>76</w:t>
            </w:r>
          </w:p>
        </w:tc>
        <w:tc>
          <w:tcPr>
            <w:tcW w:w="960" w:type="dxa"/>
          </w:tcPr>
          <w:p w14:paraId="6AEC5F65" w14:textId="77777777" w:rsidR="002B16A5" w:rsidRDefault="00213EB5">
            <w:r>
              <w:t>4886</w:t>
            </w:r>
          </w:p>
        </w:tc>
        <w:tc>
          <w:tcPr>
            <w:tcW w:w="960" w:type="dxa"/>
          </w:tcPr>
          <w:p w14:paraId="09149D21" w14:textId="77777777" w:rsidR="002B16A5" w:rsidRDefault="00213EB5">
            <w:r>
              <w:t>Beenish Iqbal</w:t>
            </w:r>
          </w:p>
        </w:tc>
        <w:tc>
          <w:tcPr>
            <w:tcW w:w="960" w:type="dxa"/>
          </w:tcPr>
          <w:p w14:paraId="76DCC324" w14:textId="77777777" w:rsidR="002B16A5" w:rsidRDefault="00213EB5">
            <w:r>
              <w:t>Muhammad Iqbal</w:t>
            </w:r>
          </w:p>
        </w:tc>
        <w:tc>
          <w:tcPr>
            <w:tcW w:w="960" w:type="dxa"/>
          </w:tcPr>
          <w:p w14:paraId="0E373936" w14:textId="77777777" w:rsidR="002B16A5" w:rsidRDefault="00213EB5">
            <w:r>
              <w:t>105021-P</w:t>
            </w:r>
          </w:p>
        </w:tc>
        <w:tc>
          <w:tcPr>
            <w:tcW w:w="960" w:type="dxa"/>
          </w:tcPr>
          <w:p w14:paraId="779A8D47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F2AD3A0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2905A4A0" w14:textId="77777777" w:rsidR="002B16A5" w:rsidRDefault="00213EB5">
            <w:r>
              <w:t xml:space="preserve">Mayo </w:t>
            </w:r>
            <w:r>
              <w:t>Hospital, Lahore</w:t>
            </w:r>
          </w:p>
        </w:tc>
        <w:tc>
          <w:tcPr>
            <w:tcW w:w="960" w:type="dxa"/>
          </w:tcPr>
          <w:p w14:paraId="58895F92" w14:textId="77777777" w:rsidR="002B16A5" w:rsidRDefault="00213EB5">
            <w:r>
              <w:t>57.537959</w:t>
            </w:r>
          </w:p>
        </w:tc>
      </w:tr>
      <w:tr w:rsidR="002B16A5" w14:paraId="1516D8E7" w14:textId="77777777" w:rsidTr="00754817">
        <w:tc>
          <w:tcPr>
            <w:tcW w:w="960" w:type="dxa"/>
          </w:tcPr>
          <w:p w14:paraId="70F3350D" w14:textId="77777777" w:rsidR="002B16A5" w:rsidRDefault="00213EB5">
            <w:r>
              <w:t>77</w:t>
            </w:r>
          </w:p>
        </w:tc>
        <w:tc>
          <w:tcPr>
            <w:tcW w:w="960" w:type="dxa"/>
          </w:tcPr>
          <w:p w14:paraId="3D4724B7" w14:textId="77777777" w:rsidR="002B16A5" w:rsidRDefault="00213EB5">
            <w:r>
              <w:t>16639</w:t>
            </w:r>
          </w:p>
        </w:tc>
        <w:tc>
          <w:tcPr>
            <w:tcW w:w="960" w:type="dxa"/>
          </w:tcPr>
          <w:p w14:paraId="6D585705" w14:textId="77777777" w:rsidR="002B16A5" w:rsidRDefault="00213EB5">
            <w:r>
              <w:t>Hafiz Fahad Boota</w:t>
            </w:r>
          </w:p>
        </w:tc>
        <w:tc>
          <w:tcPr>
            <w:tcW w:w="960" w:type="dxa"/>
          </w:tcPr>
          <w:p w14:paraId="710F5326" w14:textId="77777777" w:rsidR="002B16A5" w:rsidRDefault="00213EB5">
            <w:r>
              <w:t xml:space="preserve">Muhammad Boota </w:t>
            </w:r>
          </w:p>
        </w:tc>
        <w:tc>
          <w:tcPr>
            <w:tcW w:w="960" w:type="dxa"/>
          </w:tcPr>
          <w:p w14:paraId="73F5CE37" w14:textId="77777777" w:rsidR="002B16A5" w:rsidRDefault="00213EB5">
            <w:r>
              <w:t>94378-P</w:t>
            </w:r>
          </w:p>
        </w:tc>
        <w:tc>
          <w:tcPr>
            <w:tcW w:w="960" w:type="dxa"/>
          </w:tcPr>
          <w:p w14:paraId="37F50619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4DF7B922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33863534" w14:textId="77777777" w:rsidR="002B16A5" w:rsidRDefault="00213EB5">
            <w:r>
              <w:t>Mayo Hospital, Lahore</w:t>
            </w:r>
          </w:p>
        </w:tc>
        <w:tc>
          <w:tcPr>
            <w:tcW w:w="960" w:type="dxa"/>
          </w:tcPr>
          <w:p w14:paraId="3EB3DC4A" w14:textId="77777777" w:rsidR="002B16A5" w:rsidRDefault="00213EB5">
            <w:r>
              <w:t>56.313333</w:t>
            </w:r>
          </w:p>
        </w:tc>
      </w:tr>
      <w:tr w:rsidR="002B16A5" w14:paraId="3424B267" w14:textId="77777777" w:rsidTr="00754817">
        <w:tc>
          <w:tcPr>
            <w:tcW w:w="960" w:type="dxa"/>
          </w:tcPr>
          <w:p w14:paraId="288BDD7A" w14:textId="77777777" w:rsidR="002B16A5" w:rsidRDefault="00213EB5">
            <w:r>
              <w:t>78</w:t>
            </w:r>
          </w:p>
        </w:tc>
        <w:tc>
          <w:tcPr>
            <w:tcW w:w="960" w:type="dxa"/>
          </w:tcPr>
          <w:p w14:paraId="18BC56B5" w14:textId="77777777" w:rsidR="002B16A5" w:rsidRDefault="00213EB5">
            <w:r>
              <w:t>15643</w:t>
            </w:r>
          </w:p>
        </w:tc>
        <w:tc>
          <w:tcPr>
            <w:tcW w:w="960" w:type="dxa"/>
          </w:tcPr>
          <w:p w14:paraId="0C5718E0" w14:textId="77777777" w:rsidR="002B16A5" w:rsidRDefault="00213EB5">
            <w:r>
              <w:t>Uswa Sarfraz</w:t>
            </w:r>
          </w:p>
        </w:tc>
        <w:tc>
          <w:tcPr>
            <w:tcW w:w="960" w:type="dxa"/>
          </w:tcPr>
          <w:p w14:paraId="046208EB" w14:textId="77777777" w:rsidR="002B16A5" w:rsidRDefault="00213EB5">
            <w:r>
              <w:t xml:space="preserve">Sarfraz Ahmed </w:t>
            </w:r>
            <w:r>
              <w:lastRenderedPageBreak/>
              <w:t>Ghumman</w:t>
            </w:r>
          </w:p>
        </w:tc>
        <w:tc>
          <w:tcPr>
            <w:tcW w:w="960" w:type="dxa"/>
          </w:tcPr>
          <w:p w14:paraId="3FFCD40C" w14:textId="77777777" w:rsidR="002B16A5" w:rsidRDefault="00213EB5">
            <w:r>
              <w:lastRenderedPageBreak/>
              <w:t>112350-P</w:t>
            </w:r>
          </w:p>
        </w:tc>
        <w:tc>
          <w:tcPr>
            <w:tcW w:w="960" w:type="dxa"/>
          </w:tcPr>
          <w:p w14:paraId="615F9E6F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2C4DEC81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4476E515" w14:textId="77777777" w:rsidR="002B16A5" w:rsidRDefault="00213EB5">
            <w:r>
              <w:t xml:space="preserve">Mayo Hospital, </w:t>
            </w:r>
            <w:r>
              <w:lastRenderedPageBreak/>
              <w:t>Lahore</w:t>
            </w:r>
          </w:p>
        </w:tc>
        <w:tc>
          <w:tcPr>
            <w:tcW w:w="960" w:type="dxa"/>
          </w:tcPr>
          <w:p w14:paraId="203F36C4" w14:textId="77777777" w:rsidR="002B16A5" w:rsidRDefault="00213EB5">
            <w:r>
              <w:lastRenderedPageBreak/>
              <w:t>54.949388</w:t>
            </w:r>
          </w:p>
        </w:tc>
      </w:tr>
      <w:tr w:rsidR="002B16A5" w14:paraId="60D923CB" w14:textId="77777777" w:rsidTr="00754817">
        <w:tc>
          <w:tcPr>
            <w:tcW w:w="960" w:type="dxa"/>
          </w:tcPr>
          <w:p w14:paraId="7EDCF1E8" w14:textId="77777777" w:rsidR="002B16A5" w:rsidRDefault="00213EB5">
            <w:r>
              <w:t>79</w:t>
            </w:r>
          </w:p>
        </w:tc>
        <w:tc>
          <w:tcPr>
            <w:tcW w:w="960" w:type="dxa"/>
          </w:tcPr>
          <w:p w14:paraId="7D393EF9" w14:textId="77777777" w:rsidR="002B16A5" w:rsidRDefault="00213EB5">
            <w:r>
              <w:t>16169</w:t>
            </w:r>
          </w:p>
        </w:tc>
        <w:tc>
          <w:tcPr>
            <w:tcW w:w="960" w:type="dxa"/>
          </w:tcPr>
          <w:p w14:paraId="1831D3AA" w14:textId="77777777" w:rsidR="002B16A5" w:rsidRDefault="00213EB5">
            <w:r>
              <w:t>Kashan Azeem Hassan</w:t>
            </w:r>
          </w:p>
        </w:tc>
        <w:tc>
          <w:tcPr>
            <w:tcW w:w="960" w:type="dxa"/>
          </w:tcPr>
          <w:p w14:paraId="4A91E850" w14:textId="77777777" w:rsidR="002B16A5" w:rsidRDefault="00213EB5">
            <w:r>
              <w:t>Munawar Iqbal</w:t>
            </w:r>
          </w:p>
        </w:tc>
        <w:tc>
          <w:tcPr>
            <w:tcW w:w="960" w:type="dxa"/>
          </w:tcPr>
          <w:p w14:paraId="5A8A30CF" w14:textId="77777777" w:rsidR="002B16A5" w:rsidRDefault="00213EB5">
            <w:r>
              <w:t>109365-P</w:t>
            </w:r>
          </w:p>
        </w:tc>
        <w:tc>
          <w:tcPr>
            <w:tcW w:w="960" w:type="dxa"/>
          </w:tcPr>
          <w:p w14:paraId="027F56AF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A2D371C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63A82E93" w14:textId="77777777" w:rsidR="002B16A5" w:rsidRDefault="00213EB5">
            <w:r>
              <w:t>Mayo Hospital, Lahore</w:t>
            </w:r>
          </w:p>
        </w:tc>
        <w:tc>
          <w:tcPr>
            <w:tcW w:w="960" w:type="dxa"/>
          </w:tcPr>
          <w:p w14:paraId="460FA27B" w14:textId="77777777" w:rsidR="002B16A5" w:rsidRDefault="00213EB5">
            <w:r>
              <w:t>54.459592</w:t>
            </w:r>
          </w:p>
        </w:tc>
      </w:tr>
      <w:tr w:rsidR="002B16A5" w14:paraId="03B70FCD" w14:textId="77777777" w:rsidTr="00754817">
        <w:tc>
          <w:tcPr>
            <w:tcW w:w="960" w:type="dxa"/>
          </w:tcPr>
          <w:p w14:paraId="053F1E28" w14:textId="77777777" w:rsidR="002B16A5" w:rsidRDefault="00213EB5">
            <w:r>
              <w:t>80</w:t>
            </w:r>
          </w:p>
        </w:tc>
        <w:tc>
          <w:tcPr>
            <w:tcW w:w="960" w:type="dxa"/>
          </w:tcPr>
          <w:p w14:paraId="61749E39" w14:textId="77777777" w:rsidR="002B16A5" w:rsidRDefault="00213EB5">
            <w:r>
              <w:t>15253</w:t>
            </w:r>
          </w:p>
        </w:tc>
        <w:tc>
          <w:tcPr>
            <w:tcW w:w="960" w:type="dxa"/>
          </w:tcPr>
          <w:p w14:paraId="51E6EBAA" w14:textId="77777777" w:rsidR="002B16A5" w:rsidRDefault="00213EB5">
            <w:r>
              <w:t>Muhammad Ahmad Javed Alvi</w:t>
            </w:r>
          </w:p>
        </w:tc>
        <w:tc>
          <w:tcPr>
            <w:tcW w:w="960" w:type="dxa"/>
          </w:tcPr>
          <w:p w14:paraId="22EBB55F" w14:textId="77777777" w:rsidR="002B16A5" w:rsidRDefault="00213EB5">
            <w:r>
              <w:t>M. Javed Afzal Alvi</w:t>
            </w:r>
          </w:p>
        </w:tc>
        <w:tc>
          <w:tcPr>
            <w:tcW w:w="960" w:type="dxa"/>
          </w:tcPr>
          <w:p w14:paraId="4799C478" w14:textId="77777777" w:rsidR="002B16A5" w:rsidRDefault="00213EB5">
            <w:r>
              <w:t>90926-P</w:t>
            </w:r>
          </w:p>
        </w:tc>
        <w:tc>
          <w:tcPr>
            <w:tcW w:w="960" w:type="dxa"/>
          </w:tcPr>
          <w:p w14:paraId="711309F4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0271D818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647BCD55" w14:textId="77777777" w:rsidR="002B16A5" w:rsidRDefault="00213EB5">
            <w:r>
              <w:t>Mayo Hospital, Lahore</w:t>
            </w:r>
          </w:p>
        </w:tc>
        <w:tc>
          <w:tcPr>
            <w:tcW w:w="960" w:type="dxa"/>
          </w:tcPr>
          <w:p w14:paraId="7C81340F" w14:textId="77777777" w:rsidR="002B16A5" w:rsidRDefault="00213EB5">
            <w:r>
              <w:t>53.011666</w:t>
            </w:r>
          </w:p>
        </w:tc>
      </w:tr>
      <w:tr w:rsidR="002B16A5" w14:paraId="7FF1C886" w14:textId="77777777" w:rsidTr="00754817">
        <w:tc>
          <w:tcPr>
            <w:tcW w:w="960" w:type="dxa"/>
          </w:tcPr>
          <w:p w14:paraId="20E5D1C3" w14:textId="77777777" w:rsidR="002B16A5" w:rsidRDefault="00213EB5">
            <w:r>
              <w:t>81</w:t>
            </w:r>
          </w:p>
        </w:tc>
        <w:tc>
          <w:tcPr>
            <w:tcW w:w="960" w:type="dxa"/>
          </w:tcPr>
          <w:p w14:paraId="2BACF8B6" w14:textId="77777777" w:rsidR="002B16A5" w:rsidRDefault="00213EB5">
            <w:r>
              <w:t>16173</w:t>
            </w:r>
          </w:p>
        </w:tc>
        <w:tc>
          <w:tcPr>
            <w:tcW w:w="960" w:type="dxa"/>
          </w:tcPr>
          <w:p w14:paraId="25CE33E9" w14:textId="77777777" w:rsidR="002B16A5" w:rsidRDefault="00213EB5">
            <w:r>
              <w:t>Nayla Ferdus</w:t>
            </w:r>
          </w:p>
        </w:tc>
        <w:tc>
          <w:tcPr>
            <w:tcW w:w="960" w:type="dxa"/>
          </w:tcPr>
          <w:p w14:paraId="72AA4AA8" w14:textId="77777777" w:rsidR="002B16A5" w:rsidRDefault="00213EB5">
            <w:r>
              <w:t>Muhammad Ashraf</w:t>
            </w:r>
          </w:p>
        </w:tc>
        <w:tc>
          <w:tcPr>
            <w:tcW w:w="960" w:type="dxa"/>
          </w:tcPr>
          <w:p w14:paraId="09FF0725" w14:textId="77777777" w:rsidR="002B16A5" w:rsidRDefault="00213EB5">
            <w:r>
              <w:t>112053-P</w:t>
            </w:r>
          </w:p>
        </w:tc>
        <w:tc>
          <w:tcPr>
            <w:tcW w:w="960" w:type="dxa"/>
          </w:tcPr>
          <w:p w14:paraId="17C1D083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016902AB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3497FBC4" w14:textId="77777777" w:rsidR="002B16A5" w:rsidRDefault="00213EB5">
            <w:r>
              <w:t>Mayo Hospital, Lahore</w:t>
            </w:r>
          </w:p>
        </w:tc>
        <w:tc>
          <w:tcPr>
            <w:tcW w:w="960" w:type="dxa"/>
          </w:tcPr>
          <w:p w14:paraId="45A25709" w14:textId="77777777" w:rsidR="002B16A5" w:rsidRDefault="00213EB5">
            <w:r>
              <w:t>52.50449</w:t>
            </w:r>
          </w:p>
        </w:tc>
      </w:tr>
      <w:tr w:rsidR="002B16A5" w14:paraId="34102529" w14:textId="77777777" w:rsidTr="00754817">
        <w:tc>
          <w:tcPr>
            <w:tcW w:w="960" w:type="dxa"/>
          </w:tcPr>
          <w:p w14:paraId="79A6B383" w14:textId="77777777" w:rsidR="002B16A5" w:rsidRDefault="00213EB5">
            <w:r>
              <w:t>82</w:t>
            </w:r>
          </w:p>
        </w:tc>
        <w:tc>
          <w:tcPr>
            <w:tcW w:w="960" w:type="dxa"/>
          </w:tcPr>
          <w:p w14:paraId="0B41AC18" w14:textId="77777777" w:rsidR="002B16A5" w:rsidRDefault="00213EB5">
            <w:r>
              <w:t>7105</w:t>
            </w:r>
          </w:p>
        </w:tc>
        <w:tc>
          <w:tcPr>
            <w:tcW w:w="960" w:type="dxa"/>
          </w:tcPr>
          <w:p w14:paraId="7173BFCD" w14:textId="77777777" w:rsidR="002B16A5" w:rsidRDefault="00213EB5">
            <w:r>
              <w:t>Adil Nawaz Bajwa</w:t>
            </w:r>
          </w:p>
        </w:tc>
        <w:tc>
          <w:tcPr>
            <w:tcW w:w="960" w:type="dxa"/>
          </w:tcPr>
          <w:p w14:paraId="00920653" w14:textId="77777777" w:rsidR="002B16A5" w:rsidRDefault="00213EB5">
            <w:r>
              <w:t xml:space="preserve">Muhammad Nawaz Bajwa </w:t>
            </w:r>
          </w:p>
        </w:tc>
        <w:tc>
          <w:tcPr>
            <w:tcW w:w="960" w:type="dxa"/>
          </w:tcPr>
          <w:p w14:paraId="7D095286" w14:textId="77777777" w:rsidR="002B16A5" w:rsidRDefault="00213EB5">
            <w:r>
              <w:t>101812-P</w:t>
            </w:r>
          </w:p>
        </w:tc>
        <w:tc>
          <w:tcPr>
            <w:tcW w:w="960" w:type="dxa"/>
          </w:tcPr>
          <w:p w14:paraId="69AFDD9B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1AD58383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0C230A44" w14:textId="77777777" w:rsidR="002B16A5" w:rsidRDefault="00213EB5">
            <w:r>
              <w:t>Mayo Hospital, Lahore</w:t>
            </w:r>
          </w:p>
        </w:tc>
        <w:tc>
          <w:tcPr>
            <w:tcW w:w="960" w:type="dxa"/>
          </w:tcPr>
          <w:p w14:paraId="374D85BB" w14:textId="77777777" w:rsidR="002B16A5" w:rsidRDefault="00213EB5">
            <w:r>
              <w:t>52.353334</w:t>
            </w:r>
          </w:p>
        </w:tc>
      </w:tr>
      <w:tr w:rsidR="002B16A5" w14:paraId="5C7ED264" w14:textId="77777777" w:rsidTr="00754817">
        <w:tc>
          <w:tcPr>
            <w:tcW w:w="960" w:type="dxa"/>
          </w:tcPr>
          <w:p w14:paraId="6A6E61A5" w14:textId="77777777" w:rsidR="002B16A5" w:rsidRDefault="00213EB5">
            <w:r>
              <w:t>83</w:t>
            </w:r>
          </w:p>
        </w:tc>
        <w:tc>
          <w:tcPr>
            <w:tcW w:w="960" w:type="dxa"/>
          </w:tcPr>
          <w:p w14:paraId="27A4E949" w14:textId="77777777" w:rsidR="002B16A5" w:rsidRDefault="00213EB5">
            <w:r>
              <w:t>1940</w:t>
            </w:r>
          </w:p>
        </w:tc>
        <w:tc>
          <w:tcPr>
            <w:tcW w:w="960" w:type="dxa"/>
          </w:tcPr>
          <w:p w14:paraId="7C965009" w14:textId="77777777" w:rsidR="002B16A5" w:rsidRDefault="00213EB5">
            <w:r>
              <w:t>Hafiz Mujtaba Hassan Usama</w:t>
            </w:r>
          </w:p>
        </w:tc>
        <w:tc>
          <w:tcPr>
            <w:tcW w:w="960" w:type="dxa"/>
          </w:tcPr>
          <w:p w14:paraId="2D896427" w14:textId="77777777" w:rsidR="002B16A5" w:rsidRDefault="00213EB5">
            <w:r>
              <w:t>Ghulam Mustafa Naz</w:t>
            </w:r>
          </w:p>
        </w:tc>
        <w:tc>
          <w:tcPr>
            <w:tcW w:w="960" w:type="dxa"/>
          </w:tcPr>
          <w:p w14:paraId="0AD401D1" w14:textId="77777777" w:rsidR="002B16A5" w:rsidRDefault="00213EB5">
            <w:r>
              <w:t>87250-P</w:t>
            </w:r>
          </w:p>
        </w:tc>
        <w:tc>
          <w:tcPr>
            <w:tcW w:w="960" w:type="dxa"/>
          </w:tcPr>
          <w:p w14:paraId="025653A5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44D39491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03F75E4A" w14:textId="77777777" w:rsidR="002B16A5" w:rsidRDefault="00213EB5">
            <w:r>
              <w:t>Mayo Hospital, Lahore</w:t>
            </w:r>
          </w:p>
        </w:tc>
        <w:tc>
          <w:tcPr>
            <w:tcW w:w="960" w:type="dxa"/>
          </w:tcPr>
          <w:p w14:paraId="43E8FEAC" w14:textId="77777777" w:rsidR="002B16A5" w:rsidRDefault="00213EB5">
            <w:r>
              <w:t>51.206383</w:t>
            </w:r>
          </w:p>
        </w:tc>
      </w:tr>
      <w:tr w:rsidR="002B16A5" w14:paraId="1C3E1040" w14:textId="77777777" w:rsidTr="00754817">
        <w:tc>
          <w:tcPr>
            <w:tcW w:w="960" w:type="dxa"/>
          </w:tcPr>
          <w:p w14:paraId="085A323B" w14:textId="77777777" w:rsidR="002B16A5" w:rsidRDefault="00213EB5">
            <w:r>
              <w:t>84</w:t>
            </w:r>
          </w:p>
        </w:tc>
        <w:tc>
          <w:tcPr>
            <w:tcW w:w="960" w:type="dxa"/>
          </w:tcPr>
          <w:p w14:paraId="0745A421" w14:textId="77777777" w:rsidR="002B16A5" w:rsidRDefault="00213EB5">
            <w:r>
              <w:t>7883</w:t>
            </w:r>
          </w:p>
        </w:tc>
        <w:tc>
          <w:tcPr>
            <w:tcW w:w="960" w:type="dxa"/>
          </w:tcPr>
          <w:p w14:paraId="15B63D4A" w14:textId="77777777" w:rsidR="002B16A5" w:rsidRDefault="00213EB5">
            <w:r>
              <w:t>Muhammad Asif Nawaz</w:t>
            </w:r>
          </w:p>
        </w:tc>
        <w:tc>
          <w:tcPr>
            <w:tcW w:w="960" w:type="dxa"/>
          </w:tcPr>
          <w:p w14:paraId="0B59F54F" w14:textId="77777777" w:rsidR="002B16A5" w:rsidRDefault="00213EB5">
            <w:r>
              <w:t>Rab Nawaz Malik</w:t>
            </w:r>
          </w:p>
        </w:tc>
        <w:tc>
          <w:tcPr>
            <w:tcW w:w="960" w:type="dxa"/>
          </w:tcPr>
          <w:p w14:paraId="15249EBC" w14:textId="77777777" w:rsidR="002B16A5" w:rsidRDefault="00213EB5">
            <w:r>
              <w:t>107402-P</w:t>
            </w:r>
          </w:p>
        </w:tc>
        <w:tc>
          <w:tcPr>
            <w:tcW w:w="960" w:type="dxa"/>
          </w:tcPr>
          <w:p w14:paraId="38EA4D44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0FA301AC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7B83E066" w14:textId="77777777" w:rsidR="002B16A5" w:rsidRDefault="00213EB5">
            <w:r>
              <w:t>Nishtar Hospital, Multan</w:t>
            </w:r>
          </w:p>
        </w:tc>
        <w:tc>
          <w:tcPr>
            <w:tcW w:w="960" w:type="dxa"/>
          </w:tcPr>
          <w:p w14:paraId="0D449CBF" w14:textId="77777777" w:rsidR="002B16A5" w:rsidRDefault="00213EB5">
            <w:r>
              <w:t>56.806667</w:t>
            </w:r>
          </w:p>
        </w:tc>
      </w:tr>
      <w:tr w:rsidR="002B16A5" w14:paraId="23099430" w14:textId="77777777" w:rsidTr="00754817">
        <w:tc>
          <w:tcPr>
            <w:tcW w:w="960" w:type="dxa"/>
          </w:tcPr>
          <w:p w14:paraId="140217F5" w14:textId="77777777" w:rsidR="002B16A5" w:rsidRDefault="00213EB5">
            <w:r>
              <w:t>85</w:t>
            </w:r>
          </w:p>
        </w:tc>
        <w:tc>
          <w:tcPr>
            <w:tcW w:w="960" w:type="dxa"/>
          </w:tcPr>
          <w:p w14:paraId="2F5DC807" w14:textId="77777777" w:rsidR="002B16A5" w:rsidRDefault="00213EB5">
            <w:r>
              <w:t>15264</w:t>
            </w:r>
          </w:p>
        </w:tc>
        <w:tc>
          <w:tcPr>
            <w:tcW w:w="960" w:type="dxa"/>
          </w:tcPr>
          <w:p w14:paraId="3BCF8CF5" w14:textId="77777777" w:rsidR="002B16A5" w:rsidRDefault="00213EB5">
            <w:r>
              <w:t>Rabia Shaheen</w:t>
            </w:r>
          </w:p>
        </w:tc>
        <w:tc>
          <w:tcPr>
            <w:tcW w:w="960" w:type="dxa"/>
          </w:tcPr>
          <w:p w14:paraId="245F79BC" w14:textId="77777777" w:rsidR="002B16A5" w:rsidRDefault="00213EB5">
            <w:r>
              <w:t>RANA MUHAMMAD USMAN</w:t>
            </w:r>
          </w:p>
        </w:tc>
        <w:tc>
          <w:tcPr>
            <w:tcW w:w="960" w:type="dxa"/>
          </w:tcPr>
          <w:p w14:paraId="7DCDD5E5" w14:textId="77777777" w:rsidR="002B16A5" w:rsidRDefault="00213EB5">
            <w:r>
              <w:t>86008_p</w:t>
            </w:r>
          </w:p>
        </w:tc>
        <w:tc>
          <w:tcPr>
            <w:tcW w:w="960" w:type="dxa"/>
          </w:tcPr>
          <w:p w14:paraId="5C939FA9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2660FEC6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721AA660" w14:textId="77777777" w:rsidR="002B16A5" w:rsidRDefault="00213EB5">
            <w:r>
              <w:t>Nishtar Hospital, Multan</w:t>
            </w:r>
          </w:p>
        </w:tc>
        <w:tc>
          <w:tcPr>
            <w:tcW w:w="960" w:type="dxa"/>
          </w:tcPr>
          <w:p w14:paraId="036DB6C7" w14:textId="77777777" w:rsidR="002B16A5" w:rsidRDefault="00213EB5">
            <w:r>
              <w:t>56.36</w:t>
            </w:r>
          </w:p>
        </w:tc>
      </w:tr>
      <w:tr w:rsidR="002B16A5" w14:paraId="184B245D" w14:textId="77777777" w:rsidTr="00754817">
        <w:tc>
          <w:tcPr>
            <w:tcW w:w="960" w:type="dxa"/>
          </w:tcPr>
          <w:p w14:paraId="4186A923" w14:textId="77777777" w:rsidR="002B16A5" w:rsidRDefault="00213EB5">
            <w:r>
              <w:t>86</w:t>
            </w:r>
          </w:p>
        </w:tc>
        <w:tc>
          <w:tcPr>
            <w:tcW w:w="960" w:type="dxa"/>
          </w:tcPr>
          <w:p w14:paraId="66138A4A" w14:textId="77777777" w:rsidR="002B16A5" w:rsidRDefault="00213EB5">
            <w:r>
              <w:t>16447</w:t>
            </w:r>
          </w:p>
        </w:tc>
        <w:tc>
          <w:tcPr>
            <w:tcW w:w="960" w:type="dxa"/>
          </w:tcPr>
          <w:p w14:paraId="16AD2C46" w14:textId="77777777" w:rsidR="002B16A5" w:rsidRDefault="00213EB5">
            <w:r>
              <w:t>Warda Zahra</w:t>
            </w:r>
          </w:p>
        </w:tc>
        <w:tc>
          <w:tcPr>
            <w:tcW w:w="960" w:type="dxa"/>
          </w:tcPr>
          <w:p w14:paraId="0C8848C8" w14:textId="77777777" w:rsidR="002B16A5" w:rsidRDefault="00213EB5">
            <w:r>
              <w:t>AUN RAZA</w:t>
            </w:r>
          </w:p>
        </w:tc>
        <w:tc>
          <w:tcPr>
            <w:tcW w:w="960" w:type="dxa"/>
          </w:tcPr>
          <w:p w14:paraId="635CE1D8" w14:textId="77777777" w:rsidR="002B16A5" w:rsidRDefault="00213EB5">
            <w:r>
              <w:t>112176-P</w:t>
            </w:r>
          </w:p>
        </w:tc>
        <w:tc>
          <w:tcPr>
            <w:tcW w:w="960" w:type="dxa"/>
          </w:tcPr>
          <w:p w14:paraId="7D50F65A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2607E790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184B4560" w14:textId="77777777" w:rsidR="002B16A5" w:rsidRDefault="00213EB5">
            <w:r>
              <w:t>Nishtar Hospital, Multan</w:t>
            </w:r>
          </w:p>
        </w:tc>
        <w:tc>
          <w:tcPr>
            <w:tcW w:w="960" w:type="dxa"/>
          </w:tcPr>
          <w:p w14:paraId="1AB120FC" w14:textId="77777777" w:rsidR="002B16A5" w:rsidRDefault="00213EB5">
            <w:r>
              <w:t>55.070833</w:t>
            </w:r>
          </w:p>
        </w:tc>
      </w:tr>
      <w:tr w:rsidR="002B16A5" w14:paraId="0FFF4DD4" w14:textId="77777777" w:rsidTr="00754817">
        <w:tc>
          <w:tcPr>
            <w:tcW w:w="960" w:type="dxa"/>
          </w:tcPr>
          <w:p w14:paraId="15BEBBD6" w14:textId="77777777" w:rsidR="002B16A5" w:rsidRDefault="00213EB5">
            <w:r>
              <w:t>87</w:t>
            </w:r>
          </w:p>
        </w:tc>
        <w:tc>
          <w:tcPr>
            <w:tcW w:w="960" w:type="dxa"/>
          </w:tcPr>
          <w:p w14:paraId="5138AF1F" w14:textId="77777777" w:rsidR="002B16A5" w:rsidRDefault="00213EB5">
            <w:r>
              <w:t>5707</w:t>
            </w:r>
          </w:p>
        </w:tc>
        <w:tc>
          <w:tcPr>
            <w:tcW w:w="960" w:type="dxa"/>
          </w:tcPr>
          <w:p w14:paraId="06A322D0" w14:textId="77777777" w:rsidR="002B16A5" w:rsidRDefault="00213EB5">
            <w:r>
              <w:t>Hafiz Muhammad Saad Hassan Mirza</w:t>
            </w:r>
          </w:p>
        </w:tc>
        <w:tc>
          <w:tcPr>
            <w:tcW w:w="960" w:type="dxa"/>
          </w:tcPr>
          <w:p w14:paraId="3B7B4447" w14:textId="77777777" w:rsidR="002B16A5" w:rsidRDefault="00213EB5">
            <w:r>
              <w:t>Abdul Qayyum</w:t>
            </w:r>
          </w:p>
        </w:tc>
        <w:tc>
          <w:tcPr>
            <w:tcW w:w="960" w:type="dxa"/>
          </w:tcPr>
          <w:p w14:paraId="02F732E9" w14:textId="77777777" w:rsidR="002B16A5" w:rsidRDefault="00213EB5">
            <w:r>
              <w:t>111443-p</w:t>
            </w:r>
          </w:p>
        </w:tc>
        <w:tc>
          <w:tcPr>
            <w:tcW w:w="960" w:type="dxa"/>
          </w:tcPr>
          <w:p w14:paraId="6068C353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2E1A2737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3C5F2E37" w14:textId="77777777" w:rsidR="002B16A5" w:rsidRDefault="00213EB5">
            <w:r>
              <w:t>Nishtar Hospital, Multan</w:t>
            </w:r>
          </w:p>
        </w:tc>
        <w:tc>
          <w:tcPr>
            <w:tcW w:w="960" w:type="dxa"/>
          </w:tcPr>
          <w:p w14:paraId="2A7CC787" w14:textId="77777777" w:rsidR="002B16A5" w:rsidRDefault="00213EB5">
            <w:r>
              <w:t>54.423333</w:t>
            </w:r>
          </w:p>
        </w:tc>
      </w:tr>
      <w:tr w:rsidR="002B16A5" w14:paraId="694419CA" w14:textId="77777777" w:rsidTr="00754817">
        <w:tc>
          <w:tcPr>
            <w:tcW w:w="960" w:type="dxa"/>
          </w:tcPr>
          <w:p w14:paraId="505971F1" w14:textId="77777777" w:rsidR="002B16A5" w:rsidRDefault="00213EB5">
            <w:r>
              <w:t>88</w:t>
            </w:r>
          </w:p>
        </w:tc>
        <w:tc>
          <w:tcPr>
            <w:tcW w:w="960" w:type="dxa"/>
          </w:tcPr>
          <w:p w14:paraId="1274FFAC" w14:textId="77777777" w:rsidR="002B16A5" w:rsidRDefault="00213EB5">
            <w:r>
              <w:t>15773</w:t>
            </w:r>
          </w:p>
        </w:tc>
        <w:tc>
          <w:tcPr>
            <w:tcW w:w="960" w:type="dxa"/>
          </w:tcPr>
          <w:p w14:paraId="2D812A26" w14:textId="77777777" w:rsidR="002B16A5" w:rsidRDefault="00213EB5">
            <w:r>
              <w:t>Muhammad Waqar</w:t>
            </w:r>
          </w:p>
        </w:tc>
        <w:tc>
          <w:tcPr>
            <w:tcW w:w="960" w:type="dxa"/>
          </w:tcPr>
          <w:p w14:paraId="4F3AC447" w14:textId="77777777" w:rsidR="002B16A5" w:rsidRDefault="00213EB5">
            <w:r>
              <w:t>Muhammad Rafique</w:t>
            </w:r>
          </w:p>
        </w:tc>
        <w:tc>
          <w:tcPr>
            <w:tcW w:w="960" w:type="dxa"/>
          </w:tcPr>
          <w:p w14:paraId="1C88B4C8" w14:textId="77777777" w:rsidR="002B16A5" w:rsidRDefault="00213EB5">
            <w:r>
              <w:t>73941-P</w:t>
            </w:r>
          </w:p>
        </w:tc>
        <w:tc>
          <w:tcPr>
            <w:tcW w:w="960" w:type="dxa"/>
          </w:tcPr>
          <w:p w14:paraId="438C2018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1B7FE79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3AAA6C48" w14:textId="77777777" w:rsidR="002B16A5" w:rsidRDefault="00213EB5">
            <w:r>
              <w:t>Sahiwal Teaching Hospital, Sahiwal</w:t>
            </w:r>
          </w:p>
        </w:tc>
        <w:tc>
          <w:tcPr>
            <w:tcW w:w="960" w:type="dxa"/>
          </w:tcPr>
          <w:p w14:paraId="3708D79B" w14:textId="77777777" w:rsidR="002B16A5" w:rsidRDefault="00213EB5">
            <w:r>
              <w:t>62.654184</w:t>
            </w:r>
          </w:p>
        </w:tc>
      </w:tr>
      <w:tr w:rsidR="002B16A5" w14:paraId="4522AD08" w14:textId="77777777" w:rsidTr="00754817">
        <w:tc>
          <w:tcPr>
            <w:tcW w:w="960" w:type="dxa"/>
          </w:tcPr>
          <w:p w14:paraId="749E5B55" w14:textId="77777777" w:rsidR="002B16A5" w:rsidRDefault="00213EB5">
            <w:r>
              <w:t>89</w:t>
            </w:r>
          </w:p>
        </w:tc>
        <w:tc>
          <w:tcPr>
            <w:tcW w:w="960" w:type="dxa"/>
          </w:tcPr>
          <w:p w14:paraId="7A22BCDE" w14:textId="77777777" w:rsidR="002B16A5" w:rsidRDefault="00213EB5">
            <w:r>
              <w:t>7494</w:t>
            </w:r>
          </w:p>
        </w:tc>
        <w:tc>
          <w:tcPr>
            <w:tcW w:w="960" w:type="dxa"/>
          </w:tcPr>
          <w:p w14:paraId="21B48D8E" w14:textId="77777777" w:rsidR="002B16A5" w:rsidRDefault="00213EB5">
            <w:r>
              <w:t>Nauman Sattar</w:t>
            </w:r>
          </w:p>
        </w:tc>
        <w:tc>
          <w:tcPr>
            <w:tcW w:w="960" w:type="dxa"/>
          </w:tcPr>
          <w:p w14:paraId="26A752A2" w14:textId="77777777" w:rsidR="002B16A5" w:rsidRDefault="00213EB5">
            <w:r>
              <w:t>Abdul Sattar</w:t>
            </w:r>
          </w:p>
        </w:tc>
        <w:tc>
          <w:tcPr>
            <w:tcW w:w="960" w:type="dxa"/>
          </w:tcPr>
          <w:p w14:paraId="7C19E6B7" w14:textId="77777777" w:rsidR="002B16A5" w:rsidRDefault="00213EB5">
            <w:r>
              <w:t>102604-P</w:t>
            </w:r>
          </w:p>
        </w:tc>
        <w:tc>
          <w:tcPr>
            <w:tcW w:w="960" w:type="dxa"/>
          </w:tcPr>
          <w:p w14:paraId="08B500D5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22ED92B8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0F225E2F" w14:textId="77777777" w:rsidR="002B16A5" w:rsidRDefault="00213EB5">
            <w:r>
              <w:t>Sahiwal Teaching Hospital, Sahiwal</w:t>
            </w:r>
          </w:p>
        </w:tc>
        <w:tc>
          <w:tcPr>
            <w:tcW w:w="960" w:type="dxa"/>
          </w:tcPr>
          <w:p w14:paraId="3483F389" w14:textId="77777777" w:rsidR="002B16A5" w:rsidRDefault="00213EB5">
            <w:r>
              <w:t>48.94</w:t>
            </w:r>
          </w:p>
        </w:tc>
      </w:tr>
      <w:tr w:rsidR="002B16A5" w14:paraId="4270CA57" w14:textId="77777777" w:rsidTr="00754817">
        <w:tc>
          <w:tcPr>
            <w:tcW w:w="960" w:type="dxa"/>
          </w:tcPr>
          <w:p w14:paraId="5E54D2B6" w14:textId="77777777" w:rsidR="002B16A5" w:rsidRDefault="00213EB5">
            <w:r>
              <w:t>90</w:t>
            </w:r>
          </w:p>
        </w:tc>
        <w:tc>
          <w:tcPr>
            <w:tcW w:w="960" w:type="dxa"/>
          </w:tcPr>
          <w:p w14:paraId="772482E7" w14:textId="77777777" w:rsidR="002B16A5" w:rsidRDefault="00213EB5">
            <w:r>
              <w:t>15717</w:t>
            </w:r>
          </w:p>
        </w:tc>
        <w:tc>
          <w:tcPr>
            <w:tcW w:w="960" w:type="dxa"/>
          </w:tcPr>
          <w:p w14:paraId="4EBEE29C" w14:textId="77777777" w:rsidR="002B16A5" w:rsidRDefault="00213EB5">
            <w:r>
              <w:t>Sobia Farooq</w:t>
            </w:r>
          </w:p>
        </w:tc>
        <w:tc>
          <w:tcPr>
            <w:tcW w:w="960" w:type="dxa"/>
          </w:tcPr>
          <w:p w14:paraId="0C085CE8" w14:textId="77777777" w:rsidR="002B16A5" w:rsidRDefault="00213EB5">
            <w:r>
              <w:t>Muhammad Farooq</w:t>
            </w:r>
          </w:p>
        </w:tc>
        <w:tc>
          <w:tcPr>
            <w:tcW w:w="960" w:type="dxa"/>
          </w:tcPr>
          <w:p w14:paraId="37E0E8C7" w14:textId="77777777" w:rsidR="002B16A5" w:rsidRDefault="00213EB5">
            <w:r>
              <w:t>111565-P</w:t>
            </w:r>
          </w:p>
        </w:tc>
        <w:tc>
          <w:tcPr>
            <w:tcW w:w="960" w:type="dxa"/>
          </w:tcPr>
          <w:p w14:paraId="4A4EF27C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1B950DE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4D603BF9" w14:textId="77777777" w:rsidR="002B16A5" w:rsidRDefault="00213EB5">
            <w:r>
              <w:t>Sahiwal Teaching Hospital, Sahiwal</w:t>
            </w:r>
          </w:p>
        </w:tc>
        <w:tc>
          <w:tcPr>
            <w:tcW w:w="960" w:type="dxa"/>
          </w:tcPr>
          <w:p w14:paraId="7FE9ABCD" w14:textId="77777777" w:rsidR="002B16A5" w:rsidRDefault="00213EB5">
            <w:r>
              <w:t>48.923333</w:t>
            </w:r>
          </w:p>
        </w:tc>
      </w:tr>
      <w:tr w:rsidR="002B16A5" w14:paraId="53E5F188" w14:textId="77777777" w:rsidTr="00754817">
        <w:tc>
          <w:tcPr>
            <w:tcW w:w="960" w:type="dxa"/>
          </w:tcPr>
          <w:p w14:paraId="7C0F309C" w14:textId="77777777" w:rsidR="002B16A5" w:rsidRDefault="00213EB5">
            <w:r>
              <w:lastRenderedPageBreak/>
              <w:t>91</w:t>
            </w:r>
          </w:p>
        </w:tc>
        <w:tc>
          <w:tcPr>
            <w:tcW w:w="960" w:type="dxa"/>
          </w:tcPr>
          <w:p w14:paraId="6DC8DC09" w14:textId="77777777" w:rsidR="002B16A5" w:rsidRDefault="00213EB5">
            <w:r>
              <w:t>16795</w:t>
            </w:r>
          </w:p>
        </w:tc>
        <w:tc>
          <w:tcPr>
            <w:tcW w:w="960" w:type="dxa"/>
          </w:tcPr>
          <w:p w14:paraId="4DAE3FC7" w14:textId="77777777" w:rsidR="002B16A5" w:rsidRDefault="00213EB5">
            <w:r>
              <w:t>Muhammad Faiq</w:t>
            </w:r>
          </w:p>
        </w:tc>
        <w:tc>
          <w:tcPr>
            <w:tcW w:w="960" w:type="dxa"/>
          </w:tcPr>
          <w:p w14:paraId="30D18E89" w14:textId="77777777" w:rsidR="002B16A5" w:rsidRDefault="00213EB5">
            <w:r>
              <w:t>Muhammad Khalid</w:t>
            </w:r>
          </w:p>
        </w:tc>
        <w:tc>
          <w:tcPr>
            <w:tcW w:w="960" w:type="dxa"/>
          </w:tcPr>
          <w:p w14:paraId="7255DE0E" w14:textId="77777777" w:rsidR="002B16A5" w:rsidRDefault="00213EB5">
            <w:r>
              <w:t>105865-P</w:t>
            </w:r>
          </w:p>
        </w:tc>
        <w:tc>
          <w:tcPr>
            <w:tcW w:w="960" w:type="dxa"/>
          </w:tcPr>
          <w:p w14:paraId="6334B971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8BB15B7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3C3CFC60" w14:textId="77777777" w:rsidR="002B16A5" w:rsidRDefault="00213EB5">
            <w:r>
              <w:t>Services Hospital, Lahore</w:t>
            </w:r>
          </w:p>
        </w:tc>
        <w:tc>
          <w:tcPr>
            <w:tcW w:w="960" w:type="dxa"/>
          </w:tcPr>
          <w:p w14:paraId="0AAAC220" w14:textId="77777777" w:rsidR="002B16A5" w:rsidRDefault="00213EB5">
            <w:r>
              <w:t>56.479167</w:t>
            </w:r>
          </w:p>
        </w:tc>
      </w:tr>
      <w:tr w:rsidR="002B16A5" w14:paraId="179806E2" w14:textId="77777777" w:rsidTr="00754817">
        <w:tc>
          <w:tcPr>
            <w:tcW w:w="960" w:type="dxa"/>
          </w:tcPr>
          <w:p w14:paraId="376FD92E" w14:textId="77777777" w:rsidR="002B16A5" w:rsidRDefault="00213EB5">
            <w:r>
              <w:t>92</w:t>
            </w:r>
          </w:p>
        </w:tc>
        <w:tc>
          <w:tcPr>
            <w:tcW w:w="960" w:type="dxa"/>
          </w:tcPr>
          <w:p w14:paraId="58EB8D54" w14:textId="77777777" w:rsidR="002B16A5" w:rsidRDefault="00213EB5">
            <w:r>
              <w:t>15061</w:t>
            </w:r>
          </w:p>
        </w:tc>
        <w:tc>
          <w:tcPr>
            <w:tcW w:w="960" w:type="dxa"/>
          </w:tcPr>
          <w:p w14:paraId="5F99C4A0" w14:textId="77777777" w:rsidR="002B16A5" w:rsidRDefault="00213EB5">
            <w:r>
              <w:t>Asma Manzoor</w:t>
            </w:r>
          </w:p>
        </w:tc>
        <w:tc>
          <w:tcPr>
            <w:tcW w:w="960" w:type="dxa"/>
          </w:tcPr>
          <w:p w14:paraId="29192AA8" w14:textId="77777777" w:rsidR="002B16A5" w:rsidRDefault="00213EB5">
            <w:r>
              <w:t xml:space="preserve">mian </w:t>
            </w:r>
            <w:r>
              <w:t>muhammad manzoor</w:t>
            </w:r>
          </w:p>
        </w:tc>
        <w:tc>
          <w:tcPr>
            <w:tcW w:w="960" w:type="dxa"/>
          </w:tcPr>
          <w:p w14:paraId="45864486" w14:textId="77777777" w:rsidR="002B16A5" w:rsidRDefault="00213EB5">
            <w:r>
              <w:t>99447-P</w:t>
            </w:r>
          </w:p>
        </w:tc>
        <w:tc>
          <w:tcPr>
            <w:tcW w:w="960" w:type="dxa"/>
          </w:tcPr>
          <w:p w14:paraId="4AFFAC2F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4D7D694E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5F3DB432" w14:textId="77777777" w:rsidR="002B16A5" w:rsidRDefault="00213EB5">
            <w:r>
              <w:t>Services Hospital, Lahore</w:t>
            </w:r>
          </w:p>
        </w:tc>
        <w:tc>
          <w:tcPr>
            <w:tcW w:w="960" w:type="dxa"/>
          </w:tcPr>
          <w:p w14:paraId="5D36BA5A" w14:textId="77777777" w:rsidR="002B16A5" w:rsidRDefault="00213EB5">
            <w:r>
              <w:t>55.918113</w:t>
            </w:r>
          </w:p>
        </w:tc>
      </w:tr>
      <w:tr w:rsidR="002B16A5" w14:paraId="403F8584" w14:textId="77777777" w:rsidTr="00754817">
        <w:tc>
          <w:tcPr>
            <w:tcW w:w="960" w:type="dxa"/>
          </w:tcPr>
          <w:p w14:paraId="3E4CCD11" w14:textId="77777777" w:rsidR="002B16A5" w:rsidRDefault="00213EB5">
            <w:r>
              <w:t>93</w:t>
            </w:r>
          </w:p>
        </w:tc>
        <w:tc>
          <w:tcPr>
            <w:tcW w:w="960" w:type="dxa"/>
          </w:tcPr>
          <w:p w14:paraId="2363CB29" w14:textId="77777777" w:rsidR="002B16A5" w:rsidRDefault="00213EB5">
            <w:r>
              <w:t>15832</w:t>
            </w:r>
          </w:p>
        </w:tc>
        <w:tc>
          <w:tcPr>
            <w:tcW w:w="960" w:type="dxa"/>
          </w:tcPr>
          <w:p w14:paraId="4675B065" w14:textId="77777777" w:rsidR="002B16A5" w:rsidRDefault="00213EB5">
            <w:r>
              <w:t>Zeeshan Ahmed Khan</w:t>
            </w:r>
          </w:p>
        </w:tc>
        <w:tc>
          <w:tcPr>
            <w:tcW w:w="960" w:type="dxa"/>
          </w:tcPr>
          <w:p w14:paraId="2BFCFDFE" w14:textId="77777777" w:rsidR="002B16A5" w:rsidRDefault="00213EB5">
            <w:r>
              <w:t>Manzoor Ahmad Khan</w:t>
            </w:r>
          </w:p>
        </w:tc>
        <w:tc>
          <w:tcPr>
            <w:tcW w:w="960" w:type="dxa"/>
          </w:tcPr>
          <w:p w14:paraId="23A8B0F2" w14:textId="77777777" w:rsidR="002B16A5" w:rsidRDefault="00213EB5">
            <w:r>
              <w:t>101508P</w:t>
            </w:r>
          </w:p>
        </w:tc>
        <w:tc>
          <w:tcPr>
            <w:tcW w:w="960" w:type="dxa"/>
          </w:tcPr>
          <w:p w14:paraId="19990C2F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1F751981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6A6026B4" w14:textId="77777777" w:rsidR="002B16A5" w:rsidRDefault="00213EB5">
            <w:r>
              <w:t>Services Hospital, Lahore</w:t>
            </w:r>
          </w:p>
        </w:tc>
        <w:tc>
          <w:tcPr>
            <w:tcW w:w="960" w:type="dxa"/>
          </w:tcPr>
          <w:p w14:paraId="05B9B41E" w14:textId="77777777" w:rsidR="002B16A5" w:rsidRDefault="00213EB5">
            <w:r>
              <w:t>55.121667</w:t>
            </w:r>
          </w:p>
        </w:tc>
      </w:tr>
      <w:tr w:rsidR="002B16A5" w14:paraId="0753DDE9" w14:textId="77777777" w:rsidTr="00754817">
        <w:tc>
          <w:tcPr>
            <w:tcW w:w="960" w:type="dxa"/>
          </w:tcPr>
          <w:p w14:paraId="5FF1EFA5" w14:textId="77777777" w:rsidR="002B16A5" w:rsidRDefault="00213EB5">
            <w:r>
              <w:t>94</w:t>
            </w:r>
          </w:p>
        </w:tc>
        <w:tc>
          <w:tcPr>
            <w:tcW w:w="960" w:type="dxa"/>
          </w:tcPr>
          <w:p w14:paraId="5F836CD9" w14:textId="77777777" w:rsidR="002B16A5" w:rsidRDefault="00213EB5">
            <w:r>
              <w:t>17164</w:t>
            </w:r>
          </w:p>
        </w:tc>
        <w:tc>
          <w:tcPr>
            <w:tcW w:w="960" w:type="dxa"/>
          </w:tcPr>
          <w:p w14:paraId="4FF3ADDA" w14:textId="77777777" w:rsidR="002B16A5" w:rsidRDefault="00213EB5">
            <w:r>
              <w:t>Shehroze Sikandar</w:t>
            </w:r>
          </w:p>
        </w:tc>
        <w:tc>
          <w:tcPr>
            <w:tcW w:w="960" w:type="dxa"/>
          </w:tcPr>
          <w:p w14:paraId="5261690C" w14:textId="77777777" w:rsidR="002B16A5" w:rsidRDefault="00213EB5">
            <w:r>
              <w:t>Sikandar Hayat Gondal</w:t>
            </w:r>
          </w:p>
        </w:tc>
        <w:tc>
          <w:tcPr>
            <w:tcW w:w="960" w:type="dxa"/>
          </w:tcPr>
          <w:p w14:paraId="7E07DDED" w14:textId="77777777" w:rsidR="002B16A5" w:rsidRDefault="00213EB5">
            <w:r>
              <w:t>117327P</w:t>
            </w:r>
          </w:p>
        </w:tc>
        <w:tc>
          <w:tcPr>
            <w:tcW w:w="960" w:type="dxa"/>
          </w:tcPr>
          <w:p w14:paraId="0ED9D4DF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5C82795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7AA35E49" w14:textId="77777777" w:rsidR="002B16A5" w:rsidRDefault="00213EB5">
            <w:r>
              <w:t>Services Hospital, Lahore</w:t>
            </w:r>
          </w:p>
        </w:tc>
        <w:tc>
          <w:tcPr>
            <w:tcW w:w="960" w:type="dxa"/>
          </w:tcPr>
          <w:p w14:paraId="68650A95" w14:textId="77777777" w:rsidR="002B16A5" w:rsidRDefault="00213EB5">
            <w:r>
              <w:t>53.945</w:t>
            </w:r>
          </w:p>
        </w:tc>
      </w:tr>
      <w:tr w:rsidR="002B16A5" w14:paraId="2AFAAAB3" w14:textId="77777777" w:rsidTr="00754817">
        <w:tc>
          <w:tcPr>
            <w:tcW w:w="960" w:type="dxa"/>
          </w:tcPr>
          <w:p w14:paraId="3774D6B6" w14:textId="77777777" w:rsidR="002B16A5" w:rsidRDefault="00213EB5">
            <w:r>
              <w:t>95</w:t>
            </w:r>
          </w:p>
        </w:tc>
        <w:tc>
          <w:tcPr>
            <w:tcW w:w="960" w:type="dxa"/>
          </w:tcPr>
          <w:p w14:paraId="185DDE42" w14:textId="77777777" w:rsidR="002B16A5" w:rsidRDefault="00213EB5">
            <w:r>
              <w:t>5568</w:t>
            </w:r>
          </w:p>
        </w:tc>
        <w:tc>
          <w:tcPr>
            <w:tcW w:w="960" w:type="dxa"/>
          </w:tcPr>
          <w:p w14:paraId="64245128" w14:textId="77777777" w:rsidR="002B16A5" w:rsidRDefault="00213EB5">
            <w:r>
              <w:t>Dr Muhammad Sohaib Younas</w:t>
            </w:r>
          </w:p>
        </w:tc>
        <w:tc>
          <w:tcPr>
            <w:tcW w:w="960" w:type="dxa"/>
          </w:tcPr>
          <w:p w14:paraId="604A5ACC" w14:textId="77777777" w:rsidR="002B16A5" w:rsidRDefault="00213EB5">
            <w:r>
              <w:t xml:space="preserve">Muhammad Younas </w:t>
            </w:r>
          </w:p>
        </w:tc>
        <w:tc>
          <w:tcPr>
            <w:tcW w:w="960" w:type="dxa"/>
          </w:tcPr>
          <w:p w14:paraId="1F8A3A33" w14:textId="77777777" w:rsidR="002B16A5" w:rsidRDefault="00213EB5">
            <w:r>
              <w:t>107066-P</w:t>
            </w:r>
          </w:p>
        </w:tc>
        <w:tc>
          <w:tcPr>
            <w:tcW w:w="960" w:type="dxa"/>
          </w:tcPr>
          <w:p w14:paraId="14E77432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0E616873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49F0C5CA" w14:textId="77777777" w:rsidR="002B16A5" w:rsidRDefault="00213EB5">
            <w:r>
              <w:t>Services Hospital, Lahore</w:t>
            </w:r>
          </w:p>
        </w:tc>
        <w:tc>
          <w:tcPr>
            <w:tcW w:w="960" w:type="dxa"/>
          </w:tcPr>
          <w:p w14:paraId="34E0B132" w14:textId="77777777" w:rsidR="002B16A5" w:rsidRDefault="00213EB5">
            <w:r>
              <w:t>52.95</w:t>
            </w:r>
          </w:p>
        </w:tc>
      </w:tr>
      <w:tr w:rsidR="002B16A5" w14:paraId="010BC4CC" w14:textId="77777777" w:rsidTr="00754817">
        <w:tc>
          <w:tcPr>
            <w:tcW w:w="960" w:type="dxa"/>
          </w:tcPr>
          <w:p w14:paraId="6D735F34" w14:textId="77777777" w:rsidR="002B16A5" w:rsidRDefault="00213EB5">
            <w:r>
              <w:t>96</w:t>
            </w:r>
          </w:p>
        </w:tc>
        <w:tc>
          <w:tcPr>
            <w:tcW w:w="960" w:type="dxa"/>
          </w:tcPr>
          <w:p w14:paraId="7E184759" w14:textId="77777777" w:rsidR="002B16A5" w:rsidRDefault="00213EB5">
            <w:r>
              <w:t>5576</w:t>
            </w:r>
          </w:p>
        </w:tc>
        <w:tc>
          <w:tcPr>
            <w:tcW w:w="960" w:type="dxa"/>
          </w:tcPr>
          <w:p w14:paraId="04760C1C" w14:textId="77777777" w:rsidR="002B16A5" w:rsidRDefault="00213EB5">
            <w:r>
              <w:t>Noor.Ul.Ain Lali</w:t>
            </w:r>
          </w:p>
        </w:tc>
        <w:tc>
          <w:tcPr>
            <w:tcW w:w="960" w:type="dxa"/>
          </w:tcPr>
          <w:p w14:paraId="3FBB3B81" w14:textId="77777777" w:rsidR="002B16A5" w:rsidRDefault="00213EB5">
            <w:r>
              <w:t>Muhammad Pervaiz Lali</w:t>
            </w:r>
          </w:p>
        </w:tc>
        <w:tc>
          <w:tcPr>
            <w:tcW w:w="960" w:type="dxa"/>
          </w:tcPr>
          <w:p w14:paraId="0CE69996" w14:textId="77777777" w:rsidR="002B16A5" w:rsidRDefault="00213EB5">
            <w:r>
              <w:t>110859-P</w:t>
            </w:r>
          </w:p>
        </w:tc>
        <w:tc>
          <w:tcPr>
            <w:tcW w:w="960" w:type="dxa"/>
          </w:tcPr>
          <w:p w14:paraId="059EBB2E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57F8337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77D9B4F6" w14:textId="77777777" w:rsidR="002B16A5" w:rsidRDefault="00213EB5">
            <w:r>
              <w:t>Sir Ganga Ram Hospital, Lahore</w:t>
            </w:r>
          </w:p>
        </w:tc>
        <w:tc>
          <w:tcPr>
            <w:tcW w:w="960" w:type="dxa"/>
          </w:tcPr>
          <w:p w14:paraId="7600355A" w14:textId="77777777" w:rsidR="002B16A5" w:rsidRDefault="00213EB5">
            <w:r>
              <w:t>54.433333</w:t>
            </w:r>
          </w:p>
        </w:tc>
      </w:tr>
      <w:tr w:rsidR="002B16A5" w14:paraId="7959E55A" w14:textId="77777777" w:rsidTr="00754817">
        <w:tc>
          <w:tcPr>
            <w:tcW w:w="960" w:type="dxa"/>
          </w:tcPr>
          <w:p w14:paraId="3B896667" w14:textId="77777777" w:rsidR="002B16A5" w:rsidRDefault="00213EB5">
            <w:r>
              <w:t>97</w:t>
            </w:r>
          </w:p>
        </w:tc>
        <w:tc>
          <w:tcPr>
            <w:tcW w:w="960" w:type="dxa"/>
          </w:tcPr>
          <w:p w14:paraId="212A6246" w14:textId="77777777" w:rsidR="002B16A5" w:rsidRDefault="00213EB5">
            <w:r>
              <w:t>15464</w:t>
            </w:r>
          </w:p>
        </w:tc>
        <w:tc>
          <w:tcPr>
            <w:tcW w:w="960" w:type="dxa"/>
          </w:tcPr>
          <w:p w14:paraId="7208E919" w14:textId="77777777" w:rsidR="002B16A5" w:rsidRDefault="00213EB5">
            <w:r>
              <w:t>Mehwish Raheem</w:t>
            </w:r>
          </w:p>
        </w:tc>
        <w:tc>
          <w:tcPr>
            <w:tcW w:w="960" w:type="dxa"/>
          </w:tcPr>
          <w:p w14:paraId="5AE363D5" w14:textId="77777777" w:rsidR="002B16A5" w:rsidRDefault="00213EB5">
            <w:r>
              <w:t>raheem bakhsh</w:t>
            </w:r>
          </w:p>
        </w:tc>
        <w:tc>
          <w:tcPr>
            <w:tcW w:w="960" w:type="dxa"/>
          </w:tcPr>
          <w:p w14:paraId="6079D70A" w14:textId="77777777" w:rsidR="002B16A5" w:rsidRDefault="00213EB5">
            <w:r>
              <w:t>116341-P</w:t>
            </w:r>
          </w:p>
        </w:tc>
        <w:tc>
          <w:tcPr>
            <w:tcW w:w="960" w:type="dxa"/>
          </w:tcPr>
          <w:p w14:paraId="3D3B93B8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19EC1B4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3279D149" w14:textId="77777777" w:rsidR="002B16A5" w:rsidRDefault="00213EB5">
            <w:r>
              <w:t>Sir Ganga Ram Hospital, Lahore</w:t>
            </w:r>
          </w:p>
        </w:tc>
        <w:tc>
          <w:tcPr>
            <w:tcW w:w="960" w:type="dxa"/>
          </w:tcPr>
          <w:p w14:paraId="065EAE85" w14:textId="77777777" w:rsidR="002B16A5" w:rsidRDefault="00213EB5">
            <w:r>
              <w:t>53.835294</w:t>
            </w:r>
          </w:p>
        </w:tc>
      </w:tr>
      <w:tr w:rsidR="002B16A5" w14:paraId="541225CA" w14:textId="77777777" w:rsidTr="00754817">
        <w:tc>
          <w:tcPr>
            <w:tcW w:w="960" w:type="dxa"/>
          </w:tcPr>
          <w:p w14:paraId="08C0A103" w14:textId="77777777" w:rsidR="002B16A5" w:rsidRDefault="00213EB5">
            <w:r>
              <w:t>98</w:t>
            </w:r>
          </w:p>
        </w:tc>
        <w:tc>
          <w:tcPr>
            <w:tcW w:w="960" w:type="dxa"/>
          </w:tcPr>
          <w:p w14:paraId="60EDB88B" w14:textId="77777777" w:rsidR="002B16A5" w:rsidRDefault="00213EB5">
            <w:r>
              <w:t>6846</w:t>
            </w:r>
          </w:p>
        </w:tc>
        <w:tc>
          <w:tcPr>
            <w:tcW w:w="960" w:type="dxa"/>
          </w:tcPr>
          <w:p w14:paraId="1ACD9F24" w14:textId="77777777" w:rsidR="002B16A5" w:rsidRDefault="00213EB5">
            <w:r>
              <w:t>Dr. Fatima Farooq</w:t>
            </w:r>
          </w:p>
        </w:tc>
        <w:tc>
          <w:tcPr>
            <w:tcW w:w="960" w:type="dxa"/>
          </w:tcPr>
          <w:p w14:paraId="5D5ED81B" w14:textId="77777777" w:rsidR="002B16A5" w:rsidRDefault="00213EB5">
            <w:r>
              <w:t>Muhammad Farooq Bhatti</w:t>
            </w:r>
          </w:p>
        </w:tc>
        <w:tc>
          <w:tcPr>
            <w:tcW w:w="960" w:type="dxa"/>
          </w:tcPr>
          <w:p w14:paraId="1A956E36" w14:textId="77777777" w:rsidR="002B16A5" w:rsidRDefault="00213EB5">
            <w:r>
              <w:t>105675-P</w:t>
            </w:r>
          </w:p>
        </w:tc>
        <w:tc>
          <w:tcPr>
            <w:tcW w:w="960" w:type="dxa"/>
          </w:tcPr>
          <w:p w14:paraId="71B1BE65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4AE20C0C" w14:textId="77777777" w:rsidR="002B16A5" w:rsidRDefault="00213EB5">
            <w:r>
              <w:t xml:space="preserve">General </w:t>
            </w:r>
            <w:r>
              <w:t>Surgery</w:t>
            </w:r>
          </w:p>
        </w:tc>
        <w:tc>
          <w:tcPr>
            <w:tcW w:w="960" w:type="dxa"/>
          </w:tcPr>
          <w:p w14:paraId="5CF4FCCD" w14:textId="77777777" w:rsidR="002B16A5" w:rsidRDefault="00213EB5">
            <w:r>
              <w:t>Sir Ganga Ram Hospital, Lahore</w:t>
            </w:r>
          </w:p>
        </w:tc>
        <w:tc>
          <w:tcPr>
            <w:tcW w:w="960" w:type="dxa"/>
          </w:tcPr>
          <w:p w14:paraId="3D933983" w14:textId="77777777" w:rsidR="002B16A5" w:rsidRDefault="00213EB5">
            <w:r>
              <w:t>51.896</w:t>
            </w:r>
          </w:p>
        </w:tc>
      </w:tr>
      <w:tr w:rsidR="002B16A5" w14:paraId="0FF02D3B" w14:textId="77777777" w:rsidTr="00754817">
        <w:tc>
          <w:tcPr>
            <w:tcW w:w="960" w:type="dxa"/>
          </w:tcPr>
          <w:p w14:paraId="57408FFF" w14:textId="77777777" w:rsidR="002B16A5" w:rsidRDefault="00213EB5">
            <w:r>
              <w:t>99</w:t>
            </w:r>
          </w:p>
        </w:tc>
        <w:tc>
          <w:tcPr>
            <w:tcW w:w="960" w:type="dxa"/>
          </w:tcPr>
          <w:p w14:paraId="62E10CC4" w14:textId="77777777" w:rsidR="002B16A5" w:rsidRDefault="00213EB5">
            <w:r>
              <w:t>15777</w:t>
            </w:r>
          </w:p>
        </w:tc>
        <w:tc>
          <w:tcPr>
            <w:tcW w:w="960" w:type="dxa"/>
          </w:tcPr>
          <w:p w14:paraId="6EB3A0F4" w14:textId="77777777" w:rsidR="002B16A5" w:rsidRDefault="00213EB5">
            <w:r>
              <w:t>Muhammad Zeeshan Hyder Shah</w:t>
            </w:r>
          </w:p>
        </w:tc>
        <w:tc>
          <w:tcPr>
            <w:tcW w:w="960" w:type="dxa"/>
          </w:tcPr>
          <w:p w14:paraId="7C32A41A" w14:textId="77777777" w:rsidR="002B16A5" w:rsidRDefault="00213EB5">
            <w:r>
              <w:t>Fayaz Hyder Shah</w:t>
            </w:r>
          </w:p>
        </w:tc>
        <w:tc>
          <w:tcPr>
            <w:tcW w:w="960" w:type="dxa"/>
          </w:tcPr>
          <w:p w14:paraId="3DCE7634" w14:textId="77777777" w:rsidR="002B16A5" w:rsidRDefault="00213EB5">
            <w:r>
              <w:t>109909-P</w:t>
            </w:r>
          </w:p>
        </w:tc>
        <w:tc>
          <w:tcPr>
            <w:tcW w:w="960" w:type="dxa"/>
          </w:tcPr>
          <w:p w14:paraId="34996D00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CF7771B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3CA14C68" w14:textId="77777777" w:rsidR="002B16A5" w:rsidRDefault="00213EB5">
            <w:r>
              <w:t>SZ Hospital, Rahim Yar Khan</w:t>
            </w:r>
          </w:p>
        </w:tc>
        <w:tc>
          <w:tcPr>
            <w:tcW w:w="960" w:type="dxa"/>
          </w:tcPr>
          <w:p w14:paraId="12FD0687" w14:textId="77777777" w:rsidR="002B16A5" w:rsidRDefault="00213EB5">
            <w:r>
              <w:t>50.574167</w:t>
            </w:r>
          </w:p>
        </w:tc>
      </w:tr>
      <w:tr w:rsidR="002B16A5" w14:paraId="78E3C4C1" w14:textId="77777777" w:rsidTr="00754817">
        <w:tc>
          <w:tcPr>
            <w:tcW w:w="960" w:type="dxa"/>
          </w:tcPr>
          <w:p w14:paraId="0C03EF27" w14:textId="77777777" w:rsidR="002B16A5" w:rsidRDefault="00213EB5">
            <w:r>
              <w:t>100</w:t>
            </w:r>
          </w:p>
        </w:tc>
        <w:tc>
          <w:tcPr>
            <w:tcW w:w="960" w:type="dxa"/>
          </w:tcPr>
          <w:p w14:paraId="0DFA5FEC" w14:textId="77777777" w:rsidR="002B16A5" w:rsidRDefault="00213EB5">
            <w:r>
              <w:t>16086</w:t>
            </w:r>
          </w:p>
        </w:tc>
        <w:tc>
          <w:tcPr>
            <w:tcW w:w="960" w:type="dxa"/>
          </w:tcPr>
          <w:p w14:paraId="593E8F6A" w14:textId="77777777" w:rsidR="002B16A5" w:rsidRDefault="00213EB5">
            <w:r>
              <w:t>Muhammad Tayyab Saeed</w:t>
            </w:r>
          </w:p>
        </w:tc>
        <w:tc>
          <w:tcPr>
            <w:tcW w:w="960" w:type="dxa"/>
          </w:tcPr>
          <w:p w14:paraId="5010B591" w14:textId="77777777" w:rsidR="002B16A5" w:rsidRDefault="00213EB5">
            <w:r>
              <w:t>Saeed Ahmad</w:t>
            </w:r>
          </w:p>
        </w:tc>
        <w:tc>
          <w:tcPr>
            <w:tcW w:w="960" w:type="dxa"/>
          </w:tcPr>
          <w:p w14:paraId="2C125045" w14:textId="77777777" w:rsidR="002B16A5" w:rsidRDefault="00213EB5">
            <w:r>
              <w:t>116593-P</w:t>
            </w:r>
          </w:p>
        </w:tc>
        <w:tc>
          <w:tcPr>
            <w:tcW w:w="960" w:type="dxa"/>
          </w:tcPr>
          <w:p w14:paraId="559E43AD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397312B" w14:textId="77777777" w:rsidR="002B16A5" w:rsidRDefault="00213EB5">
            <w:r>
              <w:t>General Surgery</w:t>
            </w:r>
          </w:p>
        </w:tc>
        <w:tc>
          <w:tcPr>
            <w:tcW w:w="960" w:type="dxa"/>
          </w:tcPr>
          <w:p w14:paraId="4A4618FC" w14:textId="77777777" w:rsidR="002B16A5" w:rsidRDefault="00213EB5">
            <w:r>
              <w:t xml:space="preserve">SZ </w:t>
            </w:r>
            <w:r>
              <w:t>Hospital, Rahim Yar Khan</w:t>
            </w:r>
          </w:p>
        </w:tc>
        <w:tc>
          <w:tcPr>
            <w:tcW w:w="960" w:type="dxa"/>
          </w:tcPr>
          <w:p w14:paraId="7E3957A1" w14:textId="77777777" w:rsidR="002B16A5" w:rsidRDefault="00213EB5">
            <w:r>
              <w:t>49.483333</w:t>
            </w:r>
          </w:p>
        </w:tc>
      </w:tr>
      <w:tr w:rsidR="002B16A5" w14:paraId="2B17C149" w14:textId="77777777" w:rsidTr="00754817">
        <w:tc>
          <w:tcPr>
            <w:tcW w:w="960" w:type="dxa"/>
          </w:tcPr>
          <w:p w14:paraId="55001753" w14:textId="77777777" w:rsidR="002B16A5" w:rsidRDefault="00213EB5">
            <w:r>
              <w:t>101</w:t>
            </w:r>
          </w:p>
        </w:tc>
        <w:tc>
          <w:tcPr>
            <w:tcW w:w="960" w:type="dxa"/>
          </w:tcPr>
          <w:p w14:paraId="7F8BA4B0" w14:textId="77777777" w:rsidR="002B16A5" w:rsidRDefault="00213EB5">
            <w:r>
              <w:t>16331</w:t>
            </w:r>
          </w:p>
        </w:tc>
        <w:tc>
          <w:tcPr>
            <w:tcW w:w="960" w:type="dxa"/>
          </w:tcPr>
          <w:p w14:paraId="2B39F677" w14:textId="77777777" w:rsidR="002B16A5" w:rsidRDefault="00213EB5">
            <w:r>
              <w:t>Abdul Sattar</w:t>
            </w:r>
          </w:p>
        </w:tc>
        <w:tc>
          <w:tcPr>
            <w:tcW w:w="960" w:type="dxa"/>
          </w:tcPr>
          <w:p w14:paraId="69B0F6E3" w14:textId="77777777" w:rsidR="002B16A5" w:rsidRDefault="00213EB5">
            <w:r>
              <w:t>Muhammad Mukhtar</w:t>
            </w:r>
          </w:p>
        </w:tc>
        <w:tc>
          <w:tcPr>
            <w:tcW w:w="960" w:type="dxa"/>
          </w:tcPr>
          <w:p w14:paraId="44FC637E" w14:textId="77777777" w:rsidR="002B16A5" w:rsidRDefault="00213EB5">
            <w:r>
              <w:t>105455-P</w:t>
            </w:r>
          </w:p>
        </w:tc>
        <w:tc>
          <w:tcPr>
            <w:tcW w:w="960" w:type="dxa"/>
          </w:tcPr>
          <w:p w14:paraId="2181AA5F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0671D0F0" w14:textId="77777777" w:rsidR="002B16A5" w:rsidRDefault="00213EB5">
            <w:r>
              <w:t>Neuro Surgery</w:t>
            </w:r>
          </w:p>
        </w:tc>
        <w:tc>
          <w:tcPr>
            <w:tcW w:w="960" w:type="dxa"/>
          </w:tcPr>
          <w:p w14:paraId="5769332B" w14:textId="77777777" w:rsidR="002B16A5" w:rsidRDefault="00213EB5">
            <w:r>
              <w:t>ABS Teaching Hospital, Gujrat</w:t>
            </w:r>
          </w:p>
        </w:tc>
        <w:tc>
          <w:tcPr>
            <w:tcW w:w="960" w:type="dxa"/>
          </w:tcPr>
          <w:p w14:paraId="79DCEA5C" w14:textId="77777777" w:rsidR="002B16A5" w:rsidRDefault="00213EB5">
            <w:r>
              <w:t>49.416364</w:t>
            </w:r>
          </w:p>
        </w:tc>
      </w:tr>
      <w:tr w:rsidR="002B16A5" w14:paraId="5722EB21" w14:textId="77777777" w:rsidTr="00754817">
        <w:tc>
          <w:tcPr>
            <w:tcW w:w="960" w:type="dxa"/>
          </w:tcPr>
          <w:p w14:paraId="495EDCB8" w14:textId="77777777" w:rsidR="002B16A5" w:rsidRDefault="00213EB5">
            <w:r>
              <w:t>102</w:t>
            </w:r>
          </w:p>
        </w:tc>
        <w:tc>
          <w:tcPr>
            <w:tcW w:w="960" w:type="dxa"/>
          </w:tcPr>
          <w:p w14:paraId="57465875" w14:textId="77777777" w:rsidR="002B16A5" w:rsidRDefault="00213EB5">
            <w:r>
              <w:t>6616</w:t>
            </w:r>
          </w:p>
        </w:tc>
        <w:tc>
          <w:tcPr>
            <w:tcW w:w="960" w:type="dxa"/>
          </w:tcPr>
          <w:p w14:paraId="40BC63A2" w14:textId="77777777" w:rsidR="002B16A5" w:rsidRDefault="00213EB5">
            <w:r>
              <w:t>Palvisha Sajid</w:t>
            </w:r>
          </w:p>
        </w:tc>
        <w:tc>
          <w:tcPr>
            <w:tcW w:w="960" w:type="dxa"/>
          </w:tcPr>
          <w:p w14:paraId="1647239B" w14:textId="77777777" w:rsidR="002B16A5" w:rsidRDefault="00213EB5">
            <w:r>
              <w:t>Muhammad Adnan</w:t>
            </w:r>
          </w:p>
        </w:tc>
        <w:tc>
          <w:tcPr>
            <w:tcW w:w="960" w:type="dxa"/>
          </w:tcPr>
          <w:p w14:paraId="422DBE69" w14:textId="77777777" w:rsidR="002B16A5" w:rsidRDefault="00213EB5">
            <w:r>
              <w:t>88954-P</w:t>
            </w:r>
          </w:p>
        </w:tc>
        <w:tc>
          <w:tcPr>
            <w:tcW w:w="960" w:type="dxa"/>
          </w:tcPr>
          <w:p w14:paraId="6FEE9876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2F5BCA4C" w14:textId="77777777" w:rsidR="002B16A5" w:rsidRDefault="00213EB5">
            <w:r>
              <w:t>Neuro Surgery</w:t>
            </w:r>
          </w:p>
        </w:tc>
        <w:tc>
          <w:tcPr>
            <w:tcW w:w="960" w:type="dxa"/>
          </w:tcPr>
          <w:p w14:paraId="6F6CA0F2" w14:textId="77777777" w:rsidR="002B16A5" w:rsidRDefault="00213EB5">
            <w:r>
              <w:t>Allied Hospital, Faisalabad</w:t>
            </w:r>
          </w:p>
        </w:tc>
        <w:tc>
          <w:tcPr>
            <w:tcW w:w="960" w:type="dxa"/>
          </w:tcPr>
          <w:p w14:paraId="35674DDD" w14:textId="77777777" w:rsidR="002B16A5" w:rsidRDefault="00213EB5">
            <w:r>
              <w:t>53.336667</w:t>
            </w:r>
          </w:p>
        </w:tc>
      </w:tr>
      <w:tr w:rsidR="002B16A5" w14:paraId="617E44C3" w14:textId="77777777" w:rsidTr="00754817">
        <w:tc>
          <w:tcPr>
            <w:tcW w:w="960" w:type="dxa"/>
          </w:tcPr>
          <w:p w14:paraId="71A334A4" w14:textId="77777777" w:rsidR="002B16A5" w:rsidRDefault="00213EB5">
            <w:r>
              <w:t>103</w:t>
            </w:r>
          </w:p>
        </w:tc>
        <w:tc>
          <w:tcPr>
            <w:tcW w:w="960" w:type="dxa"/>
          </w:tcPr>
          <w:p w14:paraId="1D2767C0" w14:textId="77777777" w:rsidR="002B16A5" w:rsidRDefault="00213EB5">
            <w:r>
              <w:t>15836</w:t>
            </w:r>
          </w:p>
        </w:tc>
        <w:tc>
          <w:tcPr>
            <w:tcW w:w="960" w:type="dxa"/>
          </w:tcPr>
          <w:p w14:paraId="0BC3E115" w14:textId="77777777" w:rsidR="002B16A5" w:rsidRDefault="00213EB5">
            <w:r>
              <w:t>Ahsan Iqbal</w:t>
            </w:r>
          </w:p>
        </w:tc>
        <w:tc>
          <w:tcPr>
            <w:tcW w:w="960" w:type="dxa"/>
          </w:tcPr>
          <w:p w14:paraId="749E9C2C" w14:textId="77777777" w:rsidR="002B16A5" w:rsidRDefault="00213EB5">
            <w:r>
              <w:t xml:space="preserve">Muhammad </w:t>
            </w:r>
            <w:r>
              <w:lastRenderedPageBreak/>
              <w:t>Iqbal Chaudhary</w:t>
            </w:r>
          </w:p>
        </w:tc>
        <w:tc>
          <w:tcPr>
            <w:tcW w:w="960" w:type="dxa"/>
          </w:tcPr>
          <w:p w14:paraId="03DA3102" w14:textId="77777777" w:rsidR="002B16A5" w:rsidRDefault="00213EB5">
            <w:r>
              <w:lastRenderedPageBreak/>
              <w:t>6289-Ajk</w:t>
            </w:r>
          </w:p>
        </w:tc>
        <w:tc>
          <w:tcPr>
            <w:tcW w:w="960" w:type="dxa"/>
          </w:tcPr>
          <w:p w14:paraId="6496D84A" w14:textId="77777777" w:rsidR="002B16A5" w:rsidRDefault="00213EB5">
            <w:r>
              <w:t xml:space="preserve">AJK, G&amp;B, </w:t>
            </w:r>
            <w:r>
              <w:lastRenderedPageBreak/>
              <w:t>FATA, ICT</w:t>
            </w:r>
          </w:p>
        </w:tc>
        <w:tc>
          <w:tcPr>
            <w:tcW w:w="960" w:type="dxa"/>
          </w:tcPr>
          <w:p w14:paraId="09F4826D" w14:textId="77777777" w:rsidR="002B16A5" w:rsidRDefault="00213EB5">
            <w:r>
              <w:lastRenderedPageBreak/>
              <w:t>Neuro Surgery</w:t>
            </w:r>
          </w:p>
        </w:tc>
        <w:tc>
          <w:tcPr>
            <w:tcW w:w="960" w:type="dxa"/>
          </w:tcPr>
          <w:p w14:paraId="043C4686" w14:textId="77777777" w:rsidR="002B16A5" w:rsidRDefault="00213EB5">
            <w:r>
              <w:t xml:space="preserve">Allied Hospital, </w:t>
            </w:r>
            <w:r>
              <w:lastRenderedPageBreak/>
              <w:t>Faisalabad</w:t>
            </w:r>
          </w:p>
        </w:tc>
        <w:tc>
          <w:tcPr>
            <w:tcW w:w="960" w:type="dxa"/>
          </w:tcPr>
          <w:p w14:paraId="176A3BA1" w14:textId="77777777" w:rsidR="002B16A5" w:rsidRDefault="00213EB5">
            <w:r>
              <w:lastRenderedPageBreak/>
              <w:t>47.6475</w:t>
            </w:r>
          </w:p>
        </w:tc>
      </w:tr>
      <w:tr w:rsidR="002B16A5" w14:paraId="6A223C16" w14:textId="77777777" w:rsidTr="00754817">
        <w:tc>
          <w:tcPr>
            <w:tcW w:w="960" w:type="dxa"/>
          </w:tcPr>
          <w:p w14:paraId="4420CC4C" w14:textId="77777777" w:rsidR="002B16A5" w:rsidRDefault="00213EB5">
            <w:r>
              <w:t>104</w:t>
            </w:r>
          </w:p>
        </w:tc>
        <w:tc>
          <w:tcPr>
            <w:tcW w:w="960" w:type="dxa"/>
          </w:tcPr>
          <w:p w14:paraId="394A692F" w14:textId="77777777" w:rsidR="002B16A5" w:rsidRDefault="00213EB5">
            <w:r>
              <w:t>16620</w:t>
            </w:r>
          </w:p>
        </w:tc>
        <w:tc>
          <w:tcPr>
            <w:tcW w:w="960" w:type="dxa"/>
          </w:tcPr>
          <w:p w14:paraId="76B2074A" w14:textId="77777777" w:rsidR="002B16A5" w:rsidRDefault="00213EB5">
            <w:r>
              <w:t>Talha Bin Liaquat</w:t>
            </w:r>
          </w:p>
        </w:tc>
        <w:tc>
          <w:tcPr>
            <w:tcW w:w="960" w:type="dxa"/>
          </w:tcPr>
          <w:p w14:paraId="26CE8C35" w14:textId="77777777" w:rsidR="002B16A5" w:rsidRDefault="00213EB5">
            <w:r>
              <w:t>Liaquat Ali</w:t>
            </w:r>
          </w:p>
        </w:tc>
        <w:tc>
          <w:tcPr>
            <w:tcW w:w="960" w:type="dxa"/>
          </w:tcPr>
          <w:p w14:paraId="5CE59D80" w14:textId="77777777" w:rsidR="002B16A5" w:rsidRDefault="00213EB5">
            <w:r>
              <w:t>106194-P</w:t>
            </w:r>
          </w:p>
        </w:tc>
        <w:tc>
          <w:tcPr>
            <w:tcW w:w="960" w:type="dxa"/>
          </w:tcPr>
          <w:p w14:paraId="6FD825F1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23484B6" w14:textId="77777777" w:rsidR="002B16A5" w:rsidRDefault="00213EB5">
            <w:r>
              <w:t>Neuro Surgery</w:t>
            </w:r>
          </w:p>
        </w:tc>
        <w:tc>
          <w:tcPr>
            <w:tcW w:w="960" w:type="dxa"/>
          </w:tcPr>
          <w:p w14:paraId="43D42531" w14:textId="77777777" w:rsidR="002B16A5" w:rsidRDefault="00213EB5">
            <w:r>
              <w:t>Bahawal Victoria Hospital, Bahawalpur</w:t>
            </w:r>
          </w:p>
        </w:tc>
        <w:tc>
          <w:tcPr>
            <w:tcW w:w="960" w:type="dxa"/>
          </w:tcPr>
          <w:p w14:paraId="3CA391EE" w14:textId="77777777" w:rsidR="002B16A5" w:rsidRDefault="00213EB5">
            <w:r>
              <w:t>47.905</w:t>
            </w:r>
          </w:p>
        </w:tc>
      </w:tr>
      <w:tr w:rsidR="002B16A5" w14:paraId="370FAB4E" w14:textId="77777777" w:rsidTr="00754817">
        <w:tc>
          <w:tcPr>
            <w:tcW w:w="960" w:type="dxa"/>
          </w:tcPr>
          <w:p w14:paraId="3E681606" w14:textId="77777777" w:rsidR="002B16A5" w:rsidRDefault="00213EB5">
            <w:r>
              <w:t>105</w:t>
            </w:r>
          </w:p>
        </w:tc>
        <w:tc>
          <w:tcPr>
            <w:tcW w:w="960" w:type="dxa"/>
          </w:tcPr>
          <w:p w14:paraId="3A21AB96" w14:textId="77777777" w:rsidR="002B16A5" w:rsidRDefault="00213EB5">
            <w:r>
              <w:t>15607</w:t>
            </w:r>
          </w:p>
        </w:tc>
        <w:tc>
          <w:tcPr>
            <w:tcW w:w="960" w:type="dxa"/>
          </w:tcPr>
          <w:p w14:paraId="38C0774E" w14:textId="77777777" w:rsidR="002B16A5" w:rsidRDefault="00213EB5">
            <w:r>
              <w:t>Muhammad Ahmad Hassan</w:t>
            </w:r>
          </w:p>
        </w:tc>
        <w:tc>
          <w:tcPr>
            <w:tcW w:w="960" w:type="dxa"/>
          </w:tcPr>
          <w:p w14:paraId="4AADAEB2" w14:textId="77777777" w:rsidR="002B16A5" w:rsidRDefault="00213EB5">
            <w:r>
              <w:t>muhammad Hassan yaqoob</w:t>
            </w:r>
          </w:p>
        </w:tc>
        <w:tc>
          <w:tcPr>
            <w:tcW w:w="960" w:type="dxa"/>
          </w:tcPr>
          <w:p w14:paraId="0413C7D2" w14:textId="77777777" w:rsidR="002B16A5" w:rsidRDefault="00213EB5">
            <w:r>
              <w:t>118567-p</w:t>
            </w:r>
          </w:p>
        </w:tc>
        <w:tc>
          <w:tcPr>
            <w:tcW w:w="960" w:type="dxa"/>
          </w:tcPr>
          <w:p w14:paraId="05E57F03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04640A6" w14:textId="77777777" w:rsidR="002B16A5" w:rsidRDefault="00213EB5">
            <w:r>
              <w:t>Neuro Surgery</w:t>
            </w:r>
          </w:p>
        </w:tc>
        <w:tc>
          <w:tcPr>
            <w:tcW w:w="960" w:type="dxa"/>
          </w:tcPr>
          <w:p w14:paraId="322B00BD" w14:textId="77777777" w:rsidR="002B16A5" w:rsidRDefault="00213EB5">
            <w:r>
              <w:t>DHQ Hospital, DG Khan</w:t>
            </w:r>
          </w:p>
        </w:tc>
        <w:tc>
          <w:tcPr>
            <w:tcW w:w="960" w:type="dxa"/>
          </w:tcPr>
          <w:p w14:paraId="36C823BC" w14:textId="77777777" w:rsidR="002B16A5" w:rsidRDefault="00213EB5">
            <w:r>
              <w:t>48.94</w:t>
            </w:r>
          </w:p>
        </w:tc>
      </w:tr>
      <w:tr w:rsidR="002B16A5" w14:paraId="0DD55146" w14:textId="77777777" w:rsidTr="00754817">
        <w:tc>
          <w:tcPr>
            <w:tcW w:w="960" w:type="dxa"/>
          </w:tcPr>
          <w:p w14:paraId="6F2B982A" w14:textId="77777777" w:rsidR="002B16A5" w:rsidRDefault="00213EB5">
            <w:r>
              <w:t>106</w:t>
            </w:r>
          </w:p>
        </w:tc>
        <w:tc>
          <w:tcPr>
            <w:tcW w:w="960" w:type="dxa"/>
          </w:tcPr>
          <w:p w14:paraId="76797260" w14:textId="77777777" w:rsidR="002B16A5" w:rsidRDefault="00213EB5">
            <w:r>
              <w:t>15564</w:t>
            </w:r>
          </w:p>
        </w:tc>
        <w:tc>
          <w:tcPr>
            <w:tcW w:w="960" w:type="dxa"/>
          </w:tcPr>
          <w:p w14:paraId="2C25B51A" w14:textId="77777777" w:rsidR="002B16A5" w:rsidRDefault="00213EB5">
            <w:r>
              <w:t>Amna Yaqoob</w:t>
            </w:r>
          </w:p>
        </w:tc>
        <w:tc>
          <w:tcPr>
            <w:tcW w:w="960" w:type="dxa"/>
          </w:tcPr>
          <w:p w14:paraId="3DA17366" w14:textId="77777777" w:rsidR="002B16A5" w:rsidRDefault="00213EB5">
            <w:r>
              <w:t>Muhammad Yaqoob</w:t>
            </w:r>
          </w:p>
        </w:tc>
        <w:tc>
          <w:tcPr>
            <w:tcW w:w="960" w:type="dxa"/>
          </w:tcPr>
          <w:p w14:paraId="75D4D86F" w14:textId="77777777" w:rsidR="002B16A5" w:rsidRDefault="00213EB5">
            <w:r>
              <w:t>92188-P</w:t>
            </w:r>
          </w:p>
        </w:tc>
        <w:tc>
          <w:tcPr>
            <w:tcW w:w="960" w:type="dxa"/>
          </w:tcPr>
          <w:p w14:paraId="01800600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2772E23A" w14:textId="77777777" w:rsidR="002B16A5" w:rsidRDefault="00213EB5">
            <w:r>
              <w:t>Neuro Surgery</w:t>
            </w:r>
          </w:p>
        </w:tc>
        <w:tc>
          <w:tcPr>
            <w:tcW w:w="960" w:type="dxa"/>
          </w:tcPr>
          <w:p w14:paraId="7D5D95B2" w14:textId="77777777" w:rsidR="002B16A5" w:rsidRDefault="00213EB5">
            <w:r>
              <w:t>DHQ Hospital, Gujranwala</w:t>
            </w:r>
          </w:p>
        </w:tc>
        <w:tc>
          <w:tcPr>
            <w:tcW w:w="960" w:type="dxa"/>
          </w:tcPr>
          <w:p w14:paraId="0A44D613" w14:textId="77777777" w:rsidR="002B16A5" w:rsidRDefault="00213EB5">
            <w:r>
              <w:t>49.11</w:t>
            </w:r>
          </w:p>
        </w:tc>
      </w:tr>
      <w:tr w:rsidR="002B16A5" w14:paraId="427C4E0D" w14:textId="77777777" w:rsidTr="00754817">
        <w:tc>
          <w:tcPr>
            <w:tcW w:w="960" w:type="dxa"/>
          </w:tcPr>
          <w:p w14:paraId="4B9BB103" w14:textId="77777777" w:rsidR="002B16A5" w:rsidRDefault="00213EB5">
            <w:r>
              <w:t>107</w:t>
            </w:r>
          </w:p>
        </w:tc>
        <w:tc>
          <w:tcPr>
            <w:tcW w:w="960" w:type="dxa"/>
          </w:tcPr>
          <w:p w14:paraId="2EE29DFA" w14:textId="77777777" w:rsidR="002B16A5" w:rsidRDefault="00213EB5">
            <w:r>
              <w:t>16131</w:t>
            </w:r>
          </w:p>
        </w:tc>
        <w:tc>
          <w:tcPr>
            <w:tcW w:w="960" w:type="dxa"/>
          </w:tcPr>
          <w:p w14:paraId="46D34A26" w14:textId="77777777" w:rsidR="002B16A5" w:rsidRDefault="00213EB5">
            <w:r>
              <w:t>Ali Zaib Adil</w:t>
            </w:r>
          </w:p>
        </w:tc>
        <w:tc>
          <w:tcPr>
            <w:tcW w:w="960" w:type="dxa"/>
          </w:tcPr>
          <w:p w14:paraId="32D074D7" w14:textId="77777777" w:rsidR="002B16A5" w:rsidRDefault="00213EB5">
            <w:r>
              <w:t>Aurangzeb Aadil</w:t>
            </w:r>
          </w:p>
        </w:tc>
        <w:tc>
          <w:tcPr>
            <w:tcW w:w="960" w:type="dxa"/>
          </w:tcPr>
          <w:p w14:paraId="021F1834" w14:textId="77777777" w:rsidR="002B16A5" w:rsidRDefault="00213EB5">
            <w:r>
              <w:t>113022-P</w:t>
            </w:r>
          </w:p>
        </w:tc>
        <w:tc>
          <w:tcPr>
            <w:tcW w:w="960" w:type="dxa"/>
          </w:tcPr>
          <w:p w14:paraId="7DF029ED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01855B4B" w14:textId="77777777" w:rsidR="002B16A5" w:rsidRDefault="00213EB5">
            <w:r>
              <w:t>Neuro Surgery</w:t>
            </w:r>
          </w:p>
        </w:tc>
        <w:tc>
          <w:tcPr>
            <w:tcW w:w="960" w:type="dxa"/>
          </w:tcPr>
          <w:p w14:paraId="740C0FE7" w14:textId="77777777" w:rsidR="002B16A5" w:rsidRDefault="00213EB5">
            <w:r>
              <w:t>DHQ Rawalpindi</w:t>
            </w:r>
          </w:p>
        </w:tc>
        <w:tc>
          <w:tcPr>
            <w:tcW w:w="960" w:type="dxa"/>
          </w:tcPr>
          <w:p w14:paraId="0DCB11F3" w14:textId="77777777" w:rsidR="002B16A5" w:rsidRDefault="00213EB5">
            <w:r>
              <w:t>49.0875</w:t>
            </w:r>
          </w:p>
        </w:tc>
      </w:tr>
      <w:tr w:rsidR="002B16A5" w14:paraId="7043C078" w14:textId="77777777" w:rsidTr="00754817">
        <w:tc>
          <w:tcPr>
            <w:tcW w:w="960" w:type="dxa"/>
          </w:tcPr>
          <w:p w14:paraId="35CB1A19" w14:textId="77777777" w:rsidR="002B16A5" w:rsidRDefault="00213EB5">
            <w:r>
              <w:t>108</w:t>
            </w:r>
          </w:p>
        </w:tc>
        <w:tc>
          <w:tcPr>
            <w:tcW w:w="960" w:type="dxa"/>
          </w:tcPr>
          <w:p w14:paraId="4BB4EE99" w14:textId="77777777" w:rsidR="002B16A5" w:rsidRDefault="00213EB5">
            <w:r>
              <w:t>15386</w:t>
            </w:r>
          </w:p>
        </w:tc>
        <w:tc>
          <w:tcPr>
            <w:tcW w:w="960" w:type="dxa"/>
          </w:tcPr>
          <w:p w14:paraId="7732424A" w14:textId="77777777" w:rsidR="002B16A5" w:rsidRDefault="00213EB5">
            <w:r>
              <w:t>Rumaisaa Saman</w:t>
            </w:r>
          </w:p>
        </w:tc>
        <w:tc>
          <w:tcPr>
            <w:tcW w:w="960" w:type="dxa"/>
          </w:tcPr>
          <w:p w14:paraId="5E260180" w14:textId="77777777" w:rsidR="002B16A5" w:rsidRDefault="00213EB5">
            <w:r>
              <w:t>Zahid Naseer</w:t>
            </w:r>
          </w:p>
        </w:tc>
        <w:tc>
          <w:tcPr>
            <w:tcW w:w="960" w:type="dxa"/>
          </w:tcPr>
          <w:p w14:paraId="731465A3" w14:textId="77777777" w:rsidR="002B16A5" w:rsidRDefault="00213EB5">
            <w:r>
              <w:t>87997-P</w:t>
            </w:r>
          </w:p>
        </w:tc>
        <w:tc>
          <w:tcPr>
            <w:tcW w:w="960" w:type="dxa"/>
          </w:tcPr>
          <w:p w14:paraId="708C0BC2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47AC00E5" w14:textId="77777777" w:rsidR="002B16A5" w:rsidRDefault="00213EB5">
            <w:r>
              <w:t>Neuro Surgery</w:t>
            </w:r>
          </w:p>
        </w:tc>
        <w:tc>
          <w:tcPr>
            <w:tcW w:w="960" w:type="dxa"/>
          </w:tcPr>
          <w:p w14:paraId="2CAB2EEE" w14:textId="77777777" w:rsidR="002B16A5" w:rsidRDefault="00213EB5">
            <w:r>
              <w:t>Holy Family Hospital, Rawalpindi</w:t>
            </w:r>
          </w:p>
        </w:tc>
        <w:tc>
          <w:tcPr>
            <w:tcW w:w="960" w:type="dxa"/>
          </w:tcPr>
          <w:p w14:paraId="3E341CDB" w14:textId="77777777" w:rsidR="002B16A5" w:rsidRDefault="00213EB5">
            <w:r>
              <w:t>56.322412</w:t>
            </w:r>
          </w:p>
        </w:tc>
      </w:tr>
      <w:tr w:rsidR="002B16A5" w14:paraId="07407EE0" w14:textId="77777777" w:rsidTr="00754817">
        <w:tc>
          <w:tcPr>
            <w:tcW w:w="960" w:type="dxa"/>
          </w:tcPr>
          <w:p w14:paraId="723B9D4C" w14:textId="77777777" w:rsidR="002B16A5" w:rsidRDefault="00213EB5">
            <w:r>
              <w:t>109</w:t>
            </w:r>
          </w:p>
        </w:tc>
        <w:tc>
          <w:tcPr>
            <w:tcW w:w="960" w:type="dxa"/>
          </w:tcPr>
          <w:p w14:paraId="740E676A" w14:textId="77777777" w:rsidR="002B16A5" w:rsidRDefault="00213EB5">
            <w:r>
              <w:t>16308</w:t>
            </w:r>
          </w:p>
        </w:tc>
        <w:tc>
          <w:tcPr>
            <w:tcW w:w="960" w:type="dxa"/>
          </w:tcPr>
          <w:p w14:paraId="67A2429E" w14:textId="77777777" w:rsidR="002B16A5" w:rsidRDefault="00213EB5">
            <w:r>
              <w:t>Shafqat Hussain</w:t>
            </w:r>
          </w:p>
        </w:tc>
        <w:tc>
          <w:tcPr>
            <w:tcW w:w="960" w:type="dxa"/>
          </w:tcPr>
          <w:p w14:paraId="56E2A401" w14:textId="77777777" w:rsidR="002B16A5" w:rsidRDefault="00213EB5">
            <w:r>
              <w:t>Manzoor Hussain</w:t>
            </w:r>
          </w:p>
        </w:tc>
        <w:tc>
          <w:tcPr>
            <w:tcW w:w="960" w:type="dxa"/>
          </w:tcPr>
          <w:p w14:paraId="4FBA96D3" w14:textId="77777777" w:rsidR="002B16A5" w:rsidRDefault="00213EB5">
            <w:r>
              <w:t>92745-P</w:t>
            </w:r>
          </w:p>
        </w:tc>
        <w:tc>
          <w:tcPr>
            <w:tcW w:w="960" w:type="dxa"/>
          </w:tcPr>
          <w:p w14:paraId="4438FC09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929C7E0" w14:textId="77777777" w:rsidR="002B16A5" w:rsidRDefault="00213EB5">
            <w:r>
              <w:t xml:space="preserve">Neuro </w:t>
            </w:r>
            <w:r>
              <w:t>Surgery</w:t>
            </w:r>
          </w:p>
        </w:tc>
        <w:tc>
          <w:tcPr>
            <w:tcW w:w="960" w:type="dxa"/>
          </w:tcPr>
          <w:p w14:paraId="32E5B7B7" w14:textId="77777777" w:rsidR="002B16A5" w:rsidRDefault="00213EB5">
            <w:r>
              <w:t>Jinnah Hospital, Lahore</w:t>
            </w:r>
          </w:p>
        </w:tc>
        <w:tc>
          <w:tcPr>
            <w:tcW w:w="960" w:type="dxa"/>
          </w:tcPr>
          <w:p w14:paraId="31C5AB11" w14:textId="77777777" w:rsidR="002B16A5" w:rsidRDefault="00213EB5">
            <w:r>
              <w:t>62.36</w:t>
            </w:r>
          </w:p>
        </w:tc>
      </w:tr>
      <w:tr w:rsidR="002B16A5" w14:paraId="5C4D02D8" w14:textId="77777777" w:rsidTr="00754817">
        <w:tc>
          <w:tcPr>
            <w:tcW w:w="960" w:type="dxa"/>
          </w:tcPr>
          <w:p w14:paraId="505006BB" w14:textId="77777777" w:rsidR="002B16A5" w:rsidRDefault="00213EB5">
            <w:r>
              <w:t>110</w:t>
            </w:r>
          </w:p>
        </w:tc>
        <w:tc>
          <w:tcPr>
            <w:tcW w:w="960" w:type="dxa"/>
          </w:tcPr>
          <w:p w14:paraId="291F05FB" w14:textId="77777777" w:rsidR="002B16A5" w:rsidRDefault="00213EB5">
            <w:r>
              <w:t>6388</w:t>
            </w:r>
          </w:p>
        </w:tc>
        <w:tc>
          <w:tcPr>
            <w:tcW w:w="960" w:type="dxa"/>
          </w:tcPr>
          <w:p w14:paraId="2635440E" w14:textId="77777777" w:rsidR="002B16A5" w:rsidRDefault="00213EB5">
            <w:r>
              <w:t>Muhammad Aqib</w:t>
            </w:r>
          </w:p>
        </w:tc>
        <w:tc>
          <w:tcPr>
            <w:tcW w:w="960" w:type="dxa"/>
          </w:tcPr>
          <w:p w14:paraId="648086B4" w14:textId="77777777" w:rsidR="002B16A5" w:rsidRDefault="00213EB5">
            <w:r>
              <w:t>Faiz ur Rehman</w:t>
            </w:r>
          </w:p>
        </w:tc>
        <w:tc>
          <w:tcPr>
            <w:tcW w:w="960" w:type="dxa"/>
          </w:tcPr>
          <w:p w14:paraId="31BC9B61" w14:textId="77777777" w:rsidR="002B16A5" w:rsidRDefault="00213EB5">
            <w:r>
              <w:t>105627-P</w:t>
            </w:r>
          </w:p>
        </w:tc>
        <w:tc>
          <w:tcPr>
            <w:tcW w:w="960" w:type="dxa"/>
          </w:tcPr>
          <w:p w14:paraId="2BA1B8F9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641EF09" w14:textId="77777777" w:rsidR="002B16A5" w:rsidRDefault="00213EB5">
            <w:r>
              <w:t>Neuro Surgery</w:t>
            </w:r>
          </w:p>
        </w:tc>
        <w:tc>
          <w:tcPr>
            <w:tcW w:w="960" w:type="dxa"/>
          </w:tcPr>
          <w:p w14:paraId="5A7C3084" w14:textId="77777777" w:rsidR="002B16A5" w:rsidRDefault="00213EB5">
            <w:r>
              <w:t>Mayo Hospital, Lahore</w:t>
            </w:r>
          </w:p>
        </w:tc>
        <w:tc>
          <w:tcPr>
            <w:tcW w:w="960" w:type="dxa"/>
          </w:tcPr>
          <w:p w14:paraId="695E28B8" w14:textId="77777777" w:rsidR="002B16A5" w:rsidRDefault="00213EB5">
            <w:r>
              <w:t>50.452245</w:t>
            </w:r>
          </w:p>
        </w:tc>
      </w:tr>
      <w:tr w:rsidR="002B16A5" w14:paraId="68E8B60D" w14:textId="77777777" w:rsidTr="00754817">
        <w:tc>
          <w:tcPr>
            <w:tcW w:w="960" w:type="dxa"/>
          </w:tcPr>
          <w:p w14:paraId="1172F6CE" w14:textId="77777777" w:rsidR="002B16A5" w:rsidRDefault="00213EB5">
            <w:r>
              <w:t>111</w:t>
            </w:r>
          </w:p>
        </w:tc>
        <w:tc>
          <w:tcPr>
            <w:tcW w:w="960" w:type="dxa"/>
          </w:tcPr>
          <w:p w14:paraId="02730A9E" w14:textId="77777777" w:rsidR="002B16A5" w:rsidRDefault="00213EB5">
            <w:r>
              <w:t>6741</w:t>
            </w:r>
          </w:p>
        </w:tc>
        <w:tc>
          <w:tcPr>
            <w:tcW w:w="960" w:type="dxa"/>
          </w:tcPr>
          <w:p w14:paraId="126AF158" w14:textId="77777777" w:rsidR="002B16A5" w:rsidRDefault="00213EB5">
            <w:r>
              <w:t>Muhammad Umar</w:t>
            </w:r>
          </w:p>
        </w:tc>
        <w:tc>
          <w:tcPr>
            <w:tcW w:w="960" w:type="dxa"/>
          </w:tcPr>
          <w:p w14:paraId="2BB97B50" w14:textId="77777777" w:rsidR="002B16A5" w:rsidRDefault="00213EB5">
            <w:r>
              <w:t>Allah Bakhsh</w:t>
            </w:r>
          </w:p>
        </w:tc>
        <w:tc>
          <w:tcPr>
            <w:tcW w:w="960" w:type="dxa"/>
          </w:tcPr>
          <w:p w14:paraId="05BC7B57" w14:textId="77777777" w:rsidR="002B16A5" w:rsidRDefault="00213EB5">
            <w:r>
              <w:t>109842-P</w:t>
            </w:r>
          </w:p>
        </w:tc>
        <w:tc>
          <w:tcPr>
            <w:tcW w:w="960" w:type="dxa"/>
          </w:tcPr>
          <w:p w14:paraId="2AD472D4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345E7AA" w14:textId="77777777" w:rsidR="002B16A5" w:rsidRDefault="00213EB5">
            <w:r>
              <w:t>Neuro Surgery</w:t>
            </w:r>
          </w:p>
        </w:tc>
        <w:tc>
          <w:tcPr>
            <w:tcW w:w="960" w:type="dxa"/>
          </w:tcPr>
          <w:p w14:paraId="1BD52486" w14:textId="77777777" w:rsidR="002B16A5" w:rsidRDefault="00213EB5">
            <w:r>
              <w:t>Nishtar Hospital, Multan</w:t>
            </w:r>
          </w:p>
        </w:tc>
        <w:tc>
          <w:tcPr>
            <w:tcW w:w="960" w:type="dxa"/>
          </w:tcPr>
          <w:p w14:paraId="5AE6F242" w14:textId="77777777" w:rsidR="002B16A5" w:rsidRDefault="00213EB5">
            <w:r>
              <w:t>52.215833</w:t>
            </w:r>
          </w:p>
        </w:tc>
      </w:tr>
      <w:tr w:rsidR="002B16A5" w14:paraId="5E8F91B9" w14:textId="77777777" w:rsidTr="00754817">
        <w:tc>
          <w:tcPr>
            <w:tcW w:w="960" w:type="dxa"/>
          </w:tcPr>
          <w:p w14:paraId="429CF607" w14:textId="77777777" w:rsidR="002B16A5" w:rsidRDefault="00213EB5">
            <w:r>
              <w:t>112</w:t>
            </w:r>
          </w:p>
        </w:tc>
        <w:tc>
          <w:tcPr>
            <w:tcW w:w="960" w:type="dxa"/>
          </w:tcPr>
          <w:p w14:paraId="1A973433" w14:textId="77777777" w:rsidR="002B16A5" w:rsidRDefault="00213EB5">
            <w:r>
              <w:t>4561</w:t>
            </w:r>
          </w:p>
        </w:tc>
        <w:tc>
          <w:tcPr>
            <w:tcW w:w="960" w:type="dxa"/>
          </w:tcPr>
          <w:p w14:paraId="35BA5135" w14:textId="77777777" w:rsidR="002B16A5" w:rsidRDefault="00213EB5">
            <w:r>
              <w:t>Dr. Muhammad Afraz Khan</w:t>
            </w:r>
          </w:p>
        </w:tc>
        <w:tc>
          <w:tcPr>
            <w:tcW w:w="960" w:type="dxa"/>
          </w:tcPr>
          <w:p w14:paraId="47CA3F70" w14:textId="77777777" w:rsidR="002B16A5" w:rsidRDefault="00213EB5">
            <w:r>
              <w:t>Prof. Iftikhar Ahmad Khan</w:t>
            </w:r>
          </w:p>
        </w:tc>
        <w:tc>
          <w:tcPr>
            <w:tcW w:w="960" w:type="dxa"/>
          </w:tcPr>
          <w:p w14:paraId="34F075B8" w14:textId="77777777" w:rsidR="002B16A5" w:rsidRDefault="00213EB5">
            <w:r>
              <w:t>98155-P</w:t>
            </w:r>
          </w:p>
        </w:tc>
        <w:tc>
          <w:tcPr>
            <w:tcW w:w="960" w:type="dxa"/>
          </w:tcPr>
          <w:p w14:paraId="07E0D902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7F1C7F0" w14:textId="77777777" w:rsidR="002B16A5" w:rsidRDefault="00213EB5">
            <w:r>
              <w:t>Neuro Surgery</w:t>
            </w:r>
          </w:p>
        </w:tc>
        <w:tc>
          <w:tcPr>
            <w:tcW w:w="960" w:type="dxa"/>
          </w:tcPr>
          <w:p w14:paraId="71903473" w14:textId="77777777" w:rsidR="002B16A5" w:rsidRDefault="00213EB5">
            <w:r>
              <w:t>Nishtar Hospital, Multan</w:t>
            </w:r>
          </w:p>
        </w:tc>
        <w:tc>
          <w:tcPr>
            <w:tcW w:w="960" w:type="dxa"/>
          </w:tcPr>
          <w:p w14:paraId="4439200E" w14:textId="77777777" w:rsidR="002B16A5" w:rsidRDefault="00213EB5">
            <w:r>
              <w:t>51.700833</w:t>
            </w:r>
          </w:p>
        </w:tc>
      </w:tr>
      <w:tr w:rsidR="002B16A5" w14:paraId="227FF4F3" w14:textId="77777777" w:rsidTr="00754817">
        <w:tc>
          <w:tcPr>
            <w:tcW w:w="960" w:type="dxa"/>
          </w:tcPr>
          <w:p w14:paraId="44D661D7" w14:textId="77777777" w:rsidR="002B16A5" w:rsidRDefault="00213EB5">
            <w:r>
              <w:t>113</w:t>
            </w:r>
          </w:p>
        </w:tc>
        <w:tc>
          <w:tcPr>
            <w:tcW w:w="960" w:type="dxa"/>
          </w:tcPr>
          <w:p w14:paraId="6F7443B4" w14:textId="77777777" w:rsidR="002B16A5" w:rsidRDefault="00213EB5">
            <w:r>
              <w:t>7835</w:t>
            </w:r>
          </w:p>
        </w:tc>
        <w:tc>
          <w:tcPr>
            <w:tcW w:w="960" w:type="dxa"/>
          </w:tcPr>
          <w:p w14:paraId="5A563EFC" w14:textId="77777777" w:rsidR="002B16A5" w:rsidRDefault="00213EB5">
            <w:r>
              <w:t>Dr Sajjad Khalil</w:t>
            </w:r>
          </w:p>
        </w:tc>
        <w:tc>
          <w:tcPr>
            <w:tcW w:w="960" w:type="dxa"/>
          </w:tcPr>
          <w:p w14:paraId="39BB2748" w14:textId="77777777" w:rsidR="002B16A5" w:rsidRDefault="00213EB5">
            <w:r>
              <w:t>Khalil Ahmad Arif</w:t>
            </w:r>
          </w:p>
        </w:tc>
        <w:tc>
          <w:tcPr>
            <w:tcW w:w="960" w:type="dxa"/>
          </w:tcPr>
          <w:p w14:paraId="5BDED7E9" w14:textId="77777777" w:rsidR="002B16A5" w:rsidRDefault="00213EB5">
            <w:r>
              <w:t>99139-P</w:t>
            </w:r>
          </w:p>
        </w:tc>
        <w:tc>
          <w:tcPr>
            <w:tcW w:w="960" w:type="dxa"/>
          </w:tcPr>
          <w:p w14:paraId="0F0DEEEC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24938F14" w14:textId="77777777" w:rsidR="002B16A5" w:rsidRDefault="00213EB5">
            <w:r>
              <w:t>Neuro Surgery</w:t>
            </w:r>
          </w:p>
        </w:tc>
        <w:tc>
          <w:tcPr>
            <w:tcW w:w="960" w:type="dxa"/>
          </w:tcPr>
          <w:p w14:paraId="4BE4C6B6" w14:textId="77777777" w:rsidR="002B16A5" w:rsidRDefault="00213EB5">
            <w:r>
              <w:t>Punjab Institute of Neurosciences, Lahore</w:t>
            </w:r>
          </w:p>
        </w:tc>
        <w:tc>
          <w:tcPr>
            <w:tcW w:w="960" w:type="dxa"/>
          </w:tcPr>
          <w:p w14:paraId="22A802CB" w14:textId="77777777" w:rsidR="002B16A5" w:rsidRDefault="00213EB5">
            <w:r>
              <w:t>51.3525</w:t>
            </w:r>
          </w:p>
        </w:tc>
      </w:tr>
      <w:tr w:rsidR="002B16A5" w14:paraId="429F72B1" w14:textId="77777777" w:rsidTr="00754817">
        <w:tc>
          <w:tcPr>
            <w:tcW w:w="960" w:type="dxa"/>
          </w:tcPr>
          <w:p w14:paraId="21E4C188" w14:textId="77777777" w:rsidR="002B16A5" w:rsidRDefault="00213EB5">
            <w:r>
              <w:t>114</w:t>
            </w:r>
          </w:p>
        </w:tc>
        <w:tc>
          <w:tcPr>
            <w:tcW w:w="960" w:type="dxa"/>
          </w:tcPr>
          <w:p w14:paraId="5FE13B2C" w14:textId="77777777" w:rsidR="002B16A5" w:rsidRDefault="00213EB5">
            <w:r>
              <w:t>16344</w:t>
            </w:r>
          </w:p>
        </w:tc>
        <w:tc>
          <w:tcPr>
            <w:tcW w:w="960" w:type="dxa"/>
          </w:tcPr>
          <w:p w14:paraId="5EA7ECBC" w14:textId="77777777" w:rsidR="002B16A5" w:rsidRDefault="00213EB5">
            <w:r>
              <w:t>Iram Shabbir</w:t>
            </w:r>
          </w:p>
        </w:tc>
        <w:tc>
          <w:tcPr>
            <w:tcW w:w="960" w:type="dxa"/>
          </w:tcPr>
          <w:p w14:paraId="6B31DBC2" w14:textId="77777777" w:rsidR="002B16A5" w:rsidRDefault="00213EB5">
            <w:r>
              <w:t>shabbir ahmad</w:t>
            </w:r>
          </w:p>
        </w:tc>
        <w:tc>
          <w:tcPr>
            <w:tcW w:w="960" w:type="dxa"/>
          </w:tcPr>
          <w:p w14:paraId="72C89E28" w14:textId="77777777" w:rsidR="002B16A5" w:rsidRDefault="00213EB5">
            <w:r>
              <w:t>89224-P</w:t>
            </w:r>
          </w:p>
        </w:tc>
        <w:tc>
          <w:tcPr>
            <w:tcW w:w="960" w:type="dxa"/>
          </w:tcPr>
          <w:p w14:paraId="156847F7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C9D83B4" w14:textId="77777777" w:rsidR="002B16A5" w:rsidRDefault="00213EB5">
            <w:r>
              <w:t>Neuro Surgery</w:t>
            </w:r>
          </w:p>
        </w:tc>
        <w:tc>
          <w:tcPr>
            <w:tcW w:w="960" w:type="dxa"/>
          </w:tcPr>
          <w:p w14:paraId="21D27A57" w14:textId="77777777" w:rsidR="002B16A5" w:rsidRDefault="00213EB5">
            <w:r>
              <w:t xml:space="preserve">Punjab Institute of Neurosciences, </w:t>
            </w:r>
            <w:r>
              <w:lastRenderedPageBreak/>
              <w:t>Lahore</w:t>
            </w:r>
          </w:p>
        </w:tc>
        <w:tc>
          <w:tcPr>
            <w:tcW w:w="960" w:type="dxa"/>
          </w:tcPr>
          <w:p w14:paraId="22AC2F4D" w14:textId="77777777" w:rsidR="002B16A5" w:rsidRDefault="00213EB5">
            <w:r>
              <w:lastRenderedPageBreak/>
              <w:t>50.095</w:t>
            </w:r>
          </w:p>
        </w:tc>
      </w:tr>
      <w:tr w:rsidR="002B16A5" w14:paraId="6E29ED2B" w14:textId="77777777" w:rsidTr="00754817">
        <w:tc>
          <w:tcPr>
            <w:tcW w:w="960" w:type="dxa"/>
          </w:tcPr>
          <w:p w14:paraId="79FFC258" w14:textId="77777777" w:rsidR="002B16A5" w:rsidRDefault="00213EB5">
            <w:r>
              <w:t>115</w:t>
            </w:r>
          </w:p>
        </w:tc>
        <w:tc>
          <w:tcPr>
            <w:tcW w:w="960" w:type="dxa"/>
          </w:tcPr>
          <w:p w14:paraId="63CFA633" w14:textId="77777777" w:rsidR="002B16A5" w:rsidRDefault="00213EB5">
            <w:r>
              <w:t>7688</w:t>
            </w:r>
          </w:p>
        </w:tc>
        <w:tc>
          <w:tcPr>
            <w:tcW w:w="960" w:type="dxa"/>
          </w:tcPr>
          <w:p w14:paraId="3027D2A9" w14:textId="77777777" w:rsidR="002B16A5" w:rsidRDefault="00213EB5">
            <w:r>
              <w:t>Ahmed Shahzad</w:t>
            </w:r>
          </w:p>
        </w:tc>
        <w:tc>
          <w:tcPr>
            <w:tcW w:w="960" w:type="dxa"/>
          </w:tcPr>
          <w:p w14:paraId="02C978F6" w14:textId="77777777" w:rsidR="002B16A5" w:rsidRDefault="00213EB5">
            <w:r>
              <w:t xml:space="preserve">Faqir Hussain </w:t>
            </w:r>
          </w:p>
        </w:tc>
        <w:tc>
          <w:tcPr>
            <w:tcW w:w="960" w:type="dxa"/>
          </w:tcPr>
          <w:p w14:paraId="06322780" w14:textId="77777777" w:rsidR="002B16A5" w:rsidRDefault="00213EB5">
            <w:r>
              <w:t>101544-P</w:t>
            </w:r>
          </w:p>
        </w:tc>
        <w:tc>
          <w:tcPr>
            <w:tcW w:w="960" w:type="dxa"/>
          </w:tcPr>
          <w:p w14:paraId="4D21FA78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2B92BB6E" w14:textId="77777777" w:rsidR="002B16A5" w:rsidRDefault="00213EB5">
            <w:r>
              <w:t>Neuro Surgery</w:t>
            </w:r>
          </w:p>
        </w:tc>
        <w:tc>
          <w:tcPr>
            <w:tcW w:w="960" w:type="dxa"/>
          </w:tcPr>
          <w:p w14:paraId="372D4074" w14:textId="77777777" w:rsidR="002B16A5" w:rsidRDefault="00213EB5">
            <w:r>
              <w:t>Punjab Institute of Neurosciences, Lahore</w:t>
            </w:r>
          </w:p>
        </w:tc>
        <w:tc>
          <w:tcPr>
            <w:tcW w:w="960" w:type="dxa"/>
          </w:tcPr>
          <w:p w14:paraId="5E0E85A5" w14:textId="77777777" w:rsidR="002B16A5" w:rsidRDefault="00213EB5">
            <w:r>
              <w:t>49.761667</w:t>
            </w:r>
          </w:p>
        </w:tc>
      </w:tr>
      <w:tr w:rsidR="002B16A5" w14:paraId="75ECB526" w14:textId="77777777" w:rsidTr="00754817">
        <w:tc>
          <w:tcPr>
            <w:tcW w:w="960" w:type="dxa"/>
          </w:tcPr>
          <w:p w14:paraId="597C8FD8" w14:textId="77777777" w:rsidR="002B16A5" w:rsidRDefault="00213EB5">
            <w:r>
              <w:t>116</w:t>
            </w:r>
          </w:p>
        </w:tc>
        <w:tc>
          <w:tcPr>
            <w:tcW w:w="960" w:type="dxa"/>
          </w:tcPr>
          <w:p w14:paraId="1AA729D0" w14:textId="77777777" w:rsidR="002B16A5" w:rsidRDefault="00213EB5">
            <w:r>
              <w:t>15718</w:t>
            </w:r>
          </w:p>
        </w:tc>
        <w:tc>
          <w:tcPr>
            <w:tcW w:w="960" w:type="dxa"/>
          </w:tcPr>
          <w:p w14:paraId="19FBC9F6" w14:textId="77777777" w:rsidR="002B16A5" w:rsidRDefault="00213EB5">
            <w:r>
              <w:t xml:space="preserve">Zaiem </w:t>
            </w:r>
            <w:r>
              <w:t>Jasarat</w:t>
            </w:r>
          </w:p>
        </w:tc>
        <w:tc>
          <w:tcPr>
            <w:tcW w:w="960" w:type="dxa"/>
          </w:tcPr>
          <w:p w14:paraId="6B7F9B16" w14:textId="77777777" w:rsidR="002B16A5" w:rsidRDefault="00213EB5">
            <w:r>
              <w:t>JASARAT PERVAIZ</w:t>
            </w:r>
          </w:p>
        </w:tc>
        <w:tc>
          <w:tcPr>
            <w:tcW w:w="960" w:type="dxa"/>
          </w:tcPr>
          <w:p w14:paraId="196D8817" w14:textId="77777777" w:rsidR="002B16A5" w:rsidRDefault="00213EB5">
            <w:r>
              <w:t>110311-P</w:t>
            </w:r>
          </w:p>
        </w:tc>
        <w:tc>
          <w:tcPr>
            <w:tcW w:w="960" w:type="dxa"/>
          </w:tcPr>
          <w:p w14:paraId="1A0A9FD1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24A1D704" w14:textId="77777777" w:rsidR="002B16A5" w:rsidRDefault="00213EB5">
            <w:r>
              <w:t>Neuro Surgery</w:t>
            </w:r>
          </w:p>
        </w:tc>
        <w:tc>
          <w:tcPr>
            <w:tcW w:w="960" w:type="dxa"/>
          </w:tcPr>
          <w:p w14:paraId="6FC26FDE" w14:textId="77777777" w:rsidR="002B16A5" w:rsidRDefault="00213EB5">
            <w:r>
              <w:t>Punjab Institute of Neurosciences, Lahore</w:t>
            </w:r>
          </w:p>
        </w:tc>
        <w:tc>
          <w:tcPr>
            <w:tcW w:w="960" w:type="dxa"/>
          </w:tcPr>
          <w:p w14:paraId="114A996D" w14:textId="77777777" w:rsidR="002B16A5" w:rsidRDefault="00213EB5">
            <w:r>
              <w:t>49.585</w:t>
            </w:r>
          </w:p>
        </w:tc>
      </w:tr>
      <w:tr w:rsidR="002B16A5" w14:paraId="1F87EAFD" w14:textId="77777777" w:rsidTr="00754817">
        <w:tc>
          <w:tcPr>
            <w:tcW w:w="960" w:type="dxa"/>
          </w:tcPr>
          <w:p w14:paraId="14EE68BF" w14:textId="77777777" w:rsidR="002B16A5" w:rsidRDefault="00213EB5">
            <w:r>
              <w:t>117</w:t>
            </w:r>
          </w:p>
        </w:tc>
        <w:tc>
          <w:tcPr>
            <w:tcW w:w="960" w:type="dxa"/>
          </w:tcPr>
          <w:p w14:paraId="19351745" w14:textId="77777777" w:rsidR="002B16A5" w:rsidRDefault="00213EB5">
            <w:r>
              <w:t>7081</w:t>
            </w:r>
          </w:p>
        </w:tc>
        <w:tc>
          <w:tcPr>
            <w:tcW w:w="960" w:type="dxa"/>
          </w:tcPr>
          <w:p w14:paraId="24CA682B" w14:textId="77777777" w:rsidR="002B16A5" w:rsidRDefault="00213EB5">
            <w:r>
              <w:t>Zaman Hussain</w:t>
            </w:r>
          </w:p>
        </w:tc>
        <w:tc>
          <w:tcPr>
            <w:tcW w:w="960" w:type="dxa"/>
          </w:tcPr>
          <w:p w14:paraId="040AF2A5" w14:textId="77777777" w:rsidR="002B16A5" w:rsidRDefault="00213EB5">
            <w:r>
              <w:t>khadim hussain</w:t>
            </w:r>
          </w:p>
        </w:tc>
        <w:tc>
          <w:tcPr>
            <w:tcW w:w="960" w:type="dxa"/>
          </w:tcPr>
          <w:p w14:paraId="330B602F" w14:textId="77777777" w:rsidR="002B16A5" w:rsidRDefault="00213EB5">
            <w:r>
              <w:t>90541-p</w:t>
            </w:r>
          </w:p>
        </w:tc>
        <w:tc>
          <w:tcPr>
            <w:tcW w:w="960" w:type="dxa"/>
          </w:tcPr>
          <w:p w14:paraId="5675C669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F499417" w14:textId="77777777" w:rsidR="002B16A5" w:rsidRDefault="00213EB5">
            <w:r>
              <w:t>Neuro Surgery</w:t>
            </w:r>
          </w:p>
        </w:tc>
        <w:tc>
          <w:tcPr>
            <w:tcW w:w="960" w:type="dxa"/>
          </w:tcPr>
          <w:p w14:paraId="44C3306A" w14:textId="77777777" w:rsidR="002B16A5" w:rsidRDefault="00213EB5">
            <w:r>
              <w:t>Punjab Institute of Neurosciences, Lahore</w:t>
            </w:r>
          </w:p>
        </w:tc>
        <w:tc>
          <w:tcPr>
            <w:tcW w:w="960" w:type="dxa"/>
          </w:tcPr>
          <w:p w14:paraId="0F25284E" w14:textId="77777777" w:rsidR="002B16A5" w:rsidRDefault="00213EB5">
            <w:r>
              <w:t>49.3475</w:t>
            </w:r>
          </w:p>
        </w:tc>
      </w:tr>
      <w:tr w:rsidR="002B16A5" w14:paraId="5484A015" w14:textId="77777777" w:rsidTr="00754817">
        <w:tc>
          <w:tcPr>
            <w:tcW w:w="960" w:type="dxa"/>
          </w:tcPr>
          <w:p w14:paraId="3C4EBDA8" w14:textId="77777777" w:rsidR="002B16A5" w:rsidRDefault="00213EB5">
            <w:r>
              <w:t>118</w:t>
            </w:r>
          </w:p>
        </w:tc>
        <w:tc>
          <w:tcPr>
            <w:tcW w:w="960" w:type="dxa"/>
          </w:tcPr>
          <w:p w14:paraId="33CEB664" w14:textId="77777777" w:rsidR="002B16A5" w:rsidRDefault="00213EB5">
            <w:r>
              <w:t>15066</w:t>
            </w:r>
          </w:p>
        </w:tc>
        <w:tc>
          <w:tcPr>
            <w:tcW w:w="960" w:type="dxa"/>
          </w:tcPr>
          <w:p w14:paraId="1C37E46F" w14:textId="77777777" w:rsidR="002B16A5" w:rsidRDefault="00213EB5">
            <w:r>
              <w:t>Urooj Kanwal</w:t>
            </w:r>
          </w:p>
        </w:tc>
        <w:tc>
          <w:tcPr>
            <w:tcW w:w="960" w:type="dxa"/>
          </w:tcPr>
          <w:p w14:paraId="27434274" w14:textId="77777777" w:rsidR="002B16A5" w:rsidRDefault="00213EB5">
            <w:r>
              <w:t xml:space="preserve">Rana </w:t>
            </w:r>
            <w:r>
              <w:t>Muhammad Akram</w:t>
            </w:r>
          </w:p>
        </w:tc>
        <w:tc>
          <w:tcPr>
            <w:tcW w:w="960" w:type="dxa"/>
          </w:tcPr>
          <w:p w14:paraId="5A592498" w14:textId="77777777" w:rsidR="002B16A5" w:rsidRDefault="00213EB5">
            <w:r>
              <w:t>114305-P</w:t>
            </w:r>
          </w:p>
        </w:tc>
        <w:tc>
          <w:tcPr>
            <w:tcW w:w="960" w:type="dxa"/>
          </w:tcPr>
          <w:p w14:paraId="28DDCDDC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02F4750" w14:textId="77777777" w:rsidR="002B16A5" w:rsidRDefault="00213EB5">
            <w:r>
              <w:t>Neuro Surgery</w:t>
            </w:r>
          </w:p>
        </w:tc>
        <w:tc>
          <w:tcPr>
            <w:tcW w:w="960" w:type="dxa"/>
          </w:tcPr>
          <w:p w14:paraId="10CFB277" w14:textId="77777777" w:rsidR="002B16A5" w:rsidRDefault="00213EB5">
            <w:r>
              <w:t>Punjab Institute of Neurosciences, Lahore</w:t>
            </w:r>
          </w:p>
        </w:tc>
        <w:tc>
          <w:tcPr>
            <w:tcW w:w="960" w:type="dxa"/>
          </w:tcPr>
          <w:p w14:paraId="0AFE3003" w14:textId="77777777" w:rsidR="002B16A5" w:rsidRDefault="00213EB5">
            <w:r>
              <w:t>49.1275</w:t>
            </w:r>
          </w:p>
        </w:tc>
      </w:tr>
      <w:tr w:rsidR="002B16A5" w14:paraId="69DB25DA" w14:textId="77777777" w:rsidTr="00754817">
        <w:tc>
          <w:tcPr>
            <w:tcW w:w="960" w:type="dxa"/>
          </w:tcPr>
          <w:p w14:paraId="7EFE19EB" w14:textId="77777777" w:rsidR="002B16A5" w:rsidRDefault="00213EB5">
            <w:r>
              <w:t>119</w:t>
            </w:r>
          </w:p>
        </w:tc>
        <w:tc>
          <w:tcPr>
            <w:tcW w:w="960" w:type="dxa"/>
          </w:tcPr>
          <w:p w14:paraId="753559D5" w14:textId="77777777" w:rsidR="002B16A5" w:rsidRDefault="00213EB5">
            <w:r>
              <w:t>17436</w:t>
            </w:r>
          </w:p>
        </w:tc>
        <w:tc>
          <w:tcPr>
            <w:tcW w:w="960" w:type="dxa"/>
          </w:tcPr>
          <w:p w14:paraId="1AC43E30" w14:textId="77777777" w:rsidR="002B16A5" w:rsidRDefault="00213EB5">
            <w:r>
              <w:t>Abdulhakim Faizi</w:t>
            </w:r>
          </w:p>
        </w:tc>
        <w:tc>
          <w:tcPr>
            <w:tcW w:w="960" w:type="dxa"/>
          </w:tcPr>
          <w:p w14:paraId="75926A03" w14:textId="77777777" w:rsidR="002B16A5" w:rsidRDefault="00213EB5">
            <w:r>
              <w:t>Abdullah</w:t>
            </w:r>
          </w:p>
        </w:tc>
        <w:tc>
          <w:tcPr>
            <w:tcW w:w="960" w:type="dxa"/>
          </w:tcPr>
          <w:p w14:paraId="0CF9E63C" w14:textId="77777777" w:rsidR="002B16A5" w:rsidRDefault="00213EB5">
            <w:r>
              <w:t>Forigner11</w:t>
            </w:r>
          </w:p>
        </w:tc>
        <w:tc>
          <w:tcPr>
            <w:tcW w:w="960" w:type="dxa"/>
          </w:tcPr>
          <w:p w14:paraId="6A024A0F" w14:textId="77777777" w:rsidR="002B16A5" w:rsidRDefault="00213EB5">
            <w:r>
              <w:t>Foriegn</w:t>
            </w:r>
          </w:p>
        </w:tc>
        <w:tc>
          <w:tcPr>
            <w:tcW w:w="960" w:type="dxa"/>
          </w:tcPr>
          <w:p w14:paraId="74E01F7A" w14:textId="77777777" w:rsidR="002B16A5" w:rsidRDefault="00213EB5">
            <w:r>
              <w:t>Neuro Surgery</w:t>
            </w:r>
          </w:p>
        </w:tc>
        <w:tc>
          <w:tcPr>
            <w:tcW w:w="960" w:type="dxa"/>
          </w:tcPr>
          <w:p w14:paraId="55247917" w14:textId="77777777" w:rsidR="002B16A5" w:rsidRDefault="00213EB5">
            <w:r>
              <w:t>Punjab Institute of Neurosciences, Lahore</w:t>
            </w:r>
          </w:p>
        </w:tc>
        <w:tc>
          <w:tcPr>
            <w:tcW w:w="960" w:type="dxa"/>
          </w:tcPr>
          <w:p w14:paraId="7346453D" w14:textId="77777777" w:rsidR="002B16A5" w:rsidRDefault="00213EB5">
            <w:r>
              <w:t>48.94381</w:t>
            </w:r>
          </w:p>
        </w:tc>
      </w:tr>
      <w:tr w:rsidR="002B16A5" w14:paraId="361427DD" w14:textId="77777777" w:rsidTr="00754817">
        <w:tc>
          <w:tcPr>
            <w:tcW w:w="960" w:type="dxa"/>
          </w:tcPr>
          <w:p w14:paraId="1747FD3B" w14:textId="77777777" w:rsidR="002B16A5" w:rsidRDefault="00213EB5">
            <w:r>
              <w:t>120</w:t>
            </w:r>
          </w:p>
        </w:tc>
        <w:tc>
          <w:tcPr>
            <w:tcW w:w="960" w:type="dxa"/>
          </w:tcPr>
          <w:p w14:paraId="3FCA7C87" w14:textId="77777777" w:rsidR="002B16A5" w:rsidRDefault="00213EB5">
            <w:r>
              <w:t>4206</w:t>
            </w:r>
          </w:p>
        </w:tc>
        <w:tc>
          <w:tcPr>
            <w:tcW w:w="960" w:type="dxa"/>
          </w:tcPr>
          <w:p w14:paraId="56181471" w14:textId="77777777" w:rsidR="002B16A5" w:rsidRDefault="00213EB5">
            <w:r>
              <w:t>Maha Sanam</w:t>
            </w:r>
          </w:p>
        </w:tc>
        <w:tc>
          <w:tcPr>
            <w:tcW w:w="960" w:type="dxa"/>
          </w:tcPr>
          <w:p w14:paraId="74D5253D" w14:textId="77777777" w:rsidR="002B16A5" w:rsidRDefault="00213EB5">
            <w:r>
              <w:t xml:space="preserve">Muhammad </w:t>
            </w:r>
            <w:r>
              <w:t>Burhan Ud Din</w:t>
            </w:r>
          </w:p>
        </w:tc>
        <w:tc>
          <w:tcPr>
            <w:tcW w:w="960" w:type="dxa"/>
          </w:tcPr>
          <w:p w14:paraId="30028E78" w14:textId="77777777" w:rsidR="002B16A5" w:rsidRDefault="00213EB5">
            <w:r>
              <w:t>82862-p</w:t>
            </w:r>
          </w:p>
        </w:tc>
        <w:tc>
          <w:tcPr>
            <w:tcW w:w="960" w:type="dxa"/>
          </w:tcPr>
          <w:p w14:paraId="6D206E6D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10394DD4" w14:textId="77777777" w:rsidR="002B16A5" w:rsidRDefault="00213EB5">
            <w:r>
              <w:t>Neuro Surgery</w:t>
            </w:r>
          </w:p>
        </w:tc>
        <w:tc>
          <w:tcPr>
            <w:tcW w:w="960" w:type="dxa"/>
          </w:tcPr>
          <w:p w14:paraId="016B65CF" w14:textId="77777777" w:rsidR="002B16A5" w:rsidRDefault="00213EB5">
            <w:r>
              <w:t>Sahiwal Teaching Hospital, Sahiwal</w:t>
            </w:r>
          </w:p>
        </w:tc>
        <w:tc>
          <w:tcPr>
            <w:tcW w:w="960" w:type="dxa"/>
          </w:tcPr>
          <w:p w14:paraId="102D54A0" w14:textId="77777777" w:rsidR="002B16A5" w:rsidRDefault="00213EB5">
            <w:r>
              <w:t>48.7325</w:t>
            </w:r>
          </w:p>
        </w:tc>
      </w:tr>
      <w:tr w:rsidR="002B16A5" w14:paraId="121B1DA7" w14:textId="77777777" w:rsidTr="00754817">
        <w:tc>
          <w:tcPr>
            <w:tcW w:w="960" w:type="dxa"/>
          </w:tcPr>
          <w:p w14:paraId="3E4A0EEE" w14:textId="77777777" w:rsidR="002B16A5" w:rsidRDefault="00213EB5">
            <w:r>
              <w:t>121</w:t>
            </w:r>
          </w:p>
        </w:tc>
        <w:tc>
          <w:tcPr>
            <w:tcW w:w="960" w:type="dxa"/>
          </w:tcPr>
          <w:p w14:paraId="3A2BA71D" w14:textId="77777777" w:rsidR="002B16A5" w:rsidRDefault="00213EB5">
            <w:r>
              <w:t>5653</w:t>
            </w:r>
          </w:p>
        </w:tc>
        <w:tc>
          <w:tcPr>
            <w:tcW w:w="960" w:type="dxa"/>
          </w:tcPr>
          <w:p w14:paraId="37B6D788" w14:textId="77777777" w:rsidR="002B16A5" w:rsidRDefault="00213EB5">
            <w:r>
              <w:t>Hamza Fayyaz</w:t>
            </w:r>
          </w:p>
        </w:tc>
        <w:tc>
          <w:tcPr>
            <w:tcW w:w="960" w:type="dxa"/>
          </w:tcPr>
          <w:p w14:paraId="7C7747A2" w14:textId="77777777" w:rsidR="002B16A5" w:rsidRDefault="00213EB5">
            <w:r>
              <w:t>Fayyaz Ahmad</w:t>
            </w:r>
          </w:p>
        </w:tc>
        <w:tc>
          <w:tcPr>
            <w:tcW w:w="960" w:type="dxa"/>
          </w:tcPr>
          <w:p w14:paraId="0703F9C8" w14:textId="77777777" w:rsidR="002B16A5" w:rsidRDefault="00213EB5">
            <w:r>
              <w:t>107155-P</w:t>
            </w:r>
          </w:p>
        </w:tc>
        <w:tc>
          <w:tcPr>
            <w:tcW w:w="960" w:type="dxa"/>
          </w:tcPr>
          <w:p w14:paraId="3E921EBC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06B1EB2A" w14:textId="77777777" w:rsidR="002B16A5" w:rsidRDefault="00213EB5">
            <w:r>
              <w:t>Neuro Surgery</w:t>
            </w:r>
          </w:p>
        </w:tc>
        <w:tc>
          <w:tcPr>
            <w:tcW w:w="960" w:type="dxa"/>
          </w:tcPr>
          <w:p w14:paraId="72976E11" w14:textId="77777777" w:rsidR="002B16A5" w:rsidRDefault="00213EB5">
            <w:r>
              <w:t>Services Hospital, Lahore</w:t>
            </w:r>
          </w:p>
        </w:tc>
        <w:tc>
          <w:tcPr>
            <w:tcW w:w="960" w:type="dxa"/>
          </w:tcPr>
          <w:p w14:paraId="36666AC7" w14:textId="77777777" w:rsidR="002B16A5" w:rsidRDefault="00213EB5">
            <w:r>
              <w:t>51.129167</w:t>
            </w:r>
          </w:p>
        </w:tc>
      </w:tr>
      <w:tr w:rsidR="002B16A5" w14:paraId="18A2FF95" w14:textId="77777777" w:rsidTr="00754817">
        <w:tc>
          <w:tcPr>
            <w:tcW w:w="960" w:type="dxa"/>
          </w:tcPr>
          <w:p w14:paraId="354D3C7A" w14:textId="77777777" w:rsidR="002B16A5" w:rsidRDefault="00213EB5">
            <w:r>
              <w:t>122</w:t>
            </w:r>
          </w:p>
        </w:tc>
        <w:tc>
          <w:tcPr>
            <w:tcW w:w="960" w:type="dxa"/>
          </w:tcPr>
          <w:p w14:paraId="6F15DF9F" w14:textId="77777777" w:rsidR="002B16A5" w:rsidRDefault="00213EB5">
            <w:r>
              <w:t>16158</w:t>
            </w:r>
          </w:p>
        </w:tc>
        <w:tc>
          <w:tcPr>
            <w:tcW w:w="960" w:type="dxa"/>
          </w:tcPr>
          <w:p w14:paraId="3530C5A8" w14:textId="77777777" w:rsidR="002B16A5" w:rsidRDefault="00213EB5">
            <w:r>
              <w:t>Wishad Waris</w:t>
            </w:r>
          </w:p>
        </w:tc>
        <w:tc>
          <w:tcPr>
            <w:tcW w:w="960" w:type="dxa"/>
          </w:tcPr>
          <w:p w14:paraId="2B1B9147" w14:textId="77777777" w:rsidR="002B16A5" w:rsidRDefault="00213EB5">
            <w:r>
              <w:t>Waris Hussain</w:t>
            </w:r>
          </w:p>
        </w:tc>
        <w:tc>
          <w:tcPr>
            <w:tcW w:w="960" w:type="dxa"/>
          </w:tcPr>
          <w:p w14:paraId="5BA12310" w14:textId="77777777" w:rsidR="002B16A5" w:rsidRDefault="00213EB5">
            <w:r>
              <w:t>109551-P</w:t>
            </w:r>
          </w:p>
        </w:tc>
        <w:tc>
          <w:tcPr>
            <w:tcW w:w="960" w:type="dxa"/>
          </w:tcPr>
          <w:p w14:paraId="4FCB0796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AEED91D" w14:textId="77777777" w:rsidR="002B16A5" w:rsidRDefault="00213EB5">
            <w:r>
              <w:t xml:space="preserve">Neuro </w:t>
            </w:r>
            <w:r>
              <w:t>Surgery</w:t>
            </w:r>
          </w:p>
        </w:tc>
        <w:tc>
          <w:tcPr>
            <w:tcW w:w="960" w:type="dxa"/>
          </w:tcPr>
          <w:p w14:paraId="780BFC48" w14:textId="77777777" w:rsidR="002B16A5" w:rsidRDefault="00213EB5">
            <w:r>
              <w:t>SZ Hospital, Rahim Yar Khan</w:t>
            </w:r>
          </w:p>
        </w:tc>
        <w:tc>
          <w:tcPr>
            <w:tcW w:w="960" w:type="dxa"/>
          </w:tcPr>
          <w:p w14:paraId="7EDA52AF" w14:textId="77777777" w:rsidR="002B16A5" w:rsidRDefault="00213EB5">
            <w:r>
              <w:t>47.655833</w:t>
            </w:r>
          </w:p>
        </w:tc>
      </w:tr>
      <w:tr w:rsidR="002B16A5" w14:paraId="32275A5A" w14:textId="77777777" w:rsidTr="00754817">
        <w:tc>
          <w:tcPr>
            <w:tcW w:w="960" w:type="dxa"/>
          </w:tcPr>
          <w:p w14:paraId="4033C248" w14:textId="77777777" w:rsidR="002B16A5" w:rsidRDefault="00213EB5">
            <w:r>
              <w:t>123</w:t>
            </w:r>
          </w:p>
        </w:tc>
        <w:tc>
          <w:tcPr>
            <w:tcW w:w="960" w:type="dxa"/>
          </w:tcPr>
          <w:p w14:paraId="1CB1251E" w14:textId="77777777" w:rsidR="002B16A5" w:rsidRDefault="00213EB5">
            <w:r>
              <w:t>6011</w:t>
            </w:r>
          </w:p>
        </w:tc>
        <w:tc>
          <w:tcPr>
            <w:tcW w:w="960" w:type="dxa"/>
          </w:tcPr>
          <w:p w14:paraId="52E9A506" w14:textId="77777777" w:rsidR="002B16A5" w:rsidRDefault="00213EB5">
            <w:r>
              <w:t>Lubna Waheed</w:t>
            </w:r>
          </w:p>
        </w:tc>
        <w:tc>
          <w:tcPr>
            <w:tcW w:w="960" w:type="dxa"/>
          </w:tcPr>
          <w:p w14:paraId="686CA8B3" w14:textId="77777777" w:rsidR="002B16A5" w:rsidRDefault="00213EB5">
            <w:r>
              <w:t>Malik Abdul Waheed</w:t>
            </w:r>
          </w:p>
        </w:tc>
        <w:tc>
          <w:tcPr>
            <w:tcW w:w="960" w:type="dxa"/>
          </w:tcPr>
          <w:p w14:paraId="2B90CCD8" w14:textId="77777777" w:rsidR="002B16A5" w:rsidRDefault="00213EB5">
            <w:r>
              <w:t>95281-P</w:t>
            </w:r>
          </w:p>
        </w:tc>
        <w:tc>
          <w:tcPr>
            <w:tcW w:w="960" w:type="dxa"/>
          </w:tcPr>
          <w:p w14:paraId="6D0F50EF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FA0D230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57AC74E5" w14:textId="77777777" w:rsidR="002B16A5" w:rsidRDefault="00213EB5">
            <w:r>
              <w:t>ABS Teaching Hospital, Gujrat</w:t>
            </w:r>
          </w:p>
        </w:tc>
        <w:tc>
          <w:tcPr>
            <w:tcW w:w="960" w:type="dxa"/>
          </w:tcPr>
          <w:p w14:paraId="0E0D5FF8" w14:textId="77777777" w:rsidR="002B16A5" w:rsidRDefault="00213EB5">
            <w:r>
              <w:t>57.734493</w:t>
            </w:r>
          </w:p>
        </w:tc>
      </w:tr>
      <w:tr w:rsidR="002B16A5" w14:paraId="11F9A446" w14:textId="77777777" w:rsidTr="00754817">
        <w:tc>
          <w:tcPr>
            <w:tcW w:w="960" w:type="dxa"/>
          </w:tcPr>
          <w:p w14:paraId="2AC1FD72" w14:textId="77777777" w:rsidR="002B16A5" w:rsidRDefault="00213EB5">
            <w:r>
              <w:t>124</w:t>
            </w:r>
          </w:p>
        </w:tc>
        <w:tc>
          <w:tcPr>
            <w:tcW w:w="960" w:type="dxa"/>
          </w:tcPr>
          <w:p w14:paraId="6F24D494" w14:textId="77777777" w:rsidR="002B16A5" w:rsidRDefault="00213EB5">
            <w:r>
              <w:t>7540</w:t>
            </w:r>
          </w:p>
        </w:tc>
        <w:tc>
          <w:tcPr>
            <w:tcW w:w="960" w:type="dxa"/>
          </w:tcPr>
          <w:p w14:paraId="72FC2D9F" w14:textId="77777777" w:rsidR="002B16A5" w:rsidRDefault="00213EB5">
            <w:r>
              <w:t>Sabahat</w:t>
            </w:r>
          </w:p>
        </w:tc>
        <w:tc>
          <w:tcPr>
            <w:tcW w:w="960" w:type="dxa"/>
          </w:tcPr>
          <w:p w14:paraId="4F6F1057" w14:textId="77777777" w:rsidR="002B16A5" w:rsidRDefault="00213EB5">
            <w:r>
              <w:t xml:space="preserve">ABDULLAH JUNAID </w:t>
            </w:r>
            <w:r>
              <w:lastRenderedPageBreak/>
              <w:t>TARIQ</w:t>
            </w:r>
          </w:p>
        </w:tc>
        <w:tc>
          <w:tcPr>
            <w:tcW w:w="960" w:type="dxa"/>
          </w:tcPr>
          <w:p w14:paraId="72D2C2E0" w14:textId="77777777" w:rsidR="002B16A5" w:rsidRDefault="00213EB5">
            <w:r>
              <w:lastRenderedPageBreak/>
              <w:t>82902-P</w:t>
            </w:r>
          </w:p>
        </w:tc>
        <w:tc>
          <w:tcPr>
            <w:tcW w:w="960" w:type="dxa"/>
          </w:tcPr>
          <w:p w14:paraId="1A8B1373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475D0DB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16DA5699" w14:textId="77777777" w:rsidR="002B16A5" w:rsidRDefault="00213EB5">
            <w:r>
              <w:t>AIMH, Sial</w:t>
            </w:r>
            <w:r>
              <w:t>kot</w:t>
            </w:r>
          </w:p>
        </w:tc>
        <w:tc>
          <w:tcPr>
            <w:tcW w:w="960" w:type="dxa"/>
          </w:tcPr>
          <w:p w14:paraId="5138FAC8" w14:textId="77777777" w:rsidR="002B16A5" w:rsidRDefault="00213EB5">
            <w:r>
              <w:t>62.664167</w:t>
            </w:r>
          </w:p>
        </w:tc>
      </w:tr>
      <w:tr w:rsidR="002B16A5" w14:paraId="2040AECD" w14:textId="77777777" w:rsidTr="00754817">
        <w:tc>
          <w:tcPr>
            <w:tcW w:w="960" w:type="dxa"/>
          </w:tcPr>
          <w:p w14:paraId="311FCE33" w14:textId="77777777" w:rsidR="002B16A5" w:rsidRDefault="00213EB5">
            <w:r>
              <w:t>125</w:t>
            </w:r>
          </w:p>
        </w:tc>
        <w:tc>
          <w:tcPr>
            <w:tcW w:w="960" w:type="dxa"/>
          </w:tcPr>
          <w:p w14:paraId="2C3639EB" w14:textId="77777777" w:rsidR="002B16A5" w:rsidRDefault="00213EB5">
            <w:r>
              <w:t>1964</w:t>
            </w:r>
          </w:p>
        </w:tc>
        <w:tc>
          <w:tcPr>
            <w:tcW w:w="960" w:type="dxa"/>
          </w:tcPr>
          <w:p w14:paraId="3758B979" w14:textId="77777777" w:rsidR="002B16A5" w:rsidRDefault="00213EB5">
            <w:r>
              <w:t>Izam Afzal</w:t>
            </w:r>
          </w:p>
        </w:tc>
        <w:tc>
          <w:tcPr>
            <w:tcW w:w="960" w:type="dxa"/>
          </w:tcPr>
          <w:p w14:paraId="61D02D46" w14:textId="77777777" w:rsidR="002B16A5" w:rsidRDefault="00213EB5">
            <w:r>
              <w:t>Khalid Afzal</w:t>
            </w:r>
          </w:p>
        </w:tc>
        <w:tc>
          <w:tcPr>
            <w:tcW w:w="960" w:type="dxa"/>
          </w:tcPr>
          <w:p w14:paraId="0A65B9DD" w14:textId="77777777" w:rsidR="002B16A5" w:rsidRDefault="00213EB5">
            <w:r>
              <w:t>95095-P</w:t>
            </w:r>
          </w:p>
        </w:tc>
        <w:tc>
          <w:tcPr>
            <w:tcW w:w="960" w:type="dxa"/>
          </w:tcPr>
          <w:p w14:paraId="7B98082E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127ED60F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26E6AEFB" w14:textId="77777777" w:rsidR="002B16A5" w:rsidRDefault="00213EB5">
            <w:r>
              <w:t>AIMH, Sialkot</w:t>
            </w:r>
          </w:p>
        </w:tc>
        <w:tc>
          <w:tcPr>
            <w:tcW w:w="960" w:type="dxa"/>
          </w:tcPr>
          <w:p w14:paraId="7AD38921" w14:textId="77777777" w:rsidR="002B16A5" w:rsidRDefault="00213EB5">
            <w:r>
              <w:t>61.6125</w:t>
            </w:r>
          </w:p>
        </w:tc>
      </w:tr>
      <w:tr w:rsidR="002B16A5" w14:paraId="64AE2691" w14:textId="77777777" w:rsidTr="00754817">
        <w:tc>
          <w:tcPr>
            <w:tcW w:w="960" w:type="dxa"/>
          </w:tcPr>
          <w:p w14:paraId="6C7EB308" w14:textId="77777777" w:rsidR="002B16A5" w:rsidRDefault="00213EB5">
            <w:r>
              <w:t>126</w:t>
            </w:r>
          </w:p>
        </w:tc>
        <w:tc>
          <w:tcPr>
            <w:tcW w:w="960" w:type="dxa"/>
          </w:tcPr>
          <w:p w14:paraId="53A71B76" w14:textId="77777777" w:rsidR="002B16A5" w:rsidRDefault="00213EB5">
            <w:r>
              <w:t>3529</w:t>
            </w:r>
          </w:p>
        </w:tc>
        <w:tc>
          <w:tcPr>
            <w:tcW w:w="960" w:type="dxa"/>
          </w:tcPr>
          <w:p w14:paraId="4CD56AE3" w14:textId="77777777" w:rsidR="002B16A5" w:rsidRDefault="00213EB5">
            <w:r>
              <w:t>Sara Sahar</w:t>
            </w:r>
          </w:p>
        </w:tc>
        <w:tc>
          <w:tcPr>
            <w:tcW w:w="960" w:type="dxa"/>
          </w:tcPr>
          <w:p w14:paraId="32726B52" w14:textId="77777777" w:rsidR="002B16A5" w:rsidRDefault="00213EB5">
            <w:r>
              <w:t>Nasir Ali</w:t>
            </w:r>
          </w:p>
        </w:tc>
        <w:tc>
          <w:tcPr>
            <w:tcW w:w="960" w:type="dxa"/>
          </w:tcPr>
          <w:p w14:paraId="6A8BEEFF" w14:textId="77777777" w:rsidR="002B16A5" w:rsidRDefault="00213EB5">
            <w:r>
              <w:t>102461-p</w:t>
            </w:r>
          </w:p>
        </w:tc>
        <w:tc>
          <w:tcPr>
            <w:tcW w:w="960" w:type="dxa"/>
          </w:tcPr>
          <w:p w14:paraId="155C8E0C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1AC21AEF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238FFB9F" w14:textId="77777777" w:rsidR="002B16A5" w:rsidRDefault="00213EB5">
            <w:r>
              <w:t>Bahawal Victoria Hospital, Bahawalpur</w:t>
            </w:r>
          </w:p>
        </w:tc>
        <w:tc>
          <w:tcPr>
            <w:tcW w:w="960" w:type="dxa"/>
          </w:tcPr>
          <w:p w14:paraId="65B4D076" w14:textId="77777777" w:rsidR="002B16A5" w:rsidRDefault="00213EB5">
            <w:r>
              <w:t>60.711667</w:t>
            </w:r>
          </w:p>
        </w:tc>
      </w:tr>
      <w:tr w:rsidR="002B16A5" w14:paraId="40F47861" w14:textId="77777777" w:rsidTr="00754817">
        <w:tc>
          <w:tcPr>
            <w:tcW w:w="960" w:type="dxa"/>
          </w:tcPr>
          <w:p w14:paraId="080A7181" w14:textId="77777777" w:rsidR="002B16A5" w:rsidRDefault="00213EB5">
            <w:r>
              <w:t>127</w:t>
            </w:r>
          </w:p>
        </w:tc>
        <w:tc>
          <w:tcPr>
            <w:tcW w:w="960" w:type="dxa"/>
          </w:tcPr>
          <w:p w14:paraId="13B119C3" w14:textId="77777777" w:rsidR="002B16A5" w:rsidRDefault="00213EB5">
            <w:r>
              <w:t>2014</w:t>
            </w:r>
          </w:p>
        </w:tc>
        <w:tc>
          <w:tcPr>
            <w:tcW w:w="960" w:type="dxa"/>
          </w:tcPr>
          <w:p w14:paraId="0C3614A7" w14:textId="77777777" w:rsidR="002B16A5" w:rsidRDefault="00213EB5">
            <w:r>
              <w:t xml:space="preserve">Shazia </w:t>
            </w:r>
            <w:r>
              <w:t>Hassan</w:t>
            </w:r>
          </w:p>
        </w:tc>
        <w:tc>
          <w:tcPr>
            <w:tcW w:w="960" w:type="dxa"/>
          </w:tcPr>
          <w:p w14:paraId="11C2F0BC" w14:textId="77777777" w:rsidR="002B16A5" w:rsidRDefault="00213EB5">
            <w:r>
              <w:t>Mahmood-Ul-Hassan Khan</w:t>
            </w:r>
          </w:p>
        </w:tc>
        <w:tc>
          <w:tcPr>
            <w:tcW w:w="960" w:type="dxa"/>
          </w:tcPr>
          <w:p w14:paraId="7E9A1A42" w14:textId="77777777" w:rsidR="002B16A5" w:rsidRDefault="00213EB5">
            <w:r>
              <w:t>87976-P</w:t>
            </w:r>
          </w:p>
        </w:tc>
        <w:tc>
          <w:tcPr>
            <w:tcW w:w="960" w:type="dxa"/>
          </w:tcPr>
          <w:p w14:paraId="78EE5E7E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BAC062D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4175D6AC" w14:textId="77777777" w:rsidR="002B16A5" w:rsidRDefault="00213EB5">
            <w:r>
              <w:t>Bahawal Victoria Hospital, Bahawalpur</w:t>
            </w:r>
          </w:p>
        </w:tc>
        <w:tc>
          <w:tcPr>
            <w:tcW w:w="960" w:type="dxa"/>
          </w:tcPr>
          <w:p w14:paraId="60B954BB" w14:textId="77777777" w:rsidR="002B16A5" w:rsidRDefault="00213EB5">
            <w:r>
              <w:t>59.778333</w:t>
            </w:r>
          </w:p>
        </w:tc>
      </w:tr>
      <w:tr w:rsidR="002B16A5" w14:paraId="5F4DC5BC" w14:textId="77777777" w:rsidTr="00754817">
        <w:tc>
          <w:tcPr>
            <w:tcW w:w="960" w:type="dxa"/>
          </w:tcPr>
          <w:p w14:paraId="7DBAF109" w14:textId="77777777" w:rsidR="002B16A5" w:rsidRDefault="00213EB5">
            <w:r>
              <w:t>128</w:t>
            </w:r>
          </w:p>
        </w:tc>
        <w:tc>
          <w:tcPr>
            <w:tcW w:w="960" w:type="dxa"/>
          </w:tcPr>
          <w:p w14:paraId="07BDD145" w14:textId="77777777" w:rsidR="002B16A5" w:rsidRDefault="00213EB5">
            <w:r>
              <w:t>16120</w:t>
            </w:r>
          </w:p>
        </w:tc>
        <w:tc>
          <w:tcPr>
            <w:tcW w:w="960" w:type="dxa"/>
          </w:tcPr>
          <w:p w14:paraId="1812063B" w14:textId="77777777" w:rsidR="002B16A5" w:rsidRDefault="00213EB5">
            <w:r>
              <w:t>Dr Laraib Mukhtar</w:t>
            </w:r>
          </w:p>
        </w:tc>
        <w:tc>
          <w:tcPr>
            <w:tcW w:w="960" w:type="dxa"/>
          </w:tcPr>
          <w:p w14:paraId="0685C7D3" w14:textId="77777777" w:rsidR="002B16A5" w:rsidRDefault="00213EB5">
            <w:r>
              <w:t>Mukhtar Ahmad</w:t>
            </w:r>
          </w:p>
        </w:tc>
        <w:tc>
          <w:tcPr>
            <w:tcW w:w="960" w:type="dxa"/>
          </w:tcPr>
          <w:p w14:paraId="554F9A94" w14:textId="77777777" w:rsidR="002B16A5" w:rsidRDefault="00213EB5">
            <w:r>
              <w:t>101457-P</w:t>
            </w:r>
          </w:p>
        </w:tc>
        <w:tc>
          <w:tcPr>
            <w:tcW w:w="960" w:type="dxa"/>
          </w:tcPr>
          <w:p w14:paraId="69EA110E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39D3880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518D6E5A" w14:textId="77777777" w:rsidR="002B16A5" w:rsidRDefault="00213EB5">
            <w:r>
              <w:t>Bahawal Victoria Hospital, Bahawalpur</w:t>
            </w:r>
          </w:p>
        </w:tc>
        <w:tc>
          <w:tcPr>
            <w:tcW w:w="960" w:type="dxa"/>
          </w:tcPr>
          <w:p w14:paraId="39CF4318" w14:textId="77777777" w:rsidR="002B16A5" w:rsidRDefault="00213EB5">
            <w:r>
              <w:t>59.4625</w:t>
            </w:r>
          </w:p>
        </w:tc>
      </w:tr>
      <w:tr w:rsidR="002B16A5" w14:paraId="608AF82D" w14:textId="77777777" w:rsidTr="00754817">
        <w:tc>
          <w:tcPr>
            <w:tcW w:w="960" w:type="dxa"/>
          </w:tcPr>
          <w:p w14:paraId="45A7AB37" w14:textId="77777777" w:rsidR="002B16A5" w:rsidRDefault="00213EB5">
            <w:r>
              <w:t>129</w:t>
            </w:r>
          </w:p>
        </w:tc>
        <w:tc>
          <w:tcPr>
            <w:tcW w:w="960" w:type="dxa"/>
          </w:tcPr>
          <w:p w14:paraId="4C6048BA" w14:textId="77777777" w:rsidR="002B16A5" w:rsidRDefault="00213EB5">
            <w:r>
              <w:t>16791</w:t>
            </w:r>
          </w:p>
        </w:tc>
        <w:tc>
          <w:tcPr>
            <w:tcW w:w="960" w:type="dxa"/>
          </w:tcPr>
          <w:p w14:paraId="24D2E90E" w14:textId="77777777" w:rsidR="002B16A5" w:rsidRDefault="00213EB5">
            <w:r>
              <w:t>Arshia Kanwal</w:t>
            </w:r>
          </w:p>
        </w:tc>
        <w:tc>
          <w:tcPr>
            <w:tcW w:w="960" w:type="dxa"/>
          </w:tcPr>
          <w:p w14:paraId="4A437DA0" w14:textId="77777777" w:rsidR="002B16A5" w:rsidRDefault="00213EB5">
            <w:r>
              <w:t>Muhammad Mumraiz</w:t>
            </w:r>
          </w:p>
        </w:tc>
        <w:tc>
          <w:tcPr>
            <w:tcW w:w="960" w:type="dxa"/>
          </w:tcPr>
          <w:p w14:paraId="1A373E2A" w14:textId="77777777" w:rsidR="002B16A5" w:rsidRDefault="00213EB5">
            <w:r>
              <w:t>105377-P</w:t>
            </w:r>
          </w:p>
        </w:tc>
        <w:tc>
          <w:tcPr>
            <w:tcW w:w="960" w:type="dxa"/>
          </w:tcPr>
          <w:p w14:paraId="54589F55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6E5640E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093C67AC" w14:textId="77777777" w:rsidR="002B16A5" w:rsidRDefault="00213EB5">
            <w:r>
              <w:t>Benazir Bhutto Hospital, Rawalpindi</w:t>
            </w:r>
          </w:p>
        </w:tc>
        <w:tc>
          <w:tcPr>
            <w:tcW w:w="960" w:type="dxa"/>
          </w:tcPr>
          <w:p w14:paraId="6D61EB40" w14:textId="77777777" w:rsidR="002B16A5" w:rsidRDefault="00213EB5">
            <w:r>
              <w:t>66.3575</w:t>
            </w:r>
          </w:p>
        </w:tc>
      </w:tr>
      <w:tr w:rsidR="002B16A5" w14:paraId="6BC71481" w14:textId="77777777" w:rsidTr="00754817">
        <w:tc>
          <w:tcPr>
            <w:tcW w:w="960" w:type="dxa"/>
          </w:tcPr>
          <w:p w14:paraId="4E5FAEFD" w14:textId="77777777" w:rsidR="002B16A5" w:rsidRDefault="00213EB5">
            <w:r>
              <w:t>130</w:t>
            </w:r>
          </w:p>
        </w:tc>
        <w:tc>
          <w:tcPr>
            <w:tcW w:w="960" w:type="dxa"/>
          </w:tcPr>
          <w:p w14:paraId="47C8F52E" w14:textId="77777777" w:rsidR="002B16A5" w:rsidRDefault="00213EB5">
            <w:r>
              <w:t>16498</w:t>
            </w:r>
          </w:p>
        </w:tc>
        <w:tc>
          <w:tcPr>
            <w:tcW w:w="960" w:type="dxa"/>
          </w:tcPr>
          <w:p w14:paraId="0372B451" w14:textId="77777777" w:rsidR="002B16A5" w:rsidRDefault="00213EB5">
            <w:r>
              <w:t>Taskeen Zahra</w:t>
            </w:r>
          </w:p>
        </w:tc>
        <w:tc>
          <w:tcPr>
            <w:tcW w:w="960" w:type="dxa"/>
          </w:tcPr>
          <w:p w14:paraId="627C294B" w14:textId="77777777" w:rsidR="002B16A5" w:rsidRDefault="00213EB5">
            <w:r>
              <w:t>Muhammad Khan</w:t>
            </w:r>
          </w:p>
        </w:tc>
        <w:tc>
          <w:tcPr>
            <w:tcW w:w="960" w:type="dxa"/>
          </w:tcPr>
          <w:p w14:paraId="5048FFFB" w14:textId="77777777" w:rsidR="002B16A5" w:rsidRDefault="00213EB5">
            <w:r>
              <w:t>103431-P</w:t>
            </w:r>
          </w:p>
        </w:tc>
        <w:tc>
          <w:tcPr>
            <w:tcW w:w="960" w:type="dxa"/>
          </w:tcPr>
          <w:p w14:paraId="1B9122F1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29F63A77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662DA292" w14:textId="77777777" w:rsidR="002B16A5" w:rsidRDefault="00213EB5">
            <w:r>
              <w:t>Benazir Bhutto Hospital, Rawalpindi</w:t>
            </w:r>
          </w:p>
        </w:tc>
        <w:tc>
          <w:tcPr>
            <w:tcW w:w="960" w:type="dxa"/>
          </w:tcPr>
          <w:p w14:paraId="7FC2B5D8" w14:textId="77777777" w:rsidR="002B16A5" w:rsidRDefault="00213EB5">
            <w:r>
              <w:t>59.99</w:t>
            </w:r>
          </w:p>
        </w:tc>
      </w:tr>
      <w:tr w:rsidR="002B16A5" w14:paraId="5743F776" w14:textId="77777777" w:rsidTr="00754817">
        <w:tc>
          <w:tcPr>
            <w:tcW w:w="960" w:type="dxa"/>
          </w:tcPr>
          <w:p w14:paraId="4F6A8E93" w14:textId="77777777" w:rsidR="002B16A5" w:rsidRDefault="00213EB5">
            <w:r>
              <w:t>131</w:t>
            </w:r>
          </w:p>
        </w:tc>
        <w:tc>
          <w:tcPr>
            <w:tcW w:w="960" w:type="dxa"/>
          </w:tcPr>
          <w:p w14:paraId="45EC8507" w14:textId="77777777" w:rsidR="002B16A5" w:rsidRDefault="00213EB5">
            <w:r>
              <w:t>1468</w:t>
            </w:r>
          </w:p>
        </w:tc>
        <w:tc>
          <w:tcPr>
            <w:tcW w:w="960" w:type="dxa"/>
          </w:tcPr>
          <w:p w14:paraId="1DB83F67" w14:textId="77777777" w:rsidR="002B16A5" w:rsidRDefault="00213EB5">
            <w:r>
              <w:t>Rimsha Mohsin</w:t>
            </w:r>
          </w:p>
        </w:tc>
        <w:tc>
          <w:tcPr>
            <w:tcW w:w="960" w:type="dxa"/>
          </w:tcPr>
          <w:p w14:paraId="40650E70" w14:textId="77777777" w:rsidR="002B16A5" w:rsidRDefault="00213EB5">
            <w:r>
              <w:t>Mohsin Bilal</w:t>
            </w:r>
          </w:p>
        </w:tc>
        <w:tc>
          <w:tcPr>
            <w:tcW w:w="960" w:type="dxa"/>
          </w:tcPr>
          <w:p w14:paraId="7FE7A51E" w14:textId="77777777" w:rsidR="002B16A5" w:rsidRDefault="00213EB5">
            <w:r>
              <w:t>95185-P</w:t>
            </w:r>
          </w:p>
        </w:tc>
        <w:tc>
          <w:tcPr>
            <w:tcW w:w="960" w:type="dxa"/>
          </w:tcPr>
          <w:p w14:paraId="74B66635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147BF844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72F009AA" w14:textId="77777777" w:rsidR="002B16A5" w:rsidRDefault="00213EB5">
            <w:r>
              <w:t>DHQ Hospital, DG Khan</w:t>
            </w:r>
          </w:p>
        </w:tc>
        <w:tc>
          <w:tcPr>
            <w:tcW w:w="960" w:type="dxa"/>
          </w:tcPr>
          <w:p w14:paraId="7DAFAB1A" w14:textId="77777777" w:rsidR="002B16A5" w:rsidRDefault="00213EB5">
            <w:r>
              <w:t>61.175</w:t>
            </w:r>
          </w:p>
        </w:tc>
      </w:tr>
      <w:tr w:rsidR="002B16A5" w14:paraId="188C6362" w14:textId="77777777" w:rsidTr="00754817">
        <w:tc>
          <w:tcPr>
            <w:tcW w:w="960" w:type="dxa"/>
          </w:tcPr>
          <w:p w14:paraId="65793CD0" w14:textId="77777777" w:rsidR="002B16A5" w:rsidRDefault="00213EB5">
            <w:r>
              <w:t>132</w:t>
            </w:r>
          </w:p>
        </w:tc>
        <w:tc>
          <w:tcPr>
            <w:tcW w:w="960" w:type="dxa"/>
          </w:tcPr>
          <w:p w14:paraId="771ED452" w14:textId="77777777" w:rsidR="002B16A5" w:rsidRDefault="00213EB5">
            <w:r>
              <w:t>7054</w:t>
            </w:r>
          </w:p>
        </w:tc>
        <w:tc>
          <w:tcPr>
            <w:tcW w:w="960" w:type="dxa"/>
          </w:tcPr>
          <w:p w14:paraId="74C4490B" w14:textId="77777777" w:rsidR="002B16A5" w:rsidRDefault="00213EB5">
            <w:r>
              <w:t>Shabana Iqbal</w:t>
            </w:r>
          </w:p>
        </w:tc>
        <w:tc>
          <w:tcPr>
            <w:tcW w:w="960" w:type="dxa"/>
          </w:tcPr>
          <w:p w14:paraId="2933238F" w14:textId="77777777" w:rsidR="002B16A5" w:rsidRDefault="00213EB5">
            <w:r>
              <w:t>muhammad iqbal khan</w:t>
            </w:r>
          </w:p>
        </w:tc>
        <w:tc>
          <w:tcPr>
            <w:tcW w:w="960" w:type="dxa"/>
          </w:tcPr>
          <w:p w14:paraId="29E7E278" w14:textId="77777777" w:rsidR="002B16A5" w:rsidRDefault="00213EB5">
            <w:r>
              <w:t>98903-P</w:t>
            </w:r>
          </w:p>
        </w:tc>
        <w:tc>
          <w:tcPr>
            <w:tcW w:w="960" w:type="dxa"/>
          </w:tcPr>
          <w:p w14:paraId="3FE7CDF1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AD460CE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009298E7" w14:textId="77777777" w:rsidR="002B16A5" w:rsidRDefault="00213EB5">
            <w:r>
              <w:t>DHQ Hospital, DG Khan</w:t>
            </w:r>
          </w:p>
        </w:tc>
        <w:tc>
          <w:tcPr>
            <w:tcW w:w="960" w:type="dxa"/>
          </w:tcPr>
          <w:p w14:paraId="13009622" w14:textId="77777777" w:rsidR="002B16A5" w:rsidRDefault="00213EB5">
            <w:r>
              <w:t>59.216667</w:t>
            </w:r>
          </w:p>
        </w:tc>
      </w:tr>
      <w:tr w:rsidR="002B16A5" w14:paraId="68D7762D" w14:textId="77777777" w:rsidTr="00754817">
        <w:tc>
          <w:tcPr>
            <w:tcW w:w="960" w:type="dxa"/>
          </w:tcPr>
          <w:p w14:paraId="5CCD5B16" w14:textId="77777777" w:rsidR="002B16A5" w:rsidRDefault="00213EB5">
            <w:r>
              <w:t>133</w:t>
            </w:r>
          </w:p>
        </w:tc>
        <w:tc>
          <w:tcPr>
            <w:tcW w:w="960" w:type="dxa"/>
          </w:tcPr>
          <w:p w14:paraId="4D2C5131" w14:textId="77777777" w:rsidR="002B16A5" w:rsidRDefault="00213EB5">
            <w:r>
              <w:t>2013</w:t>
            </w:r>
          </w:p>
        </w:tc>
        <w:tc>
          <w:tcPr>
            <w:tcW w:w="960" w:type="dxa"/>
          </w:tcPr>
          <w:p w14:paraId="3833A010" w14:textId="77777777" w:rsidR="002B16A5" w:rsidRDefault="00213EB5">
            <w:r>
              <w:t>Ruqaiya</w:t>
            </w:r>
          </w:p>
        </w:tc>
        <w:tc>
          <w:tcPr>
            <w:tcW w:w="960" w:type="dxa"/>
          </w:tcPr>
          <w:p w14:paraId="2F9068CB" w14:textId="77777777" w:rsidR="002B16A5" w:rsidRDefault="00213EB5">
            <w:r>
              <w:t>Iftikhar Ahmad</w:t>
            </w:r>
          </w:p>
        </w:tc>
        <w:tc>
          <w:tcPr>
            <w:tcW w:w="960" w:type="dxa"/>
          </w:tcPr>
          <w:p w14:paraId="52110B90" w14:textId="77777777" w:rsidR="002B16A5" w:rsidRDefault="00213EB5">
            <w:r>
              <w:t>90161-P</w:t>
            </w:r>
          </w:p>
        </w:tc>
        <w:tc>
          <w:tcPr>
            <w:tcW w:w="960" w:type="dxa"/>
          </w:tcPr>
          <w:p w14:paraId="72F568A7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4BBCCA99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24B53A35" w14:textId="77777777" w:rsidR="002B16A5" w:rsidRDefault="00213EB5">
            <w:r>
              <w:t>DHQ Hospital, Faisalabad</w:t>
            </w:r>
          </w:p>
        </w:tc>
        <w:tc>
          <w:tcPr>
            <w:tcW w:w="960" w:type="dxa"/>
          </w:tcPr>
          <w:p w14:paraId="5786C8F0" w14:textId="77777777" w:rsidR="002B16A5" w:rsidRDefault="00213EB5">
            <w:r>
              <w:t>71.786667</w:t>
            </w:r>
          </w:p>
        </w:tc>
      </w:tr>
      <w:tr w:rsidR="002B16A5" w14:paraId="73C06D7E" w14:textId="77777777" w:rsidTr="00754817">
        <w:tc>
          <w:tcPr>
            <w:tcW w:w="960" w:type="dxa"/>
          </w:tcPr>
          <w:p w14:paraId="2CDD9821" w14:textId="77777777" w:rsidR="002B16A5" w:rsidRDefault="00213EB5">
            <w:r>
              <w:t>134</w:t>
            </w:r>
          </w:p>
        </w:tc>
        <w:tc>
          <w:tcPr>
            <w:tcW w:w="960" w:type="dxa"/>
          </w:tcPr>
          <w:p w14:paraId="4C220686" w14:textId="77777777" w:rsidR="002B16A5" w:rsidRDefault="00213EB5">
            <w:r>
              <w:t>2043</w:t>
            </w:r>
          </w:p>
        </w:tc>
        <w:tc>
          <w:tcPr>
            <w:tcW w:w="960" w:type="dxa"/>
          </w:tcPr>
          <w:p w14:paraId="50612908" w14:textId="77777777" w:rsidR="002B16A5" w:rsidRDefault="00213EB5">
            <w:r>
              <w:t>Amina Waheed</w:t>
            </w:r>
          </w:p>
        </w:tc>
        <w:tc>
          <w:tcPr>
            <w:tcW w:w="960" w:type="dxa"/>
          </w:tcPr>
          <w:p w14:paraId="3A6FF664" w14:textId="77777777" w:rsidR="002B16A5" w:rsidRDefault="00213EB5">
            <w:r>
              <w:t>Hafiz Muhammad Khizar Nawaz Cheema</w:t>
            </w:r>
          </w:p>
        </w:tc>
        <w:tc>
          <w:tcPr>
            <w:tcW w:w="960" w:type="dxa"/>
          </w:tcPr>
          <w:p w14:paraId="744C360A" w14:textId="77777777" w:rsidR="002B16A5" w:rsidRDefault="00213EB5">
            <w:r>
              <w:t>88171-P</w:t>
            </w:r>
          </w:p>
        </w:tc>
        <w:tc>
          <w:tcPr>
            <w:tcW w:w="960" w:type="dxa"/>
          </w:tcPr>
          <w:p w14:paraId="2AC20410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02298F9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7A538D60" w14:textId="77777777" w:rsidR="002B16A5" w:rsidRDefault="00213EB5">
            <w:r>
              <w:t>DHQ Hospital, Gujranwala</w:t>
            </w:r>
          </w:p>
        </w:tc>
        <w:tc>
          <w:tcPr>
            <w:tcW w:w="960" w:type="dxa"/>
          </w:tcPr>
          <w:p w14:paraId="7263A511" w14:textId="77777777" w:rsidR="002B16A5" w:rsidRDefault="00213EB5">
            <w:r>
              <w:t>63.658333</w:t>
            </w:r>
          </w:p>
        </w:tc>
      </w:tr>
      <w:tr w:rsidR="002B16A5" w14:paraId="1F4FF6A4" w14:textId="77777777" w:rsidTr="00754817">
        <w:tc>
          <w:tcPr>
            <w:tcW w:w="960" w:type="dxa"/>
          </w:tcPr>
          <w:p w14:paraId="38355F67" w14:textId="77777777" w:rsidR="002B16A5" w:rsidRDefault="00213EB5">
            <w:r>
              <w:t>135</w:t>
            </w:r>
          </w:p>
        </w:tc>
        <w:tc>
          <w:tcPr>
            <w:tcW w:w="960" w:type="dxa"/>
          </w:tcPr>
          <w:p w14:paraId="7299CA28" w14:textId="77777777" w:rsidR="002B16A5" w:rsidRDefault="00213EB5">
            <w:r>
              <w:t>16770</w:t>
            </w:r>
          </w:p>
        </w:tc>
        <w:tc>
          <w:tcPr>
            <w:tcW w:w="960" w:type="dxa"/>
          </w:tcPr>
          <w:p w14:paraId="10ED5546" w14:textId="77777777" w:rsidR="002B16A5" w:rsidRDefault="00213EB5">
            <w:r>
              <w:t>Marvi Zaka</w:t>
            </w:r>
          </w:p>
        </w:tc>
        <w:tc>
          <w:tcPr>
            <w:tcW w:w="960" w:type="dxa"/>
          </w:tcPr>
          <w:p w14:paraId="7BED11E7" w14:textId="77777777" w:rsidR="002B16A5" w:rsidRDefault="00213EB5">
            <w:r>
              <w:t>Zaka Ullah</w:t>
            </w:r>
          </w:p>
        </w:tc>
        <w:tc>
          <w:tcPr>
            <w:tcW w:w="960" w:type="dxa"/>
          </w:tcPr>
          <w:p w14:paraId="50D4C2F4" w14:textId="77777777" w:rsidR="002B16A5" w:rsidRDefault="00213EB5">
            <w:r>
              <w:t>87370-P</w:t>
            </w:r>
          </w:p>
        </w:tc>
        <w:tc>
          <w:tcPr>
            <w:tcW w:w="960" w:type="dxa"/>
          </w:tcPr>
          <w:p w14:paraId="0D47E42F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1A0994E0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7CA118E2" w14:textId="77777777" w:rsidR="002B16A5" w:rsidRDefault="00213EB5">
            <w:r>
              <w:t>DHQ Hospital, Gujranwala</w:t>
            </w:r>
          </w:p>
        </w:tc>
        <w:tc>
          <w:tcPr>
            <w:tcW w:w="960" w:type="dxa"/>
          </w:tcPr>
          <w:p w14:paraId="4B448931" w14:textId="77777777" w:rsidR="002B16A5" w:rsidRDefault="00213EB5">
            <w:r>
              <w:t>63.070833</w:t>
            </w:r>
          </w:p>
        </w:tc>
      </w:tr>
      <w:tr w:rsidR="002B16A5" w14:paraId="48ED201A" w14:textId="77777777" w:rsidTr="00754817">
        <w:tc>
          <w:tcPr>
            <w:tcW w:w="960" w:type="dxa"/>
          </w:tcPr>
          <w:p w14:paraId="59B5C340" w14:textId="77777777" w:rsidR="002B16A5" w:rsidRDefault="00213EB5">
            <w:r>
              <w:lastRenderedPageBreak/>
              <w:t>136</w:t>
            </w:r>
          </w:p>
        </w:tc>
        <w:tc>
          <w:tcPr>
            <w:tcW w:w="960" w:type="dxa"/>
          </w:tcPr>
          <w:p w14:paraId="2D1047A4" w14:textId="77777777" w:rsidR="002B16A5" w:rsidRDefault="00213EB5">
            <w:r>
              <w:t>3905</w:t>
            </w:r>
          </w:p>
        </w:tc>
        <w:tc>
          <w:tcPr>
            <w:tcW w:w="960" w:type="dxa"/>
          </w:tcPr>
          <w:p w14:paraId="64992CCD" w14:textId="77777777" w:rsidR="002B16A5" w:rsidRDefault="00213EB5">
            <w:r>
              <w:t>Kashmala Shafique</w:t>
            </w:r>
          </w:p>
        </w:tc>
        <w:tc>
          <w:tcPr>
            <w:tcW w:w="960" w:type="dxa"/>
          </w:tcPr>
          <w:p w14:paraId="6358A696" w14:textId="77777777" w:rsidR="002B16A5" w:rsidRDefault="00213EB5">
            <w:r>
              <w:t>Muhammad Shafique</w:t>
            </w:r>
          </w:p>
        </w:tc>
        <w:tc>
          <w:tcPr>
            <w:tcW w:w="960" w:type="dxa"/>
          </w:tcPr>
          <w:p w14:paraId="5AFBBAD5" w14:textId="77777777" w:rsidR="002B16A5" w:rsidRDefault="00213EB5">
            <w:r>
              <w:t>104872-p</w:t>
            </w:r>
          </w:p>
        </w:tc>
        <w:tc>
          <w:tcPr>
            <w:tcW w:w="960" w:type="dxa"/>
          </w:tcPr>
          <w:p w14:paraId="063B5E44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2E9C04DC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32734191" w14:textId="77777777" w:rsidR="002B16A5" w:rsidRDefault="00213EB5">
            <w:r>
              <w:t>DHQ Rawalpindi</w:t>
            </w:r>
          </w:p>
        </w:tc>
        <w:tc>
          <w:tcPr>
            <w:tcW w:w="960" w:type="dxa"/>
          </w:tcPr>
          <w:p w14:paraId="0AA722C2" w14:textId="77777777" w:rsidR="002B16A5" w:rsidRDefault="00213EB5">
            <w:r>
              <w:t>58.988333</w:t>
            </w:r>
          </w:p>
        </w:tc>
      </w:tr>
      <w:tr w:rsidR="002B16A5" w14:paraId="6B0D87B5" w14:textId="77777777" w:rsidTr="00754817">
        <w:tc>
          <w:tcPr>
            <w:tcW w:w="960" w:type="dxa"/>
          </w:tcPr>
          <w:p w14:paraId="4BF5650E" w14:textId="77777777" w:rsidR="002B16A5" w:rsidRDefault="00213EB5">
            <w:r>
              <w:t>137</w:t>
            </w:r>
          </w:p>
        </w:tc>
        <w:tc>
          <w:tcPr>
            <w:tcW w:w="960" w:type="dxa"/>
          </w:tcPr>
          <w:p w14:paraId="20329B3C" w14:textId="77777777" w:rsidR="002B16A5" w:rsidRDefault="00213EB5">
            <w:r>
              <w:t>8000</w:t>
            </w:r>
          </w:p>
        </w:tc>
        <w:tc>
          <w:tcPr>
            <w:tcW w:w="960" w:type="dxa"/>
          </w:tcPr>
          <w:p w14:paraId="507A1BC5" w14:textId="77777777" w:rsidR="002B16A5" w:rsidRDefault="00213EB5">
            <w:r>
              <w:t>Dr Qurat Ul Ain</w:t>
            </w:r>
          </w:p>
        </w:tc>
        <w:tc>
          <w:tcPr>
            <w:tcW w:w="960" w:type="dxa"/>
          </w:tcPr>
          <w:p w14:paraId="77883FA3" w14:textId="77777777" w:rsidR="002B16A5" w:rsidRDefault="00213EB5">
            <w:r>
              <w:t>CH KHAADAM HUSSAIN SAHI</w:t>
            </w:r>
          </w:p>
        </w:tc>
        <w:tc>
          <w:tcPr>
            <w:tcW w:w="960" w:type="dxa"/>
          </w:tcPr>
          <w:p w14:paraId="40FE3FB5" w14:textId="77777777" w:rsidR="002B16A5" w:rsidRDefault="00213EB5">
            <w:r>
              <w:t>98779-P</w:t>
            </w:r>
          </w:p>
        </w:tc>
        <w:tc>
          <w:tcPr>
            <w:tcW w:w="960" w:type="dxa"/>
          </w:tcPr>
          <w:p w14:paraId="74DEE761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265F7245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36AF88A0" w14:textId="77777777" w:rsidR="002B16A5" w:rsidRDefault="00213EB5">
            <w:r>
              <w:t>DHQ Rawalpindi</w:t>
            </w:r>
          </w:p>
        </w:tc>
        <w:tc>
          <w:tcPr>
            <w:tcW w:w="960" w:type="dxa"/>
          </w:tcPr>
          <w:p w14:paraId="07192783" w14:textId="77777777" w:rsidR="002B16A5" w:rsidRDefault="00213EB5">
            <w:r>
              <w:t>57.110833</w:t>
            </w:r>
          </w:p>
        </w:tc>
      </w:tr>
      <w:tr w:rsidR="002B16A5" w14:paraId="2EEB3776" w14:textId="77777777" w:rsidTr="00754817">
        <w:tc>
          <w:tcPr>
            <w:tcW w:w="960" w:type="dxa"/>
          </w:tcPr>
          <w:p w14:paraId="011C10A9" w14:textId="77777777" w:rsidR="002B16A5" w:rsidRDefault="00213EB5">
            <w:r>
              <w:t>138</w:t>
            </w:r>
          </w:p>
        </w:tc>
        <w:tc>
          <w:tcPr>
            <w:tcW w:w="960" w:type="dxa"/>
          </w:tcPr>
          <w:p w14:paraId="2CB7D812" w14:textId="77777777" w:rsidR="002B16A5" w:rsidRDefault="00213EB5">
            <w:r>
              <w:t>16665</w:t>
            </w:r>
          </w:p>
        </w:tc>
        <w:tc>
          <w:tcPr>
            <w:tcW w:w="960" w:type="dxa"/>
          </w:tcPr>
          <w:p w14:paraId="23E8F89E" w14:textId="77777777" w:rsidR="002B16A5" w:rsidRDefault="00213EB5">
            <w:r>
              <w:t>Sadaf Ibrahim</w:t>
            </w:r>
          </w:p>
        </w:tc>
        <w:tc>
          <w:tcPr>
            <w:tcW w:w="960" w:type="dxa"/>
          </w:tcPr>
          <w:p w14:paraId="3B968EB7" w14:textId="77777777" w:rsidR="002B16A5" w:rsidRDefault="00213EB5">
            <w:r>
              <w:t>Muhammad Ibrahim</w:t>
            </w:r>
          </w:p>
        </w:tc>
        <w:tc>
          <w:tcPr>
            <w:tcW w:w="960" w:type="dxa"/>
          </w:tcPr>
          <w:p w14:paraId="19EDE55A" w14:textId="77777777" w:rsidR="002B16A5" w:rsidRDefault="00213EB5">
            <w:r>
              <w:t>103847-P</w:t>
            </w:r>
          </w:p>
        </w:tc>
        <w:tc>
          <w:tcPr>
            <w:tcW w:w="960" w:type="dxa"/>
          </w:tcPr>
          <w:p w14:paraId="568467D7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0907B26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31D124B1" w14:textId="77777777" w:rsidR="002B16A5" w:rsidRDefault="00213EB5">
            <w:r>
              <w:t>DHQ Teaching Hospital, Sargodha</w:t>
            </w:r>
          </w:p>
        </w:tc>
        <w:tc>
          <w:tcPr>
            <w:tcW w:w="960" w:type="dxa"/>
          </w:tcPr>
          <w:p w14:paraId="3F796382" w14:textId="77777777" w:rsidR="002B16A5" w:rsidRDefault="00213EB5">
            <w:r>
              <w:t>56.413333</w:t>
            </w:r>
          </w:p>
        </w:tc>
      </w:tr>
      <w:tr w:rsidR="002B16A5" w14:paraId="2949041F" w14:textId="77777777" w:rsidTr="00754817">
        <w:tc>
          <w:tcPr>
            <w:tcW w:w="960" w:type="dxa"/>
          </w:tcPr>
          <w:p w14:paraId="10BB7D6A" w14:textId="77777777" w:rsidR="002B16A5" w:rsidRDefault="00213EB5">
            <w:r>
              <w:t>139</w:t>
            </w:r>
          </w:p>
        </w:tc>
        <w:tc>
          <w:tcPr>
            <w:tcW w:w="960" w:type="dxa"/>
          </w:tcPr>
          <w:p w14:paraId="03C7134B" w14:textId="77777777" w:rsidR="002B16A5" w:rsidRDefault="00213EB5">
            <w:r>
              <w:t>17225</w:t>
            </w:r>
          </w:p>
        </w:tc>
        <w:tc>
          <w:tcPr>
            <w:tcW w:w="960" w:type="dxa"/>
          </w:tcPr>
          <w:p w14:paraId="073BD82D" w14:textId="77777777" w:rsidR="002B16A5" w:rsidRDefault="00213EB5">
            <w:r>
              <w:t>Iqra Sehar</w:t>
            </w:r>
          </w:p>
        </w:tc>
        <w:tc>
          <w:tcPr>
            <w:tcW w:w="960" w:type="dxa"/>
          </w:tcPr>
          <w:p w14:paraId="1DE0E51B" w14:textId="77777777" w:rsidR="002B16A5" w:rsidRDefault="00213EB5">
            <w:r>
              <w:t>Talib Hussain</w:t>
            </w:r>
          </w:p>
        </w:tc>
        <w:tc>
          <w:tcPr>
            <w:tcW w:w="960" w:type="dxa"/>
          </w:tcPr>
          <w:p w14:paraId="57C1FD78" w14:textId="77777777" w:rsidR="002B16A5" w:rsidRDefault="00213EB5">
            <w:r>
              <w:t>87843-P</w:t>
            </w:r>
          </w:p>
        </w:tc>
        <w:tc>
          <w:tcPr>
            <w:tcW w:w="960" w:type="dxa"/>
          </w:tcPr>
          <w:p w14:paraId="4825DB6E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F5FE7F2" w14:textId="77777777" w:rsidR="002B16A5" w:rsidRDefault="00213EB5">
            <w:r>
              <w:t xml:space="preserve">Obstetrics &amp; </w:t>
            </w:r>
            <w:r>
              <w:t>Gynecology</w:t>
            </w:r>
          </w:p>
        </w:tc>
        <w:tc>
          <w:tcPr>
            <w:tcW w:w="960" w:type="dxa"/>
          </w:tcPr>
          <w:p w14:paraId="4D5218B6" w14:textId="77777777" w:rsidR="002B16A5" w:rsidRDefault="00213EB5">
            <w:r>
              <w:t>Govt. Teaching Hospital GM Abad, Faisalabad</w:t>
            </w:r>
          </w:p>
        </w:tc>
        <w:tc>
          <w:tcPr>
            <w:tcW w:w="960" w:type="dxa"/>
          </w:tcPr>
          <w:p w14:paraId="618AEA3D" w14:textId="77777777" w:rsidR="002B16A5" w:rsidRDefault="00213EB5">
            <w:r>
              <w:t>59.103333</w:t>
            </w:r>
          </w:p>
        </w:tc>
      </w:tr>
      <w:tr w:rsidR="002B16A5" w14:paraId="70E2D410" w14:textId="77777777" w:rsidTr="00754817">
        <w:tc>
          <w:tcPr>
            <w:tcW w:w="960" w:type="dxa"/>
          </w:tcPr>
          <w:p w14:paraId="712FEA8E" w14:textId="77777777" w:rsidR="002B16A5" w:rsidRDefault="00213EB5">
            <w:r>
              <w:t>140</w:t>
            </w:r>
          </w:p>
        </w:tc>
        <w:tc>
          <w:tcPr>
            <w:tcW w:w="960" w:type="dxa"/>
          </w:tcPr>
          <w:p w14:paraId="56464CDC" w14:textId="77777777" w:rsidR="002B16A5" w:rsidRDefault="00213EB5">
            <w:r>
              <w:t>5295</w:t>
            </w:r>
          </w:p>
        </w:tc>
        <w:tc>
          <w:tcPr>
            <w:tcW w:w="960" w:type="dxa"/>
          </w:tcPr>
          <w:p w14:paraId="61FF76C0" w14:textId="77777777" w:rsidR="002B16A5" w:rsidRDefault="00213EB5">
            <w:r>
              <w:t>Rabia Tanveer</w:t>
            </w:r>
          </w:p>
        </w:tc>
        <w:tc>
          <w:tcPr>
            <w:tcW w:w="960" w:type="dxa"/>
          </w:tcPr>
          <w:p w14:paraId="207B93FF" w14:textId="77777777" w:rsidR="002B16A5" w:rsidRDefault="00213EB5">
            <w:r>
              <w:t>Malik Tanveer Hussain</w:t>
            </w:r>
          </w:p>
        </w:tc>
        <w:tc>
          <w:tcPr>
            <w:tcW w:w="960" w:type="dxa"/>
          </w:tcPr>
          <w:p w14:paraId="3FE954DC" w14:textId="77777777" w:rsidR="002B16A5" w:rsidRDefault="00213EB5">
            <w:r>
              <w:t>88773-P</w:t>
            </w:r>
          </w:p>
        </w:tc>
        <w:tc>
          <w:tcPr>
            <w:tcW w:w="960" w:type="dxa"/>
          </w:tcPr>
          <w:p w14:paraId="756950BD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44B542D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38E92361" w14:textId="77777777" w:rsidR="002B16A5" w:rsidRDefault="00213EB5">
            <w:r>
              <w:t>Govt.Teaching Hospital , Shahdra , Lahore</w:t>
            </w:r>
          </w:p>
        </w:tc>
        <w:tc>
          <w:tcPr>
            <w:tcW w:w="960" w:type="dxa"/>
          </w:tcPr>
          <w:p w14:paraId="62FF22B1" w14:textId="77777777" w:rsidR="002B16A5" w:rsidRDefault="00213EB5">
            <w:r>
              <w:t>60.813333</w:t>
            </w:r>
          </w:p>
        </w:tc>
      </w:tr>
      <w:tr w:rsidR="002B16A5" w14:paraId="13419C0A" w14:textId="77777777" w:rsidTr="00754817">
        <w:tc>
          <w:tcPr>
            <w:tcW w:w="960" w:type="dxa"/>
          </w:tcPr>
          <w:p w14:paraId="48EE5C01" w14:textId="77777777" w:rsidR="002B16A5" w:rsidRDefault="00213EB5">
            <w:r>
              <w:t>141</w:t>
            </w:r>
          </w:p>
        </w:tc>
        <w:tc>
          <w:tcPr>
            <w:tcW w:w="960" w:type="dxa"/>
          </w:tcPr>
          <w:p w14:paraId="7B4C654E" w14:textId="77777777" w:rsidR="002B16A5" w:rsidRDefault="00213EB5">
            <w:r>
              <w:t>6806</w:t>
            </w:r>
          </w:p>
        </w:tc>
        <w:tc>
          <w:tcPr>
            <w:tcW w:w="960" w:type="dxa"/>
          </w:tcPr>
          <w:p w14:paraId="3CD76476" w14:textId="77777777" w:rsidR="002B16A5" w:rsidRDefault="00213EB5">
            <w:r>
              <w:t>Hina Shaheen</w:t>
            </w:r>
          </w:p>
        </w:tc>
        <w:tc>
          <w:tcPr>
            <w:tcW w:w="960" w:type="dxa"/>
          </w:tcPr>
          <w:p w14:paraId="2E35D7EA" w14:textId="77777777" w:rsidR="002B16A5" w:rsidRDefault="00213EB5">
            <w:r>
              <w:t>Yasir Arfat</w:t>
            </w:r>
          </w:p>
        </w:tc>
        <w:tc>
          <w:tcPr>
            <w:tcW w:w="960" w:type="dxa"/>
          </w:tcPr>
          <w:p w14:paraId="62A8E5B3" w14:textId="77777777" w:rsidR="002B16A5" w:rsidRDefault="00213EB5">
            <w:r>
              <w:t>74240-P</w:t>
            </w:r>
          </w:p>
        </w:tc>
        <w:tc>
          <w:tcPr>
            <w:tcW w:w="960" w:type="dxa"/>
          </w:tcPr>
          <w:p w14:paraId="0480FEFD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3C2E628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470479DA" w14:textId="77777777" w:rsidR="002B16A5" w:rsidRDefault="00213EB5">
            <w:r>
              <w:t>Holy Family Hospital, Rawalpindi</w:t>
            </w:r>
          </w:p>
        </w:tc>
        <w:tc>
          <w:tcPr>
            <w:tcW w:w="960" w:type="dxa"/>
          </w:tcPr>
          <w:p w14:paraId="11C37A90" w14:textId="77777777" w:rsidR="002B16A5" w:rsidRDefault="00213EB5">
            <w:r>
              <w:t>64.097391</w:t>
            </w:r>
          </w:p>
        </w:tc>
      </w:tr>
      <w:tr w:rsidR="002B16A5" w14:paraId="4D5BD765" w14:textId="77777777" w:rsidTr="00754817">
        <w:tc>
          <w:tcPr>
            <w:tcW w:w="960" w:type="dxa"/>
          </w:tcPr>
          <w:p w14:paraId="570BE82C" w14:textId="77777777" w:rsidR="002B16A5" w:rsidRDefault="00213EB5">
            <w:r>
              <w:t>142</w:t>
            </w:r>
          </w:p>
        </w:tc>
        <w:tc>
          <w:tcPr>
            <w:tcW w:w="960" w:type="dxa"/>
          </w:tcPr>
          <w:p w14:paraId="7ED6D731" w14:textId="77777777" w:rsidR="002B16A5" w:rsidRDefault="00213EB5">
            <w:r>
              <w:t>5607</w:t>
            </w:r>
          </w:p>
        </w:tc>
        <w:tc>
          <w:tcPr>
            <w:tcW w:w="960" w:type="dxa"/>
          </w:tcPr>
          <w:p w14:paraId="130A72A2" w14:textId="77777777" w:rsidR="002B16A5" w:rsidRDefault="00213EB5">
            <w:r>
              <w:t>Naheed Sana</w:t>
            </w:r>
          </w:p>
        </w:tc>
        <w:tc>
          <w:tcPr>
            <w:tcW w:w="960" w:type="dxa"/>
          </w:tcPr>
          <w:p w14:paraId="12DC5FD6" w14:textId="77777777" w:rsidR="002B16A5" w:rsidRDefault="00213EB5">
            <w:r>
              <w:t>Sana Ullah Khan</w:t>
            </w:r>
          </w:p>
        </w:tc>
        <w:tc>
          <w:tcPr>
            <w:tcW w:w="960" w:type="dxa"/>
          </w:tcPr>
          <w:p w14:paraId="2B5543F3" w14:textId="77777777" w:rsidR="002B16A5" w:rsidRDefault="00213EB5">
            <w:r>
              <w:t>79957-P</w:t>
            </w:r>
          </w:p>
        </w:tc>
        <w:tc>
          <w:tcPr>
            <w:tcW w:w="960" w:type="dxa"/>
          </w:tcPr>
          <w:p w14:paraId="011C8564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E360513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396D8923" w14:textId="77777777" w:rsidR="002B16A5" w:rsidRDefault="00213EB5">
            <w:r>
              <w:t>Holy Family Hospital, Rawalpindi</w:t>
            </w:r>
          </w:p>
        </w:tc>
        <w:tc>
          <w:tcPr>
            <w:tcW w:w="960" w:type="dxa"/>
          </w:tcPr>
          <w:p w14:paraId="3A32E3D9" w14:textId="77777777" w:rsidR="002B16A5" w:rsidRDefault="00213EB5">
            <w:r>
              <w:t>61.462264</w:t>
            </w:r>
          </w:p>
        </w:tc>
      </w:tr>
      <w:tr w:rsidR="002B16A5" w14:paraId="217E08E5" w14:textId="77777777" w:rsidTr="00754817">
        <w:tc>
          <w:tcPr>
            <w:tcW w:w="960" w:type="dxa"/>
          </w:tcPr>
          <w:p w14:paraId="5763162E" w14:textId="77777777" w:rsidR="002B16A5" w:rsidRDefault="00213EB5">
            <w:r>
              <w:t>143</w:t>
            </w:r>
          </w:p>
        </w:tc>
        <w:tc>
          <w:tcPr>
            <w:tcW w:w="960" w:type="dxa"/>
          </w:tcPr>
          <w:p w14:paraId="0F56D069" w14:textId="77777777" w:rsidR="002B16A5" w:rsidRDefault="00213EB5">
            <w:r>
              <w:t>16184</w:t>
            </w:r>
          </w:p>
        </w:tc>
        <w:tc>
          <w:tcPr>
            <w:tcW w:w="960" w:type="dxa"/>
          </w:tcPr>
          <w:p w14:paraId="1085FCA0" w14:textId="77777777" w:rsidR="002B16A5" w:rsidRDefault="00213EB5">
            <w:r>
              <w:t>Amna Saeed</w:t>
            </w:r>
          </w:p>
        </w:tc>
        <w:tc>
          <w:tcPr>
            <w:tcW w:w="960" w:type="dxa"/>
          </w:tcPr>
          <w:p w14:paraId="7F394D9A" w14:textId="77777777" w:rsidR="002B16A5" w:rsidRDefault="00213EB5">
            <w:r>
              <w:t>Muhammad Saeed Ahmad</w:t>
            </w:r>
          </w:p>
        </w:tc>
        <w:tc>
          <w:tcPr>
            <w:tcW w:w="960" w:type="dxa"/>
          </w:tcPr>
          <w:p w14:paraId="54631816" w14:textId="77777777" w:rsidR="002B16A5" w:rsidRDefault="00213EB5">
            <w:r>
              <w:t>104434-P</w:t>
            </w:r>
          </w:p>
        </w:tc>
        <w:tc>
          <w:tcPr>
            <w:tcW w:w="960" w:type="dxa"/>
          </w:tcPr>
          <w:p w14:paraId="789FE9AB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29D4319E" w14:textId="77777777" w:rsidR="002B16A5" w:rsidRDefault="00213EB5">
            <w:r>
              <w:t>Obstetrics</w:t>
            </w:r>
            <w:r>
              <w:t xml:space="preserve"> &amp; Gynecology</w:t>
            </w:r>
          </w:p>
        </w:tc>
        <w:tc>
          <w:tcPr>
            <w:tcW w:w="960" w:type="dxa"/>
          </w:tcPr>
          <w:p w14:paraId="4C8054D6" w14:textId="77777777" w:rsidR="002B16A5" w:rsidRDefault="00213EB5">
            <w:r>
              <w:t>Holy Family Hospital, Rawalpindi</w:t>
            </w:r>
          </w:p>
        </w:tc>
        <w:tc>
          <w:tcPr>
            <w:tcW w:w="960" w:type="dxa"/>
          </w:tcPr>
          <w:p w14:paraId="724378CB" w14:textId="77777777" w:rsidR="002B16A5" w:rsidRDefault="00213EB5">
            <w:r>
              <w:t>58.941667</w:t>
            </w:r>
          </w:p>
        </w:tc>
      </w:tr>
      <w:tr w:rsidR="002B16A5" w14:paraId="03735164" w14:textId="77777777" w:rsidTr="00754817">
        <w:tc>
          <w:tcPr>
            <w:tcW w:w="960" w:type="dxa"/>
          </w:tcPr>
          <w:p w14:paraId="7B280A7C" w14:textId="77777777" w:rsidR="002B16A5" w:rsidRDefault="00213EB5">
            <w:r>
              <w:t>144</w:t>
            </w:r>
          </w:p>
        </w:tc>
        <w:tc>
          <w:tcPr>
            <w:tcW w:w="960" w:type="dxa"/>
          </w:tcPr>
          <w:p w14:paraId="4A273A52" w14:textId="77777777" w:rsidR="002B16A5" w:rsidRDefault="00213EB5">
            <w:r>
              <w:t>1563</w:t>
            </w:r>
          </w:p>
        </w:tc>
        <w:tc>
          <w:tcPr>
            <w:tcW w:w="960" w:type="dxa"/>
          </w:tcPr>
          <w:p w14:paraId="5DF53E9E" w14:textId="77777777" w:rsidR="002B16A5" w:rsidRDefault="00213EB5">
            <w:r>
              <w:t>Kiran Latif</w:t>
            </w:r>
          </w:p>
        </w:tc>
        <w:tc>
          <w:tcPr>
            <w:tcW w:w="960" w:type="dxa"/>
          </w:tcPr>
          <w:p w14:paraId="247023A5" w14:textId="77777777" w:rsidR="002B16A5" w:rsidRDefault="00213EB5">
            <w:r>
              <w:t>Muhammad Latif</w:t>
            </w:r>
          </w:p>
        </w:tc>
        <w:tc>
          <w:tcPr>
            <w:tcW w:w="960" w:type="dxa"/>
          </w:tcPr>
          <w:p w14:paraId="7D142829" w14:textId="77777777" w:rsidR="002B16A5" w:rsidRDefault="00213EB5">
            <w:r>
              <w:t>94370-P</w:t>
            </w:r>
          </w:p>
        </w:tc>
        <w:tc>
          <w:tcPr>
            <w:tcW w:w="960" w:type="dxa"/>
          </w:tcPr>
          <w:p w14:paraId="0955A815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61DD26B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311E33D4" w14:textId="77777777" w:rsidR="002B16A5" w:rsidRDefault="00213EB5">
            <w:r>
              <w:t>Holy Family Hospital, Rawalpindi</w:t>
            </w:r>
          </w:p>
        </w:tc>
        <w:tc>
          <w:tcPr>
            <w:tcW w:w="960" w:type="dxa"/>
          </w:tcPr>
          <w:p w14:paraId="6EB72780" w14:textId="77777777" w:rsidR="002B16A5" w:rsidRDefault="00213EB5">
            <w:r>
              <w:t>58.195</w:t>
            </w:r>
          </w:p>
        </w:tc>
      </w:tr>
      <w:tr w:rsidR="002B16A5" w14:paraId="3ECEE4CB" w14:textId="77777777" w:rsidTr="00754817">
        <w:tc>
          <w:tcPr>
            <w:tcW w:w="960" w:type="dxa"/>
          </w:tcPr>
          <w:p w14:paraId="7A060E6A" w14:textId="77777777" w:rsidR="002B16A5" w:rsidRDefault="00213EB5">
            <w:r>
              <w:t>145</w:t>
            </w:r>
          </w:p>
        </w:tc>
        <w:tc>
          <w:tcPr>
            <w:tcW w:w="960" w:type="dxa"/>
          </w:tcPr>
          <w:p w14:paraId="5563F556" w14:textId="77777777" w:rsidR="002B16A5" w:rsidRDefault="00213EB5">
            <w:r>
              <w:t>1933</w:t>
            </w:r>
          </w:p>
        </w:tc>
        <w:tc>
          <w:tcPr>
            <w:tcW w:w="960" w:type="dxa"/>
          </w:tcPr>
          <w:p w14:paraId="76C7D5C1" w14:textId="77777777" w:rsidR="002B16A5" w:rsidRDefault="00213EB5">
            <w:r>
              <w:t>Aiman Sattar</w:t>
            </w:r>
          </w:p>
        </w:tc>
        <w:tc>
          <w:tcPr>
            <w:tcW w:w="960" w:type="dxa"/>
          </w:tcPr>
          <w:p w14:paraId="6B60546E" w14:textId="77777777" w:rsidR="002B16A5" w:rsidRDefault="00213EB5">
            <w:r>
              <w:t>Abdul Sattar Qaisrani</w:t>
            </w:r>
          </w:p>
        </w:tc>
        <w:tc>
          <w:tcPr>
            <w:tcW w:w="960" w:type="dxa"/>
          </w:tcPr>
          <w:p w14:paraId="699401F6" w14:textId="77777777" w:rsidR="002B16A5" w:rsidRDefault="00213EB5">
            <w:r>
              <w:t>89997-P</w:t>
            </w:r>
          </w:p>
        </w:tc>
        <w:tc>
          <w:tcPr>
            <w:tcW w:w="960" w:type="dxa"/>
          </w:tcPr>
          <w:p w14:paraId="6E1C19E6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471A7D19" w14:textId="77777777" w:rsidR="002B16A5" w:rsidRDefault="00213EB5">
            <w:r>
              <w:t xml:space="preserve">Obstetrics &amp; </w:t>
            </w:r>
            <w:r>
              <w:t>Gynecology</w:t>
            </w:r>
          </w:p>
        </w:tc>
        <w:tc>
          <w:tcPr>
            <w:tcW w:w="960" w:type="dxa"/>
          </w:tcPr>
          <w:p w14:paraId="5E3DFB53" w14:textId="77777777" w:rsidR="002B16A5" w:rsidRDefault="00213EB5">
            <w:r>
              <w:t>Jinnah Hospital, Lahore</w:t>
            </w:r>
          </w:p>
        </w:tc>
        <w:tc>
          <w:tcPr>
            <w:tcW w:w="960" w:type="dxa"/>
          </w:tcPr>
          <w:p w14:paraId="0ADF97CA" w14:textId="77777777" w:rsidR="002B16A5" w:rsidRDefault="00213EB5">
            <w:r>
              <w:t>69.0225</w:t>
            </w:r>
          </w:p>
        </w:tc>
      </w:tr>
      <w:tr w:rsidR="002B16A5" w14:paraId="5971089D" w14:textId="77777777" w:rsidTr="00754817">
        <w:tc>
          <w:tcPr>
            <w:tcW w:w="960" w:type="dxa"/>
          </w:tcPr>
          <w:p w14:paraId="222C135E" w14:textId="77777777" w:rsidR="002B16A5" w:rsidRDefault="00213EB5">
            <w:r>
              <w:t>146</w:t>
            </w:r>
          </w:p>
        </w:tc>
        <w:tc>
          <w:tcPr>
            <w:tcW w:w="960" w:type="dxa"/>
          </w:tcPr>
          <w:p w14:paraId="0FEFCBE7" w14:textId="77777777" w:rsidR="002B16A5" w:rsidRDefault="00213EB5">
            <w:r>
              <w:t>7202</w:t>
            </w:r>
          </w:p>
        </w:tc>
        <w:tc>
          <w:tcPr>
            <w:tcW w:w="960" w:type="dxa"/>
          </w:tcPr>
          <w:p w14:paraId="7D6E0CB8" w14:textId="77777777" w:rsidR="002B16A5" w:rsidRDefault="00213EB5">
            <w:r>
              <w:t>Iqra Khalid</w:t>
            </w:r>
          </w:p>
        </w:tc>
        <w:tc>
          <w:tcPr>
            <w:tcW w:w="960" w:type="dxa"/>
          </w:tcPr>
          <w:p w14:paraId="01EAEAB4" w14:textId="77777777" w:rsidR="002B16A5" w:rsidRDefault="00213EB5">
            <w:r>
              <w:t>Khalid Mehmood</w:t>
            </w:r>
          </w:p>
        </w:tc>
        <w:tc>
          <w:tcPr>
            <w:tcW w:w="960" w:type="dxa"/>
          </w:tcPr>
          <w:p w14:paraId="2C3AB89C" w14:textId="77777777" w:rsidR="002B16A5" w:rsidRDefault="00213EB5">
            <w:r>
              <w:t>97052-P</w:t>
            </w:r>
          </w:p>
        </w:tc>
        <w:tc>
          <w:tcPr>
            <w:tcW w:w="960" w:type="dxa"/>
          </w:tcPr>
          <w:p w14:paraId="63C8FB82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0659BF8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451D4898" w14:textId="77777777" w:rsidR="002B16A5" w:rsidRDefault="00213EB5">
            <w:r>
              <w:t>Jinnah Hospital, Lahore</w:t>
            </w:r>
          </w:p>
        </w:tc>
        <w:tc>
          <w:tcPr>
            <w:tcW w:w="960" w:type="dxa"/>
          </w:tcPr>
          <w:p w14:paraId="0F76BE59" w14:textId="77777777" w:rsidR="002B16A5" w:rsidRDefault="00213EB5">
            <w:r>
              <w:t>66.51</w:t>
            </w:r>
          </w:p>
        </w:tc>
      </w:tr>
      <w:tr w:rsidR="002B16A5" w14:paraId="13EF71C3" w14:textId="77777777" w:rsidTr="00754817">
        <w:tc>
          <w:tcPr>
            <w:tcW w:w="960" w:type="dxa"/>
          </w:tcPr>
          <w:p w14:paraId="60645649" w14:textId="77777777" w:rsidR="002B16A5" w:rsidRDefault="00213EB5">
            <w:r>
              <w:lastRenderedPageBreak/>
              <w:t>147</w:t>
            </w:r>
          </w:p>
        </w:tc>
        <w:tc>
          <w:tcPr>
            <w:tcW w:w="960" w:type="dxa"/>
          </w:tcPr>
          <w:p w14:paraId="044F13E7" w14:textId="77777777" w:rsidR="002B16A5" w:rsidRDefault="00213EB5">
            <w:r>
              <w:t>7364</w:t>
            </w:r>
          </w:p>
        </w:tc>
        <w:tc>
          <w:tcPr>
            <w:tcW w:w="960" w:type="dxa"/>
          </w:tcPr>
          <w:p w14:paraId="68BB2F2D" w14:textId="77777777" w:rsidR="002B16A5" w:rsidRDefault="00213EB5">
            <w:r>
              <w:t>Seemal</w:t>
            </w:r>
          </w:p>
        </w:tc>
        <w:tc>
          <w:tcPr>
            <w:tcW w:w="960" w:type="dxa"/>
          </w:tcPr>
          <w:p w14:paraId="700DBC45" w14:textId="77777777" w:rsidR="002B16A5" w:rsidRDefault="00213EB5">
            <w:r>
              <w:t>Muhammad Javed Iqbal</w:t>
            </w:r>
          </w:p>
        </w:tc>
        <w:tc>
          <w:tcPr>
            <w:tcW w:w="960" w:type="dxa"/>
          </w:tcPr>
          <w:p w14:paraId="59FC849F" w14:textId="77777777" w:rsidR="002B16A5" w:rsidRDefault="00213EB5">
            <w:r>
              <w:t>85078-P</w:t>
            </w:r>
          </w:p>
        </w:tc>
        <w:tc>
          <w:tcPr>
            <w:tcW w:w="960" w:type="dxa"/>
          </w:tcPr>
          <w:p w14:paraId="4778B4C8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CBC4182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5D2A04CC" w14:textId="77777777" w:rsidR="002B16A5" w:rsidRDefault="00213EB5">
            <w:r>
              <w:t>Jinnah Hospital, Lahore</w:t>
            </w:r>
          </w:p>
        </w:tc>
        <w:tc>
          <w:tcPr>
            <w:tcW w:w="960" w:type="dxa"/>
          </w:tcPr>
          <w:p w14:paraId="3006E798" w14:textId="77777777" w:rsidR="002B16A5" w:rsidRDefault="00213EB5">
            <w:r>
              <w:t>64.155</w:t>
            </w:r>
          </w:p>
        </w:tc>
      </w:tr>
      <w:tr w:rsidR="002B16A5" w14:paraId="51D1F3E5" w14:textId="77777777" w:rsidTr="00754817">
        <w:tc>
          <w:tcPr>
            <w:tcW w:w="960" w:type="dxa"/>
          </w:tcPr>
          <w:p w14:paraId="63EBFA83" w14:textId="77777777" w:rsidR="002B16A5" w:rsidRDefault="00213EB5">
            <w:r>
              <w:t>148</w:t>
            </w:r>
          </w:p>
        </w:tc>
        <w:tc>
          <w:tcPr>
            <w:tcW w:w="960" w:type="dxa"/>
          </w:tcPr>
          <w:p w14:paraId="6EF66807" w14:textId="77777777" w:rsidR="002B16A5" w:rsidRDefault="00213EB5">
            <w:r>
              <w:t>3203</w:t>
            </w:r>
          </w:p>
        </w:tc>
        <w:tc>
          <w:tcPr>
            <w:tcW w:w="960" w:type="dxa"/>
          </w:tcPr>
          <w:p w14:paraId="7E01B8B8" w14:textId="77777777" w:rsidR="002B16A5" w:rsidRDefault="00213EB5">
            <w:r>
              <w:t>Sadaf Bashir</w:t>
            </w:r>
          </w:p>
        </w:tc>
        <w:tc>
          <w:tcPr>
            <w:tcW w:w="960" w:type="dxa"/>
          </w:tcPr>
          <w:p w14:paraId="23186581" w14:textId="77777777" w:rsidR="002B16A5" w:rsidRDefault="00213EB5">
            <w:r>
              <w:t>Faizan Altaf</w:t>
            </w:r>
          </w:p>
        </w:tc>
        <w:tc>
          <w:tcPr>
            <w:tcW w:w="960" w:type="dxa"/>
          </w:tcPr>
          <w:p w14:paraId="79FAC6AC" w14:textId="77777777" w:rsidR="002B16A5" w:rsidRDefault="00213EB5">
            <w:r>
              <w:t>76416-P</w:t>
            </w:r>
          </w:p>
        </w:tc>
        <w:tc>
          <w:tcPr>
            <w:tcW w:w="960" w:type="dxa"/>
          </w:tcPr>
          <w:p w14:paraId="24A4B942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E63EDB8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3AA39664" w14:textId="77777777" w:rsidR="002B16A5" w:rsidRDefault="00213EB5">
            <w:r>
              <w:t>Jinnah Hospital, Lahore</w:t>
            </w:r>
          </w:p>
        </w:tc>
        <w:tc>
          <w:tcPr>
            <w:tcW w:w="960" w:type="dxa"/>
          </w:tcPr>
          <w:p w14:paraId="30CD5F68" w14:textId="77777777" w:rsidR="002B16A5" w:rsidRDefault="00213EB5">
            <w:r>
              <w:t>63.955789</w:t>
            </w:r>
          </w:p>
        </w:tc>
      </w:tr>
      <w:tr w:rsidR="002B16A5" w14:paraId="1CFCFE01" w14:textId="77777777" w:rsidTr="00754817">
        <w:tc>
          <w:tcPr>
            <w:tcW w:w="960" w:type="dxa"/>
          </w:tcPr>
          <w:p w14:paraId="7E866D3B" w14:textId="77777777" w:rsidR="002B16A5" w:rsidRDefault="00213EB5">
            <w:r>
              <w:t>149</w:t>
            </w:r>
          </w:p>
        </w:tc>
        <w:tc>
          <w:tcPr>
            <w:tcW w:w="960" w:type="dxa"/>
          </w:tcPr>
          <w:p w14:paraId="061976DC" w14:textId="77777777" w:rsidR="002B16A5" w:rsidRDefault="00213EB5">
            <w:r>
              <w:t>943</w:t>
            </w:r>
          </w:p>
        </w:tc>
        <w:tc>
          <w:tcPr>
            <w:tcW w:w="960" w:type="dxa"/>
          </w:tcPr>
          <w:p w14:paraId="19F1844E" w14:textId="77777777" w:rsidR="002B16A5" w:rsidRDefault="00213EB5">
            <w:r>
              <w:t>Dr Rizwana Kousar</w:t>
            </w:r>
          </w:p>
        </w:tc>
        <w:tc>
          <w:tcPr>
            <w:tcW w:w="960" w:type="dxa"/>
          </w:tcPr>
          <w:p w14:paraId="616D6885" w14:textId="77777777" w:rsidR="002B16A5" w:rsidRDefault="00213EB5">
            <w:r>
              <w:t>Faqir Muhammad</w:t>
            </w:r>
          </w:p>
        </w:tc>
        <w:tc>
          <w:tcPr>
            <w:tcW w:w="960" w:type="dxa"/>
          </w:tcPr>
          <w:p w14:paraId="3D4F9B65" w14:textId="77777777" w:rsidR="002B16A5" w:rsidRDefault="00213EB5">
            <w:r>
              <w:t>95770-P</w:t>
            </w:r>
          </w:p>
        </w:tc>
        <w:tc>
          <w:tcPr>
            <w:tcW w:w="960" w:type="dxa"/>
          </w:tcPr>
          <w:p w14:paraId="32094CCE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29D44FE2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51094ACC" w14:textId="77777777" w:rsidR="002B16A5" w:rsidRDefault="00213EB5">
            <w:r>
              <w:t>Jinnah Hospital, Lahore</w:t>
            </w:r>
          </w:p>
        </w:tc>
        <w:tc>
          <w:tcPr>
            <w:tcW w:w="960" w:type="dxa"/>
          </w:tcPr>
          <w:p w14:paraId="6C8748B3" w14:textId="77777777" w:rsidR="002B16A5" w:rsidRDefault="00213EB5">
            <w:r>
              <w:t>62.875</w:t>
            </w:r>
          </w:p>
        </w:tc>
      </w:tr>
      <w:tr w:rsidR="002B16A5" w14:paraId="65533443" w14:textId="77777777" w:rsidTr="00754817">
        <w:tc>
          <w:tcPr>
            <w:tcW w:w="960" w:type="dxa"/>
          </w:tcPr>
          <w:p w14:paraId="30A93352" w14:textId="77777777" w:rsidR="002B16A5" w:rsidRDefault="00213EB5">
            <w:r>
              <w:t>150</w:t>
            </w:r>
          </w:p>
        </w:tc>
        <w:tc>
          <w:tcPr>
            <w:tcW w:w="960" w:type="dxa"/>
          </w:tcPr>
          <w:p w14:paraId="6622AB27" w14:textId="77777777" w:rsidR="002B16A5" w:rsidRDefault="00213EB5">
            <w:r>
              <w:t>1315</w:t>
            </w:r>
          </w:p>
        </w:tc>
        <w:tc>
          <w:tcPr>
            <w:tcW w:w="960" w:type="dxa"/>
          </w:tcPr>
          <w:p w14:paraId="5B0CD341" w14:textId="77777777" w:rsidR="002B16A5" w:rsidRDefault="00213EB5">
            <w:r>
              <w:t>Sana Riaz</w:t>
            </w:r>
          </w:p>
        </w:tc>
        <w:tc>
          <w:tcPr>
            <w:tcW w:w="960" w:type="dxa"/>
          </w:tcPr>
          <w:p w14:paraId="16114786" w14:textId="77777777" w:rsidR="002B16A5" w:rsidRDefault="00213EB5">
            <w:r>
              <w:t>Muhammad Riaz</w:t>
            </w:r>
          </w:p>
        </w:tc>
        <w:tc>
          <w:tcPr>
            <w:tcW w:w="960" w:type="dxa"/>
          </w:tcPr>
          <w:p w14:paraId="2FF18A2A" w14:textId="77777777" w:rsidR="002B16A5" w:rsidRDefault="00213EB5">
            <w:r>
              <w:t>98427-P</w:t>
            </w:r>
          </w:p>
        </w:tc>
        <w:tc>
          <w:tcPr>
            <w:tcW w:w="960" w:type="dxa"/>
          </w:tcPr>
          <w:p w14:paraId="604E46B8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5FBFC67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1F0EC30D" w14:textId="77777777" w:rsidR="002B16A5" w:rsidRDefault="00213EB5">
            <w:r>
              <w:t>Lady Aitchison Hospital</w:t>
            </w:r>
          </w:p>
        </w:tc>
        <w:tc>
          <w:tcPr>
            <w:tcW w:w="960" w:type="dxa"/>
          </w:tcPr>
          <w:p w14:paraId="145D9614" w14:textId="77777777" w:rsidR="002B16A5" w:rsidRDefault="00213EB5">
            <w:r>
              <w:t>68.504626</w:t>
            </w:r>
          </w:p>
        </w:tc>
      </w:tr>
      <w:tr w:rsidR="002B16A5" w14:paraId="5DEF8A2A" w14:textId="77777777" w:rsidTr="00754817">
        <w:tc>
          <w:tcPr>
            <w:tcW w:w="960" w:type="dxa"/>
          </w:tcPr>
          <w:p w14:paraId="4408D49E" w14:textId="77777777" w:rsidR="002B16A5" w:rsidRDefault="00213EB5">
            <w:r>
              <w:t>151</w:t>
            </w:r>
          </w:p>
        </w:tc>
        <w:tc>
          <w:tcPr>
            <w:tcW w:w="960" w:type="dxa"/>
          </w:tcPr>
          <w:p w14:paraId="21D188EB" w14:textId="77777777" w:rsidR="002B16A5" w:rsidRDefault="00213EB5">
            <w:r>
              <w:t>5013</w:t>
            </w:r>
          </w:p>
        </w:tc>
        <w:tc>
          <w:tcPr>
            <w:tcW w:w="960" w:type="dxa"/>
          </w:tcPr>
          <w:p w14:paraId="7E7E58D6" w14:textId="77777777" w:rsidR="002B16A5" w:rsidRDefault="00213EB5">
            <w:r>
              <w:t>Ayesha Javed</w:t>
            </w:r>
          </w:p>
        </w:tc>
        <w:tc>
          <w:tcPr>
            <w:tcW w:w="960" w:type="dxa"/>
          </w:tcPr>
          <w:p w14:paraId="50231628" w14:textId="77777777" w:rsidR="002B16A5" w:rsidRDefault="00213EB5">
            <w:r>
              <w:t>Muhammad Javed</w:t>
            </w:r>
          </w:p>
        </w:tc>
        <w:tc>
          <w:tcPr>
            <w:tcW w:w="960" w:type="dxa"/>
          </w:tcPr>
          <w:p w14:paraId="6D15E5A7" w14:textId="77777777" w:rsidR="002B16A5" w:rsidRDefault="00213EB5">
            <w:r>
              <w:t>105032-P</w:t>
            </w:r>
          </w:p>
        </w:tc>
        <w:tc>
          <w:tcPr>
            <w:tcW w:w="960" w:type="dxa"/>
          </w:tcPr>
          <w:p w14:paraId="7C1831CC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473B624F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4C374CA3" w14:textId="77777777" w:rsidR="002B16A5" w:rsidRDefault="00213EB5">
            <w:r>
              <w:t>Lady Aitchison Hospital</w:t>
            </w:r>
          </w:p>
        </w:tc>
        <w:tc>
          <w:tcPr>
            <w:tcW w:w="960" w:type="dxa"/>
          </w:tcPr>
          <w:p w14:paraId="0083DE30" w14:textId="77777777" w:rsidR="002B16A5" w:rsidRDefault="00213EB5">
            <w:r>
              <w:t>63.352789</w:t>
            </w:r>
          </w:p>
        </w:tc>
      </w:tr>
      <w:tr w:rsidR="002B16A5" w14:paraId="0D333FD3" w14:textId="77777777" w:rsidTr="00754817">
        <w:tc>
          <w:tcPr>
            <w:tcW w:w="960" w:type="dxa"/>
          </w:tcPr>
          <w:p w14:paraId="499445F9" w14:textId="77777777" w:rsidR="002B16A5" w:rsidRDefault="00213EB5">
            <w:r>
              <w:t>152</w:t>
            </w:r>
          </w:p>
        </w:tc>
        <w:tc>
          <w:tcPr>
            <w:tcW w:w="960" w:type="dxa"/>
          </w:tcPr>
          <w:p w14:paraId="584D4928" w14:textId="77777777" w:rsidR="002B16A5" w:rsidRDefault="00213EB5">
            <w:r>
              <w:t>7748</w:t>
            </w:r>
          </w:p>
        </w:tc>
        <w:tc>
          <w:tcPr>
            <w:tcW w:w="960" w:type="dxa"/>
          </w:tcPr>
          <w:p w14:paraId="27FC6C5C" w14:textId="77777777" w:rsidR="002B16A5" w:rsidRDefault="00213EB5">
            <w:r>
              <w:t>Bakhtawar Aslam</w:t>
            </w:r>
          </w:p>
        </w:tc>
        <w:tc>
          <w:tcPr>
            <w:tcW w:w="960" w:type="dxa"/>
          </w:tcPr>
          <w:p w14:paraId="19D5BD52" w14:textId="77777777" w:rsidR="002B16A5" w:rsidRDefault="00213EB5">
            <w:r>
              <w:t>Muhammad Aslam</w:t>
            </w:r>
          </w:p>
        </w:tc>
        <w:tc>
          <w:tcPr>
            <w:tcW w:w="960" w:type="dxa"/>
          </w:tcPr>
          <w:p w14:paraId="37CCB999" w14:textId="77777777" w:rsidR="002B16A5" w:rsidRDefault="00213EB5">
            <w:r>
              <w:t>87862-P</w:t>
            </w:r>
          </w:p>
        </w:tc>
        <w:tc>
          <w:tcPr>
            <w:tcW w:w="960" w:type="dxa"/>
          </w:tcPr>
          <w:p w14:paraId="43F8EF02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FF6040E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5C066F3E" w14:textId="77777777" w:rsidR="002B16A5" w:rsidRDefault="00213EB5">
            <w:r>
              <w:t>Lady Aitchison Hospital</w:t>
            </w:r>
          </w:p>
        </w:tc>
        <w:tc>
          <w:tcPr>
            <w:tcW w:w="960" w:type="dxa"/>
          </w:tcPr>
          <w:p w14:paraId="7DE67569" w14:textId="77777777" w:rsidR="002B16A5" w:rsidRDefault="00213EB5">
            <w:r>
              <w:t>61.594468</w:t>
            </w:r>
          </w:p>
        </w:tc>
      </w:tr>
      <w:tr w:rsidR="002B16A5" w14:paraId="1D3BD7F7" w14:textId="77777777" w:rsidTr="00754817">
        <w:tc>
          <w:tcPr>
            <w:tcW w:w="960" w:type="dxa"/>
          </w:tcPr>
          <w:p w14:paraId="02242CBD" w14:textId="77777777" w:rsidR="002B16A5" w:rsidRDefault="00213EB5">
            <w:r>
              <w:t>153</w:t>
            </w:r>
          </w:p>
        </w:tc>
        <w:tc>
          <w:tcPr>
            <w:tcW w:w="960" w:type="dxa"/>
          </w:tcPr>
          <w:p w14:paraId="40D51325" w14:textId="77777777" w:rsidR="002B16A5" w:rsidRDefault="00213EB5">
            <w:r>
              <w:t>16878</w:t>
            </w:r>
          </w:p>
        </w:tc>
        <w:tc>
          <w:tcPr>
            <w:tcW w:w="960" w:type="dxa"/>
          </w:tcPr>
          <w:p w14:paraId="494C4D08" w14:textId="77777777" w:rsidR="002B16A5" w:rsidRDefault="00213EB5">
            <w:r>
              <w:t>Mubeen Ahmad</w:t>
            </w:r>
          </w:p>
        </w:tc>
        <w:tc>
          <w:tcPr>
            <w:tcW w:w="960" w:type="dxa"/>
          </w:tcPr>
          <w:p w14:paraId="0F340D8B" w14:textId="77777777" w:rsidR="002B16A5" w:rsidRDefault="00213EB5">
            <w:r>
              <w:t>Muhammad Sharif</w:t>
            </w:r>
          </w:p>
        </w:tc>
        <w:tc>
          <w:tcPr>
            <w:tcW w:w="960" w:type="dxa"/>
          </w:tcPr>
          <w:p w14:paraId="5AF8349B" w14:textId="77777777" w:rsidR="002B16A5" w:rsidRDefault="00213EB5">
            <w:r>
              <w:t>83661-P</w:t>
            </w:r>
          </w:p>
        </w:tc>
        <w:tc>
          <w:tcPr>
            <w:tcW w:w="960" w:type="dxa"/>
          </w:tcPr>
          <w:p w14:paraId="7F071777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4E1C256B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28D45702" w14:textId="77777777" w:rsidR="002B16A5" w:rsidRDefault="00213EB5">
            <w:r>
              <w:t>Lady Willingdon Hospital</w:t>
            </w:r>
          </w:p>
        </w:tc>
        <w:tc>
          <w:tcPr>
            <w:tcW w:w="960" w:type="dxa"/>
          </w:tcPr>
          <w:p w14:paraId="751AB919" w14:textId="77777777" w:rsidR="002B16A5" w:rsidRDefault="00213EB5">
            <w:r>
              <w:t>70.748571</w:t>
            </w:r>
          </w:p>
        </w:tc>
      </w:tr>
      <w:tr w:rsidR="002B16A5" w14:paraId="3F7E2802" w14:textId="77777777" w:rsidTr="00754817">
        <w:tc>
          <w:tcPr>
            <w:tcW w:w="960" w:type="dxa"/>
          </w:tcPr>
          <w:p w14:paraId="1BD8D727" w14:textId="77777777" w:rsidR="002B16A5" w:rsidRDefault="00213EB5">
            <w:r>
              <w:t>154</w:t>
            </w:r>
          </w:p>
        </w:tc>
        <w:tc>
          <w:tcPr>
            <w:tcW w:w="960" w:type="dxa"/>
          </w:tcPr>
          <w:p w14:paraId="68C2C463" w14:textId="77777777" w:rsidR="002B16A5" w:rsidRDefault="00213EB5">
            <w:r>
              <w:t>5471</w:t>
            </w:r>
          </w:p>
        </w:tc>
        <w:tc>
          <w:tcPr>
            <w:tcW w:w="960" w:type="dxa"/>
          </w:tcPr>
          <w:p w14:paraId="12F50646" w14:textId="77777777" w:rsidR="002B16A5" w:rsidRDefault="00213EB5">
            <w:r>
              <w:t>Moazza Latif</w:t>
            </w:r>
          </w:p>
        </w:tc>
        <w:tc>
          <w:tcPr>
            <w:tcW w:w="960" w:type="dxa"/>
          </w:tcPr>
          <w:p w14:paraId="5CFE6C04" w14:textId="77777777" w:rsidR="002B16A5" w:rsidRDefault="00213EB5">
            <w:r>
              <w:t>Muhammad Latif</w:t>
            </w:r>
          </w:p>
        </w:tc>
        <w:tc>
          <w:tcPr>
            <w:tcW w:w="960" w:type="dxa"/>
          </w:tcPr>
          <w:p w14:paraId="2782C553" w14:textId="77777777" w:rsidR="002B16A5" w:rsidRDefault="00213EB5">
            <w:r>
              <w:t>88639-P</w:t>
            </w:r>
          </w:p>
        </w:tc>
        <w:tc>
          <w:tcPr>
            <w:tcW w:w="960" w:type="dxa"/>
          </w:tcPr>
          <w:p w14:paraId="5ED8BBE5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BAD299E" w14:textId="77777777" w:rsidR="002B16A5" w:rsidRDefault="00213EB5">
            <w:r>
              <w:t xml:space="preserve">Obstetrics &amp; </w:t>
            </w:r>
            <w:r>
              <w:t>Gynecology</w:t>
            </w:r>
          </w:p>
        </w:tc>
        <w:tc>
          <w:tcPr>
            <w:tcW w:w="960" w:type="dxa"/>
          </w:tcPr>
          <w:p w14:paraId="7D225BAD" w14:textId="77777777" w:rsidR="002B16A5" w:rsidRDefault="00213EB5">
            <w:r>
              <w:t>Lady Willingdon Hospital</w:t>
            </w:r>
          </w:p>
        </w:tc>
        <w:tc>
          <w:tcPr>
            <w:tcW w:w="960" w:type="dxa"/>
          </w:tcPr>
          <w:p w14:paraId="2A23EE6A" w14:textId="77777777" w:rsidR="002B16A5" w:rsidRDefault="00213EB5">
            <w:r>
              <w:t>61.943333</w:t>
            </w:r>
          </w:p>
        </w:tc>
      </w:tr>
      <w:tr w:rsidR="002B16A5" w14:paraId="135D5171" w14:textId="77777777" w:rsidTr="00754817">
        <w:tc>
          <w:tcPr>
            <w:tcW w:w="960" w:type="dxa"/>
          </w:tcPr>
          <w:p w14:paraId="65D1A3D9" w14:textId="77777777" w:rsidR="002B16A5" w:rsidRDefault="00213EB5">
            <w:r>
              <w:t>155</w:t>
            </w:r>
          </w:p>
        </w:tc>
        <w:tc>
          <w:tcPr>
            <w:tcW w:w="960" w:type="dxa"/>
          </w:tcPr>
          <w:p w14:paraId="3687B4D8" w14:textId="77777777" w:rsidR="002B16A5" w:rsidRDefault="00213EB5">
            <w:r>
              <w:t>16868</w:t>
            </w:r>
          </w:p>
        </w:tc>
        <w:tc>
          <w:tcPr>
            <w:tcW w:w="960" w:type="dxa"/>
          </w:tcPr>
          <w:p w14:paraId="0F31835C" w14:textId="77777777" w:rsidR="002B16A5" w:rsidRDefault="00213EB5">
            <w:r>
              <w:t>Farheen Tariq</w:t>
            </w:r>
          </w:p>
        </w:tc>
        <w:tc>
          <w:tcPr>
            <w:tcW w:w="960" w:type="dxa"/>
          </w:tcPr>
          <w:p w14:paraId="79891F6F" w14:textId="77777777" w:rsidR="002B16A5" w:rsidRDefault="00213EB5">
            <w:r>
              <w:t>M.Tariq</w:t>
            </w:r>
          </w:p>
        </w:tc>
        <w:tc>
          <w:tcPr>
            <w:tcW w:w="960" w:type="dxa"/>
          </w:tcPr>
          <w:p w14:paraId="1C87DC50" w14:textId="77777777" w:rsidR="002B16A5" w:rsidRDefault="00213EB5">
            <w:r>
              <w:t>97641-p</w:t>
            </w:r>
          </w:p>
        </w:tc>
        <w:tc>
          <w:tcPr>
            <w:tcW w:w="960" w:type="dxa"/>
          </w:tcPr>
          <w:p w14:paraId="231BADA0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7E08E51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7CC0A64B" w14:textId="77777777" w:rsidR="002B16A5" w:rsidRDefault="00213EB5">
            <w:r>
              <w:t>Lady Willingdon Hospital</w:t>
            </w:r>
          </w:p>
        </w:tc>
        <w:tc>
          <w:tcPr>
            <w:tcW w:w="960" w:type="dxa"/>
          </w:tcPr>
          <w:p w14:paraId="05B8889B" w14:textId="77777777" w:rsidR="002B16A5" w:rsidRDefault="00213EB5">
            <w:r>
              <w:t>61.5325</w:t>
            </w:r>
          </w:p>
        </w:tc>
      </w:tr>
      <w:tr w:rsidR="002B16A5" w14:paraId="74BF9F36" w14:textId="77777777" w:rsidTr="00754817">
        <w:tc>
          <w:tcPr>
            <w:tcW w:w="960" w:type="dxa"/>
          </w:tcPr>
          <w:p w14:paraId="7E0A1930" w14:textId="77777777" w:rsidR="002B16A5" w:rsidRDefault="00213EB5">
            <w:r>
              <w:t>156</w:t>
            </w:r>
          </w:p>
        </w:tc>
        <w:tc>
          <w:tcPr>
            <w:tcW w:w="960" w:type="dxa"/>
          </w:tcPr>
          <w:p w14:paraId="64754F08" w14:textId="77777777" w:rsidR="002B16A5" w:rsidRDefault="00213EB5">
            <w:r>
              <w:t>7398</w:t>
            </w:r>
          </w:p>
        </w:tc>
        <w:tc>
          <w:tcPr>
            <w:tcW w:w="960" w:type="dxa"/>
          </w:tcPr>
          <w:p w14:paraId="0365C4D8" w14:textId="77777777" w:rsidR="002B16A5" w:rsidRDefault="00213EB5">
            <w:r>
              <w:t>Hina Talat</w:t>
            </w:r>
          </w:p>
        </w:tc>
        <w:tc>
          <w:tcPr>
            <w:tcW w:w="960" w:type="dxa"/>
          </w:tcPr>
          <w:p w14:paraId="723D4B43" w14:textId="77777777" w:rsidR="002B16A5" w:rsidRDefault="00213EB5">
            <w:r>
              <w:t>Talat Mehmood</w:t>
            </w:r>
          </w:p>
        </w:tc>
        <w:tc>
          <w:tcPr>
            <w:tcW w:w="960" w:type="dxa"/>
          </w:tcPr>
          <w:p w14:paraId="347D3D68" w14:textId="77777777" w:rsidR="002B16A5" w:rsidRDefault="00213EB5">
            <w:r>
              <w:t>81857-P</w:t>
            </w:r>
          </w:p>
        </w:tc>
        <w:tc>
          <w:tcPr>
            <w:tcW w:w="960" w:type="dxa"/>
          </w:tcPr>
          <w:p w14:paraId="43A98032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8A7C798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37A0EC5C" w14:textId="77777777" w:rsidR="002B16A5" w:rsidRDefault="00213EB5">
            <w:r>
              <w:t xml:space="preserve">Lady Willingdon </w:t>
            </w:r>
            <w:r>
              <w:t>Hospital</w:t>
            </w:r>
          </w:p>
        </w:tc>
        <w:tc>
          <w:tcPr>
            <w:tcW w:w="960" w:type="dxa"/>
          </w:tcPr>
          <w:p w14:paraId="33984C9B" w14:textId="77777777" w:rsidR="002B16A5" w:rsidRDefault="00213EB5">
            <w:r>
              <w:t>61.427826</w:t>
            </w:r>
          </w:p>
        </w:tc>
      </w:tr>
      <w:tr w:rsidR="002B16A5" w14:paraId="22D4A5AA" w14:textId="77777777" w:rsidTr="00754817">
        <w:tc>
          <w:tcPr>
            <w:tcW w:w="960" w:type="dxa"/>
          </w:tcPr>
          <w:p w14:paraId="764BD0B4" w14:textId="77777777" w:rsidR="002B16A5" w:rsidRDefault="00213EB5">
            <w:r>
              <w:t>157</w:t>
            </w:r>
          </w:p>
        </w:tc>
        <w:tc>
          <w:tcPr>
            <w:tcW w:w="960" w:type="dxa"/>
          </w:tcPr>
          <w:p w14:paraId="55926D6B" w14:textId="77777777" w:rsidR="002B16A5" w:rsidRDefault="00213EB5">
            <w:r>
              <w:t>389</w:t>
            </w:r>
          </w:p>
        </w:tc>
        <w:tc>
          <w:tcPr>
            <w:tcW w:w="960" w:type="dxa"/>
          </w:tcPr>
          <w:p w14:paraId="6D7C8E97" w14:textId="77777777" w:rsidR="002B16A5" w:rsidRDefault="00213EB5">
            <w:r>
              <w:t>Khalida Qasim</w:t>
            </w:r>
          </w:p>
        </w:tc>
        <w:tc>
          <w:tcPr>
            <w:tcW w:w="960" w:type="dxa"/>
          </w:tcPr>
          <w:p w14:paraId="5E772633" w14:textId="77777777" w:rsidR="002B16A5" w:rsidRDefault="00213EB5">
            <w:r>
              <w:t>Muhammad Qasim</w:t>
            </w:r>
          </w:p>
        </w:tc>
        <w:tc>
          <w:tcPr>
            <w:tcW w:w="960" w:type="dxa"/>
          </w:tcPr>
          <w:p w14:paraId="1C01495F" w14:textId="77777777" w:rsidR="002B16A5" w:rsidRDefault="00213EB5">
            <w:r>
              <w:t>99282-P</w:t>
            </w:r>
          </w:p>
        </w:tc>
        <w:tc>
          <w:tcPr>
            <w:tcW w:w="960" w:type="dxa"/>
          </w:tcPr>
          <w:p w14:paraId="786888FD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D5C5D0D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3B6AA167" w14:textId="77777777" w:rsidR="002B16A5" w:rsidRDefault="00213EB5">
            <w:r>
              <w:t>Lahore General Hospital, Lahore</w:t>
            </w:r>
          </w:p>
        </w:tc>
        <w:tc>
          <w:tcPr>
            <w:tcW w:w="960" w:type="dxa"/>
          </w:tcPr>
          <w:p w14:paraId="04BEB28E" w14:textId="77777777" w:rsidR="002B16A5" w:rsidRDefault="00213EB5">
            <w:r>
              <w:t>66.503333</w:t>
            </w:r>
          </w:p>
        </w:tc>
      </w:tr>
      <w:tr w:rsidR="002B16A5" w14:paraId="36E5A530" w14:textId="77777777" w:rsidTr="00754817">
        <w:tc>
          <w:tcPr>
            <w:tcW w:w="960" w:type="dxa"/>
          </w:tcPr>
          <w:p w14:paraId="52E42773" w14:textId="77777777" w:rsidR="002B16A5" w:rsidRDefault="00213EB5">
            <w:r>
              <w:t>158</w:t>
            </w:r>
          </w:p>
        </w:tc>
        <w:tc>
          <w:tcPr>
            <w:tcW w:w="960" w:type="dxa"/>
          </w:tcPr>
          <w:p w14:paraId="15CA4591" w14:textId="77777777" w:rsidR="002B16A5" w:rsidRDefault="00213EB5">
            <w:r>
              <w:t>16946</w:t>
            </w:r>
          </w:p>
        </w:tc>
        <w:tc>
          <w:tcPr>
            <w:tcW w:w="960" w:type="dxa"/>
          </w:tcPr>
          <w:p w14:paraId="0BDB768A" w14:textId="77777777" w:rsidR="002B16A5" w:rsidRDefault="00213EB5">
            <w:r>
              <w:t>Hunza Ahmad Khan</w:t>
            </w:r>
          </w:p>
        </w:tc>
        <w:tc>
          <w:tcPr>
            <w:tcW w:w="960" w:type="dxa"/>
          </w:tcPr>
          <w:p w14:paraId="7D5F3BB5" w14:textId="77777777" w:rsidR="002B16A5" w:rsidRDefault="00213EB5">
            <w:r>
              <w:t>Ahmad Khan</w:t>
            </w:r>
          </w:p>
        </w:tc>
        <w:tc>
          <w:tcPr>
            <w:tcW w:w="960" w:type="dxa"/>
          </w:tcPr>
          <w:p w14:paraId="49829C12" w14:textId="77777777" w:rsidR="002B16A5" w:rsidRDefault="00213EB5">
            <w:r>
              <w:t>97501-P</w:t>
            </w:r>
          </w:p>
        </w:tc>
        <w:tc>
          <w:tcPr>
            <w:tcW w:w="960" w:type="dxa"/>
          </w:tcPr>
          <w:p w14:paraId="32AA2832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44D4CED8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331015A7" w14:textId="77777777" w:rsidR="002B16A5" w:rsidRDefault="00213EB5">
            <w:r>
              <w:t>Lahore General Hospital, Lahore</w:t>
            </w:r>
          </w:p>
        </w:tc>
        <w:tc>
          <w:tcPr>
            <w:tcW w:w="960" w:type="dxa"/>
          </w:tcPr>
          <w:p w14:paraId="0B1B71B3" w14:textId="77777777" w:rsidR="002B16A5" w:rsidRDefault="00213EB5">
            <w:r>
              <w:t>65.103333</w:t>
            </w:r>
          </w:p>
        </w:tc>
      </w:tr>
      <w:tr w:rsidR="002B16A5" w14:paraId="716AF7FE" w14:textId="77777777" w:rsidTr="00754817">
        <w:tc>
          <w:tcPr>
            <w:tcW w:w="960" w:type="dxa"/>
          </w:tcPr>
          <w:p w14:paraId="22FEEF04" w14:textId="77777777" w:rsidR="002B16A5" w:rsidRDefault="00213EB5">
            <w:r>
              <w:t>159</w:t>
            </w:r>
          </w:p>
        </w:tc>
        <w:tc>
          <w:tcPr>
            <w:tcW w:w="960" w:type="dxa"/>
          </w:tcPr>
          <w:p w14:paraId="2924385B" w14:textId="77777777" w:rsidR="002B16A5" w:rsidRDefault="00213EB5">
            <w:r>
              <w:t>921</w:t>
            </w:r>
          </w:p>
        </w:tc>
        <w:tc>
          <w:tcPr>
            <w:tcW w:w="960" w:type="dxa"/>
          </w:tcPr>
          <w:p w14:paraId="6D92D4F8" w14:textId="77777777" w:rsidR="002B16A5" w:rsidRDefault="00213EB5">
            <w:r>
              <w:t>Ayesha</w:t>
            </w:r>
          </w:p>
        </w:tc>
        <w:tc>
          <w:tcPr>
            <w:tcW w:w="960" w:type="dxa"/>
          </w:tcPr>
          <w:p w14:paraId="35012D19" w14:textId="77777777" w:rsidR="002B16A5" w:rsidRDefault="00213EB5">
            <w:r>
              <w:t>Khalid Mahmood Ahmad</w:t>
            </w:r>
          </w:p>
        </w:tc>
        <w:tc>
          <w:tcPr>
            <w:tcW w:w="960" w:type="dxa"/>
          </w:tcPr>
          <w:p w14:paraId="092BED6E" w14:textId="77777777" w:rsidR="002B16A5" w:rsidRDefault="00213EB5">
            <w:r>
              <w:t>96065-P</w:t>
            </w:r>
          </w:p>
        </w:tc>
        <w:tc>
          <w:tcPr>
            <w:tcW w:w="960" w:type="dxa"/>
          </w:tcPr>
          <w:p w14:paraId="7540442A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D83E9BB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08AA891F" w14:textId="77777777" w:rsidR="002B16A5" w:rsidRDefault="00213EB5">
            <w:r>
              <w:t>Lahore General Hospital, Lahore</w:t>
            </w:r>
          </w:p>
        </w:tc>
        <w:tc>
          <w:tcPr>
            <w:tcW w:w="960" w:type="dxa"/>
          </w:tcPr>
          <w:p w14:paraId="115B2A1B" w14:textId="77777777" w:rsidR="002B16A5" w:rsidRDefault="00213EB5">
            <w:r>
              <w:t>62.415</w:t>
            </w:r>
          </w:p>
        </w:tc>
      </w:tr>
      <w:tr w:rsidR="002B16A5" w14:paraId="767E9F8A" w14:textId="77777777" w:rsidTr="00754817">
        <w:tc>
          <w:tcPr>
            <w:tcW w:w="960" w:type="dxa"/>
          </w:tcPr>
          <w:p w14:paraId="2FB8AF3B" w14:textId="77777777" w:rsidR="002B16A5" w:rsidRDefault="00213EB5">
            <w:r>
              <w:t>160</w:t>
            </w:r>
          </w:p>
        </w:tc>
        <w:tc>
          <w:tcPr>
            <w:tcW w:w="960" w:type="dxa"/>
          </w:tcPr>
          <w:p w14:paraId="5B2729E6" w14:textId="77777777" w:rsidR="002B16A5" w:rsidRDefault="00213EB5">
            <w:r>
              <w:t>2188</w:t>
            </w:r>
          </w:p>
        </w:tc>
        <w:tc>
          <w:tcPr>
            <w:tcW w:w="960" w:type="dxa"/>
          </w:tcPr>
          <w:p w14:paraId="087F30A1" w14:textId="77777777" w:rsidR="002B16A5" w:rsidRDefault="00213EB5">
            <w:r>
              <w:t>Dr.Shazia Shafi</w:t>
            </w:r>
          </w:p>
        </w:tc>
        <w:tc>
          <w:tcPr>
            <w:tcW w:w="960" w:type="dxa"/>
          </w:tcPr>
          <w:p w14:paraId="12793C53" w14:textId="77777777" w:rsidR="002B16A5" w:rsidRDefault="00213EB5">
            <w:r>
              <w:t>Muhammad Shafi</w:t>
            </w:r>
          </w:p>
        </w:tc>
        <w:tc>
          <w:tcPr>
            <w:tcW w:w="960" w:type="dxa"/>
          </w:tcPr>
          <w:p w14:paraId="500BF998" w14:textId="77777777" w:rsidR="002B16A5" w:rsidRDefault="00213EB5">
            <w:r>
              <w:t>92018-P</w:t>
            </w:r>
          </w:p>
        </w:tc>
        <w:tc>
          <w:tcPr>
            <w:tcW w:w="960" w:type="dxa"/>
          </w:tcPr>
          <w:p w14:paraId="767313F5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7D192BE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7DF75CDC" w14:textId="77777777" w:rsidR="002B16A5" w:rsidRDefault="00213EB5">
            <w:r>
              <w:t>Nishtar Hospital, Multan</w:t>
            </w:r>
          </w:p>
        </w:tc>
        <w:tc>
          <w:tcPr>
            <w:tcW w:w="960" w:type="dxa"/>
          </w:tcPr>
          <w:p w14:paraId="15B25BF6" w14:textId="77777777" w:rsidR="002B16A5" w:rsidRDefault="00213EB5">
            <w:r>
              <w:t>68.225833</w:t>
            </w:r>
          </w:p>
        </w:tc>
      </w:tr>
      <w:tr w:rsidR="002B16A5" w14:paraId="45CF60D1" w14:textId="77777777" w:rsidTr="00754817">
        <w:tc>
          <w:tcPr>
            <w:tcW w:w="960" w:type="dxa"/>
          </w:tcPr>
          <w:p w14:paraId="72BB73A8" w14:textId="77777777" w:rsidR="002B16A5" w:rsidRDefault="00213EB5">
            <w:r>
              <w:t>161</w:t>
            </w:r>
          </w:p>
        </w:tc>
        <w:tc>
          <w:tcPr>
            <w:tcW w:w="960" w:type="dxa"/>
          </w:tcPr>
          <w:p w14:paraId="1C50DE0F" w14:textId="77777777" w:rsidR="002B16A5" w:rsidRDefault="00213EB5">
            <w:r>
              <w:t>2179</w:t>
            </w:r>
          </w:p>
        </w:tc>
        <w:tc>
          <w:tcPr>
            <w:tcW w:w="960" w:type="dxa"/>
          </w:tcPr>
          <w:p w14:paraId="656399D2" w14:textId="77777777" w:rsidR="002B16A5" w:rsidRDefault="00213EB5">
            <w:r>
              <w:t>Dr.Fouzia Shafi</w:t>
            </w:r>
          </w:p>
        </w:tc>
        <w:tc>
          <w:tcPr>
            <w:tcW w:w="960" w:type="dxa"/>
          </w:tcPr>
          <w:p w14:paraId="39110C38" w14:textId="77777777" w:rsidR="002B16A5" w:rsidRDefault="00213EB5">
            <w:r>
              <w:t>Muhammad Shafi</w:t>
            </w:r>
          </w:p>
        </w:tc>
        <w:tc>
          <w:tcPr>
            <w:tcW w:w="960" w:type="dxa"/>
          </w:tcPr>
          <w:p w14:paraId="5E0E8EA4" w14:textId="77777777" w:rsidR="002B16A5" w:rsidRDefault="00213EB5">
            <w:r>
              <w:t>102330-P</w:t>
            </w:r>
          </w:p>
        </w:tc>
        <w:tc>
          <w:tcPr>
            <w:tcW w:w="960" w:type="dxa"/>
          </w:tcPr>
          <w:p w14:paraId="6F8322A9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14D59B9E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61BFB75E" w14:textId="77777777" w:rsidR="002B16A5" w:rsidRDefault="00213EB5">
            <w:r>
              <w:t>Nishtar Hospital, Multan</w:t>
            </w:r>
          </w:p>
        </w:tc>
        <w:tc>
          <w:tcPr>
            <w:tcW w:w="960" w:type="dxa"/>
          </w:tcPr>
          <w:p w14:paraId="12EA691E" w14:textId="77777777" w:rsidR="002B16A5" w:rsidRDefault="00213EB5">
            <w:r>
              <w:t>65.303333</w:t>
            </w:r>
          </w:p>
        </w:tc>
      </w:tr>
      <w:tr w:rsidR="002B16A5" w14:paraId="7770E3C3" w14:textId="77777777" w:rsidTr="00754817">
        <w:tc>
          <w:tcPr>
            <w:tcW w:w="960" w:type="dxa"/>
          </w:tcPr>
          <w:p w14:paraId="3FC1FF41" w14:textId="77777777" w:rsidR="002B16A5" w:rsidRDefault="00213EB5">
            <w:r>
              <w:lastRenderedPageBreak/>
              <w:t>162</w:t>
            </w:r>
          </w:p>
        </w:tc>
        <w:tc>
          <w:tcPr>
            <w:tcW w:w="960" w:type="dxa"/>
          </w:tcPr>
          <w:p w14:paraId="106A257A" w14:textId="77777777" w:rsidR="002B16A5" w:rsidRDefault="00213EB5">
            <w:r>
              <w:t>17279</w:t>
            </w:r>
          </w:p>
        </w:tc>
        <w:tc>
          <w:tcPr>
            <w:tcW w:w="960" w:type="dxa"/>
          </w:tcPr>
          <w:p w14:paraId="532C6A06" w14:textId="77777777" w:rsidR="002B16A5" w:rsidRDefault="00213EB5">
            <w:r>
              <w:t>Mariam Raza</w:t>
            </w:r>
          </w:p>
        </w:tc>
        <w:tc>
          <w:tcPr>
            <w:tcW w:w="960" w:type="dxa"/>
          </w:tcPr>
          <w:p w14:paraId="69EC4490" w14:textId="77777777" w:rsidR="002B16A5" w:rsidRDefault="00213EB5">
            <w:r>
              <w:t>HASSAN RAZA SHAH</w:t>
            </w:r>
          </w:p>
        </w:tc>
        <w:tc>
          <w:tcPr>
            <w:tcW w:w="960" w:type="dxa"/>
          </w:tcPr>
          <w:p w14:paraId="280F4718" w14:textId="77777777" w:rsidR="002B16A5" w:rsidRDefault="00213EB5">
            <w:r>
              <w:t>81095-P</w:t>
            </w:r>
          </w:p>
        </w:tc>
        <w:tc>
          <w:tcPr>
            <w:tcW w:w="960" w:type="dxa"/>
          </w:tcPr>
          <w:p w14:paraId="6D272414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11A01498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4542D27A" w14:textId="77777777" w:rsidR="002B16A5" w:rsidRDefault="00213EB5">
            <w:r>
              <w:t>Nishtar Hospital, Multan</w:t>
            </w:r>
          </w:p>
        </w:tc>
        <w:tc>
          <w:tcPr>
            <w:tcW w:w="960" w:type="dxa"/>
          </w:tcPr>
          <w:p w14:paraId="2F916232" w14:textId="77777777" w:rsidR="002B16A5" w:rsidRDefault="00213EB5">
            <w:r>
              <w:t>64.431667</w:t>
            </w:r>
          </w:p>
        </w:tc>
      </w:tr>
      <w:tr w:rsidR="002B16A5" w14:paraId="1C13E23D" w14:textId="77777777" w:rsidTr="00754817">
        <w:tc>
          <w:tcPr>
            <w:tcW w:w="960" w:type="dxa"/>
          </w:tcPr>
          <w:p w14:paraId="40DEBA9B" w14:textId="77777777" w:rsidR="002B16A5" w:rsidRDefault="00213EB5">
            <w:r>
              <w:t>163</w:t>
            </w:r>
          </w:p>
        </w:tc>
        <w:tc>
          <w:tcPr>
            <w:tcW w:w="960" w:type="dxa"/>
          </w:tcPr>
          <w:p w14:paraId="3BA9B56F" w14:textId="77777777" w:rsidR="002B16A5" w:rsidRDefault="00213EB5">
            <w:r>
              <w:t>16602</w:t>
            </w:r>
          </w:p>
        </w:tc>
        <w:tc>
          <w:tcPr>
            <w:tcW w:w="960" w:type="dxa"/>
          </w:tcPr>
          <w:p w14:paraId="78A23717" w14:textId="77777777" w:rsidR="002B16A5" w:rsidRDefault="00213EB5">
            <w:r>
              <w:t>Saima Ibraheem</w:t>
            </w:r>
          </w:p>
        </w:tc>
        <w:tc>
          <w:tcPr>
            <w:tcW w:w="960" w:type="dxa"/>
          </w:tcPr>
          <w:p w14:paraId="02287069" w14:textId="77777777" w:rsidR="002B16A5" w:rsidRDefault="00213EB5">
            <w:r>
              <w:t>Muhammad Ibraheem</w:t>
            </w:r>
          </w:p>
        </w:tc>
        <w:tc>
          <w:tcPr>
            <w:tcW w:w="960" w:type="dxa"/>
          </w:tcPr>
          <w:p w14:paraId="646D13C8" w14:textId="77777777" w:rsidR="002B16A5" w:rsidRDefault="00213EB5">
            <w:r>
              <w:t>109850-P</w:t>
            </w:r>
          </w:p>
        </w:tc>
        <w:tc>
          <w:tcPr>
            <w:tcW w:w="960" w:type="dxa"/>
          </w:tcPr>
          <w:p w14:paraId="479CBCDF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3067FFD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0B6909F8" w14:textId="77777777" w:rsidR="002B16A5" w:rsidRDefault="00213EB5">
            <w:r>
              <w:t>Nishtar Hospital, Multan</w:t>
            </w:r>
          </w:p>
        </w:tc>
        <w:tc>
          <w:tcPr>
            <w:tcW w:w="960" w:type="dxa"/>
          </w:tcPr>
          <w:p w14:paraId="57B028A3" w14:textId="77777777" w:rsidR="002B16A5" w:rsidRDefault="00213EB5">
            <w:r>
              <w:t>62.913333</w:t>
            </w:r>
          </w:p>
        </w:tc>
      </w:tr>
      <w:tr w:rsidR="002B16A5" w14:paraId="1C5CC60F" w14:textId="77777777" w:rsidTr="00754817">
        <w:tc>
          <w:tcPr>
            <w:tcW w:w="960" w:type="dxa"/>
          </w:tcPr>
          <w:p w14:paraId="41DAFCA7" w14:textId="77777777" w:rsidR="002B16A5" w:rsidRDefault="00213EB5">
            <w:r>
              <w:t>164</w:t>
            </w:r>
          </w:p>
        </w:tc>
        <w:tc>
          <w:tcPr>
            <w:tcW w:w="960" w:type="dxa"/>
          </w:tcPr>
          <w:p w14:paraId="091B58E1" w14:textId="77777777" w:rsidR="002B16A5" w:rsidRDefault="00213EB5">
            <w:r>
              <w:t>7152</w:t>
            </w:r>
          </w:p>
        </w:tc>
        <w:tc>
          <w:tcPr>
            <w:tcW w:w="960" w:type="dxa"/>
          </w:tcPr>
          <w:p w14:paraId="792D6AC7" w14:textId="77777777" w:rsidR="002B16A5" w:rsidRDefault="00213EB5">
            <w:r>
              <w:t>Farida Zumurad</w:t>
            </w:r>
          </w:p>
        </w:tc>
        <w:tc>
          <w:tcPr>
            <w:tcW w:w="960" w:type="dxa"/>
          </w:tcPr>
          <w:p w14:paraId="5E665997" w14:textId="77777777" w:rsidR="002B16A5" w:rsidRDefault="00213EB5">
            <w:r>
              <w:t>Zumurad Hussain Khan</w:t>
            </w:r>
          </w:p>
        </w:tc>
        <w:tc>
          <w:tcPr>
            <w:tcW w:w="960" w:type="dxa"/>
          </w:tcPr>
          <w:p w14:paraId="1787D518" w14:textId="77777777" w:rsidR="002B16A5" w:rsidRDefault="00213EB5">
            <w:r>
              <w:t>88129-P</w:t>
            </w:r>
          </w:p>
        </w:tc>
        <w:tc>
          <w:tcPr>
            <w:tcW w:w="960" w:type="dxa"/>
          </w:tcPr>
          <w:p w14:paraId="5106A806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0768D1C3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5B43E8AD" w14:textId="77777777" w:rsidR="002B16A5" w:rsidRDefault="00213EB5">
            <w:r>
              <w:t>Sahiwal Teaching Hospital, Sahiwal</w:t>
            </w:r>
          </w:p>
        </w:tc>
        <w:tc>
          <w:tcPr>
            <w:tcW w:w="960" w:type="dxa"/>
          </w:tcPr>
          <w:p w14:paraId="57420F96" w14:textId="77777777" w:rsidR="002B16A5" w:rsidRDefault="00213EB5">
            <w:r>
              <w:t>64.160833</w:t>
            </w:r>
          </w:p>
        </w:tc>
      </w:tr>
      <w:tr w:rsidR="002B16A5" w14:paraId="120BA22C" w14:textId="77777777" w:rsidTr="00754817">
        <w:tc>
          <w:tcPr>
            <w:tcW w:w="960" w:type="dxa"/>
          </w:tcPr>
          <w:p w14:paraId="2E26FBC0" w14:textId="77777777" w:rsidR="002B16A5" w:rsidRDefault="00213EB5">
            <w:r>
              <w:t>165</w:t>
            </w:r>
          </w:p>
        </w:tc>
        <w:tc>
          <w:tcPr>
            <w:tcW w:w="960" w:type="dxa"/>
          </w:tcPr>
          <w:p w14:paraId="2894C779" w14:textId="77777777" w:rsidR="002B16A5" w:rsidRDefault="00213EB5">
            <w:r>
              <w:t>15310</w:t>
            </w:r>
          </w:p>
        </w:tc>
        <w:tc>
          <w:tcPr>
            <w:tcW w:w="960" w:type="dxa"/>
          </w:tcPr>
          <w:p w14:paraId="6EB534D0" w14:textId="77777777" w:rsidR="002B16A5" w:rsidRDefault="00213EB5">
            <w:r>
              <w:t>Kashaf Jamil</w:t>
            </w:r>
          </w:p>
        </w:tc>
        <w:tc>
          <w:tcPr>
            <w:tcW w:w="960" w:type="dxa"/>
          </w:tcPr>
          <w:p w14:paraId="38B7F0D2" w14:textId="77777777" w:rsidR="002B16A5" w:rsidRDefault="00213EB5">
            <w:r>
              <w:t>Jamil Asl</w:t>
            </w:r>
            <w:r>
              <w:t>am</w:t>
            </w:r>
          </w:p>
        </w:tc>
        <w:tc>
          <w:tcPr>
            <w:tcW w:w="960" w:type="dxa"/>
          </w:tcPr>
          <w:p w14:paraId="039E7971" w14:textId="77777777" w:rsidR="002B16A5" w:rsidRDefault="00213EB5">
            <w:r>
              <w:t>93279-P</w:t>
            </w:r>
          </w:p>
        </w:tc>
        <w:tc>
          <w:tcPr>
            <w:tcW w:w="960" w:type="dxa"/>
          </w:tcPr>
          <w:p w14:paraId="71A58CA9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7121A77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0C8E36CD" w14:textId="77777777" w:rsidR="002B16A5" w:rsidRDefault="00213EB5">
            <w:r>
              <w:t>Sahiwal Teaching Hospital, Sahiwal</w:t>
            </w:r>
          </w:p>
        </w:tc>
        <w:tc>
          <w:tcPr>
            <w:tcW w:w="960" w:type="dxa"/>
          </w:tcPr>
          <w:p w14:paraId="46D91BC8" w14:textId="77777777" w:rsidR="002B16A5" w:rsidRDefault="00213EB5">
            <w:r>
              <w:t>63.88</w:t>
            </w:r>
          </w:p>
        </w:tc>
      </w:tr>
      <w:tr w:rsidR="002B16A5" w14:paraId="1E65390C" w14:textId="77777777" w:rsidTr="00754817">
        <w:tc>
          <w:tcPr>
            <w:tcW w:w="960" w:type="dxa"/>
          </w:tcPr>
          <w:p w14:paraId="635935A5" w14:textId="77777777" w:rsidR="002B16A5" w:rsidRDefault="00213EB5">
            <w:r>
              <w:t>166</w:t>
            </w:r>
          </w:p>
        </w:tc>
        <w:tc>
          <w:tcPr>
            <w:tcW w:w="960" w:type="dxa"/>
          </w:tcPr>
          <w:p w14:paraId="706BD59A" w14:textId="77777777" w:rsidR="002B16A5" w:rsidRDefault="00213EB5">
            <w:r>
              <w:t>16433</w:t>
            </w:r>
          </w:p>
        </w:tc>
        <w:tc>
          <w:tcPr>
            <w:tcW w:w="960" w:type="dxa"/>
          </w:tcPr>
          <w:p w14:paraId="73EE6CE7" w14:textId="77777777" w:rsidR="002B16A5" w:rsidRDefault="00213EB5">
            <w:r>
              <w:t>Dr.Abeer Iftikhar</w:t>
            </w:r>
          </w:p>
        </w:tc>
        <w:tc>
          <w:tcPr>
            <w:tcW w:w="960" w:type="dxa"/>
          </w:tcPr>
          <w:p w14:paraId="1CD4D2C8" w14:textId="77777777" w:rsidR="002B16A5" w:rsidRDefault="00213EB5">
            <w:r>
              <w:t>Muhammad iftikhar ali</w:t>
            </w:r>
          </w:p>
        </w:tc>
        <w:tc>
          <w:tcPr>
            <w:tcW w:w="960" w:type="dxa"/>
          </w:tcPr>
          <w:p w14:paraId="2BA6F5AF" w14:textId="77777777" w:rsidR="002B16A5" w:rsidRDefault="00213EB5">
            <w:r>
              <w:t>98362_P</w:t>
            </w:r>
          </w:p>
        </w:tc>
        <w:tc>
          <w:tcPr>
            <w:tcW w:w="960" w:type="dxa"/>
          </w:tcPr>
          <w:p w14:paraId="3F2C08CD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175A6C3A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02F6B90D" w14:textId="77777777" w:rsidR="002B16A5" w:rsidRDefault="00213EB5">
            <w:r>
              <w:t>Services Hospital, Lahore</w:t>
            </w:r>
          </w:p>
        </w:tc>
        <w:tc>
          <w:tcPr>
            <w:tcW w:w="960" w:type="dxa"/>
          </w:tcPr>
          <w:p w14:paraId="4E25E23E" w14:textId="77777777" w:rsidR="002B16A5" w:rsidRDefault="00213EB5">
            <w:r>
              <w:t>67.406667</w:t>
            </w:r>
          </w:p>
        </w:tc>
      </w:tr>
      <w:tr w:rsidR="002B16A5" w14:paraId="1F313B1B" w14:textId="77777777" w:rsidTr="00754817">
        <w:tc>
          <w:tcPr>
            <w:tcW w:w="960" w:type="dxa"/>
          </w:tcPr>
          <w:p w14:paraId="2C4A47A5" w14:textId="77777777" w:rsidR="002B16A5" w:rsidRDefault="00213EB5">
            <w:r>
              <w:t>167</w:t>
            </w:r>
          </w:p>
        </w:tc>
        <w:tc>
          <w:tcPr>
            <w:tcW w:w="960" w:type="dxa"/>
          </w:tcPr>
          <w:p w14:paraId="38AB46F4" w14:textId="77777777" w:rsidR="002B16A5" w:rsidRDefault="00213EB5">
            <w:r>
              <w:t>2658</w:t>
            </w:r>
          </w:p>
        </w:tc>
        <w:tc>
          <w:tcPr>
            <w:tcW w:w="960" w:type="dxa"/>
          </w:tcPr>
          <w:p w14:paraId="1DCDD975" w14:textId="77777777" w:rsidR="002B16A5" w:rsidRDefault="00213EB5">
            <w:r>
              <w:t>Iqra Zamir</w:t>
            </w:r>
          </w:p>
        </w:tc>
        <w:tc>
          <w:tcPr>
            <w:tcW w:w="960" w:type="dxa"/>
          </w:tcPr>
          <w:p w14:paraId="7D1C16AC" w14:textId="77777777" w:rsidR="002B16A5" w:rsidRDefault="00213EB5">
            <w:r>
              <w:t>Zamir Hussain</w:t>
            </w:r>
          </w:p>
        </w:tc>
        <w:tc>
          <w:tcPr>
            <w:tcW w:w="960" w:type="dxa"/>
          </w:tcPr>
          <w:p w14:paraId="399EB507" w14:textId="77777777" w:rsidR="002B16A5" w:rsidRDefault="00213EB5">
            <w:r>
              <w:t>94484-P</w:t>
            </w:r>
          </w:p>
        </w:tc>
        <w:tc>
          <w:tcPr>
            <w:tcW w:w="960" w:type="dxa"/>
          </w:tcPr>
          <w:p w14:paraId="1893A0CB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28C37A7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083FEC72" w14:textId="77777777" w:rsidR="002B16A5" w:rsidRDefault="00213EB5">
            <w:r>
              <w:t>Services Hospital, Lahore</w:t>
            </w:r>
          </w:p>
        </w:tc>
        <w:tc>
          <w:tcPr>
            <w:tcW w:w="960" w:type="dxa"/>
          </w:tcPr>
          <w:p w14:paraId="175E7EC0" w14:textId="77777777" w:rsidR="002B16A5" w:rsidRDefault="00213EB5">
            <w:r>
              <w:t>65.301667</w:t>
            </w:r>
          </w:p>
        </w:tc>
      </w:tr>
      <w:tr w:rsidR="002B16A5" w14:paraId="01E2FFA9" w14:textId="77777777" w:rsidTr="00754817">
        <w:tc>
          <w:tcPr>
            <w:tcW w:w="960" w:type="dxa"/>
          </w:tcPr>
          <w:p w14:paraId="3EB54CDB" w14:textId="77777777" w:rsidR="002B16A5" w:rsidRDefault="00213EB5">
            <w:r>
              <w:t>168</w:t>
            </w:r>
          </w:p>
        </w:tc>
        <w:tc>
          <w:tcPr>
            <w:tcW w:w="960" w:type="dxa"/>
          </w:tcPr>
          <w:p w14:paraId="4C52436D" w14:textId="77777777" w:rsidR="002B16A5" w:rsidRDefault="00213EB5">
            <w:r>
              <w:t>498</w:t>
            </w:r>
          </w:p>
        </w:tc>
        <w:tc>
          <w:tcPr>
            <w:tcW w:w="960" w:type="dxa"/>
          </w:tcPr>
          <w:p w14:paraId="0AF18C96" w14:textId="77777777" w:rsidR="002B16A5" w:rsidRDefault="00213EB5">
            <w:r>
              <w:t>Nida Akbar</w:t>
            </w:r>
          </w:p>
        </w:tc>
        <w:tc>
          <w:tcPr>
            <w:tcW w:w="960" w:type="dxa"/>
          </w:tcPr>
          <w:p w14:paraId="6FAAFDC1" w14:textId="77777777" w:rsidR="002B16A5" w:rsidRDefault="00213EB5">
            <w:r>
              <w:t>Muhammad Akbar</w:t>
            </w:r>
          </w:p>
        </w:tc>
        <w:tc>
          <w:tcPr>
            <w:tcW w:w="960" w:type="dxa"/>
          </w:tcPr>
          <w:p w14:paraId="0DD5B5D9" w14:textId="77777777" w:rsidR="002B16A5" w:rsidRDefault="00213EB5">
            <w:r>
              <w:t>100841-P</w:t>
            </w:r>
          </w:p>
        </w:tc>
        <w:tc>
          <w:tcPr>
            <w:tcW w:w="960" w:type="dxa"/>
          </w:tcPr>
          <w:p w14:paraId="5AAE0C7D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221FC43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4CD782E9" w14:textId="77777777" w:rsidR="002B16A5" w:rsidRDefault="00213EB5">
            <w:r>
              <w:t>Services Hospital, Lahore</w:t>
            </w:r>
          </w:p>
        </w:tc>
        <w:tc>
          <w:tcPr>
            <w:tcW w:w="960" w:type="dxa"/>
          </w:tcPr>
          <w:p w14:paraId="02C6060E" w14:textId="77777777" w:rsidR="002B16A5" w:rsidRDefault="00213EB5">
            <w:r>
              <w:t>62.686667</w:t>
            </w:r>
          </w:p>
        </w:tc>
      </w:tr>
      <w:tr w:rsidR="002B16A5" w14:paraId="76B95376" w14:textId="77777777" w:rsidTr="00754817">
        <w:tc>
          <w:tcPr>
            <w:tcW w:w="960" w:type="dxa"/>
          </w:tcPr>
          <w:p w14:paraId="7C76AF30" w14:textId="77777777" w:rsidR="002B16A5" w:rsidRDefault="00213EB5">
            <w:r>
              <w:t>169</w:t>
            </w:r>
          </w:p>
        </w:tc>
        <w:tc>
          <w:tcPr>
            <w:tcW w:w="960" w:type="dxa"/>
          </w:tcPr>
          <w:p w14:paraId="702BCF7F" w14:textId="77777777" w:rsidR="002B16A5" w:rsidRDefault="00213EB5">
            <w:r>
              <w:t>2203</w:t>
            </w:r>
          </w:p>
        </w:tc>
        <w:tc>
          <w:tcPr>
            <w:tcW w:w="960" w:type="dxa"/>
          </w:tcPr>
          <w:p w14:paraId="5BC438A4" w14:textId="77777777" w:rsidR="002B16A5" w:rsidRDefault="00213EB5">
            <w:r>
              <w:t>Rabia Batool</w:t>
            </w:r>
          </w:p>
        </w:tc>
        <w:tc>
          <w:tcPr>
            <w:tcW w:w="960" w:type="dxa"/>
          </w:tcPr>
          <w:p w14:paraId="11BDCF03" w14:textId="77777777" w:rsidR="002B16A5" w:rsidRDefault="00213EB5">
            <w:r>
              <w:t>Muhammad Afzal</w:t>
            </w:r>
          </w:p>
        </w:tc>
        <w:tc>
          <w:tcPr>
            <w:tcW w:w="960" w:type="dxa"/>
          </w:tcPr>
          <w:p w14:paraId="39BB5AFD" w14:textId="77777777" w:rsidR="002B16A5" w:rsidRDefault="00213EB5">
            <w:r>
              <w:t>97969-P</w:t>
            </w:r>
          </w:p>
        </w:tc>
        <w:tc>
          <w:tcPr>
            <w:tcW w:w="960" w:type="dxa"/>
          </w:tcPr>
          <w:p w14:paraId="639E7EE3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276C8A5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31FC3749" w14:textId="77777777" w:rsidR="002B16A5" w:rsidRDefault="00213EB5">
            <w:r>
              <w:t>Services Hospital, Lahore</w:t>
            </w:r>
          </w:p>
        </w:tc>
        <w:tc>
          <w:tcPr>
            <w:tcW w:w="960" w:type="dxa"/>
          </w:tcPr>
          <w:p w14:paraId="33E1C117" w14:textId="77777777" w:rsidR="002B16A5" w:rsidRDefault="00213EB5">
            <w:r>
              <w:t>62.161667</w:t>
            </w:r>
          </w:p>
        </w:tc>
      </w:tr>
      <w:tr w:rsidR="002B16A5" w14:paraId="4F3892DF" w14:textId="77777777" w:rsidTr="00754817">
        <w:tc>
          <w:tcPr>
            <w:tcW w:w="960" w:type="dxa"/>
          </w:tcPr>
          <w:p w14:paraId="3EC3DA57" w14:textId="77777777" w:rsidR="002B16A5" w:rsidRDefault="00213EB5">
            <w:r>
              <w:t>170</w:t>
            </w:r>
          </w:p>
        </w:tc>
        <w:tc>
          <w:tcPr>
            <w:tcW w:w="960" w:type="dxa"/>
          </w:tcPr>
          <w:p w14:paraId="7A9C1AD6" w14:textId="77777777" w:rsidR="002B16A5" w:rsidRDefault="00213EB5">
            <w:r>
              <w:t>15958</w:t>
            </w:r>
          </w:p>
        </w:tc>
        <w:tc>
          <w:tcPr>
            <w:tcW w:w="960" w:type="dxa"/>
          </w:tcPr>
          <w:p w14:paraId="51BE7EC6" w14:textId="77777777" w:rsidR="002B16A5" w:rsidRDefault="00213EB5">
            <w:r>
              <w:t>Shumaila Rafi</w:t>
            </w:r>
          </w:p>
        </w:tc>
        <w:tc>
          <w:tcPr>
            <w:tcW w:w="960" w:type="dxa"/>
          </w:tcPr>
          <w:p w14:paraId="141255AA" w14:textId="77777777" w:rsidR="002B16A5" w:rsidRDefault="00213EB5">
            <w:r>
              <w:t>Muhammad Rafi</w:t>
            </w:r>
          </w:p>
        </w:tc>
        <w:tc>
          <w:tcPr>
            <w:tcW w:w="960" w:type="dxa"/>
          </w:tcPr>
          <w:p w14:paraId="1E6D052B" w14:textId="77777777" w:rsidR="002B16A5" w:rsidRDefault="00213EB5">
            <w:r>
              <w:t>86377-P</w:t>
            </w:r>
          </w:p>
        </w:tc>
        <w:tc>
          <w:tcPr>
            <w:tcW w:w="960" w:type="dxa"/>
          </w:tcPr>
          <w:p w14:paraId="576C151E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872F936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1DCF7A3D" w14:textId="77777777" w:rsidR="002B16A5" w:rsidRDefault="00213EB5">
            <w:r>
              <w:t>Sir Ganga Ram Hospital, Lahore</w:t>
            </w:r>
          </w:p>
        </w:tc>
        <w:tc>
          <w:tcPr>
            <w:tcW w:w="960" w:type="dxa"/>
          </w:tcPr>
          <w:p w14:paraId="3B914609" w14:textId="77777777" w:rsidR="002B16A5" w:rsidRDefault="00213EB5">
            <w:r>
              <w:t>68.044</w:t>
            </w:r>
          </w:p>
        </w:tc>
      </w:tr>
      <w:tr w:rsidR="002B16A5" w14:paraId="304EE428" w14:textId="77777777" w:rsidTr="00754817">
        <w:tc>
          <w:tcPr>
            <w:tcW w:w="960" w:type="dxa"/>
          </w:tcPr>
          <w:p w14:paraId="4867596A" w14:textId="77777777" w:rsidR="002B16A5" w:rsidRDefault="00213EB5">
            <w:r>
              <w:t>171</w:t>
            </w:r>
          </w:p>
        </w:tc>
        <w:tc>
          <w:tcPr>
            <w:tcW w:w="960" w:type="dxa"/>
          </w:tcPr>
          <w:p w14:paraId="3FDE20A2" w14:textId="77777777" w:rsidR="002B16A5" w:rsidRDefault="00213EB5">
            <w:r>
              <w:t>5840</w:t>
            </w:r>
          </w:p>
        </w:tc>
        <w:tc>
          <w:tcPr>
            <w:tcW w:w="960" w:type="dxa"/>
          </w:tcPr>
          <w:p w14:paraId="4796BA9F" w14:textId="77777777" w:rsidR="002B16A5" w:rsidRDefault="00213EB5">
            <w:r>
              <w:t>Ambreen Shahzadi</w:t>
            </w:r>
          </w:p>
        </w:tc>
        <w:tc>
          <w:tcPr>
            <w:tcW w:w="960" w:type="dxa"/>
          </w:tcPr>
          <w:p w14:paraId="7C824272" w14:textId="77777777" w:rsidR="002B16A5" w:rsidRDefault="00213EB5">
            <w:r>
              <w:t>Muhammad Azam</w:t>
            </w:r>
          </w:p>
        </w:tc>
        <w:tc>
          <w:tcPr>
            <w:tcW w:w="960" w:type="dxa"/>
          </w:tcPr>
          <w:p w14:paraId="2C3C03B4" w14:textId="77777777" w:rsidR="002B16A5" w:rsidRDefault="00213EB5">
            <w:r>
              <w:t>100492-P</w:t>
            </w:r>
          </w:p>
        </w:tc>
        <w:tc>
          <w:tcPr>
            <w:tcW w:w="960" w:type="dxa"/>
          </w:tcPr>
          <w:p w14:paraId="1566E6A3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27AAB151" w14:textId="77777777" w:rsidR="002B16A5" w:rsidRDefault="00213EB5">
            <w:r>
              <w:t xml:space="preserve">Obstetrics &amp; </w:t>
            </w:r>
            <w:r>
              <w:t>Gynecology</w:t>
            </w:r>
          </w:p>
        </w:tc>
        <w:tc>
          <w:tcPr>
            <w:tcW w:w="960" w:type="dxa"/>
          </w:tcPr>
          <w:p w14:paraId="5A612972" w14:textId="77777777" w:rsidR="002B16A5" w:rsidRDefault="00213EB5">
            <w:r>
              <w:t>Sir Ganga Ram Hospital, Lahore</w:t>
            </w:r>
          </w:p>
        </w:tc>
        <w:tc>
          <w:tcPr>
            <w:tcW w:w="960" w:type="dxa"/>
          </w:tcPr>
          <w:p w14:paraId="5C7FDD05" w14:textId="77777777" w:rsidR="002B16A5" w:rsidRDefault="00213EB5">
            <w:r>
              <w:t>64.588</w:t>
            </w:r>
          </w:p>
        </w:tc>
      </w:tr>
      <w:tr w:rsidR="002B16A5" w14:paraId="1C88F802" w14:textId="77777777" w:rsidTr="00754817">
        <w:tc>
          <w:tcPr>
            <w:tcW w:w="960" w:type="dxa"/>
          </w:tcPr>
          <w:p w14:paraId="5D93961D" w14:textId="77777777" w:rsidR="002B16A5" w:rsidRDefault="00213EB5">
            <w:r>
              <w:t>172</w:t>
            </w:r>
          </w:p>
        </w:tc>
        <w:tc>
          <w:tcPr>
            <w:tcW w:w="960" w:type="dxa"/>
          </w:tcPr>
          <w:p w14:paraId="01F2D099" w14:textId="77777777" w:rsidR="002B16A5" w:rsidRDefault="00213EB5">
            <w:r>
              <w:t>5484</w:t>
            </w:r>
          </w:p>
        </w:tc>
        <w:tc>
          <w:tcPr>
            <w:tcW w:w="960" w:type="dxa"/>
          </w:tcPr>
          <w:p w14:paraId="5B392CEF" w14:textId="77777777" w:rsidR="002B16A5" w:rsidRDefault="00213EB5">
            <w:r>
              <w:t>Dr Urooba Yaseen</w:t>
            </w:r>
          </w:p>
        </w:tc>
        <w:tc>
          <w:tcPr>
            <w:tcW w:w="960" w:type="dxa"/>
          </w:tcPr>
          <w:p w14:paraId="3B7DC53D" w14:textId="77777777" w:rsidR="002B16A5" w:rsidRDefault="00213EB5">
            <w:r>
              <w:t>Muhammad Yaseen</w:t>
            </w:r>
          </w:p>
        </w:tc>
        <w:tc>
          <w:tcPr>
            <w:tcW w:w="960" w:type="dxa"/>
          </w:tcPr>
          <w:p w14:paraId="63047BAA" w14:textId="77777777" w:rsidR="002B16A5" w:rsidRDefault="00213EB5">
            <w:r>
              <w:t>106077-p</w:t>
            </w:r>
          </w:p>
        </w:tc>
        <w:tc>
          <w:tcPr>
            <w:tcW w:w="960" w:type="dxa"/>
          </w:tcPr>
          <w:p w14:paraId="3E09260A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00051C16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5F133249" w14:textId="77777777" w:rsidR="002B16A5" w:rsidRDefault="00213EB5">
            <w:r>
              <w:t>Sir Ganga Ram Hospital, Lahore</w:t>
            </w:r>
          </w:p>
        </w:tc>
        <w:tc>
          <w:tcPr>
            <w:tcW w:w="960" w:type="dxa"/>
          </w:tcPr>
          <w:p w14:paraId="7E7D007F" w14:textId="77777777" w:rsidR="002B16A5" w:rsidRDefault="00213EB5">
            <w:r>
              <w:t>64.154667</w:t>
            </w:r>
          </w:p>
        </w:tc>
      </w:tr>
      <w:tr w:rsidR="002B16A5" w14:paraId="05A10CD1" w14:textId="77777777" w:rsidTr="00754817">
        <w:tc>
          <w:tcPr>
            <w:tcW w:w="960" w:type="dxa"/>
          </w:tcPr>
          <w:p w14:paraId="4D9F1F8B" w14:textId="77777777" w:rsidR="002B16A5" w:rsidRDefault="00213EB5">
            <w:r>
              <w:t>173</w:t>
            </w:r>
          </w:p>
        </w:tc>
        <w:tc>
          <w:tcPr>
            <w:tcW w:w="960" w:type="dxa"/>
          </w:tcPr>
          <w:p w14:paraId="6C8A07E3" w14:textId="77777777" w:rsidR="002B16A5" w:rsidRDefault="00213EB5">
            <w:r>
              <w:t>16607</w:t>
            </w:r>
          </w:p>
        </w:tc>
        <w:tc>
          <w:tcPr>
            <w:tcW w:w="960" w:type="dxa"/>
          </w:tcPr>
          <w:p w14:paraId="065D7AFE" w14:textId="77777777" w:rsidR="002B16A5" w:rsidRDefault="00213EB5">
            <w:r>
              <w:t>Arij Fatima</w:t>
            </w:r>
          </w:p>
        </w:tc>
        <w:tc>
          <w:tcPr>
            <w:tcW w:w="960" w:type="dxa"/>
          </w:tcPr>
          <w:p w14:paraId="4B440890" w14:textId="77777777" w:rsidR="002B16A5" w:rsidRDefault="00213EB5">
            <w:r>
              <w:t>Yasir Mahmood</w:t>
            </w:r>
          </w:p>
        </w:tc>
        <w:tc>
          <w:tcPr>
            <w:tcW w:w="960" w:type="dxa"/>
          </w:tcPr>
          <w:p w14:paraId="0C094F30" w14:textId="77777777" w:rsidR="002B16A5" w:rsidRDefault="00213EB5">
            <w:r>
              <w:t>100371-p</w:t>
            </w:r>
          </w:p>
        </w:tc>
        <w:tc>
          <w:tcPr>
            <w:tcW w:w="960" w:type="dxa"/>
          </w:tcPr>
          <w:p w14:paraId="5C2F93DE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284884AA" w14:textId="77777777" w:rsidR="002B16A5" w:rsidRDefault="00213EB5">
            <w:r>
              <w:t xml:space="preserve">Obstetrics &amp; </w:t>
            </w:r>
            <w:r>
              <w:t>Gynecology</w:t>
            </w:r>
          </w:p>
        </w:tc>
        <w:tc>
          <w:tcPr>
            <w:tcW w:w="960" w:type="dxa"/>
          </w:tcPr>
          <w:p w14:paraId="01163F82" w14:textId="77777777" w:rsidR="002B16A5" w:rsidRDefault="00213EB5">
            <w:r>
              <w:t>Sir Ganga Ram Hospital, Lahore</w:t>
            </w:r>
          </w:p>
        </w:tc>
        <w:tc>
          <w:tcPr>
            <w:tcW w:w="960" w:type="dxa"/>
          </w:tcPr>
          <w:p w14:paraId="4D8F1838" w14:textId="77777777" w:rsidR="002B16A5" w:rsidRDefault="00213EB5">
            <w:r>
              <w:t>62.62</w:t>
            </w:r>
          </w:p>
        </w:tc>
      </w:tr>
      <w:tr w:rsidR="002B16A5" w14:paraId="672F15B4" w14:textId="77777777" w:rsidTr="00754817">
        <w:tc>
          <w:tcPr>
            <w:tcW w:w="960" w:type="dxa"/>
          </w:tcPr>
          <w:p w14:paraId="0E755F28" w14:textId="77777777" w:rsidR="002B16A5" w:rsidRDefault="00213EB5">
            <w:r>
              <w:t>174</w:t>
            </w:r>
          </w:p>
        </w:tc>
        <w:tc>
          <w:tcPr>
            <w:tcW w:w="960" w:type="dxa"/>
          </w:tcPr>
          <w:p w14:paraId="47D041F8" w14:textId="77777777" w:rsidR="002B16A5" w:rsidRDefault="00213EB5">
            <w:r>
              <w:t>2590</w:t>
            </w:r>
          </w:p>
        </w:tc>
        <w:tc>
          <w:tcPr>
            <w:tcW w:w="960" w:type="dxa"/>
          </w:tcPr>
          <w:p w14:paraId="1B7FA907" w14:textId="77777777" w:rsidR="002B16A5" w:rsidRDefault="00213EB5">
            <w:r>
              <w:t>Aisha Saleem</w:t>
            </w:r>
          </w:p>
        </w:tc>
        <w:tc>
          <w:tcPr>
            <w:tcW w:w="960" w:type="dxa"/>
          </w:tcPr>
          <w:p w14:paraId="0B843488" w14:textId="77777777" w:rsidR="002B16A5" w:rsidRDefault="00213EB5">
            <w:r>
              <w:t>Muhammad Saleem</w:t>
            </w:r>
          </w:p>
        </w:tc>
        <w:tc>
          <w:tcPr>
            <w:tcW w:w="960" w:type="dxa"/>
          </w:tcPr>
          <w:p w14:paraId="69E007B7" w14:textId="77777777" w:rsidR="002B16A5" w:rsidRDefault="00213EB5">
            <w:r>
              <w:t>96944-P</w:t>
            </w:r>
          </w:p>
        </w:tc>
        <w:tc>
          <w:tcPr>
            <w:tcW w:w="960" w:type="dxa"/>
          </w:tcPr>
          <w:p w14:paraId="5294EE2B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681B6AC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2949B02A" w14:textId="77777777" w:rsidR="002B16A5" w:rsidRDefault="00213EB5">
            <w:r>
              <w:t>Sir Ganga Ram Hospital, Lahore</w:t>
            </w:r>
          </w:p>
        </w:tc>
        <w:tc>
          <w:tcPr>
            <w:tcW w:w="960" w:type="dxa"/>
          </w:tcPr>
          <w:p w14:paraId="0AF80045" w14:textId="77777777" w:rsidR="002B16A5" w:rsidRDefault="00213EB5">
            <w:r>
              <w:t>61.7475</w:t>
            </w:r>
          </w:p>
        </w:tc>
      </w:tr>
      <w:tr w:rsidR="002B16A5" w14:paraId="465B5CC3" w14:textId="77777777" w:rsidTr="00754817">
        <w:tc>
          <w:tcPr>
            <w:tcW w:w="960" w:type="dxa"/>
          </w:tcPr>
          <w:p w14:paraId="146094E7" w14:textId="77777777" w:rsidR="002B16A5" w:rsidRDefault="00213EB5">
            <w:r>
              <w:t>17</w:t>
            </w:r>
            <w:r>
              <w:lastRenderedPageBreak/>
              <w:t>5</w:t>
            </w:r>
          </w:p>
        </w:tc>
        <w:tc>
          <w:tcPr>
            <w:tcW w:w="960" w:type="dxa"/>
          </w:tcPr>
          <w:p w14:paraId="583D14B8" w14:textId="77777777" w:rsidR="002B16A5" w:rsidRDefault="00213EB5">
            <w:r>
              <w:lastRenderedPageBreak/>
              <w:t>153</w:t>
            </w:r>
            <w:r>
              <w:lastRenderedPageBreak/>
              <w:t>83</w:t>
            </w:r>
          </w:p>
        </w:tc>
        <w:tc>
          <w:tcPr>
            <w:tcW w:w="960" w:type="dxa"/>
          </w:tcPr>
          <w:p w14:paraId="3A50B687" w14:textId="77777777" w:rsidR="002B16A5" w:rsidRDefault="00213EB5">
            <w:r>
              <w:lastRenderedPageBreak/>
              <w:t xml:space="preserve">Madiha </w:t>
            </w:r>
            <w:r>
              <w:lastRenderedPageBreak/>
              <w:t>Zafar</w:t>
            </w:r>
          </w:p>
        </w:tc>
        <w:tc>
          <w:tcPr>
            <w:tcW w:w="960" w:type="dxa"/>
          </w:tcPr>
          <w:p w14:paraId="45773129" w14:textId="77777777" w:rsidR="002B16A5" w:rsidRDefault="00213EB5">
            <w:r>
              <w:lastRenderedPageBreak/>
              <w:t xml:space="preserve">Zafar </w:t>
            </w:r>
            <w:r>
              <w:lastRenderedPageBreak/>
              <w:t>Iqbal</w:t>
            </w:r>
          </w:p>
        </w:tc>
        <w:tc>
          <w:tcPr>
            <w:tcW w:w="960" w:type="dxa"/>
          </w:tcPr>
          <w:p w14:paraId="08A5BCC0" w14:textId="77777777" w:rsidR="002B16A5" w:rsidRDefault="00213EB5">
            <w:r>
              <w:lastRenderedPageBreak/>
              <w:t>5904-</w:t>
            </w:r>
            <w:r>
              <w:lastRenderedPageBreak/>
              <w:t>AJK</w:t>
            </w:r>
          </w:p>
        </w:tc>
        <w:tc>
          <w:tcPr>
            <w:tcW w:w="960" w:type="dxa"/>
          </w:tcPr>
          <w:p w14:paraId="5946D6D5" w14:textId="77777777" w:rsidR="002B16A5" w:rsidRDefault="00213EB5">
            <w:r>
              <w:lastRenderedPageBreak/>
              <w:t xml:space="preserve">AJK, </w:t>
            </w:r>
            <w:r>
              <w:lastRenderedPageBreak/>
              <w:t>G&amp;B, FATA, ICT</w:t>
            </w:r>
          </w:p>
        </w:tc>
        <w:tc>
          <w:tcPr>
            <w:tcW w:w="960" w:type="dxa"/>
          </w:tcPr>
          <w:p w14:paraId="0DAC955B" w14:textId="77777777" w:rsidR="002B16A5" w:rsidRDefault="00213EB5">
            <w:r>
              <w:lastRenderedPageBreak/>
              <w:t xml:space="preserve">Obstetrics &amp; </w:t>
            </w:r>
            <w:r>
              <w:lastRenderedPageBreak/>
              <w:t>Gynecology</w:t>
            </w:r>
          </w:p>
        </w:tc>
        <w:tc>
          <w:tcPr>
            <w:tcW w:w="960" w:type="dxa"/>
          </w:tcPr>
          <w:p w14:paraId="30EA6DB8" w14:textId="77777777" w:rsidR="002B16A5" w:rsidRDefault="00213EB5">
            <w:r>
              <w:lastRenderedPageBreak/>
              <w:t xml:space="preserve">Sir Ganga </w:t>
            </w:r>
            <w:r>
              <w:lastRenderedPageBreak/>
              <w:t>Ram Hospital, Lahore</w:t>
            </w:r>
          </w:p>
        </w:tc>
        <w:tc>
          <w:tcPr>
            <w:tcW w:w="960" w:type="dxa"/>
          </w:tcPr>
          <w:p w14:paraId="2C800562" w14:textId="77777777" w:rsidR="002B16A5" w:rsidRDefault="00213EB5">
            <w:r>
              <w:lastRenderedPageBreak/>
              <w:t>50.2</w:t>
            </w:r>
          </w:p>
        </w:tc>
      </w:tr>
      <w:tr w:rsidR="002B16A5" w14:paraId="28446D60" w14:textId="77777777" w:rsidTr="00754817">
        <w:tc>
          <w:tcPr>
            <w:tcW w:w="960" w:type="dxa"/>
          </w:tcPr>
          <w:p w14:paraId="3A028EB7" w14:textId="77777777" w:rsidR="002B16A5" w:rsidRDefault="00213EB5">
            <w:r>
              <w:t>176</w:t>
            </w:r>
          </w:p>
        </w:tc>
        <w:tc>
          <w:tcPr>
            <w:tcW w:w="960" w:type="dxa"/>
          </w:tcPr>
          <w:p w14:paraId="0F29CF36" w14:textId="77777777" w:rsidR="002B16A5" w:rsidRDefault="00213EB5">
            <w:r>
              <w:t>1805</w:t>
            </w:r>
          </w:p>
        </w:tc>
        <w:tc>
          <w:tcPr>
            <w:tcW w:w="960" w:type="dxa"/>
          </w:tcPr>
          <w:p w14:paraId="51FEFE18" w14:textId="77777777" w:rsidR="002B16A5" w:rsidRDefault="00213EB5">
            <w:r>
              <w:t>Rohama Sardar</w:t>
            </w:r>
          </w:p>
        </w:tc>
        <w:tc>
          <w:tcPr>
            <w:tcW w:w="960" w:type="dxa"/>
          </w:tcPr>
          <w:p w14:paraId="3E66B064" w14:textId="77777777" w:rsidR="002B16A5" w:rsidRDefault="00213EB5">
            <w:r>
              <w:t>Sardar Masih</w:t>
            </w:r>
          </w:p>
        </w:tc>
        <w:tc>
          <w:tcPr>
            <w:tcW w:w="960" w:type="dxa"/>
          </w:tcPr>
          <w:p w14:paraId="0489C5B9" w14:textId="77777777" w:rsidR="002B16A5" w:rsidRDefault="00213EB5">
            <w:r>
              <w:t>96816-P</w:t>
            </w:r>
          </w:p>
        </w:tc>
        <w:tc>
          <w:tcPr>
            <w:tcW w:w="960" w:type="dxa"/>
          </w:tcPr>
          <w:p w14:paraId="3472F212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8BD684B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5556D139" w14:textId="77777777" w:rsidR="002B16A5" w:rsidRDefault="00213EB5">
            <w:r>
              <w:t>SZ Hospital, Rahim Yar Khan</w:t>
            </w:r>
          </w:p>
        </w:tc>
        <w:tc>
          <w:tcPr>
            <w:tcW w:w="960" w:type="dxa"/>
          </w:tcPr>
          <w:p w14:paraId="7EA55896" w14:textId="77777777" w:rsidR="002B16A5" w:rsidRDefault="00213EB5">
            <w:r>
              <w:t>66.204167</w:t>
            </w:r>
          </w:p>
        </w:tc>
      </w:tr>
      <w:tr w:rsidR="002B16A5" w14:paraId="3EAF16A8" w14:textId="77777777" w:rsidTr="00754817">
        <w:tc>
          <w:tcPr>
            <w:tcW w:w="960" w:type="dxa"/>
          </w:tcPr>
          <w:p w14:paraId="6424D184" w14:textId="77777777" w:rsidR="002B16A5" w:rsidRDefault="00213EB5">
            <w:r>
              <w:t>177</w:t>
            </w:r>
          </w:p>
        </w:tc>
        <w:tc>
          <w:tcPr>
            <w:tcW w:w="960" w:type="dxa"/>
          </w:tcPr>
          <w:p w14:paraId="7386A664" w14:textId="77777777" w:rsidR="002B16A5" w:rsidRDefault="00213EB5">
            <w:r>
              <w:t>2428</w:t>
            </w:r>
          </w:p>
        </w:tc>
        <w:tc>
          <w:tcPr>
            <w:tcW w:w="960" w:type="dxa"/>
          </w:tcPr>
          <w:p w14:paraId="0FAA4AAF" w14:textId="77777777" w:rsidR="002B16A5" w:rsidRDefault="00213EB5">
            <w:r>
              <w:t>Shaista Mehmood</w:t>
            </w:r>
          </w:p>
        </w:tc>
        <w:tc>
          <w:tcPr>
            <w:tcW w:w="960" w:type="dxa"/>
          </w:tcPr>
          <w:p w14:paraId="12FFD4E6" w14:textId="77777777" w:rsidR="002B16A5" w:rsidRDefault="00213EB5">
            <w:r>
              <w:t>Hassan Mehmood</w:t>
            </w:r>
          </w:p>
        </w:tc>
        <w:tc>
          <w:tcPr>
            <w:tcW w:w="960" w:type="dxa"/>
          </w:tcPr>
          <w:p w14:paraId="7B972D4E" w14:textId="77777777" w:rsidR="002B16A5" w:rsidRDefault="00213EB5">
            <w:r>
              <w:t>95872-P</w:t>
            </w:r>
          </w:p>
        </w:tc>
        <w:tc>
          <w:tcPr>
            <w:tcW w:w="960" w:type="dxa"/>
          </w:tcPr>
          <w:p w14:paraId="71B1FA8D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3E5DEBE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349F120A" w14:textId="77777777" w:rsidR="002B16A5" w:rsidRDefault="00213EB5">
            <w:r>
              <w:t xml:space="preserve">SZ </w:t>
            </w:r>
            <w:r>
              <w:t>Hospital, Rahim Yar Khan</w:t>
            </w:r>
          </w:p>
        </w:tc>
        <w:tc>
          <w:tcPr>
            <w:tcW w:w="960" w:type="dxa"/>
          </w:tcPr>
          <w:p w14:paraId="5583DC81" w14:textId="77777777" w:rsidR="002B16A5" w:rsidRDefault="00213EB5">
            <w:r>
              <w:t>60.36</w:t>
            </w:r>
          </w:p>
        </w:tc>
      </w:tr>
      <w:tr w:rsidR="002B16A5" w14:paraId="540A91E2" w14:textId="77777777" w:rsidTr="00754817">
        <w:tc>
          <w:tcPr>
            <w:tcW w:w="960" w:type="dxa"/>
          </w:tcPr>
          <w:p w14:paraId="5E05040B" w14:textId="77777777" w:rsidR="002B16A5" w:rsidRDefault="00213EB5">
            <w:r>
              <w:t>178</w:t>
            </w:r>
          </w:p>
        </w:tc>
        <w:tc>
          <w:tcPr>
            <w:tcW w:w="960" w:type="dxa"/>
          </w:tcPr>
          <w:p w14:paraId="0179121C" w14:textId="77777777" w:rsidR="002B16A5" w:rsidRDefault="00213EB5">
            <w:r>
              <w:t>7097</w:t>
            </w:r>
          </w:p>
        </w:tc>
        <w:tc>
          <w:tcPr>
            <w:tcW w:w="960" w:type="dxa"/>
          </w:tcPr>
          <w:p w14:paraId="1CB8762B" w14:textId="77777777" w:rsidR="002B16A5" w:rsidRDefault="00213EB5">
            <w:r>
              <w:t>Hina Hamid</w:t>
            </w:r>
          </w:p>
        </w:tc>
        <w:tc>
          <w:tcPr>
            <w:tcW w:w="960" w:type="dxa"/>
          </w:tcPr>
          <w:p w14:paraId="6B9A19B9" w14:textId="77777777" w:rsidR="002B16A5" w:rsidRDefault="00213EB5">
            <w:r>
              <w:t>Hamid Jalil</w:t>
            </w:r>
          </w:p>
        </w:tc>
        <w:tc>
          <w:tcPr>
            <w:tcW w:w="960" w:type="dxa"/>
          </w:tcPr>
          <w:p w14:paraId="11D9CC34" w14:textId="77777777" w:rsidR="002B16A5" w:rsidRDefault="00213EB5">
            <w:r>
              <w:t>77338-P</w:t>
            </w:r>
          </w:p>
        </w:tc>
        <w:tc>
          <w:tcPr>
            <w:tcW w:w="960" w:type="dxa"/>
          </w:tcPr>
          <w:p w14:paraId="6B7B97AB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F765E79" w14:textId="77777777" w:rsidR="002B16A5" w:rsidRDefault="00213EB5">
            <w:r>
              <w:t>Obstetrics &amp; Gynecology</w:t>
            </w:r>
          </w:p>
        </w:tc>
        <w:tc>
          <w:tcPr>
            <w:tcW w:w="960" w:type="dxa"/>
          </w:tcPr>
          <w:p w14:paraId="7B1342C3" w14:textId="77777777" w:rsidR="002B16A5" w:rsidRDefault="00213EB5">
            <w:r>
              <w:t>SZ Hospital, Rahim Yar Khan</w:t>
            </w:r>
          </w:p>
        </w:tc>
        <w:tc>
          <w:tcPr>
            <w:tcW w:w="960" w:type="dxa"/>
          </w:tcPr>
          <w:p w14:paraId="2CF527F4" w14:textId="77777777" w:rsidR="002B16A5" w:rsidRDefault="00213EB5">
            <w:r>
              <w:t>59.821404</w:t>
            </w:r>
          </w:p>
        </w:tc>
      </w:tr>
      <w:tr w:rsidR="002B16A5" w14:paraId="3545AAFF" w14:textId="77777777" w:rsidTr="00754817">
        <w:tc>
          <w:tcPr>
            <w:tcW w:w="960" w:type="dxa"/>
          </w:tcPr>
          <w:p w14:paraId="348B6790" w14:textId="77777777" w:rsidR="002B16A5" w:rsidRDefault="00213EB5">
            <w:r>
              <w:t>179</w:t>
            </w:r>
          </w:p>
        </w:tc>
        <w:tc>
          <w:tcPr>
            <w:tcW w:w="960" w:type="dxa"/>
          </w:tcPr>
          <w:p w14:paraId="6310DEB2" w14:textId="77777777" w:rsidR="002B16A5" w:rsidRDefault="00213EB5">
            <w:r>
              <w:t>15783</w:t>
            </w:r>
          </w:p>
        </w:tc>
        <w:tc>
          <w:tcPr>
            <w:tcW w:w="960" w:type="dxa"/>
          </w:tcPr>
          <w:p w14:paraId="193C3546" w14:textId="77777777" w:rsidR="002B16A5" w:rsidRDefault="00213EB5">
            <w:r>
              <w:t>Muhammad Usama Javed</w:t>
            </w:r>
          </w:p>
        </w:tc>
        <w:tc>
          <w:tcPr>
            <w:tcW w:w="960" w:type="dxa"/>
          </w:tcPr>
          <w:p w14:paraId="35D47368" w14:textId="77777777" w:rsidR="002B16A5" w:rsidRDefault="00213EB5">
            <w:r>
              <w:t>Muhammad Khalid Javed</w:t>
            </w:r>
          </w:p>
        </w:tc>
        <w:tc>
          <w:tcPr>
            <w:tcW w:w="960" w:type="dxa"/>
          </w:tcPr>
          <w:p w14:paraId="325C205E" w14:textId="77777777" w:rsidR="002B16A5" w:rsidRDefault="00213EB5">
            <w:r>
              <w:t>113800-P</w:t>
            </w:r>
          </w:p>
        </w:tc>
        <w:tc>
          <w:tcPr>
            <w:tcW w:w="960" w:type="dxa"/>
          </w:tcPr>
          <w:p w14:paraId="135289D9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07EF92F" w14:textId="77777777" w:rsidR="002B16A5" w:rsidRDefault="00213EB5">
            <w:r>
              <w:t>Ophthalmology</w:t>
            </w:r>
          </w:p>
        </w:tc>
        <w:tc>
          <w:tcPr>
            <w:tcW w:w="960" w:type="dxa"/>
          </w:tcPr>
          <w:p w14:paraId="022A787D" w14:textId="77777777" w:rsidR="002B16A5" w:rsidRDefault="00213EB5">
            <w:r>
              <w:t>Allied Hospital, Faisalabad</w:t>
            </w:r>
          </w:p>
        </w:tc>
        <w:tc>
          <w:tcPr>
            <w:tcW w:w="960" w:type="dxa"/>
          </w:tcPr>
          <w:p w14:paraId="325D02EA" w14:textId="77777777" w:rsidR="002B16A5" w:rsidRDefault="00213EB5">
            <w:r>
              <w:t>60.</w:t>
            </w:r>
            <w:r>
              <w:t>351667</w:t>
            </w:r>
          </w:p>
        </w:tc>
      </w:tr>
      <w:tr w:rsidR="002B16A5" w14:paraId="608E9B4B" w14:textId="77777777" w:rsidTr="00754817">
        <w:tc>
          <w:tcPr>
            <w:tcW w:w="960" w:type="dxa"/>
          </w:tcPr>
          <w:p w14:paraId="4CBDB6E7" w14:textId="77777777" w:rsidR="002B16A5" w:rsidRDefault="00213EB5">
            <w:r>
              <w:t>180</w:t>
            </w:r>
          </w:p>
        </w:tc>
        <w:tc>
          <w:tcPr>
            <w:tcW w:w="960" w:type="dxa"/>
          </w:tcPr>
          <w:p w14:paraId="251E9396" w14:textId="77777777" w:rsidR="002B16A5" w:rsidRDefault="00213EB5">
            <w:r>
              <w:t>3849</w:t>
            </w:r>
          </w:p>
        </w:tc>
        <w:tc>
          <w:tcPr>
            <w:tcW w:w="960" w:type="dxa"/>
          </w:tcPr>
          <w:p w14:paraId="2110A8E7" w14:textId="77777777" w:rsidR="002B16A5" w:rsidRDefault="00213EB5">
            <w:r>
              <w:t>Aroosakhalid</w:t>
            </w:r>
          </w:p>
        </w:tc>
        <w:tc>
          <w:tcPr>
            <w:tcW w:w="960" w:type="dxa"/>
          </w:tcPr>
          <w:p w14:paraId="172C5D5E" w14:textId="77777777" w:rsidR="002B16A5" w:rsidRDefault="00213EB5">
            <w:r>
              <w:t>Muhammad Khalid</w:t>
            </w:r>
          </w:p>
        </w:tc>
        <w:tc>
          <w:tcPr>
            <w:tcW w:w="960" w:type="dxa"/>
          </w:tcPr>
          <w:p w14:paraId="1C06A283" w14:textId="77777777" w:rsidR="002B16A5" w:rsidRDefault="00213EB5">
            <w:r>
              <w:t>101325-P</w:t>
            </w:r>
          </w:p>
        </w:tc>
        <w:tc>
          <w:tcPr>
            <w:tcW w:w="960" w:type="dxa"/>
          </w:tcPr>
          <w:p w14:paraId="45953A61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08ED7D53" w14:textId="77777777" w:rsidR="002B16A5" w:rsidRDefault="00213EB5">
            <w:r>
              <w:t>Ophthalmology</w:t>
            </w:r>
          </w:p>
        </w:tc>
        <w:tc>
          <w:tcPr>
            <w:tcW w:w="960" w:type="dxa"/>
          </w:tcPr>
          <w:p w14:paraId="19ED83B7" w14:textId="77777777" w:rsidR="002B16A5" w:rsidRDefault="00213EB5">
            <w:r>
              <w:t>Bahawal Victoria Hospital, Bahawalpur</w:t>
            </w:r>
          </w:p>
        </w:tc>
        <w:tc>
          <w:tcPr>
            <w:tcW w:w="960" w:type="dxa"/>
          </w:tcPr>
          <w:p w14:paraId="47E2BD8D" w14:textId="77777777" w:rsidR="002B16A5" w:rsidRDefault="00213EB5">
            <w:r>
              <w:t>53.345</w:t>
            </w:r>
          </w:p>
        </w:tc>
      </w:tr>
      <w:tr w:rsidR="002B16A5" w14:paraId="4BE817AE" w14:textId="77777777" w:rsidTr="00754817">
        <w:tc>
          <w:tcPr>
            <w:tcW w:w="960" w:type="dxa"/>
          </w:tcPr>
          <w:p w14:paraId="59E87A9D" w14:textId="77777777" w:rsidR="002B16A5" w:rsidRDefault="00213EB5">
            <w:r>
              <w:t>181</w:t>
            </w:r>
          </w:p>
        </w:tc>
        <w:tc>
          <w:tcPr>
            <w:tcW w:w="960" w:type="dxa"/>
          </w:tcPr>
          <w:p w14:paraId="46B4C83B" w14:textId="77777777" w:rsidR="002B16A5" w:rsidRDefault="00213EB5">
            <w:r>
              <w:t>7601</w:t>
            </w:r>
          </w:p>
        </w:tc>
        <w:tc>
          <w:tcPr>
            <w:tcW w:w="960" w:type="dxa"/>
          </w:tcPr>
          <w:p w14:paraId="20724831" w14:textId="77777777" w:rsidR="002B16A5" w:rsidRDefault="00213EB5">
            <w:r>
              <w:t>Saad Ur Rehman</w:t>
            </w:r>
          </w:p>
        </w:tc>
        <w:tc>
          <w:tcPr>
            <w:tcW w:w="960" w:type="dxa"/>
          </w:tcPr>
          <w:p w14:paraId="5B484196" w14:textId="77777777" w:rsidR="002B16A5" w:rsidRDefault="00213EB5">
            <w:r>
              <w:t>Muhammad Yaqoob Faheem</w:t>
            </w:r>
          </w:p>
        </w:tc>
        <w:tc>
          <w:tcPr>
            <w:tcW w:w="960" w:type="dxa"/>
          </w:tcPr>
          <w:p w14:paraId="7E0903C3" w14:textId="77777777" w:rsidR="002B16A5" w:rsidRDefault="00213EB5">
            <w:r>
              <w:t>101513-P</w:t>
            </w:r>
          </w:p>
        </w:tc>
        <w:tc>
          <w:tcPr>
            <w:tcW w:w="960" w:type="dxa"/>
          </w:tcPr>
          <w:p w14:paraId="3AE23BBD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141A8AB8" w14:textId="77777777" w:rsidR="002B16A5" w:rsidRDefault="00213EB5">
            <w:r>
              <w:t>Ophthalmology</w:t>
            </w:r>
          </w:p>
        </w:tc>
        <w:tc>
          <w:tcPr>
            <w:tcW w:w="960" w:type="dxa"/>
          </w:tcPr>
          <w:p w14:paraId="59486C24" w14:textId="77777777" w:rsidR="002B16A5" w:rsidRDefault="00213EB5">
            <w:r>
              <w:t>Bahawal Victoria Hospital, Bahawalpur</w:t>
            </w:r>
          </w:p>
        </w:tc>
        <w:tc>
          <w:tcPr>
            <w:tcW w:w="960" w:type="dxa"/>
          </w:tcPr>
          <w:p w14:paraId="4A697CDD" w14:textId="77777777" w:rsidR="002B16A5" w:rsidRDefault="00213EB5">
            <w:r>
              <w:t>52.440833</w:t>
            </w:r>
          </w:p>
        </w:tc>
      </w:tr>
      <w:tr w:rsidR="002B16A5" w14:paraId="05111A92" w14:textId="77777777" w:rsidTr="00754817">
        <w:tc>
          <w:tcPr>
            <w:tcW w:w="960" w:type="dxa"/>
          </w:tcPr>
          <w:p w14:paraId="21E14F8C" w14:textId="77777777" w:rsidR="002B16A5" w:rsidRDefault="00213EB5">
            <w:r>
              <w:t>182</w:t>
            </w:r>
          </w:p>
        </w:tc>
        <w:tc>
          <w:tcPr>
            <w:tcW w:w="960" w:type="dxa"/>
          </w:tcPr>
          <w:p w14:paraId="5BB55F76" w14:textId="77777777" w:rsidR="002B16A5" w:rsidRDefault="00213EB5">
            <w:r>
              <w:t>15303</w:t>
            </w:r>
          </w:p>
        </w:tc>
        <w:tc>
          <w:tcPr>
            <w:tcW w:w="960" w:type="dxa"/>
          </w:tcPr>
          <w:p w14:paraId="581C1525" w14:textId="77777777" w:rsidR="002B16A5" w:rsidRDefault="00213EB5">
            <w:r>
              <w:t>Maryam Shakoor</w:t>
            </w:r>
          </w:p>
        </w:tc>
        <w:tc>
          <w:tcPr>
            <w:tcW w:w="960" w:type="dxa"/>
          </w:tcPr>
          <w:p w14:paraId="48642021" w14:textId="77777777" w:rsidR="002B16A5" w:rsidRDefault="00213EB5">
            <w:r>
              <w:t>Shakoor Muhammad</w:t>
            </w:r>
          </w:p>
        </w:tc>
        <w:tc>
          <w:tcPr>
            <w:tcW w:w="960" w:type="dxa"/>
          </w:tcPr>
          <w:p w14:paraId="44317D36" w14:textId="77777777" w:rsidR="002B16A5" w:rsidRDefault="00213EB5">
            <w:r>
              <w:t>5878-AJK</w:t>
            </w:r>
          </w:p>
        </w:tc>
        <w:tc>
          <w:tcPr>
            <w:tcW w:w="960" w:type="dxa"/>
          </w:tcPr>
          <w:p w14:paraId="399D57AF" w14:textId="77777777" w:rsidR="002B16A5" w:rsidRDefault="00213EB5">
            <w:r>
              <w:t>AJK, G&amp;B, FATA, ICT</w:t>
            </w:r>
          </w:p>
        </w:tc>
        <w:tc>
          <w:tcPr>
            <w:tcW w:w="960" w:type="dxa"/>
          </w:tcPr>
          <w:p w14:paraId="6439B0F5" w14:textId="77777777" w:rsidR="002B16A5" w:rsidRDefault="00213EB5">
            <w:r>
              <w:t>Ophthalmology</w:t>
            </w:r>
          </w:p>
        </w:tc>
        <w:tc>
          <w:tcPr>
            <w:tcW w:w="960" w:type="dxa"/>
          </w:tcPr>
          <w:p w14:paraId="1446A5C9" w14:textId="77777777" w:rsidR="002B16A5" w:rsidRDefault="00213EB5">
            <w:r>
              <w:t>Bahawal Victoria Hospital, Bahawalpur</w:t>
            </w:r>
          </w:p>
        </w:tc>
        <w:tc>
          <w:tcPr>
            <w:tcW w:w="960" w:type="dxa"/>
          </w:tcPr>
          <w:p w14:paraId="7552D061" w14:textId="77777777" w:rsidR="002B16A5" w:rsidRDefault="00213EB5">
            <w:r>
              <w:t>43.380408</w:t>
            </w:r>
          </w:p>
        </w:tc>
      </w:tr>
      <w:tr w:rsidR="002B16A5" w14:paraId="37BE2713" w14:textId="77777777" w:rsidTr="00754817">
        <w:tc>
          <w:tcPr>
            <w:tcW w:w="960" w:type="dxa"/>
          </w:tcPr>
          <w:p w14:paraId="7C34F3EE" w14:textId="77777777" w:rsidR="002B16A5" w:rsidRDefault="00213EB5">
            <w:r>
              <w:t>183</w:t>
            </w:r>
          </w:p>
        </w:tc>
        <w:tc>
          <w:tcPr>
            <w:tcW w:w="960" w:type="dxa"/>
          </w:tcPr>
          <w:p w14:paraId="167EE7B3" w14:textId="77777777" w:rsidR="002B16A5" w:rsidRDefault="00213EB5">
            <w:r>
              <w:t>7428</w:t>
            </w:r>
          </w:p>
        </w:tc>
        <w:tc>
          <w:tcPr>
            <w:tcW w:w="960" w:type="dxa"/>
          </w:tcPr>
          <w:p w14:paraId="1D8B89C8" w14:textId="77777777" w:rsidR="002B16A5" w:rsidRDefault="00213EB5">
            <w:r>
              <w:t>Muhammad Qamber Ali</w:t>
            </w:r>
          </w:p>
        </w:tc>
        <w:tc>
          <w:tcPr>
            <w:tcW w:w="960" w:type="dxa"/>
          </w:tcPr>
          <w:p w14:paraId="0D3189A3" w14:textId="77777777" w:rsidR="002B16A5" w:rsidRDefault="00213EB5">
            <w:r>
              <w:t>Raja Muhammad Nadir Ali</w:t>
            </w:r>
          </w:p>
        </w:tc>
        <w:tc>
          <w:tcPr>
            <w:tcW w:w="960" w:type="dxa"/>
          </w:tcPr>
          <w:p w14:paraId="4079ECBC" w14:textId="77777777" w:rsidR="002B16A5" w:rsidRDefault="00213EB5">
            <w:r>
              <w:t>87275_P</w:t>
            </w:r>
          </w:p>
        </w:tc>
        <w:tc>
          <w:tcPr>
            <w:tcW w:w="960" w:type="dxa"/>
          </w:tcPr>
          <w:p w14:paraId="207BBCD1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46077392" w14:textId="77777777" w:rsidR="002B16A5" w:rsidRDefault="00213EB5">
            <w:r>
              <w:t>Ophthalmology</w:t>
            </w:r>
          </w:p>
        </w:tc>
        <w:tc>
          <w:tcPr>
            <w:tcW w:w="960" w:type="dxa"/>
          </w:tcPr>
          <w:p w14:paraId="26E9731E" w14:textId="77777777" w:rsidR="002B16A5" w:rsidRDefault="00213EB5">
            <w:r>
              <w:t xml:space="preserve">Benazir Bhutto Hospital, </w:t>
            </w:r>
            <w:r>
              <w:t>Rawalpindi</w:t>
            </w:r>
          </w:p>
        </w:tc>
        <w:tc>
          <w:tcPr>
            <w:tcW w:w="960" w:type="dxa"/>
          </w:tcPr>
          <w:p w14:paraId="64F21FE3" w14:textId="77777777" w:rsidR="002B16A5" w:rsidRDefault="00213EB5">
            <w:r>
              <w:t>60.13234</w:t>
            </w:r>
          </w:p>
        </w:tc>
      </w:tr>
      <w:tr w:rsidR="002B16A5" w14:paraId="589FFF94" w14:textId="77777777" w:rsidTr="00754817">
        <w:tc>
          <w:tcPr>
            <w:tcW w:w="960" w:type="dxa"/>
          </w:tcPr>
          <w:p w14:paraId="14EDD50D" w14:textId="77777777" w:rsidR="002B16A5" w:rsidRDefault="00213EB5">
            <w:r>
              <w:t>184</w:t>
            </w:r>
          </w:p>
        </w:tc>
        <w:tc>
          <w:tcPr>
            <w:tcW w:w="960" w:type="dxa"/>
          </w:tcPr>
          <w:p w14:paraId="031322B3" w14:textId="77777777" w:rsidR="002B16A5" w:rsidRDefault="00213EB5">
            <w:r>
              <w:t>6835</w:t>
            </w:r>
          </w:p>
        </w:tc>
        <w:tc>
          <w:tcPr>
            <w:tcW w:w="960" w:type="dxa"/>
          </w:tcPr>
          <w:p w14:paraId="1026F1BD" w14:textId="77777777" w:rsidR="002B16A5" w:rsidRDefault="00213EB5">
            <w:r>
              <w:t>Jawad Ahmed</w:t>
            </w:r>
          </w:p>
        </w:tc>
        <w:tc>
          <w:tcPr>
            <w:tcW w:w="960" w:type="dxa"/>
          </w:tcPr>
          <w:p w14:paraId="4114A8CB" w14:textId="77777777" w:rsidR="002B16A5" w:rsidRDefault="00213EB5">
            <w:r>
              <w:t>Shoukat Ali</w:t>
            </w:r>
          </w:p>
        </w:tc>
        <w:tc>
          <w:tcPr>
            <w:tcW w:w="960" w:type="dxa"/>
          </w:tcPr>
          <w:p w14:paraId="509C4904" w14:textId="77777777" w:rsidR="002B16A5" w:rsidRDefault="00213EB5">
            <w:r>
              <w:t>93014-P</w:t>
            </w:r>
          </w:p>
        </w:tc>
        <w:tc>
          <w:tcPr>
            <w:tcW w:w="960" w:type="dxa"/>
          </w:tcPr>
          <w:p w14:paraId="16A9ED0E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0FF7FA52" w14:textId="77777777" w:rsidR="002B16A5" w:rsidRDefault="00213EB5">
            <w:r>
              <w:t>Ophthalmology</w:t>
            </w:r>
          </w:p>
        </w:tc>
        <w:tc>
          <w:tcPr>
            <w:tcW w:w="960" w:type="dxa"/>
          </w:tcPr>
          <w:p w14:paraId="374AD329" w14:textId="77777777" w:rsidR="002B16A5" w:rsidRDefault="00213EB5">
            <w:r>
              <w:t>DHQ Hospital, DG Khan</w:t>
            </w:r>
          </w:p>
        </w:tc>
        <w:tc>
          <w:tcPr>
            <w:tcW w:w="960" w:type="dxa"/>
          </w:tcPr>
          <w:p w14:paraId="4C93AEA6" w14:textId="77777777" w:rsidR="002B16A5" w:rsidRDefault="00213EB5">
            <w:r>
              <w:t>53.905263</w:t>
            </w:r>
          </w:p>
        </w:tc>
      </w:tr>
      <w:tr w:rsidR="002B16A5" w14:paraId="1B798848" w14:textId="77777777" w:rsidTr="00754817">
        <w:tc>
          <w:tcPr>
            <w:tcW w:w="960" w:type="dxa"/>
          </w:tcPr>
          <w:p w14:paraId="0D1CB27A" w14:textId="77777777" w:rsidR="002B16A5" w:rsidRDefault="00213EB5">
            <w:r>
              <w:t>185</w:t>
            </w:r>
          </w:p>
        </w:tc>
        <w:tc>
          <w:tcPr>
            <w:tcW w:w="960" w:type="dxa"/>
          </w:tcPr>
          <w:p w14:paraId="20F7A067" w14:textId="77777777" w:rsidR="002B16A5" w:rsidRDefault="00213EB5">
            <w:r>
              <w:t>3792</w:t>
            </w:r>
          </w:p>
        </w:tc>
        <w:tc>
          <w:tcPr>
            <w:tcW w:w="960" w:type="dxa"/>
          </w:tcPr>
          <w:p w14:paraId="56D15E17" w14:textId="77777777" w:rsidR="002B16A5" w:rsidRDefault="00213EB5">
            <w:r>
              <w:t>Bushra Ghaffar</w:t>
            </w:r>
          </w:p>
        </w:tc>
        <w:tc>
          <w:tcPr>
            <w:tcW w:w="960" w:type="dxa"/>
          </w:tcPr>
          <w:p w14:paraId="39138DEB" w14:textId="77777777" w:rsidR="002B16A5" w:rsidRDefault="00213EB5">
            <w:r>
              <w:t>Abdul Ghaffar</w:t>
            </w:r>
          </w:p>
        </w:tc>
        <w:tc>
          <w:tcPr>
            <w:tcW w:w="960" w:type="dxa"/>
          </w:tcPr>
          <w:p w14:paraId="3E3849FC" w14:textId="77777777" w:rsidR="002B16A5" w:rsidRDefault="00213EB5">
            <w:r>
              <w:t>96454-P</w:t>
            </w:r>
          </w:p>
        </w:tc>
        <w:tc>
          <w:tcPr>
            <w:tcW w:w="960" w:type="dxa"/>
          </w:tcPr>
          <w:p w14:paraId="107B2BAE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0477199" w14:textId="77777777" w:rsidR="002B16A5" w:rsidRDefault="00213EB5">
            <w:r>
              <w:t>Ophthalmology</w:t>
            </w:r>
          </w:p>
        </w:tc>
        <w:tc>
          <w:tcPr>
            <w:tcW w:w="960" w:type="dxa"/>
          </w:tcPr>
          <w:p w14:paraId="2FDDEE0C" w14:textId="77777777" w:rsidR="002B16A5" w:rsidRDefault="00213EB5">
            <w:r>
              <w:t>DHQ Hospital, Faisalabad</w:t>
            </w:r>
          </w:p>
        </w:tc>
        <w:tc>
          <w:tcPr>
            <w:tcW w:w="960" w:type="dxa"/>
          </w:tcPr>
          <w:p w14:paraId="700218AD" w14:textId="77777777" w:rsidR="002B16A5" w:rsidRDefault="00213EB5">
            <w:r>
              <w:t>60.996666</w:t>
            </w:r>
          </w:p>
        </w:tc>
      </w:tr>
      <w:tr w:rsidR="002B16A5" w14:paraId="1DEF4997" w14:textId="77777777" w:rsidTr="00754817">
        <w:tc>
          <w:tcPr>
            <w:tcW w:w="960" w:type="dxa"/>
          </w:tcPr>
          <w:p w14:paraId="206DE722" w14:textId="77777777" w:rsidR="002B16A5" w:rsidRDefault="00213EB5">
            <w:r>
              <w:t>186</w:t>
            </w:r>
          </w:p>
        </w:tc>
        <w:tc>
          <w:tcPr>
            <w:tcW w:w="960" w:type="dxa"/>
          </w:tcPr>
          <w:p w14:paraId="3348C6F0" w14:textId="77777777" w:rsidR="002B16A5" w:rsidRDefault="00213EB5">
            <w:r>
              <w:t>15363</w:t>
            </w:r>
          </w:p>
        </w:tc>
        <w:tc>
          <w:tcPr>
            <w:tcW w:w="960" w:type="dxa"/>
          </w:tcPr>
          <w:p w14:paraId="0A04B8E3" w14:textId="77777777" w:rsidR="002B16A5" w:rsidRDefault="00213EB5">
            <w:r>
              <w:t>Rohma Aamer</w:t>
            </w:r>
          </w:p>
        </w:tc>
        <w:tc>
          <w:tcPr>
            <w:tcW w:w="960" w:type="dxa"/>
          </w:tcPr>
          <w:p w14:paraId="72358BD1" w14:textId="77777777" w:rsidR="002B16A5" w:rsidRDefault="00213EB5">
            <w:r>
              <w:t xml:space="preserve">Aamer </w:t>
            </w:r>
            <w:r>
              <w:t>Qadeer Malik</w:t>
            </w:r>
          </w:p>
        </w:tc>
        <w:tc>
          <w:tcPr>
            <w:tcW w:w="960" w:type="dxa"/>
          </w:tcPr>
          <w:p w14:paraId="0B41C957" w14:textId="77777777" w:rsidR="002B16A5" w:rsidRDefault="00213EB5">
            <w:r>
              <w:t>108754-P</w:t>
            </w:r>
          </w:p>
        </w:tc>
        <w:tc>
          <w:tcPr>
            <w:tcW w:w="960" w:type="dxa"/>
          </w:tcPr>
          <w:p w14:paraId="75D5BE2F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23EDF807" w14:textId="77777777" w:rsidR="002B16A5" w:rsidRDefault="00213EB5">
            <w:r>
              <w:t>Ophthalmology</w:t>
            </w:r>
          </w:p>
        </w:tc>
        <w:tc>
          <w:tcPr>
            <w:tcW w:w="960" w:type="dxa"/>
          </w:tcPr>
          <w:p w14:paraId="7B50EE32" w14:textId="77777777" w:rsidR="002B16A5" w:rsidRDefault="00213EB5">
            <w:r>
              <w:t xml:space="preserve">DHQ Teaching Hospital, </w:t>
            </w:r>
            <w:r>
              <w:lastRenderedPageBreak/>
              <w:t>Sargodha</w:t>
            </w:r>
          </w:p>
        </w:tc>
        <w:tc>
          <w:tcPr>
            <w:tcW w:w="960" w:type="dxa"/>
          </w:tcPr>
          <w:p w14:paraId="6ACEE335" w14:textId="77777777" w:rsidR="002B16A5" w:rsidRDefault="00213EB5">
            <w:r>
              <w:lastRenderedPageBreak/>
              <w:t>49.622857</w:t>
            </w:r>
          </w:p>
        </w:tc>
      </w:tr>
      <w:tr w:rsidR="002B16A5" w14:paraId="39B94130" w14:textId="77777777" w:rsidTr="00754817">
        <w:tc>
          <w:tcPr>
            <w:tcW w:w="960" w:type="dxa"/>
          </w:tcPr>
          <w:p w14:paraId="7FE6D788" w14:textId="77777777" w:rsidR="002B16A5" w:rsidRDefault="00213EB5">
            <w:r>
              <w:t>187</w:t>
            </w:r>
          </w:p>
        </w:tc>
        <w:tc>
          <w:tcPr>
            <w:tcW w:w="960" w:type="dxa"/>
          </w:tcPr>
          <w:p w14:paraId="55E766A7" w14:textId="77777777" w:rsidR="002B16A5" w:rsidRDefault="00213EB5">
            <w:r>
              <w:t>7908</w:t>
            </w:r>
          </w:p>
        </w:tc>
        <w:tc>
          <w:tcPr>
            <w:tcW w:w="960" w:type="dxa"/>
          </w:tcPr>
          <w:p w14:paraId="295A0463" w14:textId="77777777" w:rsidR="002B16A5" w:rsidRDefault="00213EB5">
            <w:r>
              <w:t>Uzma Abbas</w:t>
            </w:r>
          </w:p>
        </w:tc>
        <w:tc>
          <w:tcPr>
            <w:tcW w:w="960" w:type="dxa"/>
          </w:tcPr>
          <w:p w14:paraId="7D671D22" w14:textId="77777777" w:rsidR="002B16A5" w:rsidRDefault="00213EB5">
            <w:r>
              <w:t>Muhammad Abbas</w:t>
            </w:r>
          </w:p>
        </w:tc>
        <w:tc>
          <w:tcPr>
            <w:tcW w:w="960" w:type="dxa"/>
          </w:tcPr>
          <w:p w14:paraId="77D59304" w14:textId="77777777" w:rsidR="002B16A5" w:rsidRDefault="00213EB5">
            <w:r>
              <w:t>92873-p</w:t>
            </w:r>
          </w:p>
        </w:tc>
        <w:tc>
          <w:tcPr>
            <w:tcW w:w="960" w:type="dxa"/>
          </w:tcPr>
          <w:p w14:paraId="5775EF6C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26EDC85" w14:textId="77777777" w:rsidR="002B16A5" w:rsidRDefault="00213EB5">
            <w:r>
              <w:t>Ophthalmology</w:t>
            </w:r>
          </w:p>
        </w:tc>
        <w:tc>
          <w:tcPr>
            <w:tcW w:w="960" w:type="dxa"/>
          </w:tcPr>
          <w:p w14:paraId="520ED5CC" w14:textId="77777777" w:rsidR="002B16A5" w:rsidRDefault="00213EB5">
            <w:r>
              <w:t>Jinnah Hospital, Lahore</w:t>
            </w:r>
          </w:p>
        </w:tc>
        <w:tc>
          <w:tcPr>
            <w:tcW w:w="960" w:type="dxa"/>
          </w:tcPr>
          <w:p w14:paraId="1E2CDA23" w14:textId="77777777" w:rsidR="002B16A5" w:rsidRDefault="00213EB5">
            <w:r>
              <w:t>62.905833</w:t>
            </w:r>
          </w:p>
        </w:tc>
      </w:tr>
      <w:tr w:rsidR="002B16A5" w14:paraId="60476F96" w14:textId="77777777" w:rsidTr="00754817">
        <w:tc>
          <w:tcPr>
            <w:tcW w:w="960" w:type="dxa"/>
          </w:tcPr>
          <w:p w14:paraId="1306AB6D" w14:textId="77777777" w:rsidR="002B16A5" w:rsidRDefault="00213EB5">
            <w:r>
              <w:t>188</w:t>
            </w:r>
          </w:p>
        </w:tc>
        <w:tc>
          <w:tcPr>
            <w:tcW w:w="960" w:type="dxa"/>
          </w:tcPr>
          <w:p w14:paraId="01EB380A" w14:textId="77777777" w:rsidR="002B16A5" w:rsidRDefault="00213EB5">
            <w:r>
              <w:t>16678</w:t>
            </w:r>
          </w:p>
        </w:tc>
        <w:tc>
          <w:tcPr>
            <w:tcW w:w="960" w:type="dxa"/>
          </w:tcPr>
          <w:p w14:paraId="37D17707" w14:textId="77777777" w:rsidR="002B16A5" w:rsidRDefault="00213EB5">
            <w:r>
              <w:t>Farah Zafar Qadri</w:t>
            </w:r>
          </w:p>
        </w:tc>
        <w:tc>
          <w:tcPr>
            <w:tcW w:w="960" w:type="dxa"/>
          </w:tcPr>
          <w:p w14:paraId="79D02581" w14:textId="77777777" w:rsidR="002B16A5" w:rsidRDefault="00213EB5">
            <w:r>
              <w:t>Zafar Iqbal Qadri</w:t>
            </w:r>
          </w:p>
        </w:tc>
        <w:tc>
          <w:tcPr>
            <w:tcW w:w="960" w:type="dxa"/>
          </w:tcPr>
          <w:p w14:paraId="413BAE2A" w14:textId="77777777" w:rsidR="002B16A5" w:rsidRDefault="00213EB5">
            <w:r>
              <w:t>77450-P</w:t>
            </w:r>
          </w:p>
        </w:tc>
        <w:tc>
          <w:tcPr>
            <w:tcW w:w="960" w:type="dxa"/>
          </w:tcPr>
          <w:p w14:paraId="2995551B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0EEAA19" w14:textId="77777777" w:rsidR="002B16A5" w:rsidRDefault="00213EB5">
            <w:r>
              <w:t>Ophthalmology</w:t>
            </w:r>
          </w:p>
        </w:tc>
        <w:tc>
          <w:tcPr>
            <w:tcW w:w="960" w:type="dxa"/>
          </w:tcPr>
          <w:p w14:paraId="3F007140" w14:textId="77777777" w:rsidR="002B16A5" w:rsidRDefault="00213EB5">
            <w:r>
              <w:t>Lahore General Hospital, Lahore</w:t>
            </w:r>
          </w:p>
        </w:tc>
        <w:tc>
          <w:tcPr>
            <w:tcW w:w="960" w:type="dxa"/>
          </w:tcPr>
          <w:p w14:paraId="0F057ADF" w14:textId="77777777" w:rsidR="002B16A5" w:rsidRDefault="00213EB5">
            <w:r>
              <w:t>59.495789</w:t>
            </w:r>
          </w:p>
        </w:tc>
      </w:tr>
      <w:tr w:rsidR="002B16A5" w14:paraId="40ED2BF0" w14:textId="77777777" w:rsidTr="00754817">
        <w:tc>
          <w:tcPr>
            <w:tcW w:w="960" w:type="dxa"/>
          </w:tcPr>
          <w:p w14:paraId="2F90BEA3" w14:textId="77777777" w:rsidR="002B16A5" w:rsidRDefault="00213EB5">
            <w:r>
              <w:t>189</w:t>
            </w:r>
          </w:p>
        </w:tc>
        <w:tc>
          <w:tcPr>
            <w:tcW w:w="960" w:type="dxa"/>
          </w:tcPr>
          <w:p w14:paraId="5EEE3154" w14:textId="77777777" w:rsidR="002B16A5" w:rsidRDefault="00213EB5">
            <w:r>
              <w:t>4439</w:t>
            </w:r>
          </w:p>
        </w:tc>
        <w:tc>
          <w:tcPr>
            <w:tcW w:w="960" w:type="dxa"/>
          </w:tcPr>
          <w:p w14:paraId="72E7539B" w14:textId="77777777" w:rsidR="002B16A5" w:rsidRDefault="00213EB5">
            <w:r>
              <w:t>Muhammad Usman Rasool</w:t>
            </w:r>
          </w:p>
        </w:tc>
        <w:tc>
          <w:tcPr>
            <w:tcW w:w="960" w:type="dxa"/>
          </w:tcPr>
          <w:p w14:paraId="2F7F5752" w14:textId="77777777" w:rsidR="002B16A5" w:rsidRDefault="00213EB5">
            <w:r>
              <w:t>Ghulam Rasool</w:t>
            </w:r>
          </w:p>
        </w:tc>
        <w:tc>
          <w:tcPr>
            <w:tcW w:w="960" w:type="dxa"/>
          </w:tcPr>
          <w:p w14:paraId="4345C1ED" w14:textId="77777777" w:rsidR="002B16A5" w:rsidRDefault="00213EB5">
            <w:r>
              <w:t>96421-P</w:t>
            </w:r>
          </w:p>
        </w:tc>
        <w:tc>
          <w:tcPr>
            <w:tcW w:w="960" w:type="dxa"/>
          </w:tcPr>
          <w:p w14:paraId="662D7278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88D4978" w14:textId="77777777" w:rsidR="002B16A5" w:rsidRDefault="00213EB5">
            <w:r>
              <w:t>Ophthalmology</w:t>
            </w:r>
          </w:p>
        </w:tc>
        <w:tc>
          <w:tcPr>
            <w:tcW w:w="960" w:type="dxa"/>
          </w:tcPr>
          <w:p w14:paraId="5F4885AA" w14:textId="77777777" w:rsidR="002B16A5" w:rsidRDefault="00213EB5">
            <w:r>
              <w:t>Mayo Hospital, Lahore</w:t>
            </w:r>
          </w:p>
        </w:tc>
        <w:tc>
          <w:tcPr>
            <w:tcW w:w="960" w:type="dxa"/>
          </w:tcPr>
          <w:p w14:paraId="7C3CBB5F" w14:textId="77777777" w:rsidR="002B16A5" w:rsidRDefault="00213EB5">
            <w:r>
              <w:t>62.1775</w:t>
            </w:r>
          </w:p>
        </w:tc>
      </w:tr>
      <w:tr w:rsidR="002B16A5" w14:paraId="216291DE" w14:textId="77777777" w:rsidTr="00754817">
        <w:tc>
          <w:tcPr>
            <w:tcW w:w="960" w:type="dxa"/>
          </w:tcPr>
          <w:p w14:paraId="65BB7CEA" w14:textId="77777777" w:rsidR="002B16A5" w:rsidRDefault="00213EB5">
            <w:r>
              <w:t>190</w:t>
            </w:r>
          </w:p>
        </w:tc>
        <w:tc>
          <w:tcPr>
            <w:tcW w:w="960" w:type="dxa"/>
          </w:tcPr>
          <w:p w14:paraId="64B3F7F8" w14:textId="77777777" w:rsidR="002B16A5" w:rsidRDefault="00213EB5">
            <w:r>
              <w:t>7858</w:t>
            </w:r>
          </w:p>
        </w:tc>
        <w:tc>
          <w:tcPr>
            <w:tcW w:w="960" w:type="dxa"/>
          </w:tcPr>
          <w:p w14:paraId="673CD290" w14:textId="77777777" w:rsidR="002B16A5" w:rsidRDefault="00213EB5">
            <w:r>
              <w:t>Maida Shahzad</w:t>
            </w:r>
          </w:p>
        </w:tc>
        <w:tc>
          <w:tcPr>
            <w:tcW w:w="960" w:type="dxa"/>
          </w:tcPr>
          <w:p w14:paraId="2366C69D" w14:textId="77777777" w:rsidR="002B16A5" w:rsidRDefault="00213EB5">
            <w:r>
              <w:t>Muhammad Yamin Shahzad</w:t>
            </w:r>
          </w:p>
        </w:tc>
        <w:tc>
          <w:tcPr>
            <w:tcW w:w="960" w:type="dxa"/>
          </w:tcPr>
          <w:p w14:paraId="38DE48E1" w14:textId="77777777" w:rsidR="002B16A5" w:rsidRDefault="00213EB5">
            <w:r>
              <w:t>104290-P</w:t>
            </w:r>
          </w:p>
        </w:tc>
        <w:tc>
          <w:tcPr>
            <w:tcW w:w="960" w:type="dxa"/>
          </w:tcPr>
          <w:p w14:paraId="429EC365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FBAC37F" w14:textId="77777777" w:rsidR="002B16A5" w:rsidRDefault="00213EB5">
            <w:r>
              <w:t>Ophthalmology</w:t>
            </w:r>
          </w:p>
        </w:tc>
        <w:tc>
          <w:tcPr>
            <w:tcW w:w="960" w:type="dxa"/>
          </w:tcPr>
          <w:p w14:paraId="1AEAB5C2" w14:textId="77777777" w:rsidR="002B16A5" w:rsidRDefault="00213EB5">
            <w:r>
              <w:t xml:space="preserve">Mayo </w:t>
            </w:r>
            <w:r>
              <w:t>Hospital, Lahore</w:t>
            </w:r>
          </w:p>
        </w:tc>
        <w:tc>
          <w:tcPr>
            <w:tcW w:w="960" w:type="dxa"/>
          </w:tcPr>
          <w:p w14:paraId="394B860E" w14:textId="77777777" w:rsidR="002B16A5" w:rsidRDefault="00213EB5">
            <w:r>
              <w:t>60.956735</w:t>
            </w:r>
          </w:p>
        </w:tc>
      </w:tr>
      <w:tr w:rsidR="002B16A5" w14:paraId="585420F6" w14:textId="77777777" w:rsidTr="00754817">
        <w:tc>
          <w:tcPr>
            <w:tcW w:w="960" w:type="dxa"/>
          </w:tcPr>
          <w:p w14:paraId="5D82AFC3" w14:textId="77777777" w:rsidR="002B16A5" w:rsidRDefault="00213EB5">
            <w:r>
              <w:t>191</w:t>
            </w:r>
          </w:p>
        </w:tc>
        <w:tc>
          <w:tcPr>
            <w:tcW w:w="960" w:type="dxa"/>
          </w:tcPr>
          <w:p w14:paraId="799DBBEE" w14:textId="77777777" w:rsidR="002B16A5" w:rsidRDefault="00213EB5">
            <w:r>
              <w:t>16247</w:t>
            </w:r>
          </w:p>
        </w:tc>
        <w:tc>
          <w:tcPr>
            <w:tcW w:w="960" w:type="dxa"/>
          </w:tcPr>
          <w:p w14:paraId="333F8F79" w14:textId="77777777" w:rsidR="002B16A5" w:rsidRDefault="00213EB5">
            <w:r>
              <w:t>Memoona Rafique</w:t>
            </w:r>
          </w:p>
        </w:tc>
        <w:tc>
          <w:tcPr>
            <w:tcW w:w="960" w:type="dxa"/>
          </w:tcPr>
          <w:p w14:paraId="286FF218" w14:textId="77777777" w:rsidR="002B16A5" w:rsidRDefault="00213EB5">
            <w:r>
              <w:t>Muhammad Rafique</w:t>
            </w:r>
          </w:p>
        </w:tc>
        <w:tc>
          <w:tcPr>
            <w:tcW w:w="960" w:type="dxa"/>
          </w:tcPr>
          <w:p w14:paraId="69A75417" w14:textId="77777777" w:rsidR="002B16A5" w:rsidRDefault="00213EB5">
            <w:r>
              <w:t>109363-P</w:t>
            </w:r>
          </w:p>
        </w:tc>
        <w:tc>
          <w:tcPr>
            <w:tcW w:w="960" w:type="dxa"/>
          </w:tcPr>
          <w:p w14:paraId="5351DA3C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062E0E83" w14:textId="77777777" w:rsidR="002B16A5" w:rsidRDefault="00213EB5">
            <w:r>
              <w:t>Ophthalmology</w:t>
            </w:r>
          </w:p>
        </w:tc>
        <w:tc>
          <w:tcPr>
            <w:tcW w:w="960" w:type="dxa"/>
          </w:tcPr>
          <w:p w14:paraId="2FEF5B7B" w14:textId="77777777" w:rsidR="002B16A5" w:rsidRDefault="00213EB5">
            <w:r>
              <w:t>Mayo Hospital, Lahore</w:t>
            </w:r>
          </w:p>
        </w:tc>
        <w:tc>
          <w:tcPr>
            <w:tcW w:w="960" w:type="dxa"/>
          </w:tcPr>
          <w:p w14:paraId="0C9557C0" w14:textId="77777777" w:rsidR="002B16A5" w:rsidRDefault="00213EB5">
            <w:r>
              <w:t>60.727755</w:t>
            </w:r>
          </w:p>
        </w:tc>
      </w:tr>
      <w:tr w:rsidR="002B16A5" w14:paraId="6A280FDF" w14:textId="77777777" w:rsidTr="00754817">
        <w:tc>
          <w:tcPr>
            <w:tcW w:w="960" w:type="dxa"/>
          </w:tcPr>
          <w:p w14:paraId="2E8170C2" w14:textId="77777777" w:rsidR="002B16A5" w:rsidRDefault="00213EB5">
            <w:r>
              <w:t>192</w:t>
            </w:r>
          </w:p>
        </w:tc>
        <w:tc>
          <w:tcPr>
            <w:tcW w:w="960" w:type="dxa"/>
          </w:tcPr>
          <w:p w14:paraId="36CF91D4" w14:textId="77777777" w:rsidR="002B16A5" w:rsidRDefault="00213EB5">
            <w:r>
              <w:t>15575</w:t>
            </w:r>
          </w:p>
        </w:tc>
        <w:tc>
          <w:tcPr>
            <w:tcW w:w="960" w:type="dxa"/>
          </w:tcPr>
          <w:p w14:paraId="541A3334" w14:textId="77777777" w:rsidR="002B16A5" w:rsidRDefault="00213EB5">
            <w:r>
              <w:t>Dr Sarfraz Ahmad</w:t>
            </w:r>
          </w:p>
        </w:tc>
        <w:tc>
          <w:tcPr>
            <w:tcW w:w="960" w:type="dxa"/>
          </w:tcPr>
          <w:p w14:paraId="0C2B2CC8" w14:textId="77777777" w:rsidR="002B16A5" w:rsidRDefault="00213EB5">
            <w:r>
              <w:t>Haji Riaz Ahmad</w:t>
            </w:r>
          </w:p>
        </w:tc>
        <w:tc>
          <w:tcPr>
            <w:tcW w:w="960" w:type="dxa"/>
          </w:tcPr>
          <w:p w14:paraId="6F61B4CB" w14:textId="77777777" w:rsidR="002B16A5" w:rsidRDefault="00213EB5">
            <w:r>
              <w:t>84486-P</w:t>
            </w:r>
          </w:p>
        </w:tc>
        <w:tc>
          <w:tcPr>
            <w:tcW w:w="960" w:type="dxa"/>
          </w:tcPr>
          <w:p w14:paraId="1261BC2C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4A7C912A" w14:textId="77777777" w:rsidR="002B16A5" w:rsidRDefault="00213EB5">
            <w:r>
              <w:t>Ophthalmology</w:t>
            </w:r>
          </w:p>
        </w:tc>
        <w:tc>
          <w:tcPr>
            <w:tcW w:w="960" w:type="dxa"/>
          </w:tcPr>
          <w:p w14:paraId="27D9E667" w14:textId="77777777" w:rsidR="002B16A5" w:rsidRDefault="00213EB5">
            <w:r>
              <w:t>Mayo Hospital, Lahore</w:t>
            </w:r>
          </w:p>
        </w:tc>
        <w:tc>
          <w:tcPr>
            <w:tcW w:w="960" w:type="dxa"/>
          </w:tcPr>
          <w:p w14:paraId="6D68D7B4" w14:textId="77777777" w:rsidR="002B16A5" w:rsidRDefault="00213EB5">
            <w:r>
              <w:t>60.391277</w:t>
            </w:r>
          </w:p>
        </w:tc>
      </w:tr>
      <w:tr w:rsidR="002B16A5" w14:paraId="1D34243B" w14:textId="77777777" w:rsidTr="00754817">
        <w:tc>
          <w:tcPr>
            <w:tcW w:w="960" w:type="dxa"/>
          </w:tcPr>
          <w:p w14:paraId="1DF5C50A" w14:textId="77777777" w:rsidR="002B16A5" w:rsidRDefault="00213EB5">
            <w:r>
              <w:t>193</w:t>
            </w:r>
          </w:p>
        </w:tc>
        <w:tc>
          <w:tcPr>
            <w:tcW w:w="960" w:type="dxa"/>
          </w:tcPr>
          <w:p w14:paraId="7894E11A" w14:textId="77777777" w:rsidR="002B16A5" w:rsidRDefault="00213EB5">
            <w:r>
              <w:t>7516</w:t>
            </w:r>
          </w:p>
        </w:tc>
        <w:tc>
          <w:tcPr>
            <w:tcW w:w="960" w:type="dxa"/>
          </w:tcPr>
          <w:p w14:paraId="028CA5CC" w14:textId="77777777" w:rsidR="002B16A5" w:rsidRDefault="00213EB5">
            <w:r>
              <w:t>Shaheedullah Moneeb</w:t>
            </w:r>
          </w:p>
        </w:tc>
        <w:tc>
          <w:tcPr>
            <w:tcW w:w="960" w:type="dxa"/>
          </w:tcPr>
          <w:p w14:paraId="68C1469E" w14:textId="77777777" w:rsidR="002B16A5" w:rsidRDefault="00213EB5">
            <w:r>
              <w:t>Azimullah</w:t>
            </w:r>
          </w:p>
        </w:tc>
        <w:tc>
          <w:tcPr>
            <w:tcW w:w="960" w:type="dxa"/>
          </w:tcPr>
          <w:p w14:paraId="59BF0E7D" w14:textId="77777777" w:rsidR="002B16A5" w:rsidRDefault="00213EB5">
            <w:r>
              <w:t>000-A</w:t>
            </w:r>
          </w:p>
        </w:tc>
        <w:tc>
          <w:tcPr>
            <w:tcW w:w="960" w:type="dxa"/>
          </w:tcPr>
          <w:p w14:paraId="119BC241" w14:textId="77777777" w:rsidR="002B16A5" w:rsidRDefault="00213EB5">
            <w:r>
              <w:t>Foriegn</w:t>
            </w:r>
          </w:p>
        </w:tc>
        <w:tc>
          <w:tcPr>
            <w:tcW w:w="960" w:type="dxa"/>
          </w:tcPr>
          <w:p w14:paraId="1F780039" w14:textId="77777777" w:rsidR="002B16A5" w:rsidRDefault="00213EB5">
            <w:r>
              <w:t>Ophthalmology</w:t>
            </w:r>
          </w:p>
        </w:tc>
        <w:tc>
          <w:tcPr>
            <w:tcW w:w="960" w:type="dxa"/>
          </w:tcPr>
          <w:p w14:paraId="59AD3E8E" w14:textId="77777777" w:rsidR="002B16A5" w:rsidRDefault="00213EB5">
            <w:r>
              <w:t>Mayo Hospital, Lahore</w:t>
            </w:r>
          </w:p>
        </w:tc>
        <w:tc>
          <w:tcPr>
            <w:tcW w:w="960" w:type="dxa"/>
          </w:tcPr>
          <w:p w14:paraId="6645C219" w14:textId="77777777" w:rsidR="002B16A5" w:rsidRDefault="00213EB5">
            <w:r>
              <w:t>50.300241</w:t>
            </w:r>
          </w:p>
        </w:tc>
      </w:tr>
      <w:tr w:rsidR="002B16A5" w14:paraId="0F7F2236" w14:textId="77777777" w:rsidTr="00754817">
        <w:tc>
          <w:tcPr>
            <w:tcW w:w="960" w:type="dxa"/>
          </w:tcPr>
          <w:p w14:paraId="745EBB87" w14:textId="77777777" w:rsidR="002B16A5" w:rsidRDefault="00213EB5">
            <w:r>
              <w:t>194</w:t>
            </w:r>
          </w:p>
        </w:tc>
        <w:tc>
          <w:tcPr>
            <w:tcW w:w="960" w:type="dxa"/>
          </w:tcPr>
          <w:p w14:paraId="714D30E9" w14:textId="77777777" w:rsidR="002B16A5" w:rsidRDefault="00213EB5">
            <w:r>
              <w:t>74</w:t>
            </w:r>
          </w:p>
        </w:tc>
        <w:tc>
          <w:tcPr>
            <w:tcW w:w="960" w:type="dxa"/>
          </w:tcPr>
          <w:p w14:paraId="395A590D" w14:textId="77777777" w:rsidR="002B16A5" w:rsidRDefault="00213EB5">
            <w:r>
              <w:t>Fatima Tayab</w:t>
            </w:r>
          </w:p>
        </w:tc>
        <w:tc>
          <w:tcPr>
            <w:tcW w:w="960" w:type="dxa"/>
          </w:tcPr>
          <w:p w14:paraId="5A170BAE" w14:textId="77777777" w:rsidR="002B16A5" w:rsidRDefault="00213EB5">
            <w:r>
              <w:t>Muhammad Tayab Naeem</w:t>
            </w:r>
          </w:p>
        </w:tc>
        <w:tc>
          <w:tcPr>
            <w:tcW w:w="960" w:type="dxa"/>
          </w:tcPr>
          <w:p w14:paraId="412808BF" w14:textId="77777777" w:rsidR="002B16A5" w:rsidRDefault="00213EB5">
            <w:r>
              <w:t>97993-P</w:t>
            </w:r>
          </w:p>
        </w:tc>
        <w:tc>
          <w:tcPr>
            <w:tcW w:w="960" w:type="dxa"/>
          </w:tcPr>
          <w:p w14:paraId="37E46EDD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17DE834" w14:textId="77777777" w:rsidR="002B16A5" w:rsidRDefault="00213EB5">
            <w:r>
              <w:t>Ophthalmology</w:t>
            </w:r>
          </w:p>
        </w:tc>
        <w:tc>
          <w:tcPr>
            <w:tcW w:w="960" w:type="dxa"/>
          </w:tcPr>
          <w:p w14:paraId="6641FD83" w14:textId="77777777" w:rsidR="002B16A5" w:rsidRDefault="00213EB5">
            <w:r>
              <w:t>Nishtar Hospital, Multan</w:t>
            </w:r>
          </w:p>
        </w:tc>
        <w:tc>
          <w:tcPr>
            <w:tcW w:w="960" w:type="dxa"/>
          </w:tcPr>
          <w:p w14:paraId="0CA776A4" w14:textId="77777777" w:rsidR="002B16A5" w:rsidRDefault="00213EB5">
            <w:r>
              <w:t>65.369167</w:t>
            </w:r>
          </w:p>
        </w:tc>
      </w:tr>
      <w:tr w:rsidR="002B16A5" w14:paraId="789EAB2C" w14:textId="77777777" w:rsidTr="00754817">
        <w:tc>
          <w:tcPr>
            <w:tcW w:w="960" w:type="dxa"/>
          </w:tcPr>
          <w:p w14:paraId="1B5020AD" w14:textId="77777777" w:rsidR="002B16A5" w:rsidRDefault="00213EB5">
            <w:r>
              <w:t>195</w:t>
            </w:r>
          </w:p>
        </w:tc>
        <w:tc>
          <w:tcPr>
            <w:tcW w:w="960" w:type="dxa"/>
          </w:tcPr>
          <w:p w14:paraId="6C024305" w14:textId="77777777" w:rsidR="002B16A5" w:rsidRDefault="00213EB5">
            <w:r>
              <w:t>15950</w:t>
            </w:r>
          </w:p>
        </w:tc>
        <w:tc>
          <w:tcPr>
            <w:tcW w:w="960" w:type="dxa"/>
          </w:tcPr>
          <w:p w14:paraId="2DD1FD2B" w14:textId="77777777" w:rsidR="002B16A5" w:rsidRDefault="00213EB5">
            <w:r>
              <w:t>Hafiz Muhammad Mudassar Javed</w:t>
            </w:r>
          </w:p>
        </w:tc>
        <w:tc>
          <w:tcPr>
            <w:tcW w:w="960" w:type="dxa"/>
          </w:tcPr>
          <w:p w14:paraId="6BEA3941" w14:textId="77777777" w:rsidR="002B16A5" w:rsidRDefault="00213EB5">
            <w:r>
              <w:t xml:space="preserve">MUHAMMAD </w:t>
            </w:r>
            <w:r>
              <w:t>BASHEER</w:t>
            </w:r>
          </w:p>
        </w:tc>
        <w:tc>
          <w:tcPr>
            <w:tcW w:w="960" w:type="dxa"/>
          </w:tcPr>
          <w:p w14:paraId="13A35C44" w14:textId="77777777" w:rsidR="002B16A5" w:rsidRDefault="00213EB5">
            <w:r>
              <w:t>72167-P</w:t>
            </w:r>
          </w:p>
        </w:tc>
        <w:tc>
          <w:tcPr>
            <w:tcW w:w="960" w:type="dxa"/>
          </w:tcPr>
          <w:p w14:paraId="7D1754AC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03183EA1" w14:textId="77777777" w:rsidR="002B16A5" w:rsidRDefault="00213EB5">
            <w:r>
              <w:t>Ophthalmology</w:t>
            </w:r>
          </w:p>
        </w:tc>
        <w:tc>
          <w:tcPr>
            <w:tcW w:w="960" w:type="dxa"/>
          </w:tcPr>
          <w:p w14:paraId="54274894" w14:textId="77777777" w:rsidR="002B16A5" w:rsidRDefault="00213EB5">
            <w:r>
              <w:t>Sahiwal Teaching Hospital, Sahiwal</w:t>
            </w:r>
          </w:p>
        </w:tc>
        <w:tc>
          <w:tcPr>
            <w:tcW w:w="960" w:type="dxa"/>
          </w:tcPr>
          <w:p w14:paraId="0218486A" w14:textId="77777777" w:rsidR="002B16A5" w:rsidRDefault="00213EB5">
            <w:r>
              <w:t>59.665957</w:t>
            </w:r>
          </w:p>
        </w:tc>
      </w:tr>
      <w:tr w:rsidR="002B16A5" w14:paraId="08D46784" w14:textId="77777777" w:rsidTr="00754817">
        <w:tc>
          <w:tcPr>
            <w:tcW w:w="960" w:type="dxa"/>
          </w:tcPr>
          <w:p w14:paraId="7A19BEAE" w14:textId="77777777" w:rsidR="002B16A5" w:rsidRDefault="00213EB5">
            <w:r>
              <w:t>196</w:t>
            </w:r>
          </w:p>
        </w:tc>
        <w:tc>
          <w:tcPr>
            <w:tcW w:w="960" w:type="dxa"/>
          </w:tcPr>
          <w:p w14:paraId="48B5082E" w14:textId="77777777" w:rsidR="002B16A5" w:rsidRDefault="00213EB5">
            <w:r>
              <w:t>6729</w:t>
            </w:r>
          </w:p>
        </w:tc>
        <w:tc>
          <w:tcPr>
            <w:tcW w:w="960" w:type="dxa"/>
          </w:tcPr>
          <w:p w14:paraId="6407A6FF" w14:textId="77777777" w:rsidR="002B16A5" w:rsidRDefault="00213EB5">
            <w:r>
              <w:t>Aizaz Afzal</w:t>
            </w:r>
          </w:p>
        </w:tc>
        <w:tc>
          <w:tcPr>
            <w:tcW w:w="960" w:type="dxa"/>
          </w:tcPr>
          <w:p w14:paraId="149E801F" w14:textId="77777777" w:rsidR="002B16A5" w:rsidRDefault="00213EB5">
            <w:r>
              <w:t>Muhammad afzal naz</w:t>
            </w:r>
          </w:p>
        </w:tc>
        <w:tc>
          <w:tcPr>
            <w:tcW w:w="960" w:type="dxa"/>
          </w:tcPr>
          <w:p w14:paraId="1FA5E5ED" w14:textId="77777777" w:rsidR="002B16A5" w:rsidRDefault="00213EB5">
            <w:r>
              <w:t>96524-P</w:t>
            </w:r>
          </w:p>
        </w:tc>
        <w:tc>
          <w:tcPr>
            <w:tcW w:w="960" w:type="dxa"/>
          </w:tcPr>
          <w:p w14:paraId="3A728592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67B0F06" w14:textId="77777777" w:rsidR="002B16A5" w:rsidRDefault="00213EB5">
            <w:r>
              <w:t>Ophthalmology</w:t>
            </w:r>
          </w:p>
        </w:tc>
        <w:tc>
          <w:tcPr>
            <w:tcW w:w="960" w:type="dxa"/>
          </w:tcPr>
          <w:p w14:paraId="49FC42FA" w14:textId="77777777" w:rsidR="002B16A5" w:rsidRDefault="00213EB5">
            <w:r>
              <w:t>Services Hospital, Lahore</w:t>
            </w:r>
          </w:p>
        </w:tc>
        <w:tc>
          <w:tcPr>
            <w:tcW w:w="960" w:type="dxa"/>
          </w:tcPr>
          <w:p w14:paraId="6DA25CF0" w14:textId="77777777" w:rsidR="002B16A5" w:rsidRDefault="00213EB5">
            <w:r>
              <w:t>57.8375</w:t>
            </w:r>
          </w:p>
        </w:tc>
      </w:tr>
      <w:tr w:rsidR="002B16A5" w14:paraId="377E1D08" w14:textId="77777777" w:rsidTr="00754817">
        <w:tc>
          <w:tcPr>
            <w:tcW w:w="960" w:type="dxa"/>
          </w:tcPr>
          <w:p w14:paraId="5793DE09" w14:textId="77777777" w:rsidR="002B16A5" w:rsidRDefault="00213EB5">
            <w:r>
              <w:t>197</w:t>
            </w:r>
          </w:p>
        </w:tc>
        <w:tc>
          <w:tcPr>
            <w:tcW w:w="960" w:type="dxa"/>
          </w:tcPr>
          <w:p w14:paraId="5EB9EA1E" w14:textId="77777777" w:rsidR="002B16A5" w:rsidRDefault="00213EB5">
            <w:r>
              <w:t>16528</w:t>
            </w:r>
          </w:p>
        </w:tc>
        <w:tc>
          <w:tcPr>
            <w:tcW w:w="960" w:type="dxa"/>
          </w:tcPr>
          <w:p w14:paraId="1D575B7D" w14:textId="77777777" w:rsidR="002B16A5" w:rsidRDefault="00213EB5">
            <w:r>
              <w:t>Muhammad Bilal</w:t>
            </w:r>
          </w:p>
        </w:tc>
        <w:tc>
          <w:tcPr>
            <w:tcW w:w="960" w:type="dxa"/>
          </w:tcPr>
          <w:p w14:paraId="3B5D950A" w14:textId="77777777" w:rsidR="002B16A5" w:rsidRDefault="00213EB5">
            <w:r>
              <w:t>Muhammad Farooq</w:t>
            </w:r>
          </w:p>
        </w:tc>
        <w:tc>
          <w:tcPr>
            <w:tcW w:w="960" w:type="dxa"/>
          </w:tcPr>
          <w:p w14:paraId="102B772E" w14:textId="77777777" w:rsidR="002B16A5" w:rsidRDefault="00213EB5">
            <w:r>
              <w:t xml:space="preserve">97561-P </w:t>
            </w:r>
          </w:p>
        </w:tc>
        <w:tc>
          <w:tcPr>
            <w:tcW w:w="960" w:type="dxa"/>
          </w:tcPr>
          <w:p w14:paraId="6E87CB51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A8FD7B0" w14:textId="77777777" w:rsidR="002B16A5" w:rsidRDefault="00213EB5">
            <w:r>
              <w:t>Ophthalmology</w:t>
            </w:r>
          </w:p>
        </w:tc>
        <w:tc>
          <w:tcPr>
            <w:tcW w:w="960" w:type="dxa"/>
          </w:tcPr>
          <w:p w14:paraId="2B525F1E" w14:textId="77777777" w:rsidR="002B16A5" w:rsidRDefault="00213EB5">
            <w:r>
              <w:t>Sir Ganga Ram Hospital, Lahore</w:t>
            </w:r>
          </w:p>
        </w:tc>
        <w:tc>
          <w:tcPr>
            <w:tcW w:w="960" w:type="dxa"/>
          </w:tcPr>
          <w:p w14:paraId="1217D61F" w14:textId="77777777" w:rsidR="002B16A5" w:rsidRDefault="00213EB5">
            <w:r>
              <w:t>57.69</w:t>
            </w:r>
          </w:p>
        </w:tc>
      </w:tr>
      <w:tr w:rsidR="002B16A5" w14:paraId="18A98734" w14:textId="77777777" w:rsidTr="00754817">
        <w:tc>
          <w:tcPr>
            <w:tcW w:w="960" w:type="dxa"/>
          </w:tcPr>
          <w:p w14:paraId="7C2C9777" w14:textId="77777777" w:rsidR="002B16A5" w:rsidRDefault="00213EB5">
            <w:r>
              <w:t>198</w:t>
            </w:r>
          </w:p>
        </w:tc>
        <w:tc>
          <w:tcPr>
            <w:tcW w:w="960" w:type="dxa"/>
          </w:tcPr>
          <w:p w14:paraId="55BBAF15" w14:textId="77777777" w:rsidR="002B16A5" w:rsidRDefault="00213EB5">
            <w:r>
              <w:t>16536</w:t>
            </w:r>
          </w:p>
        </w:tc>
        <w:tc>
          <w:tcPr>
            <w:tcW w:w="960" w:type="dxa"/>
          </w:tcPr>
          <w:p w14:paraId="1C38A667" w14:textId="77777777" w:rsidR="002B16A5" w:rsidRDefault="00213EB5">
            <w:r>
              <w:t>Adan Farooq</w:t>
            </w:r>
          </w:p>
        </w:tc>
        <w:tc>
          <w:tcPr>
            <w:tcW w:w="960" w:type="dxa"/>
          </w:tcPr>
          <w:p w14:paraId="445474DD" w14:textId="77777777" w:rsidR="002B16A5" w:rsidRDefault="00213EB5">
            <w:r>
              <w:t>Ahmed Javed</w:t>
            </w:r>
          </w:p>
        </w:tc>
        <w:tc>
          <w:tcPr>
            <w:tcW w:w="960" w:type="dxa"/>
          </w:tcPr>
          <w:p w14:paraId="77142C02" w14:textId="77777777" w:rsidR="002B16A5" w:rsidRDefault="00213EB5">
            <w:r>
              <w:t>112047-P</w:t>
            </w:r>
          </w:p>
        </w:tc>
        <w:tc>
          <w:tcPr>
            <w:tcW w:w="960" w:type="dxa"/>
          </w:tcPr>
          <w:p w14:paraId="5BE92DE1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1B91F2F9" w14:textId="77777777" w:rsidR="002B16A5" w:rsidRDefault="00213EB5">
            <w:r>
              <w:t>Ophthalmology</w:t>
            </w:r>
          </w:p>
        </w:tc>
        <w:tc>
          <w:tcPr>
            <w:tcW w:w="960" w:type="dxa"/>
          </w:tcPr>
          <w:p w14:paraId="4922F2F4" w14:textId="77777777" w:rsidR="002B16A5" w:rsidRDefault="00213EB5">
            <w:r>
              <w:t>SZ Hospital, Rahim Yar Khan</w:t>
            </w:r>
          </w:p>
        </w:tc>
        <w:tc>
          <w:tcPr>
            <w:tcW w:w="960" w:type="dxa"/>
          </w:tcPr>
          <w:p w14:paraId="5CCF52D4" w14:textId="77777777" w:rsidR="002B16A5" w:rsidRDefault="00213EB5">
            <w:r>
              <w:t>54.588333</w:t>
            </w:r>
          </w:p>
        </w:tc>
      </w:tr>
      <w:tr w:rsidR="002B16A5" w14:paraId="7F18A84C" w14:textId="77777777" w:rsidTr="00754817">
        <w:tc>
          <w:tcPr>
            <w:tcW w:w="960" w:type="dxa"/>
          </w:tcPr>
          <w:p w14:paraId="3AB496DB" w14:textId="77777777" w:rsidR="002B16A5" w:rsidRDefault="00213EB5">
            <w:r>
              <w:t>199</w:t>
            </w:r>
          </w:p>
        </w:tc>
        <w:tc>
          <w:tcPr>
            <w:tcW w:w="960" w:type="dxa"/>
          </w:tcPr>
          <w:p w14:paraId="3D0C158B" w14:textId="77777777" w:rsidR="002B16A5" w:rsidRDefault="00213EB5">
            <w:r>
              <w:t>7646</w:t>
            </w:r>
          </w:p>
        </w:tc>
        <w:tc>
          <w:tcPr>
            <w:tcW w:w="960" w:type="dxa"/>
          </w:tcPr>
          <w:p w14:paraId="13A34200" w14:textId="77777777" w:rsidR="002B16A5" w:rsidRDefault="00213EB5">
            <w:r>
              <w:t>Muhammad Tayyab Ul Islam</w:t>
            </w:r>
          </w:p>
        </w:tc>
        <w:tc>
          <w:tcPr>
            <w:tcW w:w="960" w:type="dxa"/>
          </w:tcPr>
          <w:p w14:paraId="7927BEEE" w14:textId="77777777" w:rsidR="002B16A5" w:rsidRDefault="00213EB5">
            <w:r>
              <w:t>Nemat Ullah</w:t>
            </w:r>
          </w:p>
        </w:tc>
        <w:tc>
          <w:tcPr>
            <w:tcW w:w="960" w:type="dxa"/>
          </w:tcPr>
          <w:p w14:paraId="04D4B4DD" w14:textId="77777777" w:rsidR="002B16A5" w:rsidRDefault="00213EB5">
            <w:r>
              <w:t>96257-P</w:t>
            </w:r>
          </w:p>
        </w:tc>
        <w:tc>
          <w:tcPr>
            <w:tcW w:w="960" w:type="dxa"/>
          </w:tcPr>
          <w:p w14:paraId="6F2B3443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780CE19" w14:textId="77777777" w:rsidR="002B16A5" w:rsidRDefault="00213EB5">
            <w:r>
              <w:t>Orthopedic Surgery</w:t>
            </w:r>
          </w:p>
        </w:tc>
        <w:tc>
          <w:tcPr>
            <w:tcW w:w="960" w:type="dxa"/>
          </w:tcPr>
          <w:p w14:paraId="536F7451" w14:textId="77777777" w:rsidR="002B16A5" w:rsidRDefault="00213EB5">
            <w:r>
              <w:t xml:space="preserve">Bahawal </w:t>
            </w:r>
            <w:r>
              <w:t>Victoria Hospital, Bahawalp</w:t>
            </w:r>
            <w:r>
              <w:lastRenderedPageBreak/>
              <w:t>ur</w:t>
            </w:r>
          </w:p>
        </w:tc>
        <w:tc>
          <w:tcPr>
            <w:tcW w:w="960" w:type="dxa"/>
          </w:tcPr>
          <w:p w14:paraId="75CE1C17" w14:textId="77777777" w:rsidR="002B16A5" w:rsidRDefault="00213EB5">
            <w:r>
              <w:lastRenderedPageBreak/>
              <w:t>57.214167</w:t>
            </w:r>
          </w:p>
        </w:tc>
      </w:tr>
      <w:tr w:rsidR="002B16A5" w14:paraId="302002A2" w14:textId="77777777" w:rsidTr="00754817">
        <w:tc>
          <w:tcPr>
            <w:tcW w:w="960" w:type="dxa"/>
          </w:tcPr>
          <w:p w14:paraId="6FFD54E2" w14:textId="77777777" w:rsidR="002B16A5" w:rsidRDefault="00213EB5">
            <w:r>
              <w:t>200</w:t>
            </w:r>
          </w:p>
        </w:tc>
        <w:tc>
          <w:tcPr>
            <w:tcW w:w="960" w:type="dxa"/>
          </w:tcPr>
          <w:p w14:paraId="64AE43E2" w14:textId="77777777" w:rsidR="002B16A5" w:rsidRDefault="00213EB5">
            <w:r>
              <w:t>7709</w:t>
            </w:r>
          </w:p>
        </w:tc>
        <w:tc>
          <w:tcPr>
            <w:tcW w:w="960" w:type="dxa"/>
          </w:tcPr>
          <w:p w14:paraId="0C6F1098" w14:textId="77777777" w:rsidR="002B16A5" w:rsidRDefault="00213EB5">
            <w:r>
              <w:t>Dr. Hafiz Muhammad Abu Bakar Raheemi</w:t>
            </w:r>
          </w:p>
        </w:tc>
        <w:tc>
          <w:tcPr>
            <w:tcW w:w="960" w:type="dxa"/>
          </w:tcPr>
          <w:p w14:paraId="1BDC4261" w14:textId="77777777" w:rsidR="002B16A5" w:rsidRDefault="00213EB5">
            <w:r>
              <w:t>HAFIZ ABDUL RAHEEM</w:t>
            </w:r>
          </w:p>
        </w:tc>
        <w:tc>
          <w:tcPr>
            <w:tcW w:w="960" w:type="dxa"/>
          </w:tcPr>
          <w:p w14:paraId="6BEB4EB0" w14:textId="77777777" w:rsidR="002B16A5" w:rsidRDefault="00213EB5">
            <w:r>
              <w:t>102301-p</w:t>
            </w:r>
          </w:p>
        </w:tc>
        <w:tc>
          <w:tcPr>
            <w:tcW w:w="960" w:type="dxa"/>
          </w:tcPr>
          <w:p w14:paraId="3D36B2C5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674FAB7" w14:textId="77777777" w:rsidR="002B16A5" w:rsidRDefault="00213EB5">
            <w:r>
              <w:t>Orthopedic Surgery</w:t>
            </w:r>
          </w:p>
        </w:tc>
        <w:tc>
          <w:tcPr>
            <w:tcW w:w="960" w:type="dxa"/>
          </w:tcPr>
          <w:p w14:paraId="00C345CE" w14:textId="77777777" w:rsidR="002B16A5" w:rsidRDefault="00213EB5">
            <w:r>
              <w:t>Bahawal Victoria Hospital, Bahawalpur</w:t>
            </w:r>
          </w:p>
        </w:tc>
        <w:tc>
          <w:tcPr>
            <w:tcW w:w="960" w:type="dxa"/>
          </w:tcPr>
          <w:p w14:paraId="5E59A51C" w14:textId="77777777" w:rsidR="002B16A5" w:rsidRDefault="00213EB5">
            <w:r>
              <w:t>51.891667</w:t>
            </w:r>
          </w:p>
        </w:tc>
      </w:tr>
      <w:tr w:rsidR="002B16A5" w14:paraId="401C3245" w14:textId="77777777" w:rsidTr="00754817">
        <w:tc>
          <w:tcPr>
            <w:tcW w:w="960" w:type="dxa"/>
          </w:tcPr>
          <w:p w14:paraId="5711CF86" w14:textId="77777777" w:rsidR="002B16A5" w:rsidRDefault="00213EB5">
            <w:r>
              <w:t>201</w:t>
            </w:r>
          </w:p>
        </w:tc>
        <w:tc>
          <w:tcPr>
            <w:tcW w:w="960" w:type="dxa"/>
          </w:tcPr>
          <w:p w14:paraId="61533D3E" w14:textId="77777777" w:rsidR="002B16A5" w:rsidRDefault="00213EB5">
            <w:r>
              <w:t>15391</w:t>
            </w:r>
          </w:p>
        </w:tc>
        <w:tc>
          <w:tcPr>
            <w:tcW w:w="960" w:type="dxa"/>
          </w:tcPr>
          <w:p w14:paraId="51614D23" w14:textId="77777777" w:rsidR="002B16A5" w:rsidRDefault="00213EB5">
            <w:r>
              <w:t>Muhammad Omer</w:t>
            </w:r>
          </w:p>
        </w:tc>
        <w:tc>
          <w:tcPr>
            <w:tcW w:w="960" w:type="dxa"/>
          </w:tcPr>
          <w:p w14:paraId="1CD91AD9" w14:textId="77777777" w:rsidR="002B16A5" w:rsidRDefault="00213EB5">
            <w:r>
              <w:t>Muhammad Qanateer Ahmed</w:t>
            </w:r>
          </w:p>
        </w:tc>
        <w:tc>
          <w:tcPr>
            <w:tcW w:w="960" w:type="dxa"/>
          </w:tcPr>
          <w:p w14:paraId="4FE7B639" w14:textId="77777777" w:rsidR="002B16A5" w:rsidRDefault="00213EB5">
            <w:r>
              <w:t>95985-P</w:t>
            </w:r>
          </w:p>
        </w:tc>
        <w:tc>
          <w:tcPr>
            <w:tcW w:w="960" w:type="dxa"/>
          </w:tcPr>
          <w:p w14:paraId="074675D0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5225C85" w14:textId="77777777" w:rsidR="002B16A5" w:rsidRDefault="00213EB5">
            <w:r>
              <w:t>Orthopedic Surgery</w:t>
            </w:r>
          </w:p>
        </w:tc>
        <w:tc>
          <w:tcPr>
            <w:tcW w:w="960" w:type="dxa"/>
          </w:tcPr>
          <w:p w14:paraId="02441763" w14:textId="77777777" w:rsidR="002B16A5" w:rsidRDefault="00213EB5">
            <w:r>
              <w:t>Benazir Bhutto Hospital, Rawalpindi</w:t>
            </w:r>
          </w:p>
        </w:tc>
        <w:tc>
          <w:tcPr>
            <w:tcW w:w="960" w:type="dxa"/>
          </w:tcPr>
          <w:p w14:paraId="0941E5DE" w14:textId="77777777" w:rsidR="002B16A5" w:rsidRDefault="00213EB5">
            <w:r>
              <w:t>66.749167</w:t>
            </w:r>
          </w:p>
        </w:tc>
      </w:tr>
      <w:tr w:rsidR="002B16A5" w14:paraId="7FA9D9ED" w14:textId="77777777" w:rsidTr="00754817">
        <w:tc>
          <w:tcPr>
            <w:tcW w:w="960" w:type="dxa"/>
          </w:tcPr>
          <w:p w14:paraId="14C14984" w14:textId="77777777" w:rsidR="002B16A5" w:rsidRDefault="00213EB5">
            <w:r>
              <w:t>202</w:t>
            </w:r>
          </w:p>
        </w:tc>
        <w:tc>
          <w:tcPr>
            <w:tcW w:w="960" w:type="dxa"/>
          </w:tcPr>
          <w:p w14:paraId="562E09F2" w14:textId="77777777" w:rsidR="002B16A5" w:rsidRDefault="00213EB5">
            <w:r>
              <w:t>15287</w:t>
            </w:r>
          </w:p>
        </w:tc>
        <w:tc>
          <w:tcPr>
            <w:tcW w:w="960" w:type="dxa"/>
          </w:tcPr>
          <w:p w14:paraId="3F405D35" w14:textId="77777777" w:rsidR="002B16A5" w:rsidRDefault="00213EB5">
            <w:r>
              <w:t>Irfan Jaleel</w:t>
            </w:r>
          </w:p>
        </w:tc>
        <w:tc>
          <w:tcPr>
            <w:tcW w:w="960" w:type="dxa"/>
          </w:tcPr>
          <w:p w14:paraId="2344A15B" w14:textId="77777777" w:rsidR="002B16A5" w:rsidRDefault="00213EB5">
            <w:r>
              <w:t>Jaleel Ahmed</w:t>
            </w:r>
          </w:p>
        </w:tc>
        <w:tc>
          <w:tcPr>
            <w:tcW w:w="960" w:type="dxa"/>
          </w:tcPr>
          <w:p w14:paraId="1AEEF781" w14:textId="77777777" w:rsidR="002B16A5" w:rsidRDefault="00213EB5">
            <w:r>
              <w:t>106309-P</w:t>
            </w:r>
          </w:p>
        </w:tc>
        <w:tc>
          <w:tcPr>
            <w:tcW w:w="960" w:type="dxa"/>
          </w:tcPr>
          <w:p w14:paraId="5C99C25D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11C253F6" w14:textId="77777777" w:rsidR="002B16A5" w:rsidRDefault="00213EB5">
            <w:r>
              <w:t>Orthopedic Surgery</w:t>
            </w:r>
          </w:p>
        </w:tc>
        <w:tc>
          <w:tcPr>
            <w:tcW w:w="960" w:type="dxa"/>
          </w:tcPr>
          <w:p w14:paraId="671BC69A" w14:textId="77777777" w:rsidR="002B16A5" w:rsidRDefault="00213EB5">
            <w:r>
              <w:t>DHQ Hospital, DG Khan</w:t>
            </w:r>
          </w:p>
        </w:tc>
        <w:tc>
          <w:tcPr>
            <w:tcW w:w="960" w:type="dxa"/>
          </w:tcPr>
          <w:p w14:paraId="2F9EF1AA" w14:textId="77777777" w:rsidR="002B16A5" w:rsidRDefault="00213EB5">
            <w:r>
              <w:t>50.519167</w:t>
            </w:r>
          </w:p>
        </w:tc>
      </w:tr>
      <w:tr w:rsidR="002B16A5" w14:paraId="2E4F1124" w14:textId="77777777" w:rsidTr="00754817">
        <w:tc>
          <w:tcPr>
            <w:tcW w:w="960" w:type="dxa"/>
          </w:tcPr>
          <w:p w14:paraId="321A4AC4" w14:textId="77777777" w:rsidR="002B16A5" w:rsidRDefault="00213EB5">
            <w:r>
              <w:t>203</w:t>
            </w:r>
          </w:p>
        </w:tc>
        <w:tc>
          <w:tcPr>
            <w:tcW w:w="960" w:type="dxa"/>
          </w:tcPr>
          <w:p w14:paraId="35B309CF" w14:textId="77777777" w:rsidR="002B16A5" w:rsidRDefault="00213EB5">
            <w:r>
              <w:t>15096</w:t>
            </w:r>
          </w:p>
        </w:tc>
        <w:tc>
          <w:tcPr>
            <w:tcW w:w="960" w:type="dxa"/>
          </w:tcPr>
          <w:p w14:paraId="308C246A" w14:textId="77777777" w:rsidR="002B16A5" w:rsidRDefault="00213EB5">
            <w:r>
              <w:t>Aziz Anwar Saleem</w:t>
            </w:r>
          </w:p>
        </w:tc>
        <w:tc>
          <w:tcPr>
            <w:tcW w:w="960" w:type="dxa"/>
          </w:tcPr>
          <w:p w14:paraId="0B5DC4A9" w14:textId="77777777" w:rsidR="002B16A5" w:rsidRDefault="00213EB5">
            <w:r>
              <w:t>Anwar Saleem</w:t>
            </w:r>
          </w:p>
        </w:tc>
        <w:tc>
          <w:tcPr>
            <w:tcW w:w="960" w:type="dxa"/>
          </w:tcPr>
          <w:p w14:paraId="274E4C2E" w14:textId="77777777" w:rsidR="002B16A5" w:rsidRDefault="00213EB5">
            <w:r>
              <w:t>88433-P</w:t>
            </w:r>
          </w:p>
        </w:tc>
        <w:tc>
          <w:tcPr>
            <w:tcW w:w="960" w:type="dxa"/>
          </w:tcPr>
          <w:p w14:paraId="01CD50D0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CA1F5B5" w14:textId="77777777" w:rsidR="002B16A5" w:rsidRDefault="00213EB5">
            <w:r>
              <w:t xml:space="preserve">Orthopedic </w:t>
            </w:r>
            <w:r>
              <w:t>Surgery</w:t>
            </w:r>
          </w:p>
        </w:tc>
        <w:tc>
          <w:tcPr>
            <w:tcW w:w="960" w:type="dxa"/>
          </w:tcPr>
          <w:p w14:paraId="2C5BF8CC" w14:textId="77777777" w:rsidR="002B16A5" w:rsidRDefault="00213EB5">
            <w:r>
              <w:t>DHQ Hospital, Faisalabad</w:t>
            </w:r>
          </w:p>
        </w:tc>
        <w:tc>
          <w:tcPr>
            <w:tcW w:w="960" w:type="dxa"/>
          </w:tcPr>
          <w:p w14:paraId="5F6484FF" w14:textId="77777777" w:rsidR="002B16A5" w:rsidRDefault="00213EB5">
            <w:r>
              <w:t>60.814166</w:t>
            </w:r>
          </w:p>
        </w:tc>
      </w:tr>
      <w:tr w:rsidR="002B16A5" w14:paraId="1BA1B0EB" w14:textId="77777777" w:rsidTr="00754817">
        <w:tc>
          <w:tcPr>
            <w:tcW w:w="960" w:type="dxa"/>
          </w:tcPr>
          <w:p w14:paraId="2A515823" w14:textId="77777777" w:rsidR="002B16A5" w:rsidRDefault="00213EB5">
            <w:r>
              <w:t>204</w:t>
            </w:r>
          </w:p>
        </w:tc>
        <w:tc>
          <w:tcPr>
            <w:tcW w:w="960" w:type="dxa"/>
          </w:tcPr>
          <w:p w14:paraId="0DAF0A30" w14:textId="77777777" w:rsidR="002B16A5" w:rsidRDefault="00213EB5">
            <w:r>
              <w:t>15181</w:t>
            </w:r>
          </w:p>
        </w:tc>
        <w:tc>
          <w:tcPr>
            <w:tcW w:w="960" w:type="dxa"/>
          </w:tcPr>
          <w:p w14:paraId="0F269441" w14:textId="77777777" w:rsidR="002B16A5" w:rsidRDefault="00213EB5">
            <w:r>
              <w:t>Muhammad Saadatullah</w:t>
            </w:r>
          </w:p>
        </w:tc>
        <w:tc>
          <w:tcPr>
            <w:tcW w:w="960" w:type="dxa"/>
          </w:tcPr>
          <w:p w14:paraId="561239A9" w14:textId="77777777" w:rsidR="002B16A5" w:rsidRDefault="00213EB5">
            <w:r>
              <w:t>Saeed Akhter</w:t>
            </w:r>
          </w:p>
        </w:tc>
        <w:tc>
          <w:tcPr>
            <w:tcW w:w="960" w:type="dxa"/>
          </w:tcPr>
          <w:p w14:paraId="143ADD24" w14:textId="77777777" w:rsidR="002B16A5" w:rsidRDefault="00213EB5">
            <w:r>
              <w:t>94545-P</w:t>
            </w:r>
          </w:p>
        </w:tc>
        <w:tc>
          <w:tcPr>
            <w:tcW w:w="960" w:type="dxa"/>
          </w:tcPr>
          <w:p w14:paraId="31427244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D26596B" w14:textId="77777777" w:rsidR="002B16A5" w:rsidRDefault="00213EB5">
            <w:r>
              <w:t>Orthopedic Surgery</w:t>
            </w:r>
          </w:p>
        </w:tc>
        <w:tc>
          <w:tcPr>
            <w:tcW w:w="960" w:type="dxa"/>
          </w:tcPr>
          <w:p w14:paraId="234138FC" w14:textId="77777777" w:rsidR="002B16A5" w:rsidRDefault="00213EB5">
            <w:r>
              <w:t>DHQ Hospital, Gujranwala</w:t>
            </w:r>
          </w:p>
        </w:tc>
        <w:tc>
          <w:tcPr>
            <w:tcW w:w="960" w:type="dxa"/>
          </w:tcPr>
          <w:p w14:paraId="1833F098" w14:textId="77777777" w:rsidR="002B16A5" w:rsidRDefault="00213EB5">
            <w:r>
              <w:t>60.341667</w:t>
            </w:r>
          </w:p>
        </w:tc>
      </w:tr>
      <w:tr w:rsidR="002B16A5" w14:paraId="6F63DF82" w14:textId="77777777" w:rsidTr="00754817">
        <w:tc>
          <w:tcPr>
            <w:tcW w:w="960" w:type="dxa"/>
          </w:tcPr>
          <w:p w14:paraId="250CD59B" w14:textId="77777777" w:rsidR="002B16A5" w:rsidRDefault="00213EB5">
            <w:r>
              <w:t>205</w:t>
            </w:r>
          </w:p>
        </w:tc>
        <w:tc>
          <w:tcPr>
            <w:tcW w:w="960" w:type="dxa"/>
          </w:tcPr>
          <w:p w14:paraId="786B518E" w14:textId="77777777" w:rsidR="002B16A5" w:rsidRDefault="00213EB5">
            <w:r>
              <w:t>6642</w:t>
            </w:r>
          </w:p>
        </w:tc>
        <w:tc>
          <w:tcPr>
            <w:tcW w:w="960" w:type="dxa"/>
          </w:tcPr>
          <w:p w14:paraId="4824A1E8" w14:textId="77777777" w:rsidR="002B16A5" w:rsidRDefault="00213EB5">
            <w:r>
              <w:t>Ansar Mehmood</w:t>
            </w:r>
          </w:p>
        </w:tc>
        <w:tc>
          <w:tcPr>
            <w:tcW w:w="960" w:type="dxa"/>
          </w:tcPr>
          <w:p w14:paraId="40641BB8" w14:textId="77777777" w:rsidR="002B16A5" w:rsidRDefault="00213EB5">
            <w:r>
              <w:t>Mehmood Ahmed</w:t>
            </w:r>
          </w:p>
        </w:tc>
        <w:tc>
          <w:tcPr>
            <w:tcW w:w="960" w:type="dxa"/>
          </w:tcPr>
          <w:p w14:paraId="5B8844E6" w14:textId="77777777" w:rsidR="002B16A5" w:rsidRDefault="00213EB5">
            <w:r>
              <w:t>100340-P</w:t>
            </w:r>
          </w:p>
        </w:tc>
        <w:tc>
          <w:tcPr>
            <w:tcW w:w="960" w:type="dxa"/>
          </w:tcPr>
          <w:p w14:paraId="15C80A58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6417CD4" w14:textId="77777777" w:rsidR="002B16A5" w:rsidRDefault="00213EB5">
            <w:r>
              <w:t>Orthopedic Surgery</w:t>
            </w:r>
          </w:p>
        </w:tc>
        <w:tc>
          <w:tcPr>
            <w:tcW w:w="960" w:type="dxa"/>
          </w:tcPr>
          <w:p w14:paraId="095EA6F6" w14:textId="77777777" w:rsidR="002B16A5" w:rsidRDefault="00213EB5">
            <w:r>
              <w:t>DHQ Rawalpindi</w:t>
            </w:r>
          </w:p>
        </w:tc>
        <w:tc>
          <w:tcPr>
            <w:tcW w:w="960" w:type="dxa"/>
          </w:tcPr>
          <w:p w14:paraId="0F37EBF5" w14:textId="77777777" w:rsidR="002B16A5" w:rsidRDefault="00213EB5">
            <w:r>
              <w:t>56.1575</w:t>
            </w:r>
          </w:p>
        </w:tc>
      </w:tr>
      <w:tr w:rsidR="002B16A5" w14:paraId="57D3C6F6" w14:textId="77777777" w:rsidTr="00754817">
        <w:tc>
          <w:tcPr>
            <w:tcW w:w="960" w:type="dxa"/>
          </w:tcPr>
          <w:p w14:paraId="65825F55" w14:textId="77777777" w:rsidR="002B16A5" w:rsidRDefault="00213EB5">
            <w:r>
              <w:t>206</w:t>
            </w:r>
          </w:p>
        </w:tc>
        <w:tc>
          <w:tcPr>
            <w:tcW w:w="960" w:type="dxa"/>
          </w:tcPr>
          <w:p w14:paraId="5590294D" w14:textId="77777777" w:rsidR="002B16A5" w:rsidRDefault="00213EB5">
            <w:r>
              <w:t>15893</w:t>
            </w:r>
          </w:p>
        </w:tc>
        <w:tc>
          <w:tcPr>
            <w:tcW w:w="960" w:type="dxa"/>
          </w:tcPr>
          <w:p w14:paraId="168D5E9E" w14:textId="77777777" w:rsidR="002B16A5" w:rsidRDefault="00213EB5">
            <w:r>
              <w:t>Muhammad Haseeb Javed</w:t>
            </w:r>
          </w:p>
        </w:tc>
        <w:tc>
          <w:tcPr>
            <w:tcW w:w="960" w:type="dxa"/>
          </w:tcPr>
          <w:p w14:paraId="48739F9A" w14:textId="77777777" w:rsidR="002B16A5" w:rsidRDefault="00213EB5">
            <w:r>
              <w:t>Javed Iqbal Virk</w:t>
            </w:r>
          </w:p>
        </w:tc>
        <w:tc>
          <w:tcPr>
            <w:tcW w:w="960" w:type="dxa"/>
          </w:tcPr>
          <w:p w14:paraId="16BEA65F" w14:textId="77777777" w:rsidR="002B16A5" w:rsidRDefault="00213EB5">
            <w:r>
              <w:t>98007-p</w:t>
            </w:r>
          </w:p>
        </w:tc>
        <w:tc>
          <w:tcPr>
            <w:tcW w:w="960" w:type="dxa"/>
          </w:tcPr>
          <w:p w14:paraId="2B0152AB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CCD40E3" w14:textId="77777777" w:rsidR="002B16A5" w:rsidRDefault="00213EB5">
            <w:r>
              <w:t>Orthopedic Surgery</w:t>
            </w:r>
          </w:p>
        </w:tc>
        <w:tc>
          <w:tcPr>
            <w:tcW w:w="960" w:type="dxa"/>
          </w:tcPr>
          <w:p w14:paraId="193F2B58" w14:textId="77777777" w:rsidR="002B16A5" w:rsidRDefault="00213EB5">
            <w:r>
              <w:t>DHQ Teaching Hospital, Sargodha</w:t>
            </w:r>
          </w:p>
        </w:tc>
        <w:tc>
          <w:tcPr>
            <w:tcW w:w="960" w:type="dxa"/>
          </w:tcPr>
          <w:p w14:paraId="276E9195" w14:textId="77777777" w:rsidR="002B16A5" w:rsidRDefault="00213EB5">
            <w:r>
              <w:t>55.865</w:t>
            </w:r>
          </w:p>
        </w:tc>
      </w:tr>
      <w:tr w:rsidR="002B16A5" w14:paraId="687971A6" w14:textId="77777777" w:rsidTr="00754817">
        <w:tc>
          <w:tcPr>
            <w:tcW w:w="960" w:type="dxa"/>
          </w:tcPr>
          <w:p w14:paraId="7284B04B" w14:textId="77777777" w:rsidR="002B16A5" w:rsidRDefault="00213EB5">
            <w:r>
              <w:t>207</w:t>
            </w:r>
          </w:p>
        </w:tc>
        <w:tc>
          <w:tcPr>
            <w:tcW w:w="960" w:type="dxa"/>
          </w:tcPr>
          <w:p w14:paraId="676C20C9" w14:textId="77777777" w:rsidR="002B16A5" w:rsidRDefault="00213EB5">
            <w:r>
              <w:t>15114</w:t>
            </w:r>
          </w:p>
        </w:tc>
        <w:tc>
          <w:tcPr>
            <w:tcW w:w="960" w:type="dxa"/>
          </w:tcPr>
          <w:p w14:paraId="3A329C75" w14:textId="77777777" w:rsidR="002B16A5" w:rsidRDefault="00213EB5">
            <w:r>
              <w:t>Haider Ali Afzal</w:t>
            </w:r>
          </w:p>
        </w:tc>
        <w:tc>
          <w:tcPr>
            <w:tcW w:w="960" w:type="dxa"/>
          </w:tcPr>
          <w:p w14:paraId="42A8FB63" w14:textId="77777777" w:rsidR="002B16A5" w:rsidRDefault="00213EB5">
            <w:r>
              <w:t>CH. muhammad afzal</w:t>
            </w:r>
          </w:p>
        </w:tc>
        <w:tc>
          <w:tcPr>
            <w:tcW w:w="960" w:type="dxa"/>
          </w:tcPr>
          <w:p w14:paraId="67C0D85C" w14:textId="77777777" w:rsidR="002B16A5" w:rsidRDefault="00213EB5">
            <w:r>
              <w:t>103648-P</w:t>
            </w:r>
          </w:p>
        </w:tc>
        <w:tc>
          <w:tcPr>
            <w:tcW w:w="960" w:type="dxa"/>
          </w:tcPr>
          <w:p w14:paraId="6C3921A1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6CC0004" w14:textId="77777777" w:rsidR="002B16A5" w:rsidRDefault="00213EB5">
            <w:r>
              <w:t>Orthopedic Surgery</w:t>
            </w:r>
          </w:p>
        </w:tc>
        <w:tc>
          <w:tcPr>
            <w:tcW w:w="960" w:type="dxa"/>
          </w:tcPr>
          <w:p w14:paraId="3B299443" w14:textId="77777777" w:rsidR="002B16A5" w:rsidRDefault="00213EB5">
            <w:r>
              <w:t xml:space="preserve">Govt.Teaching Hospital , Shahdra , </w:t>
            </w:r>
            <w:r>
              <w:t>Lahore</w:t>
            </w:r>
          </w:p>
        </w:tc>
        <w:tc>
          <w:tcPr>
            <w:tcW w:w="960" w:type="dxa"/>
          </w:tcPr>
          <w:p w14:paraId="45299D04" w14:textId="77777777" w:rsidR="002B16A5" w:rsidRDefault="00213EB5">
            <w:r>
              <w:t>53.4025</w:t>
            </w:r>
          </w:p>
        </w:tc>
      </w:tr>
      <w:tr w:rsidR="002B16A5" w14:paraId="7AE55AB4" w14:textId="77777777" w:rsidTr="00754817">
        <w:tc>
          <w:tcPr>
            <w:tcW w:w="960" w:type="dxa"/>
          </w:tcPr>
          <w:p w14:paraId="1609ED49" w14:textId="77777777" w:rsidR="002B16A5" w:rsidRDefault="00213EB5">
            <w:r>
              <w:t>208</w:t>
            </w:r>
          </w:p>
        </w:tc>
        <w:tc>
          <w:tcPr>
            <w:tcW w:w="960" w:type="dxa"/>
          </w:tcPr>
          <w:p w14:paraId="15E0C64A" w14:textId="77777777" w:rsidR="002B16A5" w:rsidRDefault="00213EB5">
            <w:r>
              <w:t>7541</w:t>
            </w:r>
          </w:p>
        </w:tc>
        <w:tc>
          <w:tcPr>
            <w:tcW w:w="960" w:type="dxa"/>
          </w:tcPr>
          <w:p w14:paraId="6B23C445" w14:textId="77777777" w:rsidR="002B16A5" w:rsidRDefault="00213EB5">
            <w:r>
              <w:t>Nouman Azam</w:t>
            </w:r>
          </w:p>
        </w:tc>
        <w:tc>
          <w:tcPr>
            <w:tcW w:w="960" w:type="dxa"/>
          </w:tcPr>
          <w:p w14:paraId="562D7E88" w14:textId="77777777" w:rsidR="002B16A5" w:rsidRDefault="00213EB5">
            <w:r>
              <w:t>Muhammad Azam</w:t>
            </w:r>
          </w:p>
        </w:tc>
        <w:tc>
          <w:tcPr>
            <w:tcW w:w="960" w:type="dxa"/>
          </w:tcPr>
          <w:p w14:paraId="2A5BFDCD" w14:textId="77777777" w:rsidR="002B16A5" w:rsidRDefault="00213EB5">
            <w:r>
              <w:t>81303-P</w:t>
            </w:r>
          </w:p>
        </w:tc>
        <w:tc>
          <w:tcPr>
            <w:tcW w:w="960" w:type="dxa"/>
          </w:tcPr>
          <w:p w14:paraId="26246582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D57035E" w14:textId="77777777" w:rsidR="002B16A5" w:rsidRDefault="00213EB5">
            <w:r>
              <w:t>Orthopedic Surgery</w:t>
            </w:r>
          </w:p>
        </w:tc>
        <w:tc>
          <w:tcPr>
            <w:tcW w:w="960" w:type="dxa"/>
          </w:tcPr>
          <w:p w14:paraId="6E291080" w14:textId="77777777" w:rsidR="002B16A5" w:rsidRDefault="00213EB5">
            <w:r>
              <w:t>Holy Family Hospital, Rawalpindi</w:t>
            </w:r>
          </w:p>
        </w:tc>
        <w:tc>
          <w:tcPr>
            <w:tcW w:w="960" w:type="dxa"/>
          </w:tcPr>
          <w:p w14:paraId="386AF929" w14:textId="77777777" w:rsidR="002B16A5" w:rsidRDefault="00213EB5">
            <w:r>
              <w:t>59.156842</w:t>
            </w:r>
          </w:p>
        </w:tc>
      </w:tr>
      <w:tr w:rsidR="002B16A5" w14:paraId="64C9EAAD" w14:textId="77777777" w:rsidTr="00754817">
        <w:tc>
          <w:tcPr>
            <w:tcW w:w="960" w:type="dxa"/>
          </w:tcPr>
          <w:p w14:paraId="4BD5B02A" w14:textId="77777777" w:rsidR="002B16A5" w:rsidRDefault="00213EB5">
            <w:r>
              <w:t>209</w:t>
            </w:r>
          </w:p>
        </w:tc>
        <w:tc>
          <w:tcPr>
            <w:tcW w:w="960" w:type="dxa"/>
          </w:tcPr>
          <w:p w14:paraId="5FD41000" w14:textId="77777777" w:rsidR="002B16A5" w:rsidRDefault="00213EB5">
            <w:r>
              <w:t>15709</w:t>
            </w:r>
          </w:p>
        </w:tc>
        <w:tc>
          <w:tcPr>
            <w:tcW w:w="960" w:type="dxa"/>
          </w:tcPr>
          <w:p w14:paraId="6576BA8C" w14:textId="77777777" w:rsidR="002B16A5" w:rsidRDefault="00213EB5">
            <w:r>
              <w:t>Talha Iqbal</w:t>
            </w:r>
          </w:p>
        </w:tc>
        <w:tc>
          <w:tcPr>
            <w:tcW w:w="960" w:type="dxa"/>
          </w:tcPr>
          <w:p w14:paraId="16DF71F1" w14:textId="77777777" w:rsidR="002B16A5" w:rsidRDefault="00213EB5">
            <w:r>
              <w:t>muhammad iqbal</w:t>
            </w:r>
          </w:p>
        </w:tc>
        <w:tc>
          <w:tcPr>
            <w:tcW w:w="960" w:type="dxa"/>
          </w:tcPr>
          <w:p w14:paraId="1522DF4E" w14:textId="77777777" w:rsidR="002B16A5" w:rsidRDefault="00213EB5">
            <w:r>
              <w:t>89780- p</w:t>
            </w:r>
          </w:p>
        </w:tc>
        <w:tc>
          <w:tcPr>
            <w:tcW w:w="960" w:type="dxa"/>
          </w:tcPr>
          <w:p w14:paraId="75DD6203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49061383" w14:textId="77777777" w:rsidR="002B16A5" w:rsidRDefault="00213EB5">
            <w:r>
              <w:t>Orthopedic Surgery</w:t>
            </w:r>
          </w:p>
        </w:tc>
        <w:tc>
          <w:tcPr>
            <w:tcW w:w="960" w:type="dxa"/>
          </w:tcPr>
          <w:p w14:paraId="09275D56" w14:textId="77777777" w:rsidR="002B16A5" w:rsidRDefault="00213EB5">
            <w:r>
              <w:t>Jinnah Hospital, Lahore</w:t>
            </w:r>
          </w:p>
        </w:tc>
        <w:tc>
          <w:tcPr>
            <w:tcW w:w="960" w:type="dxa"/>
          </w:tcPr>
          <w:p w14:paraId="4634706D" w14:textId="77777777" w:rsidR="002B16A5" w:rsidRDefault="00213EB5">
            <w:r>
              <w:t>68.275833</w:t>
            </w:r>
          </w:p>
        </w:tc>
      </w:tr>
      <w:tr w:rsidR="002B16A5" w14:paraId="61AA3A7A" w14:textId="77777777" w:rsidTr="00754817">
        <w:tc>
          <w:tcPr>
            <w:tcW w:w="960" w:type="dxa"/>
          </w:tcPr>
          <w:p w14:paraId="313CC9F6" w14:textId="77777777" w:rsidR="002B16A5" w:rsidRDefault="00213EB5">
            <w:r>
              <w:t>210</w:t>
            </w:r>
          </w:p>
        </w:tc>
        <w:tc>
          <w:tcPr>
            <w:tcW w:w="960" w:type="dxa"/>
          </w:tcPr>
          <w:p w14:paraId="041CB76A" w14:textId="77777777" w:rsidR="002B16A5" w:rsidRDefault="00213EB5">
            <w:r>
              <w:t>6266</w:t>
            </w:r>
          </w:p>
        </w:tc>
        <w:tc>
          <w:tcPr>
            <w:tcW w:w="960" w:type="dxa"/>
          </w:tcPr>
          <w:p w14:paraId="5CB51734" w14:textId="77777777" w:rsidR="002B16A5" w:rsidRDefault="00213EB5">
            <w:r>
              <w:t xml:space="preserve">Faraz </w:t>
            </w:r>
            <w:r>
              <w:t>Ali Arshad</w:t>
            </w:r>
          </w:p>
        </w:tc>
        <w:tc>
          <w:tcPr>
            <w:tcW w:w="960" w:type="dxa"/>
          </w:tcPr>
          <w:p w14:paraId="2A47FA7C" w14:textId="77777777" w:rsidR="002B16A5" w:rsidRDefault="00213EB5">
            <w:r>
              <w:t>Arshad Javed</w:t>
            </w:r>
          </w:p>
        </w:tc>
        <w:tc>
          <w:tcPr>
            <w:tcW w:w="960" w:type="dxa"/>
          </w:tcPr>
          <w:p w14:paraId="266143A9" w14:textId="77777777" w:rsidR="002B16A5" w:rsidRDefault="00213EB5">
            <w:r>
              <w:t>87494-P</w:t>
            </w:r>
          </w:p>
        </w:tc>
        <w:tc>
          <w:tcPr>
            <w:tcW w:w="960" w:type="dxa"/>
          </w:tcPr>
          <w:p w14:paraId="7C6D7159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0DA26410" w14:textId="77777777" w:rsidR="002B16A5" w:rsidRDefault="00213EB5">
            <w:r>
              <w:t>Orthopedic Surgery</w:t>
            </w:r>
          </w:p>
        </w:tc>
        <w:tc>
          <w:tcPr>
            <w:tcW w:w="960" w:type="dxa"/>
          </w:tcPr>
          <w:p w14:paraId="29E56FB0" w14:textId="77777777" w:rsidR="002B16A5" w:rsidRDefault="00213EB5">
            <w:r>
              <w:t>Lahore General Hospital, Lahore</w:t>
            </w:r>
          </w:p>
        </w:tc>
        <w:tc>
          <w:tcPr>
            <w:tcW w:w="960" w:type="dxa"/>
          </w:tcPr>
          <w:p w14:paraId="61FA7D6A" w14:textId="77777777" w:rsidR="002B16A5" w:rsidRDefault="00213EB5">
            <w:r>
              <w:t>61.751667</w:t>
            </w:r>
          </w:p>
        </w:tc>
      </w:tr>
      <w:tr w:rsidR="002B16A5" w14:paraId="6A9A3304" w14:textId="77777777" w:rsidTr="00754817">
        <w:tc>
          <w:tcPr>
            <w:tcW w:w="960" w:type="dxa"/>
          </w:tcPr>
          <w:p w14:paraId="5A923488" w14:textId="77777777" w:rsidR="002B16A5" w:rsidRDefault="00213EB5">
            <w:r>
              <w:t>211</w:t>
            </w:r>
          </w:p>
        </w:tc>
        <w:tc>
          <w:tcPr>
            <w:tcW w:w="960" w:type="dxa"/>
          </w:tcPr>
          <w:p w14:paraId="35F639EC" w14:textId="77777777" w:rsidR="002B16A5" w:rsidRDefault="00213EB5">
            <w:r>
              <w:t>7056</w:t>
            </w:r>
          </w:p>
        </w:tc>
        <w:tc>
          <w:tcPr>
            <w:tcW w:w="960" w:type="dxa"/>
          </w:tcPr>
          <w:p w14:paraId="4218D785" w14:textId="77777777" w:rsidR="002B16A5" w:rsidRDefault="00213EB5">
            <w:r>
              <w:t>Niamat Ali</w:t>
            </w:r>
          </w:p>
        </w:tc>
        <w:tc>
          <w:tcPr>
            <w:tcW w:w="960" w:type="dxa"/>
          </w:tcPr>
          <w:p w14:paraId="4E10D96A" w14:textId="77777777" w:rsidR="002B16A5" w:rsidRDefault="00213EB5">
            <w:r>
              <w:t>Rahmat Ali</w:t>
            </w:r>
          </w:p>
        </w:tc>
        <w:tc>
          <w:tcPr>
            <w:tcW w:w="960" w:type="dxa"/>
          </w:tcPr>
          <w:p w14:paraId="77719803" w14:textId="77777777" w:rsidR="002B16A5" w:rsidRDefault="00213EB5">
            <w:r>
              <w:t>96195-P</w:t>
            </w:r>
          </w:p>
        </w:tc>
        <w:tc>
          <w:tcPr>
            <w:tcW w:w="960" w:type="dxa"/>
          </w:tcPr>
          <w:p w14:paraId="5BE1A97E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B303118" w14:textId="77777777" w:rsidR="002B16A5" w:rsidRDefault="00213EB5">
            <w:r>
              <w:t>Orthopedic Surgery</w:t>
            </w:r>
          </w:p>
        </w:tc>
        <w:tc>
          <w:tcPr>
            <w:tcW w:w="960" w:type="dxa"/>
          </w:tcPr>
          <w:p w14:paraId="02D85C42" w14:textId="77777777" w:rsidR="002B16A5" w:rsidRDefault="00213EB5">
            <w:r>
              <w:t xml:space="preserve">Lahore General Hospital, </w:t>
            </w:r>
            <w:r>
              <w:lastRenderedPageBreak/>
              <w:t>Lahore</w:t>
            </w:r>
          </w:p>
        </w:tc>
        <w:tc>
          <w:tcPr>
            <w:tcW w:w="960" w:type="dxa"/>
          </w:tcPr>
          <w:p w14:paraId="4158113D" w14:textId="77777777" w:rsidR="002B16A5" w:rsidRDefault="00213EB5">
            <w:r>
              <w:lastRenderedPageBreak/>
              <w:t>60.244167</w:t>
            </w:r>
          </w:p>
        </w:tc>
      </w:tr>
      <w:tr w:rsidR="002B16A5" w14:paraId="0E69043F" w14:textId="77777777" w:rsidTr="00754817">
        <w:tc>
          <w:tcPr>
            <w:tcW w:w="960" w:type="dxa"/>
          </w:tcPr>
          <w:p w14:paraId="38A419D6" w14:textId="77777777" w:rsidR="002B16A5" w:rsidRDefault="00213EB5">
            <w:r>
              <w:t>212</w:t>
            </w:r>
          </w:p>
        </w:tc>
        <w:tc>
          <w:tcPr>
            <w:tcW w:w="960" w:type="dxa"/>
          </w:tcPr>
          <w:p w14:paraId="0A800A7A" w14:textId="77777777" w:rsidR="002B16A5" w:rsidRDefault="00213EB5">
            <w:r>
              <w:t>6570</w:t>
            </w:r>
          </w:p>
        </w:tc>
        <w:tc>
          <w:tcPr>
            <w:tcW w:w="960" w:type="dxa"/>
          </w:tcPr>
          <w:p w14:paraId="6D1E94BA" w14:textId="77777777" w:rsidR="002B16A5" w:rsidRDefault="00213EB5">
            <w:r>
              <w:t>Muhammad Faisal</w:t>
            </w:r>
          </w:p>
        </w:tc>
        <w:tc>
          <w:tcPr>
            <w:tcW w:w="960" w:type="dxa"/>
          </w:tcPr>
          <w:p w14:paraId="493C9C6E" w14:textId="77777777" w:rsidR="002B16A5" w:rsidRDefault="00213EB5">
            <w:r>
              <w:t>Abdul Wajid</w:t>
            </w:r>
          </w:p>
        </w:tc>
        <w:tc>
          <w:tcPr>
            <w:tcW w:w="960" w:type="dxa"/>
          </w:tcPr>
          <w:p w14:paraId="354A015A" w14:textId="77777777" w:rsidR="002B16A5" w:rsidRDefault="00213EB5">
            <w:r>
              <w:t>92073-P</w:t>
            </w:r>
          </w:p>
        </w:tc>
        <w:tc>
          <w:tcPr>
            <w:tcW w:w="960" w:type="dxa"/>
          </w:tcPr>
          <w:p w14:paraId="7322A7EB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1390D47D" w14:textId="77777777" w:rsidR="002B16A5" w:rsidRDefault="00213EB5">
            <w:r>
              <w:t>Orthopedic Surgery</w:t>
            </w:r>
          </w:p>
        </w:tc>
        <w:tc>
          <w:tcPr>
            <w:tcW w:w="960" w:type="dxa"/>
          </w:tcPr>
          <w:p w14:paraId="36348B77" w14:textId="77777777" w:rsidR="002B16A5" w:rsidRDefault="00213EB5">
            <w:r>
              <w:t>Mayo Hospital, Lahore</w:t>
            </w:r>
          </w:p>
        </w:tc>
        <w:tc>
          <w:tcPr>
            <w:tcW w:w="960" w:type="dxa"/>
          </w:tcPr>
          <w:p w14:paraId="18D715B8" w14:textId="77777777" w:rsidR="002B16A5" w:rsidRDefault="00213EB5">
            <w:r>
              <w:t>64.0575</w:t>
            </w:r>
          </w:p>
        </w:tc>
      </w:tr>
      <w:tr w:rsidR="002B16A5" w14:paraId="24AF4CA8" w14:textId="77777777" w:rsidTr="00754817">
        <w:tc>
          <w:tcPr>
            <w:tcW w:w="960" w:type="dxa"/>
          </w:tcPr>
          <w:p w14:paraId="6DD4948A" w14:textId="77777777" w:rsidR="002B16A5" w:rsidRDefault="00213EB5">
            <w:r>
              <w:t>213</w:t>
            </w:r>
          </w:p>
        </w:tc>
        <w:tc>
          <w:tcPr>
            <w:tcW w:w="960" w:type="dxa"/>
          </w:tcPr>
          <w:p w14:paraId="0F53600E" w14:textId="77777777" w:rsidR="002B16A5" w:rsidRDefault="00213EB5">
            <w:r>
              <w:t>6948</w:t>
            </w:r>
          </w:p>
        </w:tc>
        <w:tc>
          <w:tcPr>
            <w:tcW w:w="960" w:type="dxa"/>
          </w:tcPr>
          <w:p w14:paraId="0C98BE8C" w14:textId="77777777" w:rsidR="002B16A5" w:rsidRDefault="00213EB5">
            <w:r>
              <w:t>Rai Bilal Abdullah</w:t>
            </w:r>
          </w:p>
        </w:tc>
        <w:tc>
          <w:tcPr>
            <w:tcW w:w="960" w:type="dxa"/>
          </w:tcPr>
          <w:p w14:paraId="5AD2C2F2" w14:textId="77777777" w:rsidR="002B16A5" w:rsidRDefault="00213EB5">
            <w:r>
              <w:t>Rai Muhammad Ashfaq</w:t>
            </w:r>
          </w:p>
        </w:tc>
        <w:tc>
          <w:tcPr>
            <w:tcW w:w="960" w:type="dxa"/>
          </w:tcPr>
          <w:p w14:paraId="628D9FB2" w14:textId="77777777" w:rsidR="002B16A5" w:rsidRDefault="00213EB5">
            <w:r>
              <w:t>92653-P</w:t>
            </w:r>
          </w:p>
        </w:tc>
        <w:tc>
          <w:tcPr>
            <w:tcW w:w="960" w:type="dxa"/>
          </w:tcPr>
          <w:p w14:paraId="6E344B13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73108D1" w14:textId="77777777" w:rsidR="002B16A5" w:rsidRDefault="00213EB5">
            <w:r>
              <w:t>Orthopedic Surgery</w:t>
            </w:r>
          </w:p>
        </w:tc>
        <w:tc>
          <w:tcPr>
            <w:tcW w:w="960" w:type="dxa"/>
          </w:tcPr>
          <w:p w14:paraId="5F2C2FF0" w14:textId="77777777" w:rsidR="002B16A5" w:rsidRDefault="00213EB5">
            <w:r>
              <w:t>Mayo Hospital, Lahore</w:t>
            </w:r>
          </w:p>
        </w:tc>
        <w:tc>
          <w:tcPr>
            <w:tcW w:w="960" w:type="dxa"/>
          </w:tcPr>
          <w:p w14:paraId="3D37E740" w14:textId="77777777" w:rsidR="002B16A5" w:rsidRDefault="00213EB5">
            <w:r>
              <w:t>61.865</w:t>
            </w:r>
          </w:p>
        </w:tc>
      </w:tr>
      <w:tr w:rsidR="002B16A5" w14:paraId="2FE4212E" w14:textId="77777777" w:rsidTr="00754817">
        <w:tc>
          <w:tcPr>
            <w:tcW w:w="960" w:type="dxa"/>
          </w:tcPr>
          <w:p w14:paraId="741C8AAA" w14:textId="77777777" w:rsidR="002B16A5" w:rsidRDefault="00213EB5">
            <w:r>
              <w:t>214</w:t>
            </w:r>
          </w:p>
        </w:tc>
        <w:tc>
          <w:tcPr>
            <w:tcW w:w="960" w:type="dxa"/>
          </w:tcPr>
          <w:p w14:paraId="0600A076" w14:textId="77777777" w:rsidR="002B16A5" w:rsidRDefault="00213EB5">
            <w:r>
              <w:t>6443</w:t>
            </w:r>
          </w:p>
        </w:tc>
        <w:tc>
          <w:tcPr>
            <w:tcW w:w="960" w:type="dxa"/>
          </w:tcPr>
          <w:p w14:paraId="6118765A" w14:textId="77777777" w:rsidR="002B16A5" w:rsidRDefault="00213EB5">
            <w:r>
              <w:t>Muhammad Mohsin Saeed</w:t>
            </w:r>
          </w:p>
        </w:tc>
        <w:tc>
          <w:tcPr>
            <w:tcW w:w="960" w:type="dxa"/>
          </w:tcPr>
          <w:p w14:paraId="02815056" w14:textId="77777777" w:rsidR="002B16A5" w:rsidRDefault="00213EB5">
            <w:r>
              <w:t>Muhammad Saeed Akhtar</w:t>
            </w:r>
          </w:p>
        </w:tc>
        <w:tc>
          <w:tcPr>
            <w:tcW w:w="960" w:type="dxa"/>
          </w:tcPr>
          <w:p w14:paraId="35F3AD76" w14:textId="77777777" w:rsidR="002B16A5" w:rsidRDefault="00213EB5">
            <w:r>
              <w:t>98589-P</w:t>
            </w:r>
          </w:p>
        </w:tc>
        <w:tc>
          <w:tcPr>
            <w:tcW w:w="960" w:type="dxa"/>
          </w:tcPr>
          <w:p w14:paraId="605266E1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4419C81" w14:textId="77777777" w:rsidR="002B16A5" w:rsidRDefault="00213EB5">
            <w:r>
              <w:t>Orthopedic Surgery</w:t>
            </w:r>
          </w:p>
        </w:tc>
        <w:tc>
          <w:tcPr>
            <w:tcW w:w="960" w:type="dxa"/>
          </w:tcPr>
          <w:p w14:paraId="741DE7BD" w14:textId="77777777" w:rsidR="002B16A5" w:rsidRDefault="00213EB5">
            <w:r>
              <w:t>Mayo Hospital, Lahore</w:t>
            </w:r>
          </w:p>
        </w:tc>
        <w:tc>
          <w:tcPr>
            <w:tcW w:w="960" w:type="dxa"/>
          </w:tcPr>
          <w:p w14:paraId="3A50268F" w14:textId="77777777" w:rsidR="002B16A5" w:rsidRDefault="00213EB5">
            <w:r>
              <w:t>60.934167</w:t>
            </w:r>
          </w:p>
        </w:tc>
      </w:tr>
      <w:tr w:rsidR="002B16A5" w14:paraId="6A0AA5AC" w14:textId="77777777" w:rsidTr="00754817">
        <w:tc>
          <w:tcPr>
            <w:tcW w:w="960" w:type="dxa"/>
          </w:tcPr>
          <w:p w14:paraId="5DD9A465" w14:textId="77777777" w:rsidR="002B16A5" w:rsidRDefault="00213EB5">
            <w:r>
              <w:t>215</w:t>
            </w:r>
          </w:p>
        </w:tc>
        <w:tc>
          <w:tcPr>
            <w:tcW w:w="960" w:type="dxa"/>
          </w:tcPr>
          <w:p w14:paraId="0184A9DC" w14:textId="77777777" w:rsidR="002B16A5" w:rsidRDefault="00213EB5">
            <w:r>
              <w:t>7459</w:t>
            </w:r>
          </w:p>
        </w:tc>
        <w:tc>
          <w:tcPr>
            <w:tcW w:w="960" w:type="dxa"/>
          </w:tcPr>
          <w:p w14:paraId="5975175D" w14:textId="77777777" w:rsidR="002B16A5" w:rsidRDefault="00213EB5">
            <w:r>
              <w:t>Zabihullah Azizi</w:t>
            </w:r>
          </w:p>
        </w:tc>
        <w:tc>
          <w:tcPr>
            <w:tcW w:w="960" w:type="dxa"/>
          </w:tcPr>
          <w:p w14:paraId="7C0E3EB2" w14:textId="77777777" w:rsidR="002B16A5" w:rsidRDefault="00213EB5">
            <w:r>
              <w:t>Mohebullah</w:t>
            </w:r>
          </w:p>
        </w:tc>
        <w:tc>
          <w:tcPr>
            <w:tcW w:w="960" w:type="dxa"/>
          </w:tcPr>
          <w:p w14:paraId="49883E41" w14:textId="77777777" w:rsidR="002B16A5" w:rsidRDefault="00213EB5">
            <w:r>
              <w:t>R08458-f</w:t>
            </w:r>
          </w:p>
        </w:tc>
        <w:tc>
          <w:tcPr>
            <w:tcW w:w="960" w:type="dxa"/>
          </w:tcPr>
          <w:p w14:paraId="0AC92CBE" w14:textId="77777777" w:rsidR="002B16A5" w:rsidRDefault="00213EB5">
            <w:r>
              <w:t>Foriegn</w:t>
            </w:r>
          </w:p>
        </w:tc>
        <w:tc>
          <w:tcPr>
            <w:tcW w:w="960" w:type="dxa"/>
          </w:tcPr>
          <w:p w14:paraId="62C6226E" w14:textId="77777777" w:rsidR="002B16A5" w:rsidRDefault="00213EB5">
            <w:r>
              <w:t>Orthopedic Surgery</w:t>
            </w:r>
          </w:p>
        </w:tc>
        <w:tc>
          <w:tcPr>
            <w:tcW w:w="960" w:type="dxa"/>
          </w:tcPr>
          <w:p w14:paraId="6623B2A5" w14:textId="77777777" w:rsidR="002B16A5" w:rsidRDefault="00213EB5">
            <w:r>
              <w:t>Mayo Hospital, Lahore</w:t>
            </w:r>
          </w:p>
        </w:tc>
        <w:tc>
          <w:tcPr>
            <w:tcW w:w="960" w:type="dxa"/>
          </w:tcPr>
          <w:p w14:paraId="0289583C" w14:textId="77777777" w:rsidR="002B16A5" w:rsidRDefault="00213EB5">
            <w:r>
              <w:t>50.584361</w:t>
            </w:r>
          </w:p>
        </w:tc>
      </w:tr>
      <w:tr w:rsidR="002B16A5" w14:paraId="26821140" w14:textId="77777777" w:rsidTr="00754817">
        <w:tc>
          <w:tcPr>
            <w:tcW w:w="960" w:type="dxa"/>
          </w:tcPr>
          <w:p w14:paraId="3582BA50" w14:textId="77777777" w:rsidR="002B16A5" w:rsidRDefault="00213EB5">
            <w:r>
              <w:t>216</w:t>
            </w:r>
          </w:p>
        </w:tc>
        <w:tc>
          <w:tcPr>
            <w:tcW w:w="960" w:type="dxa"/>
          </w:tcPr>
          <w:p w14:paraId="73325F15" w14:textId="77777777" w:rsidR="002B16A5" w:rsidRDefault="00213EB5">
            <w:r>
              <w:t>15980</w:t>
            </w:r>
          </w:p>
        </w:tc>
        <w:tc>
          <w:tcPr>
            <w:tcW w:w="960" w:type="dxa"/>
          </w:tcPr>
          <w:p w14:paraId="6E76A887" w14:textId="77777777" w:rsidR="002B16A5" w:rsidRDefault="00213EB5">
            <w:r>
              <w:t>Muhammad Bilal</w:t>
            </w:r>
          </w:p>
        </w:tc>
        <w:tc>
          <w:tcPr>
            <w:tcW w:w="960" w:type="dxa"/>
          </w:tcPr>
          <w:p w14:paraId="592C45A4" w14:textId="77777777" w:rsidR="002B16A5" w:rsidRDefault="00213EB5">
            <w:r>
              <w:t>muhammad jameel</w:t>
            </w:r>
          </w:p>
        </w:tc>
        <w:tc>
          <w:tcPr>
            <w:tcW w:w="960" w:type="dxa"/>
          </w:tcPr>
          <w:p w14:paraId="12789580" w14:textId="77777777" w:rsidR="002B16A5" w:rsidRDefault="00213EB5">
            <w:r>
              <w:t xml:space="preserve">95754-P </w:t>
            </w:r>
          </w:p>
        </w:tc>
        <w:tc>
          <w:tcPr>
            <w:tcW w:w="960" w:type="dxa"/>
          </w:tcPr>
          <w:p w14:paraId="370BF8B6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1513435" w14:textId="77777777" w:rsidR="002B16A5" w:rsidRDefault="00213EB5">
            <w:r>
              <w:t>Orthopedic Surgery</w:t>
            </w:r>
          </w:p>
        </w:tc>
        <w:tc>
          <w:tcPr>
            <w:tcW w:w="960" w:type="dxa"/>
          </w:tcPr>
          <w:p w14:paraId="034CCA25" w14:textId="77777777" w:rsidR="002B16A5" w:rsidRDefault="00213EB5">
            <w:r>
              <w:t xml:space="preserve">Nishtar </w:t>
            </w:r>
            <w:r>
              <w:t>Hospital, Multan</w:t>
            </w:r>
          </w:p>
        </w:tc>
        <w:tc>
          <w:tcPr>
            <w:tcW w:w="960" w:type="dxa"/>
          </w:tcPr>
          <w:p w14:paraId="33F3AEB4" w14:textId="77777777" w:rsidR="002B16A5" w:rsidRDefault="00213EB5">
            <w:r>
              <w:t>58.42</w:t>
            </w:r>
          </w:p>
        </w:tc>
      </w:tr>
      <w:tr w:rsidR="002B16A5" w14:paraId="251CCED9" w14:textId="77777777" w:rsidTr="00754817">
        <w:tc>
          <w:tcPr>
            <w:tcW w:w="960" w:type="dxa"/>
          </w:tcPr>
          <w:p w14:paraId="66DC9745" w14:textId="77777777" w:rsidR="002B16A5" w:rsidRDefault="00213EB5">
            <w:r>
              <w:t>217</w:t>
            </w:r>
          </w:p>
        </w:tc>
        <w:tc>
          <w:tcPr>
            <w:tcW w:w="960" w:type="dxa"/>
          </w:tcPr>
          <w:p w14:paraId="37A415CC" w14:textId="77777777" w:rsidR="002B16A5" w:rsidRDefault="00213EB5">
            <w:r>
              <w:t>16802</w:t>
            </w:r>
          </w:p>
        </w:tc>
        <w:tc>
          <w:tcPr>
            <w:tcW w:w="960" w:type="dxa"/>
          </w:tcPr>
          <w:p w14:paraId="2CE503E2" w14:textId="77777777" w:rsidR="002B16A5" w:rsidRDefault="00213EB5">
            <w:r>
              <w:t>Sajjad Tassawar</w:t>
            </w:r>
          </w:p>
        </w:tc>
        <w:tc>
          <w:tcPr>
            <w:tcW w:w="960" w:type="dxa"/>
          </w:tcPr>
          <w:p w14:paraId="68D2C798" w14:textId="77777777" w:rsidR="002B16A5" w:rsidRDefault="00213EB5">
            <w:r>
              <w:t>TASSAWAR ALI</w:t>
            </w:r>
          </w:p>
        </w:tc>
        <w:tc>
          <w:tcPr>
            <w:tcW w:w="960" w:type="dxa"/>
          </w:tcPr>
          <w:p w14:paraId="794011E5" w14:textId="77777777" w:rsidR="002B16A5" w:rsidRDefault="00213EB5">
            <w:r>
              <w:t>111318-P</w:t>
            </w:r>
          </w:p>
        </w:tc>
        <w:tc>
          <w:tcPr>
            <w:tcW w:w="960" w:type="dxa"/>
          </w:tcPr>
          <w:p w14:paraId="29FB6BD0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2D63DA83" w14:textId="77777777" w:rsidR="002B16A5" w:rsidRDefault="00213EB5">
            <w:r>
              <w:t>Orthopedic Surgery</w:t>
            </w:r>
          </w:p>
        </w:tc>
        <w:tc>
          <w:tcPr>
            <w:tcW w:w="960" w:type="dxa"/>
          </w:tcPr>
          <w:p w14:paraId="6AC2A629" w14:textId="77777777" w:rsidR="002B16A5" w:rsidRDefault="00213EB5">
            <w:r>
              <w:t>Nishtar Hospital, Multan</w:t>
            </w:r>
          </w:p>
        </w:tc>
        <w:tc>
          <w:tcPr>
            <w:tcW w:w="960" w:type="dxa"/>
          </w:tcPr>
          <w:p w14:paraId="486D532D" w14:textId="77777777" w:rsidR="002B16A5" w:rsidRDefault="00213EB5">
            <w:r>
              <w:t>57.65</w:t>
            </w:r>
          </w:p>
        </w:tc>
      </w:tr>
      <w:tr w:rsidR="002B16A5" w14:paraId="3453EFCF" w14:textId="77777777" w:rsidTr="00754817">
        <w:tc>
          <w:tcPr>
            <w:tcW w:w="960" w:type="dxa"/>
          </w:tcPr>
          <w:p w14:paraId="5D382B14" w14:textId="77777777" w:rsidR="002B16A5" w:rsidRDefault="00213EB5">
            <w:r>
              <w:t>218</w:t>
            </w:r>
          </w:p>
        </w:tc>
        <w:tc>
          <w:tcPr>
            <w:tcW w:w="960" w:type="dxa"/>
          </w:tcPr>
          <w:p w14:paraId="4ED98CB6" w14:textId="77777777" w:rsidR="002B16A5" w:rsidRDefault="00213EB5">
            <w:r>
              <w:t>4032</w:t>
            </w:r>
          </w:p>
        </w:tc>
        <w:tc>
          <w:tcPr>
            <w:tcW w:w="960" w:type="dxa"/>
          </w:tcPr>
          <w:p w14:paraId="0AF7F1EB" w14:textId="77777777" w:rsidR="002B16A5" w:rsidRDefault="00213EB5">
            <w:r>
              <w:t>Muhammad Saad</w:t>
            </w:r>
          </w:p>
        </w:tc>
        <w:tc>
          <w:tcPr>
            <w:tcW w:w="960" w:type="dxa"/>
          </w:tcPr>
          <w:p w14:paraId="65088901" w14:textId="77777777" w:rsidR="002B16A5" w:rsidRDefault="00213EB5">
            <w:r>
              <w:t>Zafar Iqbal</w:t>
            </w:r>
          </w:p>
        </w:tc>
        <w:tc>
          <w:tcPr>
            <w:tcW w:w="960" w:type="dxa"/>
          </w:tcPr>
          <w:p w14:paraId="137CD3E4" w14:textId="77777777" w:rsidR="002B16A5" w:rsidRDefault="00213EB5">
            <w:r>
              <w:t>105656-P</w:t>
            </w:r>
          </w:p>
        </w:tc>
        <w:tc>
          <w:tcPr>
            <w:tcW w:w="960" w:type="dxa"/>
          </w:tcPr>
          <w:p w14:paraId="36D99437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417D945" w14:textId="77777777" w:rsidR="002B16A5" w:rsidRDefault="00213EB5">
            <w:r>
              <w:t>Orthopedic Surgery</w:t>
            </w:r>
          </w:p>
        </w:tc>
        <w:tc>
          <w:tcPr>
            <w:tcW w:w="960" w:type="dxa"/>
          </w:tcPr>
          <w:p w14:paraId="31F71D5C" w14:textId="77777777" w:rsidR="002B16A5" w:rsidRDefault="00213EB5">
            <w:r>
              <w:t>Sahiwal Teaching Hospital, Sahiwal</w:t>
            </w:r>
          </w:p>
        </w:tc>
        <w:tc>
          <w:tcPr>
            <w:tcW w:w="960" w:type="dxa"/>
          </w:tcPr>
          <w:p w14:paraId="702E1E79" w14:textId="77777777" w:rsidR="002B16A5" w:rsidRDefault="00213EB5">
            <w:r>
              <w:t>51.025833</w:t>
            </w:r>
          </w:p>
        </w:tc>
      </w:tr>
      <w:tr w:rsidR="002B16A5" w14:paraId="41B9289C" w14:textId="77777777" w:rsidTr="00754817">
        <w:tc>
          <w:tcPr>
            <w:tcW w:w="960" w:type="dxa"/>
          </w:tcPr>
          <w:p w14:paraId="1323A8C0" w14:textId="77777777" w:rsidR="002B16A5" w:rsidRDefault="00213EB5">
            <w:r>
              <w:t>219</w:t>
            </w:r>
          </w:p>
        </w:tc>
        <w:tc>
          <w:tcPr>
            <w:tcW w:w="960" w:type="dxa"/>
          </w:tcPr>
          <w:p w14:paraId="5A0D8B57" w14:textId="77777777" w:rsidR="002B16A5" w:rsidRDefault="00213EB5">
            <w:r>
              <w:t>5199</w:t>
            </w:r>
          </w:p>
        </w:tc>
        <w:tc>
          <w:tcPr>
            <w:tcW w:w="960" w:type="dxa"/>
          </w:tcPr>
          <w:p w14:paraId="54A76E48" w14:textId="77777777" w:rsidR="002B16A5" w:rsidRDefault="00213EB5">
            <w:r>
              <w:t>Muhammad Ibrahim</w:t>
            </w:r>
          </w:p>
        </w:tc>
        <w:tc>
          <w:tcPr>
            <w:tcW w:w="960" w:type="dxa"/>
          </w:tcPr>
          <w:p w14:paraId="363EACA7" w14:textId="77777777" w:rsidR="002B16A5" w:rsidRDefault="00213EB5">
            <w:r>
              <w:t>Muhammad Arshad</w:t>
            </w:r>
          </w:p>
        </w:tc>
        <w:tc>
          <w:tcPr>
            <w:tcW w:w="960" w:type="dxa"/>
          </w:tcPr>
          <w:p w14:paraId="1D725D1C" w14:textId="77777777" w:rsidR="002B16A5" w:rsidRDefault="00213EB5">
            <w:r>
              <w:t>107094-P</w:t>
            </w:r>
          </w:p>
        </w:tc>
        <w:tc>
          <w:tcPr>
            <w:tcW w:w="960" w:type="dxa"/>
          </w:tcPr>
          <w:p w14:paraId="476AB7DD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41C7811" w14:textId="77777777" w:rsidR="002B16A5" w:rsidRDefault="00213EB5">
            <w:r>
              <w:t>Orthopedic Surgery</w:t>
            </w:r>
          </w:p>
        </w:tc>
        <w:tc>
          <w:tcPr>
            <w:tcW w:w="960" w:type="dxa"/>
          </w:tcPr>
          <w:p w14:paraId="33371BC3" w14:textId="77777777" w:rsidR="002B16A5" w:rsidRDefault="00213EB5">
            <w:r>
              <w:t>Services Hospital, Lahore</w:t>
            </w:r>
          </w:p>
        </w:tc>
        <w:tc>
          <w:tcPr>
            <w:tcW w:w="960" w:type="dxa"/>
          </w:tcPr>
          <w:p w14:paraId="6430DDC8" w14:textId="77777777" w:rsidR="002B16A5" w:rsidRDefault="00213EB5">
            <w:r>
              <w:t>62.078333</w:t>
            </w:r>
          </w:p>
        </w:tc>
      </w:tr>
      <w:tr w:rsidR="002B16A5" w14:paraId="6A3FB727" w14:textId="77777777" w:rsidTr="00754817">
        <w:tc>
          <w:tcPr>
            <w:tcW w:w="960" w:type="dxa"/>
          </w:tcPr>
          <w:p w14:paraId="7757B22C" w14:textId="77777777" w:rsidR="002B16A5" w:rsidRDefault="00213EB5">
            <w:r>
              <w:t>220</w:t>
            </w:r>
          </w:p>
        </w:tc>
        <w:tc>
          <w:tcPr>
            <w:tcW w:w="960" w:type="dxa"/>
          </w:tcPr>
          <w:p w14:paraId="7A5B4974" w14:textId="77777777" w:rsidR="002B16A5" w:rsidRDefault="00213EB5">
            <w:r>
              <w:t>15178</w:t>
            </w:r>
          </w:p>
        </w:tc>
        <w:tc>
          <w:tcPr>
            <w:tcW w:w="960" w:type="dxa"/>
          </w:tcPr>
          <w:p w14:paraId="1B1DD091" w14:textId="77777777" w:rsidR="002B16A5" w:rsidRDefault="00213EB5">
            <w:r>
              <w:t>Hannan Abbas Bajwa</w:t>
            </w:r>
          </w:p>
        </w:tc>
        <w:tc>
          <w:tcPr>
            <w:tcW w:w="960" w:type="dxa"/>
          </w:tcPr>
          <w:p w14:paraId="61D71407" w14:textId="77777777" w:rsidR="002B16A5" w:rsidRDefault="00213EB5">
            <w:r>
              <w:t>Ghulam Abbas Bajwa</w:t>
            </w:r>
          </w:p>
        </w:tc>
        <w:tc>
          <w:tcPr>
            <w:tcW w:w="960" w:type="dxa"/>
          </w:tcPr>
          <w:p w14:paraId="13284A14" w14:textId="77777777" w:rsidR="002B16A5" w:rsidRDefault="00213EB5">
            <w:r>
              <w:t>85334-P</w:t>
            </w:r>
          </w:p>
        </w:tc>
        <w:tc>
          <w:tcPr>
            <w:tcW w:w="960" w:type="dxa"/>
          </w:tcPr>
          <w:p w14:paraId="0BAEAC92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471F2592" w14:textId="77777777" w:rsidR="002B16A5" w:rsidRDefault="00213EB5">
            <w:r>
              <w:t>Orthopedic Surgery</w:t>
            </w:r>
          </w:p>
        </w:tc>
        <w:tc>
          <w:tcPr>
            <w:tcW w:w="960" w:type="dxa"/>
          </w:tcPr>
          <w:p w14:paraId="10F1254A" w14:textId="77777777" w:rsidR="002B16A5" w:rsidRDefault="00213EB5">
            <w:r>
              <w:t>Sir Ganga Ram Hospital, Lahore</w:t>
            </w:r>
          </w:p>
        </w:tc>
        <w:tc>
          <w:tcPr>
            <w:tcW w:w="960" w:type="dxa"/>
          </w:tcPr>
          <w:p w14:paraId="0E3033CB" w14:textId="77777777" w:rsidR="002B16A5" w:rsidRDefault="00213EB5">
            <w:r>
              <w:t>58.106667</w:t>
            </w:r>
          </w:p>
        </w:tc>
      </w:tr>
      <w:tr w:rsidR="002B16A5" w14:paraId="67B3269A" w14:textId="77777777" w:rsidTr="00754817">
        <w:tc>
          <w:tcPr>
            <w:tcW w:w="960" w:type="dxa"/>
          </w:tcPr>
          <w:p w14:paraId="29624D27" w14:textId="77777777" w:rsidR="002B16A5" w:rsidRDefault="00213EB5">
            <w:r>
              <w:t>221</w:t>
            </w:r>
          </w:p>
        </w:tc>
        <w:tc>
          <w:tcPr>
            <w:tcW w:w="960" w:type="dxa"/>
          </w:tcPr>
          <w:p w14:paraId="3B369FEB" w14:textId="77777777" w:rsidR="002B16A5" w:rsidRDefault="00213EB5">
            <w:r>
              <w:t>6481</w:t>
            </w:r>
          </w:p>
        </w:tc>
        <w:tc>
          <w:tcPr>
            <w:tcW w:w="960" w:type="dxa"/>
          </w:tcPr>
          <w:p w14:paraId="39A1D08A" w14:textId="77777777" w:rsidR="002B16A5" w:rsidRDefault="00213EB5">
            <w:r>
              <w:t>Muhammad Ilyas</w:t>
            </w:r>
          </w:p>
        </w:tc>
        <w:tc>
          <w:tcPr>
            <w:tcW w:w="960" w:type="dxa"/>
          </w:tcPr>
          <w:p w14:paraId="0FCA13A1" w14:textId="77777777" w:rsidR="002B16A5" w:rsidRDefault="00213EB5">
            <w:r>
              <w:t>Abdul Razzaq</w:t>
            </w:r>
          </w:p>
        </w:tc>
        <w:tc>
          <w:tcPr>
            <w:tcW w:w="960" w:type="dxa"/>
          </w:tcPr>
          <w:p w14:paraId="565FC4A1" w14:textId="77777777" w:rsidR="002B16A5" w:rsidRDefault="00213EB5">
            <w:r>
              <w:t>92273-P</w:t>
            </w:r>
          </w:p>
        </w:tc>
        <w:tc>
          <w:tcPr>
            <w:tcW w:w="960" w:type="dxa"/>
          </w:tcPr>
          <w:p w14:paraId="330736B8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6CB0FB4" w14:textId="77777777" w:rsidR="002B16A5" w:rsidRDefault="00213EB5">
            <w:r>
              <w:t>Orthopedic Surgery</w:t>
            </w:r>
          </w:p>
        </w:tc>
        <w:tc>
          <w:tcPr>
            <w:tcW w:w="960" w:type="dxa"/>
          </w:tcPr>
          <w:p w14:paraId="27264495" w14:textId="77777777" w:rsidR="002B16A5" w:rsidRDefault="00213EB5">
            <w:r>
              <w:t>SZ Hospital, Rahim Yar Khan</w:t>
            </w:r>
          </w:p>
        </w:tc>
        <w:tc>
          <w:tcPr>
            <w:tcW w:w="960" w:type="dxa"/>
          </w:tcPr>
          <w:p w14:paraId="0221D9F4" w14:textId="77777777" w:rsidR="002B16A5" w:rsidRDefault="00213EB5">
            <w:r>
              <w:t>60.157872</w:t>
            </w:r>
          </w:p>
        </w:tc>
      </w:tr>
      <w:tr w:rsidR="002B16A5" w14:paraId="09423B2F" w14:textId="77777777" w:rsidTr="00754817">
        <w:tc>
          <w:tcPr>
            <w:tcW w:w="960" w:type="dxa"/>
          </w:tcPr>
          <w:p w14:paraId="5EDCCE4B" w14:textId="77777777" w:rsidR="002B16A5" w:rsidRDefault="00213EB5">
            <w:r>
              <w:t>222</w:t>
            </w:r>
          </w:p>
        </w:tc>
        <w:tc>
          <w:tcPr>
            <w:tcW w:w="960" w:type="dxa"/>
          </w:tcPr>
          <w:p w14:paraId="57E2F6C0" w14:textId="77777777" w:rsidR="002B16A5" w:rsidRDefault="00213EB5">
            <w:r>
              <w:t>7337</w:t>
            </w:r>
          </w:p>
        </w:tc>
        <w:tc>
          <w:tcPr>
            <w:tcW w:w="960" w:type="dxa"/>
          </w:tcPr>
          <w:p w14:paraId="392105FB" w14:textId="77777777" w:rsidR="002B16A5" w:rsidRDefault="00213EB5">
            <w:r>
              <w:t>Khushboo Fatima</w:t>
            </w:r>
          </w:p>
        </w:tc>
        <w:tc>
          <w:tcPr>
            <w:tcW w:w="960" w:type="dxa"/>
          </w:tcPr>
          <w:p w14:paraId="42EF4D0B" w14:textId="77777777" w:rsidR="002B16A5" w:rsidRDefault="00213EB5">
            <w:r>
              <w:t>Shahbaz Ahmad</w:t>
            </w:r>
          </w:p>
        </w:tc>
        <w:tc>
          <w:tcPr>
            <w:tcW w:w="960" w:type="dxa"/>
          </w:tcPr>
          <w:p w14:paraId="716B772F" w14:textId="77777777" w:rsidR="002B16A5" w:rsidRDefault="00213EB5">
            <w:r>
              <w:t>106032-P</w:t>
            </w:r>
          </w:p>
        </w:tc>
        <w:tc>
          <w:tcPr>
            <w:tcW w:w="960" w:type="dxa"/>
          </w:tcPr>
          <w:p w14:paraId="42C83E42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1709514E" w14:textId="77777777" w:rsidR="002B16A5" w:rsidRDefault="00213EB5">
            <w:r>
              <w:t>Otorhinolaryngology ENT</w:t>
            </w:r>
          </w:p>
        </w:tc>
        <w:tc>
          <w:tcPr>
            <w:tcW w:w="960" w:type="dxa"/>
          </w:tcPr>
          <w:p w14:paraId="5B80E351" w14:textId="77777777" w:rsidR="002B16A5" w:rsidRDefault="00213EB5">
            <w:r>
              <w:t>ABS Teaching Hospital, Gujrat</w:t>
            </w:r>
          </w:p>
        </w:tc>
        <w:tc>
          <w:tcPr>
            <w:tcW w:w="960" w:type="dxa"/>
          </w:tcPr>
          <w:p w14:paraId="7A9D8D4A" w14:textId="77777777" w:rsidR="002B16A5" w:rsidRDefault="00213EB5">
            <w:r>
              <w:t>50.236667</w:t>
            </w:r>
          </w:p>
        </w:tc>
      </w:tr>
      <w:tr w:rsidR="002B16A5" w14:paraId="173B6F0A" w14:textId="77777777" w:rsidTr="00754817">
        <w:tc>
          <w:tcPr>
            <w:tcW w:w="960" w:type="dxa"/>
          </w:tcPr>
          <w:p w14:paraId="4CE531BF" w14:textId="77777777" w:rsidR="002B16A5" w:rsidRDefault="00213EB5">
            <w:r>
              <w:t>223</w:t>
            </w:r>
          </w:p>
        </w:tc>
        <w:tc>
          <w:tcPr>
            <w:tcW w:w="960" w:type="dxa"/>
          </w:tcPr>
          <w:p w14:paraId="0FB244A8" w14:textId="77777777" w:rsidR="002B16A5" w:rsidRDefault="00213EB5">
            <w:r>
              <w:t>6485</w:t>
            </w:r>
          </w:p>
        </w:tc>
        <w:tc>
          <w:tcPr>
            <w:tcW w:w="960" w:type="dxa"/>
          </w:tcPr>
          <w:p w14:paraId="45009375" w14:textId="77777777" w:rsidR="002B16A5" w:rsidRDefault="00213EB5">
            <w:r>
              <w:t>Ansar Javed</w:t>
            </w:r>
          </w:p>
        </w:tc>
        <w:tc>
          <w:tcPr>
            <w:tcW w:w="960" w:type="dxa"/>
          </w:tcPr>
          <w:p w14:paraId="4225D2B6" w14:textId="77777777" w:rsidR="002B16A5" w:rsidRDefault="00213EB5">
            <w:r>
              <w:t xml:space="preserve">Javed </w:t>
            </w:r>
            <w:r>
              <w:t>Akhter</w:t>
            </w:r>
          </w:p>
        </w:tc>
        <w:tc>
          <w:tcPr>
            <w:tcW w:w="960" w:type="dxa"/>
          </w:tcPr>
          <w:p w14:paraId="4011567A" w14:textId="77777777" w:rsidR="002B16A5" w:rsidRDefault="00213EB5">
            <w:r>
              <w:t>81330-P</w:t>
            </w:r>
          </w:p>
        </w:tc>
        <w:tc>
          <w:tcPr>
            <w:tcW w:w="960" w:type="dxa"/>
          </w:tcPr>
          <w:p w14:paraId="742F4F4C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60213AA" w14:textId="77777777" w:rsidR="002B16A5" w:rsidRDefault="00213EB5">
            <w:r>
              <w:t>Otorhinolaryngology ENT</w:t>
            </w:r>
          </w:p>
        </w:tc>
        <w:tc>
          <w:tcPr>
            <w:tcW w:w="960" w:type="dxa"/>
          </w:tcPr>
          <w:p w14:paraId="28B940BE" w14:textId="77777777" w:rsidR="002B16A5" w:rsidRDefault="00213EB5">
            <w:r>
              <w:t>Bahawal Victoria Hospital, Bahawalpur</w:t>
            </w:r>
          </w:p>
        </w:tc>
        <w:tc>
          <w:tcPr>
            <w:tcW w:w="960" w:type="dxa"/>
          </w:tcPr>
          <w:p w14:paraId="65F586A6" w14:textId="77777777" w:rsidR="002B16A5" w:rsidRDefault="00213EB5">
            <w:r>
              <w:t>59.375</w:t>
            </w:r>
          </w:p>
        </w:tc>
      </w:tr>
      <w:tr w:rsidR="002B16A5" w14:paraId="765217B8" w14:textId="77777777" w:rsidTr="00754817">
        <w:tc>
          <w:tcPr>
            <w:tcW w:w="960" w:type="dxa"/>
          </w:tcPr>
          <w:p w14:paraId="5E1F9937" w14:textId="77777777" w:rsidR="002B16A5" w:rsidRDefault="00213EB5">
            <w:r>
              <w:t>224</w:t>
            </w:r>
          </w:p>
        </w:tc>
        <w:tc>
          <w:tcPr>
            <w:tcW w:w="960" w:type="dxa"/>
          </w:tcPr>
          <w:p w14:paraId="7D45B0DD" w14:textId="77777777" w:rsidR="002B16A5" w:rsidRDefault="00213EB5">
            <w:r>
              <w:t>6352</w:t>
            </w:r>
          </w:p>
        </w:tc>
        <w:tc>
          <w:tcPr>
            <w:tcW w:w="960" w:type="dxa"/>
          </w:tcPr>
          <w:p w14:paraId="759EFEF9" w14:textId="77777777" w:rsidR="002B16A5" w:rsidRDefault="00213EB5">
            <w:r>
              <w:t>Maimoona Maheen</w:t>
            </w:r>
          </w:p>
        </w:tc>
        <w:tc>
          <w:tcPr>
            <w:tcW w:w="960" w:type="dxa"/>
          </w:tcPr>
          <w:p w14:paraId="6FA89DDA" w14:textId="77777777" w:rsidR="002B16A5" w:rsidRDefault="00213EB5">
            <w:r>
              <w:t>Malik Ghulam Murtaza</w:t>
            </w:r>
          </w:p>
        </w:tc>
        <w:tc>
          <w:tcPr>
            <w:tcW w:w="960" w:type="dxa"/>
          </w:tcPr>
          <w:p w14:paraId="32BC96BA" w14:textId="77777777" w:rsidR="002B16A5" w:rsidRDefault="00213EB5">
            <w:r>
              <w:t>105192-P</w:t>
            </w:r>
          </w:p>
        </w:tc>
        <w:tc>
          <w:tcPr>
            <w:tcW w:w="960" w:type="dxa"/>
          </w:tcPr>
          <w:p w14:paraId="07EF3205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E5E9220" w14:textId="77777777" w:rsidR="002B16A5" w:rsidRDefault="00213EB5">
            <w:r>
              <w:t>Otorhinolaryngology ENT</w:t>
            </w:r>
          </w:p>
        </w:tc>
        <w:tc>
          <w:tcPr>
            <w:tcW w:w="960" w:type="dxa"/>
          </w:tcPr>
          <w:p w14:paraId="0D18CB31" w14:textId="77777777" w:rsidR="002B16A5" w:rsidRDefault="00213EB5">
            <w:r>
              <w:t>Benazir Bhutto Hospital, Rawalpin</w:t>
            </w:r>
            <w:r>
              <w:lastRenderedPageBreak/>
              <w:t>di</w:t>
            </w:r>
          </w:p>
        </w:tc>
        <w:tc>
          <w:tcPr>
            <w:tcW w:w="960" w:type="dxa"/>
          </w:tcPr>
          <w:p w14:paraId="0B37CA21" w14:textId="77777777" w:rsidR="002B16A5" w:rsidRDefault="00213EB5">
            <w:r>
              <w:lastRenderedPageBreak/>
              <w:t>52.924167</w:t>
            </w:r>
          </w:p>
        </w:tc>
      </w:tr>
      <w:tr w:rsidR="002B16A5" w14:paraId="70767B8E" w14:textId="77777777" w:rsidTr="00754817">
        <w:tc>
          <w:tcPr>
            <w:tcW w:w="960" w:type="dxa"/>
          </w:tcPr>
          <w:p w14:paraId="4664F5D7" w14:textId="77777777" w:rsidR="002B16A5" w:rsidRDefault="00213EB5">
            <w:r>
              <w:t>225</w:t>
            </w:r>
          </w:p>
        </w:tc>
        <w:tc>
          <w:tcPr>
            <w:tcW w:w="960" w:type="dxa"/>
          </w:tcPr>
          <w:p w14:paraId="2A3806A8" w14:textId="77777777" w:rsidR="002B16A5" w:rsidRDefault="00213EB5">
            <w:r>
              <w:t>7272</w:t>
            </w:r>
          </w:p>
        </w:tc>
        <w:tc>
          <w:tcPr>
            <w:tcW w:w="960" w:type="dxa"/>
          </w:tcPr>
          <w:p w14:paraId="426434CC" w14:textId="77777777" w:rsidR="002B16A5" w:rsidRDefault="00213EB5">
            <w:r>
              <w:t>Shafiq Ullah</w:t>
            </w:r>
          </w:p>
        </w:tc>
        <w:tc>
          <w:tcPr>
            <w:tcW w:w="960" w:type="dxa"/>
          </w:tcPr>
          <w:p w14:paraId="194A40D1" w14:textId="77777777" w:rsidR="002B16A5" w:rsidRDefault="00213EB5">
            <w:r>
              <w:t>Saif Ulla</w:t>
            </w:r>
            <w:r>
              <w:t>h</w:t>
            </w:r>
          </w:p>
        </w:tc>
        <w:tc>
          <w:tcPr>
            <w:tcW w:w="960" w:type="dxa"/>
          </w:tcPr>
          <w:p w14:paraId="50A54913" w14:textId="77777777" w:rsidR="002B16A5" w:rsidRDefault="00213EB5">
            <w:r>
              <w:t>92779-P</w:t>
            </w:r>
          </w:p>
        </w:tc>
        <w:tc>
          <w:tcPr>
            <w:tcW w:w="960" w:type="dxa"/>
          </w:tcPr>
          <w:p w14:paraId="6FF12BC0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12285A64" w14:textId="77777777" w:rsidR="002B16A5" w:rsidRDefault="00213EB5">
            <w:r>
              <w:t>Otorhinolaryngology ENT</w:t>
            </w:r>
          </w:p>
        </w:tc>
        <w:tc>
          <w:tcPr>
            <w:tcW w:w="960" w:type="dxa"/>
          </w:tcPr>
          <w:p w14:paraId="312068B3" w14:textId="77777777" w:rsidR="002B16A5" w:rsidRDefault="00213EB5">
            <w:r>
              <w:t>DHQ Hospital, DG Khan</w:t>
            </w:r>
          </w:p>
        </w:tc>
        <w:tc>
          <w:tcPr>
            <w:tcW w:w="960" w:type="dxa"/>
          </w:tcPr>
          <w:p w14:paraId="435D619C" w14:textId="77777777" w:rsidR="002B16A5" w:rsidRDefault="00213EB5">
            <w:r>
              <w:t>50.73</w:t>
            </w:r>
          </w:p>
        </w:tc>
      </w:tr>
      <w:tr w:rsidR="002B16A5" w14:paraId="1F4F892D" w14:textId="77777777" w:rsidTr="00754817">
        <w:tc>
          <w:tcPr>
            <w:tcW w:w="960" w:type="dxa"/>
          </w:tcPr>
          <w:p w14:paraId="0C6EE748" w14:textId="77777777" w:rsidR="002B16A5" w:rsidRDefault="00213EB5">
            <w:r>
              <w:t>226</w:t>
            </w:r>
          </w:p>
        </w:tc>
        <w:tc>
          <w:tcPr>
            <w:tcW w:w="960" w:type="dxa"/>
          </w:tcPr>
          <w:p w14:paraId="15AB6FD4" w14:textId="77777777" w:rsidR="002B16A5" w:rsidRDefault="00213EB5">
            <w:r>
              <w:t>5717</w:t>
            </w:r>
          </w:p>
        </w:tc>
        <w:tc>
          <w:tcPr>
            <w:tcW w:w="960" w:type="dxa"/>
          </w:tcPr>
          <w:p w14:paraId="6CEDD41B" w14:textId="77777777" w:rsidR="002B16A5" w:rsidRDefault="00213EB5">
            <w:r>
              <w:t>Mudassar Sharif</w:t>
            </w:r>
          </w:p>
        </w:tc>
        <w:tc>
          <w:tcPr>
            <w:tcW w:w="960" w:type="dxa"/>
          </w:tcPr>
          <w:p w14:paraId="7AEF0392" w14:textId="77777777" w:rsidR="002B16A5" w:rsidRDefault="00213EB5">
            <w:r>
              <w:t>Muhammad Malik</w:t>
            </w:r>
          </w:p>
        </w:tc>
        <w:tc>
          <w:tcPr>
            <w:tcW w:w="960" w:type="dxa"/>
          </w:tcPr>
          <w:p w14:paraId="3E68EA4E" w14:textId="77777777" w:rsidR="002B16A5" w:rsidRDefault="00213EB5">
            <w:r>
              <w:t>93118-P</w:t>
            </w:r>
          </w:p>
        </w:tc>
        <w:tc>
          <w:tcPr>
            <w:tcW w:w="960" w:type="dxa"/>
          </w:tcPr>
          <w:p w14:paraId="59F18C53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22A12BC3" w14:textId="77777777" w:rsidR="002B16A5" w:rsidRDefault="00213EB5">
            <w:r>
              <w:t>Otorhinolaryngology ENT</w:t>
            </w:r>
          </w:p>
        </w:tc>
        <w:tc>
          <w:tcPr>
            <w:tcW w:w="960" w:type="dxa"/>
          </w:tcPr>
          <w:p w14:paraId="1C18A8FD" w14:textId="77777777" w:rsidR="002B16A5" w:rsidRDefault="00213EB5">
            <w:r>
              <w:t>DHQ Hospital, Gujranwala</w:t>
            </w:r>
          </w:p>
        </w:tc>
        <w:tc>
          <w:tcPr>
            <w:tcW w:w="960" w:type="dxa"/>
          </w:tcPr>
          <w:p w14:paraId="7917C0E2" w14:textId="77777777" w:rsidR="002B16A5" w:rsidRDefault="00213EB5">
            <w:r>
              <w:t>59.388421</w:t>
            </w:r>
          </w:p>
        </w:tc>
      </w:tr>
      <w:tr w:rsidR="002B16A5" w14:paraId="7D30C34F" w14:textId="77777777" w:rsidTr="00754817">
        <w:tc>
          <w:tcPr>
            <w:tcW w:w="960" w:type="dxa"/>
          </w:tcPr>
          <w:p w14:paraId="494E4C8D" w14:textId="77777777" w:rsidR="002B16A5" w:rsidRDefault="00213EB5">
            <w:r>
              <w:t>227</w:t>
            </w:r>
          </w:p>
        </w:tc>
        <w:tc>
          <w:tcPr>
            <w:tcW w:w="960" w:type="dxa"/>
          </w:tcPr>
          <w:p w14:paraId="5BDBA8D1" w14:textId="77777777" w:rsidR="002B16A5" w:rsidRDefault="00213EB5">
            <w:r>
              <w:t>15529</w:t>
            </w:r>
          </w:p>
        </w:tc>
        <w:tc>
          <w:tcPr>
            <w:tcW w:w="960" w:type="dxa"/>
          </w:tcPr>
          <w:p w14:paraId="14E853D6" w14:textId="77777777" w:rsidR="002B16A5" w:rsidRDefault="00213EB5">
            <w:r>
              <w:t>Abdul Rehman</w:t>
            </w:r>
          </w:p>
        </w:tc>
        <w:tc>
          <w:tcPr>
            <w:tcW w:w="960" w:type="dxa"/>
          </w:tcPr>
          <w:p w14:paraId="2FE50086" w14:textId="77777777" w:rsidR="002B16A5" w:rsidRDefault="00213EB5">
            <w:r>
              <w:t>Khawar Mansoor</w:t>
            </w:r>
          </w:p>
        </w:tc>
        <w:tc>
          <w:tcPr>
            <w:tcW w:w="960" w:type="dxa"/>
          </w:tcPr>
          <w:p w14:paraId="7F51EEF7" w14:textId="77777777" w:rsidR="002B16A5" w:rsidRDefault="00213EB5">
            <w:r>
              <w:t>113256-P</w:t>
            </w:r>
          </w:p>
        </w:tc>
        <w:tc>
          <w:tcPr>
            <w:tcW w:w="960" w:type="dxa"/>
          </w:tcPr>
          <w:p w14:paraId="05497537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E227FA4" w14:textId="77777777" w:rsidR="002B16A5" w:rsidRDefault="00213EB5">
            <w:r>
              <w:t>Otorhinolaryngology ENT</w:t>
            </w:r>
          </w:p>
        </w:tc>
        <w:tc>
          <w:tcPr>
            <w:tcW w:w="960" w:type="dxa"/>
          </w:tcPr>
          <w:p w14:paraId="3C87AD6A" w14:textId="77777777" w:rsidR="002B16A5" w:rsidRDefault="00213EB5">
            <w:r>
              <w:t>DHQ Rawalpindi</w:t>
            </w:r>
          </w:p>
        </w:tc>
        <w:tc>
          <w:tcPr>
            <w:tcW w:w="960" w:type="dxa"/>
          </w:tcPr>
          <w:p w14:paraId="3C1498A5" w14:textId="77777777" w:rsidR="002B16A5" w:rsidRDefault="00213EB5">
            <w:r>
              <w:t>49.1575</w:t>
            </w:r>
          </w:p>
        </w:tc>
      </w:tr>
      <w:tr w:rsidR="002B16A5" w14:paraId="3A1B0E11" w14:textId="77777777" w:rsidTr="00754817">
        <w:tc>
          <w:tcPr>
            <w:tcW w:w="960" w:type="dxa"/>
          </w:tcPr>
          <w:p w14:paraId="52C1B7F1" w14:textId="77777777" w:rsidR="002B16A5" w:rsidRDefault="00213EB5">
            <w:r>
              <w:t>228</w:t>
            </w:r>
          </w:p>
        </w:tc>
        <w:tc>
          <w:tcPr>
            <w:tcW w:w="960" w:type="dxa"/>
          </w:tcPr>
          <w:p w14:paraId="6CBA7755" w14:textId="77777777" w:rsidR="002B16A5" w:rsidRDefault="00213EB5">
            <w:r>
              <w:t>6510</w:t>
            </w:r>
          </w:p>
        </w:tc>
        <w:tc>
          <w:tcPr>
            <w:tcW w:w="960" w:type="dxa"/>
          </w:tcPr>
          <w:p w14:paraId="4880EF77" w14:textId="77777777" w:rsidR="002B16A5" w:rsidRDefault="00213EB5">
            <w:r>
              <w:t>Sana Zahid</w:t>
            </w:r>
          </w:p>
        </w:tc>
        <w:tc>
          <w:tcPr>
            <w:tcW w:w="960" w:type="dxa"/>
          </w:tcPr>
          <w:p w14:paraId="156F7E2D" w14:textId="77777777" w:rsidR="002B16A5" w:rsidRDefault="00213EB5">
            <w:r>
              <w:t>Malik Zahid</w:t>
            </w:r>
          </w:p>
        </w:tc>
        <w:tc>
          <w:tcPr>
            <w:tcW w:w="960" w:type="dxa"/>
          </w:tcPr>
          <w:p w14:paraId="714844EF" w14:textId="77777777" w:rsidR="002B16A5" w:rsidRDefault="00213EB5">
            <w:r>
              <w:t>89638-p</w:t>
            </w:r>
          </w:p>
        </w:tc>
        <w:tc>
          <w:tcPr>
            <w:tcW w:w="960" w:type="dxa"/>
          </w:tcPr>
          <w:p w14:paraId="7C8974B0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404E8B7C" w14:textId="77777777" w:rsidR="002B16A5" w:rsidRDefault="00213EB5">
            <w:r>
              <w:t>Otorhinolaryngology ENT</w:t>
            </w:r>
          </w:p>
        </w:tc>
        <w:tc>
          <w:tcPr>
            <w:tcW w:w="960" w:type="dxa"/>
          </w:tcPr>
          <w:p w14:paraId="2049DE27" w14:textId="77777777" w:rsidR="002B16A5" w:rsidRDefault="00213EB5">
            <w:r>
              <w:t>DHQ Teaching Hospital, Sargodha</w:t>
            </w:r>
          </w:p>
        </w:tc>
        <w:tc>
          <w:tcPr>
            <w:tcW w:w="960" w:type="dxa"/>
          </w:tcPr>
          <w:p w14:paraId="4CDC4A4B" w14:textId="77777777" w:rsidR="002B16A5" w:rsidRDefault="00213EB5">
            <w:r>
              <w:t>53.06087</w:t>
            </w:r>
          </w:p>
        </w:tc>
      </w:tr>
      <w:tr w:rsidR="002B16A5" w14:paraId="13C2F37D" w14:textId="77777777" w:rsidTr="00754817">
        <w:tc>
          <w:tcPr>
            <w:tcW w:w="960" w:type="dxa"/>
          </w:tcPr>
          <w:p w14:paraId="3AF76E74" w14:textId="77777777" w:rsidR="002B16A5" w:rsidRDefault="00213EB5">
            <w:r>
              <w:t>229</w:t>
            </w:r>
          </w:p>
        </w:tc>
        <w:tc>
          <w:tcPr>
            <w:tcW w:w="960" w:type="dxa"/>
          </w:tcPr>
          <w:p w14:paraId="41552E88" w14:textId="77777777" w:rsidR="002B16A5" w:rsidRDefault="00213EB5">
            <w:r>
              <w:t>15212</w:t>
            </w:r>
          </w:p>
        </w:tc>
        <w:tc>
          <w:tcPr>
            <w:tcW w:w="960" w:type="dxa"/>
          </w:tcPr>
          <w:p w14:paraId="7BE701CD" w14:textId="77777777" w:rsidR="002B16A5" w:rsidRDefault="00213EB5">
            <w:r>
              <w:t>Muhammad Talha</w:t>
            </w:r>
          </w:p>
        </w:tc>
        <w:tc>
          <w:tcPr>
            <w:tcW w:w="960" w:type="dxa"/>
          </w:tcPr>
          <w:p w14:paraId="683D12FA" w14:textId="77777777" w:rsidR="002B16A5" w:rsidRDefault="00213EB5">
            <w:r>
              <w:t>Muhammad Usman</w:t>
            </w:r>
          </w:p>
        </w:tc>
        <w:tc>
          <w:tcPr>
            <w:tcW w:w="960" w:type="dxa"/>
          </w:tcPr>
          <w:p w14:paraId="0A0DE441" w14:textId="77777777" w:rsidR="002B16A5" w:rsidRDefault="00213EB5">
            <w:r>
              <w:t>118566-P</w:t>
            </w:r>
          </w:p>
        </w:tc>
        <w:tc>
          <w:tcPr>
            <w:tcW w:w="960" w:type="dxa"/>
          </w:tcPr>
          <w:p w14:paraId="51FA4683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096FF293" w14:textId="77777777" w:rsidR="002B16A5" w:rsidRDefault="00213EB5">
            <w:r>
              <w:t>Otorhinolaryngology ENT</w:t>
            </w:r>
          </w:p>
        </w:tc>
        <w:tc>
          <w:tcPr>
            <w:tcW w:w="960" w:type="dxa"/>
          </w:tcPr>
          <w:p w14:paraId="26B9A2DB" w14:textId="77777777" w:rsidR="002B16A5" w:rsidRDefault="00213EB5">
            <w:r>
              <w:t xml:space="preserve">Govt. </w:t>
            </w:r>
            <w:r>
              <w:t>Teaching Hospital GM Abad, Faisalabad</w:t>
            </w:r>
          </w:p>
        </w:tc>
        <w:tc>
          <w:tcPr>
            <w:tcW w:w="960" w:type="dxa"/>
          </w:tcPr>
          <w:p w14:paraId="3AA980E7" w14:textId="77777777" w:rsidR="002B16A5" w:rsidRDefault="00213EB5">
            <w:r>
              <w:t>51.039167</w:t>
            </w:r>
          </w:p>
        </w:tc>
      </w:tr>
      <w:tr w:rsidR="002B16A5" w14:paraId="05CFA7F4" w14:textId="77777777" w:rsidTr="00754817">
        <w:tc>
          <w:tcPr>
            <w:tcW w:w="960" w:type="dxa"/>
          </w:tcPr>
          <w:p w14:paraId="3903C685" w14:textId="77777777" w:rsidR="002B16A5" w:rsidRDefault="00213EB5">
            <w:r>
              <w:t>230</w:t>
            </w:r>
          </w:p>
        </w:tc>
        <w:tc>
          <w:tcPr>
            <w:tcW w:w="960" w:type="dxa"/>
          </w:tcPr>
          <w:p w14:paraId="60E3BA6D" w14:textId="77777777" w:rsidR="002B16A5" w:rsidRDefault="00213EB5">
            <w:r>
              <w:t>6877</w:t>
            </w:r>
          </w:p>
        </w:tc>
        <w:tc>
          <w:tcPr>
            <w:tcW w:w="960" w:type="dxa"/>
          </w:tcPr>
          <w:p w14:paraId="1B73C6D6" w14:textId="77777777" w:rsidR="002B16A5" w:rsidRDefault="00213EB5">
            <w:r>
              <w:t>Nazish Mushtaq</w:t>
            </w:r>
          </w:p>
        </w:tc>
        <w:tc>
          <w:tcPr>
            <w:tcW w:w="960" w:type="dxa"/>
          </w:tcPr>
          <w:p w14:paraId="439FAE0C" w14:textId="77777777" w:rsidR="002B16A5" w:rsidRDefault="00213EB5">
            <w:r>
              <w:t>Saadat Ali</w:t>
            </w:r>
          </w:p>
        </w:tc>
        <w:tc>
          <w:tcPr>
            <w:tcW w:w="960" w:type="dxa"/>
          </w:tcPr>
          <w:p w14:paraId="5FE4E5F0" w14:textId="77777777" w:rsidR="002B16A5" w:rsidRDefault="00213EB5">
            <w:r>
              <w:t>77210-P</w:t>
            </w:r>
          </w:p>
        </w:tc>
        <w:tc>
          <w:tcPr>
            <w:tcW w:w="960" w:type="dxa"/>
          </w:tcPr>
          <w:p w14:paraId="6B561162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FE5DDB4" w14:textId="77777777" w:rsidR="002B16A5" w:rsidRDefault="00213EB5">
            <w:r>
              <w:t>Otorhinolaryngology ENT</w:t>
            </w:r>
          </w:p>
        </w:tc>
        <w:tc>
          <w:tcPr>
            <w:tcW w:w="960" w:type="dxa"/>
          </w:tcPr>
          <w:p w14:paraId="10771B09" w14:textId="77777777" w:rsidR="002B16A5" w:rsidRDefault="00213EB5">
            <w:r>
              <w:t>Holy Family Hospital, Rawalpindi</w:t>
            </w:r>
          </w:p>
        </w:tc>
        <w:tc>
          <w:tcPr>
            <w:tcW w:w="960" w:type="dxa"/>
          </w:tcPr>
          <w:p w14:paraId="4454D72D" w14:textId="77777777" w:rsidR="002B16A5" w:rsidRDefault="00213EB5">
            <w:r>
              <w:t>54.316491</w:t>
            </w:r>
          </w:p>
        </w:tc>
      </w:tr>
      <w:tr w:rsidR="002B16A5" w14:paraId="2254329B" w14:textId="77777777" w:rsidTr="00754817">
        <w:tc>
          <w:tcPr>
            <w:tcW w:w="960" w:type="dxa"/>
          </w:tcPr>
          <w:p w14:paraId="0A6ADD83" w14:textId="77777777" w:rsidR="002B16A5" w:rsidRDefault="00213EB5">
            <w:r>
              <w:t>231</w:t>
            </w:r>
          </w:p>
        </w:tc>
        <w:tc>
          <w:tcPr>
            <w:tcW w:w="960" w:type="dxa"/>
          </w:tcPr>
          <w:p w14:paraId="40C0A1F6" w14:textId="77777777" w:rsidR="002B16A5" w:rsidRDefault="00213EB5">
            <w:r>
              <w:t>15232</w:t>
            </w:r>
          </w:p>
        </w:tc>
        <w:tc>
          <w:tcPr>
            <w:tcW w:w="960" w:type="dxa"/>
          </w:tcPr>
          <w:p w14:paraId="39123D20" w14:textId="77777777" w:rsidR="002B16A5" w:rsidRDefault="00213EB5">
            <w:r>
              <w:t>Muhammad Tahir Abbas</w:t>
            </w:r>
          </w:p>
        </w:tc>
        <w:tc>
          <w:tcPr>
            <w:tcW w:w="960" w:type="dxa"/>
          </w:tcPr>
          <w:p w14:paraId="0BBFB78A" w14:textId="77777777" w:rsidR="002B16A5" w:rsidRDefault="00213EB5">
            <w:r>
              <w:t>Zain Ul Abedin Ilyas</w:t>
            </w:r>
          </w:p>
        </w:tc>
        <w:tc>
          <w:tcPr>
            <w:tcW w:w="960" w:type="dxa"/>
          </w:tcPr>
          <w:p w14:paraId="54F0E47A" w14:textId="77777777" w:rsidR="002B16A5" w:rsidRDefault="00213EB5">
            <w:r>
              <w:t>94335-P</w:t>
            </w:r>
          </w:p>
        </w:tc>
        <w:tc>
          <w:tcPr>
            <w:tcW w:w="960" w:type="dxa"/>
          </w:tcPr>
          <w:p w14:paraId="3879F0C4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9165DE1" w14:textId="77777777" w:rsidR="002B16A5" w:rsidRDefault="00213EB5">
            <w:r>
              <w:t>Otorhinolaryngology ENT</w:t>
            </w:r>
          </w:p>
        </w:tc>
        <w:tc>
          <w:tcPr>
            <w:tcW w:w="960" w:type="dxa"/>
          </w:tcPr>
          <w:p w14:paraId="2A1C4FF0" w14:textId="77777777" w:rsidR="002B16A5" w:rsidRDefault="00213EB5">
            <w:r>
              <w:t>Jinnah Hospital, Lahore</w:t>
            </w:r>
          </w:p>
        </w:tc>
        <w:tc>
          <w:tcPr>
            <w:tcW w:w="960" w:type="dxa"/>
          </w:tcPr>
          <w:p w14:paraId="1B3383CE" w14:textId="77777777" w:rsidR="002B16A5" w:rsidRDefault="00213EB5">
            <w:r>
              <w:t>63.536667</w:t>
            </w:r>
          </w:p>
        </w:tc>
      </w:tr>
      <w:tr w:rsidR="002B16A5" w14:paraId="08C12949" w14:textId="77777777" w:rsidTr="00754817">
        <w:tc>
          <w:tcPr>
            <w:tcW w:w="960" w:type="dxa"/>
          </w:tcPr>
          <w:p w14:paraId="132623B3" w14:textId="77777777" w:rsidR="002B16A5" w:rsidRDefault="00213EB5">
            <w:r>
              <w:t>232</w:t>
            </w:r>
          </w:p>
        </w:tc>
        <w:tc>
          <w:tcPr>
            <w:tcW w:w="960" w:type="dxa"/>
          </w:tcPr>
          <w:p w14:paraId="39345721" w14:textId="77777777" w:rsidR="002B16A5" w:rsidRDefault="00213EB5">
            <w:r>
              <w:t>16469</w:t>
            </w:r>
          </w:p>
        </w:tc>
        <w:tc>
          <w:tcPr>
            <w:tcW w:w="960" w:type="dxa"/>
          </w:tcPr>
          <w:p w14:paraId="27FF634F" w14:textId="77777777" w:rsidR="002B16A5" w:rsidRDefault="00213EB5">
            <w:r>
              <w:t>Ijaz Nazir</w:t>
            </w:r>
          </w:p>
        </w:tc>
        <w:tc>
          <w:tcPr>
            <w:tcW w:w="960" w:type="dxa"/>
          </w:tcPr>
          <w:p w14:paraId="0B918AC5" w14:textId="77777777" w:rsidR="002B16A5" w:rsidRDefault="00213EB5">
            <w:r>
              <w:t>Nazeer Ahmed Chaudry</w:t>
            </w:r>
          </w:p>
        </w:tc>
        <w:tc>
          <w:tcPr>
            <w:tcW w:w="960" w:type="dxa"/>
          </w:tcPr>
          <w:p w14:paraId="69855C77" w14:textId="77777777" w:rsidR="002B16A5" w:rsidRDefault="00213EB5">
            <w:r>
              <w:t>21783-P</w:t>
            </w:r>
          </w:p>
        </w:tc>
        <w:tc>
          <w:tcPr>
            <w:tcW w:w="960" w:type="dxa"/>
          </w:tcPr>
          <w:p w14:paraId="3C392436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72F036E" w14:textId="77777777" w:rsidR="002B16A5" w:rsidRDefault="00213EB5">
            <w:r>
              <w:t>Otorhinolaryngology ENT</w:t>
            </w:r>
          </w:p>
        </w:tc>
        <w:tc>
          <w:tcPr>
            <w:tcW w:w="960" w:type="dxa"/>
          </w:tcPr>
          <w:p w14:paraId="61A38EAA" w14:textId="77777777" w:rsidR="002B16A5" w:rsidRDefault="00213EB5">
            <w:r>
              <w:t>Mayo Hospital, Lahore</w:t>
            </w:r>
          </w:p>
        </w:tc>
        <w:tc>
          <w:tcPr>
            <w:tcW w:w="960" w:type="dxa"/>
          </w:tcPr>
          <w:p w14:paraId="5AA50BC3" w14:textId="77777777" w:rsidR="002B16A5" w:rsidRDefault="00213EB5">
            <w:r>
              <w:t>64.116667</w:t>
            </w:r>
          </w:p>
        </w:tc>
      </w:tr>
      <w:tr w:rsidR="002B16A5" w14:paraId="5BBB11A8" w14:textId="77777777" w:rsidTr="00754817">
        <w:tc>
          <w:tcPr>
            <w:tcW w:w="960" w:type="dxa"/>
          </w:tcPr>
          <w:p w14:paraId="75598924" w14:textId="77777777" w:rsidR="002B16A5" w:rsidRDefault="00213EB5">
            <w:r>
              <w:t>233</w:t>
            </w:r>
          </w:p>
        </w:tc>
        <w:tc>
          <w:tcPr>
            <w:tcW w:w="960" w:type="dxa"/>
          </w:tcPr>
          <w:p w14:paraId="06EF300E" w14:textId="77777777" w:rsidR="002B16A5" w:rsidRDefault="00213EB5">
            <w:r>
              <w:t>15387</w:t>
            </w:r>
          </w:p>
        </w:tc>
        <w:tc>
          <w:tcPr>
            <w:tcW w:w="960" w:type="dxa"/>
          </w:tcPr>
          <w:p w14:paraId="211333DF" w14:textId="77777777" w:rsidR="002B16A5" w:rsidRDefault="00213EB5">
            <w:r>
              <w:t>Shehrbano Khattak</w:t>
            </w:r>
          </w:p>
        </w:tc>
        <w:tc>
          <w:tcPr>
            <w:tcW w:w="960" w:type="dxa"/>
          </w:tcPr>
          <w:p w14:paraId="78B9C0FC" w14:textId="77777777" w:rsidR="002B16A5" w:rsidRDefault="00213EB5">
            <w:r>
              <w:t>Ahmed Siddique Ammar</w:t>
            </w:r>
          </w:p>
        </w:tc>
        <w:tc>
          <w:tcPr>
            <w:tcW w:w="960" w:type="dxa"/>
          </w:tcPr>
          <w:p w14:paraId="092D6EA0" w14:textId="77777777" w:rsidR="002B16A5" w:rsidRDefault="00213EB5">
            <w:r>
              <w:t xml:space="preserve">21223-N </w:t>
            </w:r>
          </w:p>
        </w:tc>
        <w:tc>
          <w:tcPr>
            <w:tcW w:w="960" w:type="dxa"/>
          </w:tcPr>
          <w:p w14:paraId="2EF992F8" w14:textId="77777777" w:rsidR="002B16A5" w:rsidRDefault="00213EB5">
            <w:r>
              <w:t xml:space="preserve">KPK, Sindh, </w:t>
            </w:r>
            <w:r>
              <w:t>Balochistan</w:t>
            </w:r>
          </w:p>
        </w:tc>
        <w:tc>
          <w:tcPr>
            <w:tcW w:w="960" w:type="dxa"/>
          </w:tcPr>
          <w:p w14:paraId="3787F954" w14:textId="77777777" w:rsidR="002B16A5" w:rsidRDefault="00213EB5">
            <w:r>
              <w:t>Otorhinolaryngology ENT</w:t>
            </w:r>
          </w:p>
        </w:tc>
        <w:tc>
          <w:tcPr>
            <w:tcW w:w="960" w:type="dxa"/>
          </w:tcPr>
          <w:p w14:paraId="7674DF0F" w14:textId="77777777" w:rsidR="002B16A5" w:rsidRDefault="00213EB5">
            <w:r>
              <w:t>Mayo Hospital, Lahore</w:t>
            </w:r>
          </w:p>
        </w:tc>
        <w:tc>
          <w:tcPr>
            <w:tcW w:w="960" w:type="dxa"/>
          </w:tcPr>
          <w:p w14:paraId="7C9E3097" w14:textId="77777777" w:rsidR="002B16A5" w:rsidRDefault="00213EB5">
            <w:r>
              <w:t>43.917021</w:t>
            </w:r>
          </w:p>
        </w:tc>
      </w:tr>
      <w:tr w:rsidR="002B16A5" w14:paraId="1C8EAF74" w14:textId="77777777" w:rsidTr="00754817">
        <w:tc>
          <w:tcPr>
            <w:tcW w:w="960" w:type="dxa"/>
          </w:tcPr>
          <w:p w14:paraId="32A13D2A" w14:textId="77777777" w:rsidR="002B16A5" w:rsidRDefault="00213EB5">
            <w:r>
              <w:t>234</w:t>
            </w:r>
          </w:p>
        </w:tc>
        <w:tc>
          <w:tcPr>
            <w:tcW w:w="960" w:type="dxa"/>
          </w:tcPr>
          <w:p w14:paraId="6EB433A5" w14:textId="77777777" w:rsidR="002B16A5" w:rsidRDefault="00213EB5">
            <w:r>
              <w:t>16140</w:t>
            </w:r>
          </w:p>
        </w:tc>
        <w:tc>
          <w:tcPr>
            <w:tcW w:w="960" w:type="dxa"/>
          </w:tcPr>
          <w:p w14:paraId="122E3469" w14:textId="77777777" w:rsidR="002B16A5" w:rsidRDefault="00213EB5">
            <w:r>
              <w:t>Muhammad Mohsin</w:t>
            </w:r>
          </w:p>
        </w:tc>
        <w:tc>
          <w:tcPr>
            <w:tcW w:w="960" w:type="dxa"/>
          </w:tcPr>
          <w:p w14:paraId="119D502D" w14:textId="77777777" w:rsidR="002B16A5" w:rsidRDefault="00213EB5">
            <w:r>
              <w:t>Muhammad Nathoo</w:t>
            </w:r>
          </w:p>
        </w:tc>
        <w:tc>
          <w:tcPr>
            <w:tcW w:w="960" w:type="dxa"/>
          </w:tcPr>
          <w:p w14:paraId="5B199262" w14:textId="77777777" w:rsidR="002B16A5" w:rsidRDefault="00213EB5">
            <w:r>
              <w:t>90141P</w:t>
            </w:r>
          </w:p>
        </w:tc>
        <w:tc>
          <w:tcPr>
            <w:tcW w:w="960" w:type="dxa"/>
          </w:tcPr>
          <w:p w14:paraId="7F1190BD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FEAAC60" w14:textId="77777777" w:rsidR="002B16A5" w:rsidRDefault="00213EB5">
            <w:r>
              <w:t>Otorhinolaryngology ENT</w:t>
            </w:r>
          </w:p>
        </w:tc>
        <w:tc>
          <w:tcPr>
            <w:tcW w:w="960" w:type="dxa"/>
          </w:tcPr>
          <w:p w14:paraId="48E3D9AF" w14:textId="77777777" w:rsidR="002B16A5" w:rsidRDefault="00213EB5">
            <w:r>
              <w:t>Nishtar Hospital, Multan</w:t>
            </w:r>
          </w:p>
        </w:tc>
        <w:tc>
          <w:tcPr>
            <w:tcW w:w="960" w:type="dxa"/>
          </w:tcPr>
          <w:p w14:paraId="6822DD3F" w14:textId="77777777" w:rsidR="002B16A5" w:rsidRDefault="00213EB5">
            <w:r>
              <w:t>62.126667</w:t>
            </w:r>
          </w:p>
        </w:tc>
      </w:tr>
      <w:tr w:rsidR="002B16A5" w14:paraId="3DFE1466" w14:textId="77777777" w:rsidTr="00754817">
        <w:tc>
          <w:tcPr>
            <w:tcW w:w="960" w:type="dxa"/>
          </w:tcPr>
          <w:p w14:paraId="28EDA865" w14:textId="77777777" w:rsidR="002B16A5" w:rsidRDefault="00213EB5">
            <w:r>
              <w:t>235</w:t>
            </w:r>
          </w:p>
        </w:tc>
        <w:tc>
          <w:tcPr>
            <w:tcW w:w="960" w:type="dxa"/>
          </w:tcPr>
          <w:p w14:paraId="4061E775" w14:textId="77777777" w:rsidR="002B16A5" w:rsidRDefault="00213EB5">
            <w:r>
              <w:t>4383</w:t>
            </w:r>
          </w:p>
        </w:tc>
        <w:tc>
          <w:tcPr>
            <w:tcW w:w="960" w:type="dxa"/>
          </w:tcPr>
          <w:p w14:paraId="06F95943" w14:textId="77777777" w:rsidR="002B16A5" w:rsidRDefault="00213EB5">
            <w:r>
              <w:t>Sadia Tasneem</w:t>
            </w:r>
          </w:p>
        </w:tc>
        <w:tc>
          <w:tcPr>
            <w:tcW w:w="960" w:type="dxa"/>
          </w:tcPr>
          <w:p w14:paraId="26E20614" w14:textId="77777777" w:rsidR="002B16A5" w:rsidRDefault="00213EB5">
            <w:r>
              <w:t>Ahmad Ali Khan</w:t>
            </w:r>
          </w:p>
        </w:tc>
        <w:tc>
          <w:tcPr>
            <w:tcW w:w="960" w:type="dxa"/>
          </w:tcPr>
          <w:p w14:paraId="48100395" w14:textId="77777777" w:rsidR="002B16A5" w:rsidRDefault="00213EB5">
            <w:r>
              <w:t>93365-P</w:t>
            </w:r>
          </w:p>
        </w:tc>
        <w:tc>
          <w:tcPr>
            <w:tcW w:w="960" w:type="dxa"/>
          </w:tcPr>
          <w:p w14:paraId="29664E8F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4E09F36" w14:textId="77777777" w:rsidR="002B16A5" w:rsidRDefault="00213EB5">
            <w:r>
              <w:t>Otorhinolaryngology ENT</w:t>
            </w:r>
          </w:p>
        </w:tc>
        <w:tc>
          <w:tcPr>
            <w:tcW w:w="960" w:type="dxa"/>
          </w:tcPr>
          <w:p w14:paraId="4848BD99" w14:textId="77777777" w:rsidR="002B16A5" w:rsidRDefault="00213EB5">
            <w:r>
              <w:t>Sahiwal Teaching Hospital, Sahiwal</w:t>
            </w:r>
          </w:p>
        </w:tc>
        <w:tc>
          <w:tcPr>
            <w:tcW w:w="960" w:type="dxa"/>
          </w:tcPr>
          <w:p w14:paraId="299E6E66" w14:textId="77777777" w:rsidR="002B16A5" w:rsidRDefault="00213EB5">
            <w:r>
              <w:t>60.74</w:t>
            </w:r>
          </w:p>
        </w:tc>
      </w:tr>
      <w:tr w:rsidR="002B16A5" w14:paraId="56FA0255" w14:textId="77777777" w:rsidTr="00754817">
        <w:tc>
          <w:tcPr>
            <w:tcW w:w="960" w:type="dxa"/>
          </w:tcPr>
          <w:p w14:paraId="5761629F" w14:textId="77777777" w:rsidR="002B16A5" w:rsidRDefault="00213EB5">
            <w:r>
              <w:t>236</w:t>
            </w:r>
          </w:p>
        </w:tc>
        <w:tc>
          <w:tcPr>
            <w:tcW w:w="960" w:type="dxa"/>
          </w:tcPr>
          <w:p w14:paraId="4E11583C" w14:textId="77777777" w:rsidR="002B16A5" w:rsidRDefault="00213EB5">
            <w:r>
              <w:t>6681</w:t>
            </w:r>
          </w:p>
        </w:tc>
        <w:tc>
          <w:tcPr>
            <w:tcW w:w="960" w:type="dxa"/>
          </w:tcPr>
          <w:p w14:paraId="0A72D3E9" w14:textId="77777777" w:rsidR="002B16A5" w:rsidRDefault="00213EB5">
            <w:r>
              <w:t>Sumyya Akmal</w:t>
            </w:r>
          </w:p>
        </w:tc>
        <w:tc>
          <w:tcPr>
            <w:tcW w:w="960" w:type="dxa"/>
          </w:tcPr>
          <w:p w14:paraId="72384A83" w14:textId="77777777" w:rsidR="002B16A5" w:rsidRDefault="00213EB5">
            <w:r>
              <w:t>Agha Jan Muhammad Akmal</w:t>
            </w:r>
          </w:p>
        </w:tc>
        <w:tc>
          <w:tcPr>
            <w:tcW w:w="960" w:type="dxa"/>
          </w:tcPr>
          <w:p w14:paraId="748F7E9F" w14:textId="77777777" w:rsidR="002B16A5" w:rsidRDefault="00213EB5">
            <w:r>
              <w:t>82154-P</w:t>
            </w:r>
          </w:p>
        </w:tc>
        <w:tc>
          <w:tcPr>
            <w:tcW w:w="960" w:type="dxa"/>
          </w:tcPr>
          <w:p w14:paraId="3FF97D7E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1501B9F" w14:textId="77777777" w:rsidR="002B16A5" w:rsidRDefault="00213EB5">
            <w:r>
              <w:t>Otorhinolaryngology ENT</w:t>
            </w:r>
          </w:p>
        </w:tc>
        <w:tc>
          <w:tcPr>
            <w:tcW w:w="960" w:type="dxa"/>
          </w:tcPr>
          <w:p w14:paraId="59407C3A" w14:textId="77777777" w:rsidR="002B16A5" w:rsidRDefault="00213EB5">
            <w:r>
              <w:t>Services Hospital, Lahore</w:t>
            </w:r>
          </w:p>
        </w:tc>
        <w:tc>
          <w:tcPr>
            <w:tcW w:w="960" w:type="dxa"/>
          </w:tcPr>
          <w:p w14:paraId="19EA9244" w14:textId="77777777" w:rsidR="002B16A5" w:rsidRDefault="00213EB5">
            <w:r>
              <w:t>55.87913</w:t>
            </w:r>
          </w:p>
        </w:tc>
      </w:tr>
      <w:tr w:rsidR="002B16A5" w14:paraId="32C97631" w14:textId="77777777" w:rsidTr="00754817">
        <w:tc>
          <w:tcPr>
            <w:tcW w:w="960" w:type="dxa"/>
          </w:tcPr>
          <w:p w14:paraId="50386998" w14:textId="77777777" w:rsidR="002B16A5" w:rsidRDefault="00213EB5">
            <w:r>
              <w:t>23</w:t>
            </w:r>
            <w:r>
              <w:lastRenderedPageBreak/>
              <w:t>7</w:t>
            </w:r>
          </w:p>
        </w:tc>
        <w:tc>
          <w:tcPr>
            <w:tcW w:w="960" w:type="dxa"/>
          </w:tcPr>
          <w:p w14:paraId="1F37C995" w14:textId="77777777" w:rsidR="002B16A5" w:rsidRDefault="00213EB5">
            <w:r>
              <w:lastRenderedPageBreak/>
              <w:t>164</w:t>
            </w:r>
            <w:r>
              <w:lastRenderedPageBreak/>
              <w:t>07</w:t>
            </w:r>
          </w:p>
        </w:tc>
        <w:tc>
          <w:tcPr>
            <w:tcW w:w="960" w:type="dxa"/>
          </w:tcPr>
          <w:p w14:paraId="3A3D190B" w14:textId="77777777" w:rsidR="002B16A5" w:rsidRDefault="00213EB5">
            <w:r>
              <w:lastRenderedPageBreak/>
              <w:t xml:space="preserve">Habib Ur </w:t>
            </w:r>
            <w:r>
              <w:lastRenderedPageBreak/>
              <w:t>Rehman</w:t>
            </w:r>
          </w:p>
        </w:tc>
        <w:tc>
          <w:tcPr>
            <w:tcW w:w="960" w:type="dxa"/>
          </w:tcPr>
          <w:p w14:paraId="54F69283" w14:textId="77777777" w:rsidR="002B16A5" w:rsidRDefault="00213EB5">
            <w:r>
              <w:lastRenderedPageBreak/>
              <w:t>Muham</w:t>
            </w:r>
            <w:r>
              <w:lastRenderedPageBreak/>
              <w:t>mad Tayyub</w:t>
            </w:r>
          </w:p>
        </w:tc>
        <w:tc>
          <w:tcPr>
            <w:tcW w:w="960" w:type="dxa"/>
          </w:tcPr>
          <w:p w14:paraId="125F8B6D" w14:textId="77777777" w:rsidR="002B16A5" w:rsidRDefault="00213EB5">
            <w:r>
              <w:lastRenderedPageBreak/>
              <w:t>5262-</w:t>
            </w:r>
            <w:r>
              <w:lastRenderedPageBreak/>
              <w:t>AJK</w:t>
            </w:r>
          </w:p>
        </w:tc>
        <w:tc>
          <w:tcPr>
            <w:tcW w:w="960" w:type="dxa"/>
          </w:tcPr>
          <w:p w14:paraId="76749449" w14:textId="77777777" w:rsidR="002B16A5" w:rsidRDefault="00213EB5">
            <w:r>
              <w:lastRenderedPageBreak/>
              <w:t xml:space="preserve">AJK, </w:t>
            </w:r>
            <w:r>
              <w:lastRenderedPageBreak/>
              <w:t>G&amp;B, FATA, IC</w:t>
            </w:r>
            <w:r>
              <w:t>T</w:t>
            </w:r>
          </w:p>
        </w:tc>
        <w:tc>
          <w:tcPr>
            <w:tcW w:w="960" w:type="dxa"/>
          </w:tcPr>
          <w:p w14:paraId="71699D7E" w14:textId="77777777" w:rsidR="002B16A5" w:rsidRDefault="00213EB5">
            <w:r>
              <w:lastRenderedPageBreak/>
              <w:t>Otorhinolaryn</w:t>
            </w:r>
            <w:r>
              <w:lastRenderedPageBreak/>
              <w:t>gology ENT</w:t>
            </w:r>
          </w:p>
        </w:tc>
        <w:tc>
          <w:tcPr>
            <w:tcW w:w="960" w:type="dxa"/>
          </w:tcPr>
          <w:p w14:paraId="7BCBD70B" w14:textId="77777777" w:rsidR="002B16A5" w:rsidRDefault="00213EB5">
            <w:r>
              <w:lastRenderedPageBreak/>
              <w:t xml:space="preserve">Services </w:t>
            </w:r>
            <w:r>
              <w:lastRenderedPageBreak/>
              <w:t>Hospital, Lahore</w:t>
            </w:r>
          </w:p>
        </w:tc>
        <w:tc>
          <w:tcPr>
            <w:tcW w:w="960" w:type="dxa"/>
          </w:tcPr>
          <w:p w14:paraId="5605ACF7" w14:textId="77777777" w:rsidR="002B16A5" w:rsidRDefault="00213EB5">
            <w:r>
              <w:lastRenderedPageBreak/>
              <w:t>40.822</w:t>
            </w:r>
            <w:r>
              <w:lastRenderedPageBreak/>
              <w:t>222</w:t>
            </w:r>
          </w:p>
        </w:tc>
      </w:tr>
      <w:tr w:rsidR="002B16A5" w14:paraId="279D1AFE" w14:textId="77777777" w:rsidTr="00754817">
        <w:tc>
          <w:tcPr>
            <w:tcW w:w="960" w:type="dxa"/>
          </w:tcPr>
          <w:p w14:paraId="75C8164E" w14:textId="77777777" w:rsidR="002B16A5" w:rsidRDefault="00213EB5">
            <w:r>
              <w:lastRenderedPageBreak/>
              <w:t>238</w:t>
            </w:r>
          </w:p>
        </w:tc>
        <w:tc>
          <w:tcPr>
            <w:tcW w:w="960" w:type="dxa"/>
          </w:tcPr>
          <w:p w14:paraId="180CACBE" w14:textId="77777777" w:rsidR="002B16A5" w:rsidRDefault="00213EB5">
            <w:r>
              <w:t>17326</w:t>
            </w:r>
          </w:p>
        </w:tc>
        <w:tc>
          <w:tcPr>
            <w:tcW w:w="960" w:type="dxa"/>
          </w:tcPr>
          <w:p w14:paraId="394BB8FC" w14:textId="77777777" w:rsidR="002B16A5" w:rsidRDefault="00213EB5">
            <w:r>
              <w:t>Ghulam Sarwar Sajid</w:t>
            </w:r>
          </w:p>
        </w:tc>
        <w:tc>
          <w:tcPr>
            <w:tcW w:w="960" w:type="dxa"/>
          </w:tcPr>
          <w:p w14:paraId="29046BB9" w14:textId="77777777" w:rsidR="002B16A5" w:rsidRDefault="00213EB5">
            <w:r>
              <w:t>Sajid Ali</w:t>
            </w:r>
          </w:p>
        </w:tc>
        <w:tc>
          <w:tcPr>
            <w:tcW w:w="960" w:type="dxa"/>
          </w:tcPr>
          <w:p w14:paraId="29A55952" w14:textId="77777777" w:rsidR="002B16A5" w:rsidRDefault="00213EB5">
            <w:r>
              <w:t>87367P</w:t>
            </w:r>
          </w:p>
        </w:tc>
        <w:tc>
          <w:tcPr>
            <w:tcW w:w="960" w:type="dxa"/>
          </w:tcPr>
          <w:p w14:paraId="476072B5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A1D7460" w14:textId="77777777" w:rsidR="002B16A5" w:rsidRDefault="00213EB5">
            <w:r>
              <w:t>Otorhinolaryngology ENT</w:t>
            </w:r>
          </w:p>
        </w:tc>
        <w:tc>
          <w:tcPr>
            <w:tcW w:w="960" w:type="dxa"/>
          </w:tcPr>
          <w:p w14:paraId="370672EC" w14:textId="77777777" w:rsidR="002B16A5" w:rsidRDefault="00213EB5">
            <w:r>
              <w:t>Sir Ganga Ram Hospital, Lahore</w:t>
            </w:r>
          </w:p>
        </w:tc>
        <w:tc>
          <w:tcPr>
            <w:tcW w:w="960" w:type="dxa"/>
          </w:tcPr>
          <w:p w14:paraId="0D739EBB" w14:textId="77777777" w:rsidR="002B16A5" w:rsidRDefault="00213EB5">
            <w:r>
              <w:t>55.483333</w:t>
            </w:r>
          </w:p>
        </w:tc>
      </w:tr>
      <w:tr w:rsidR="002B16A5" w14:paraId="400A90D1" w14:textId="77777777" w:rsidTr="00754817">
        <w:tc>
          <w:tcPr>
            <w:tcW w:w="960" w:type="dxa"/>
          </w:tcPr>
          <w:p w14:paraId="51213872" w14:textId="77777777" w:rsidR="002B16A5" w:rsidRDefault="00213EB5">
            <w:r>
              <w:t>239</w:t>
            </w:r>
          </w:p>
        </w:tc>
        <w:tc>
          <w:tcPr>
            <w:tcW w:w="960" w:type="dxa"/>
          </w:tcPr>
          <w:p w14:paraId="027F53C5" w14:textId="77777777" w:rsidR="002B16A5" w:rsidRDefault="00213EB5">
            <w:r>
              <w:t>17255</w:t>
            </w:r>
          </w:p>
        </w:tc>
        <w:tc>
          <w:tcPr>
            <w:tcW w:w="960" w:type="dxa"/>
          </w:tcPr>
          <w:p w14:paraId="69BD64AF" w14:textId="77777777" w:rsidR="002B16A5" w:rsidRDefault="00213EB5">
            <w:r>
              <w:t>Raza Khan</w:t>
            </w:r>
          </w:p>
        </w:tc>
        <w:tc>
          <w:tcPr>
            <w:tcW w:w="960" w:type="dxa"/>
          </w:tcPr>
          <w:p w14:paraId="21CC8FA7" w14:textId="77777777" w:rsidR="002B16A5" w:rsidRDefault="00213EB5">
            <w:r>
              <w:t>Zeyarat Gul</w:t>
            </w:r>
          </w:p>
        </w:tc>
        <w:tc>
          <w:tcPr>
            <w:tcW w:w="960" w:type="dxa"/>
          </w:tcPr>
          <w:p w14:paraId="3FAFD0BC" w14:textId="77777777" w:rsidR="002B16A5" w:rsidRDefault="00213EB5">
            <w:r>
              <w:t>foreign-222</w:t>
            </w:r>
          </w:p>
        </w:tc>
        <w:tc>
          <w:tcPr>
            <w:tcW w:w="960" w:type="dxa"/>
          </w:tcPr>
          <w:p w14:paraId="56E798AF" w14:textId="77777777" w:rsidR="002B16A5" w:rsidRDefault="00213EB5">
            <w:r>
              <w:t>Foriegn</w:t>
            </w:r>
          </w:p>
        </w:tc>
        <w:tc>
          <w:tcPr>
            <w:tcW w:w="960" w:type="dxa"/>
          </w:tcPr>
          <w:p w14:paraId="0DD949FE" w14:textId="77777777" w:rsidR="002B16A5" w:rsidRDefault="00213EB5">
            <w:r>
              <w:t>Otorhinolaryngology ENT</w:t>
            </w:r>
          </w:p>
        </w:tc>
        <w:tc>
          <w:tcPr>
            <w:tcW w:w="960" w:type="dxa"/>
          </w:tcPr>
          <w:p w14:paraId="63F855A3" w14:textId="77777777" w:rsidR="002B16A5" w:rsidRDefault="00213EB5">
            <w:r>
              <w:t>Sir Ganga Ram Hospital, Lahore</w:t>
            </w:r>
          </w:p>
        </w:tc>
        <w:tc>
          <w:tcPr>
            <w:tcW w:w="960" w:type="dxa"/>
          </w:tcPr>
          <w:p w14:paraId="48FA292D" w14:textId="77777777" w:rsidR="002B16A5" w:rsidRDefault="00213EB5">
            <w:r>
              <w:t>47.170248</w:t>
            </w:r>
          </w:p>
        </w:tc>
      </w:tr>
      <w:tr w:rsidR="002B16A5" w14:paraId="23E7B7CD" w14:textId="77777777" w:rsidTr="00754817">
        <w:tc>
          <w:tcPr>
            <w:tcW w:w="960" w:type="dxa"/>
          </w:tcPr>
          <w:p w14:paraId="70628A39" w14:textId="77777777" w:rsidR="002B16A5" w:rsidRDefault="00213EB5">
            <w:r>
              <w:t>240</w:t>
            </w:r>
          </w:p>
        </w:tc>
        <w:tc>
          <w:tcPr>
            <w:tcW w:w="960" w:type="dxa"/>
          </w:tcPr>
          <w:p w14:paraId="0F5DA6EB" w14:textId="77777777" w:rsidR="002B16A5" w:rsidRDefault="00213EB5">
            <w:r>
              <w:t>16491</w:t>
            </w:r>
          </w:p>
        </w:tc>
        <w:tc>
          <w:tcPr>
            <w:tcW w:w="960" w:type="dxa"/>
          </w:tcPr>
          <w:p w14:paraId="16D942BD" w14:textId="77777777" w:rsidR="002B16A5" w:rsidRDefault="00213EB5">
            <w:r>
              <w:t>Shanzay Shahid</w:t>
            </w:r>
          </w:p>
        </w:tc>
        <w:tc>
          <w:tcPr>
            <w:tcW w:w="960" w:type="dxa"/>
          </w:tcPr>
          <w:p w14:paraId="27E21D6F" w14:textId="77777777" w:rsidR="002B16A5" w:rsidRDefault="00213EB5">
            <w:r>
              <w:t>Dr Shahid Saleem</w:t>
            </w:r>
          </w:p>
        </w:tc>
        <w:tc>
          <w:tcPr>
            <w:tcW w:w="960" w:type="dxa"/>
          </w:tcPr>
          <w:p w14:paraId="288FFDD2" w14:textId="77777777" w:rsidR="002B16A5" w:rsidRDefault="00213EB5">
            <w:r>
              <w:t>110417-P</w:t>
            </w:r>
          </w:p>
        </w:tc>
        <w:tc>
          <w:tcPr>
            <w:tcW w:w="960" w:type="dxa"/>
          </w:tcPr>
          <w:p w14:paraId="37093A9B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81A1390" w14:textId="77777777" w:rsidR="002B16A5" w:rsidRDefault="00213EB5">
            <w:r>
              <w:t>Otorhinolaryngology ENT</w:t>
            </w:r>
          </w:p>
        </w:tc>
        <w:tc>
          <w:tcPr>
            <w:tcW w:w="960" w:type="dxa"/>
          </w:tcPr>
          <w:p w14:paraId="1B6D718D" w14:textId="77777777" w:rsidR="002B16A5" w:rsidRDefault="00213EB5">
            <w:r>
              <w:t>SZ Hospital, Rahim Yar Khan</w:t>
            </w:r>
          </w:p>
        </w:tc>
        <w:tc>
          <w:tcPr>
            <w:tcW w:w="960" w:type="dxa"/>
          </w:tcPr>
          <w:p w14:paraId="50A9F9F9" w14:textId="77777777" w:rsidR="002B16A5" w:rsidRDefault="00213EB5">
            <w:r>
              <w:t>51.966667</w:t>
            </w:r>
          </w:p>
        </w:tc>
      </w:tr>
      <w:tr w:rsidR="002B16A5" w14:paraId="6E9535C1" w14:textId="77777777" w:rsidTr="00754817">
        <w:tc>
          <w:tcPr>
            <w:tcW w:w="960" w:type="dxa"/>
          </w:tcPr>
          <w:p w14:paraId="0B82EDFF" w14:textId="77777777" w:rsidR="002B16A5" w:rsidRDefault="00213EB5">
            <w:r>
              <w:t>241</w:t>
            </w:r>
          </w:p>
        </w:tc>
        <w:tc>
          <w:tcPr>
            <w:tcW w:w="960" w:type="dxa"/>
          </w:tcPr>
          <w:p w14:paraId="38F0FDCB" w14:textId="77777777" w:rsidR="002B16A5" w:rsidRDefault="00213EB5">
            <w:r>
              <w:t>15325</w:t>
            </w:r>
          </w:p>
        </w:tc>
        <w:tc>
          <w:tcPr>
            <w:tcW w:w="960" w:type="dxa"/>
          </w:tcPr>
          <w:p w14:paraId="10452A64" w14:textId="77777777" w:rsidR="002B16A5" w:rsidRDefault="00213EB5">
            <w:r>
              <w:t>Muhammad Shahzaib Akmal</w:t>
            </w:r>
          </w:p>
        </w:tc>
        <w:tc>
          <w:tcPr>
            <w:tcW w:w="960" w:type="dxa"/>
          </w:tcPr>
          <w:p w14:paraId="48780968" w14:textId="77777777" w:rsidR="002B16A5" w:rsidRDefault="00213EB5">
            <w:r>
              <w:t>Akmal Hanif</w:t>
            </w:r>
          </w:p>
        </w:tc>
        <w:tc>
          <w:tcPr>
            <w:tcW w:w="960" w:type="dxa"/>
          </w:tcPr>
          <w:p w14:paraId="400DB4C5" w14:textId="77777777" w:rsidR="002B16A5" w:rsidRDefault="00213EB5">
            <w:r>
              <w:t>713539-01-m</w:t>
            </w:r>
          </w:p>
        </w:tc>
        <w:tc>
          <w:tcPr>
            <w:tcW w:w="960" w:type="dxa"/>
          </w:tcPr>
          <w:p w14:paraId="68DCC92C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91E947E" w14:textId="77777777" w:rsidR="002B16A5" w:rsidRDefault="00213EB5">
            <w:r>
              <w:t>Pediatric Surgery</w:t>
            </w:r>
          </w:p>
        </w:tc>
        <w:tc>
          <w:tcPr>
            <w:tcW w:w="960" w:type="dxa"/>
          </w:tcPr>
          <w:p w14:paraId="25339B1D" w14:textId="77777777" w:rsidR="002B16A5" w:rsidRDefault="00213EB5">
            <w:r>
              <w:t>Allied Hospital, Faisalabad</w:t>
            </w:r>
          </w:p>
        </w:tc>
        <w:tc>
          <w:tcPr>
            <w:tcW w:w="960" w:type="dxa"/>
          </w:tcPr>
          <w:p w14:paraId="47D26C65" w14:textId="77777777" w:rsidR="002B16A5" w:rsidRDefault="00213EB5">
            <w:r>
              <w:t>51.130833</w:t>
            </w:r>
          </w:p>
        </w:tc>
      </w:tr>
      <w:tr w:rsidR="002B16A5" w14:paraId="64E4FF59" w14:textId="77777777" w:rsidTr="00754817">
        <w:tc>
          <w:tcPr>
            <w:tcW w:w="960" w:type="dxa"/>
          </w:tcPr>
          <w:p w14:paraId="6D3C2FDC" w14:textId="77777777" w:rsidR="002B16A5" w:rsidRDefault="00213EB5">
            <w:r>
              <w:t>242</w:t>
            </w:r>
          </w:p>
        </w:tc>
        <w:tc>
          <w:tcPr>
            <w:tcW w:w="960" w:type="dxa"/>
          </w:tcPr>
          <w:p w14:paraId="390509C7" w14:textId="77777777" w:rsidR="002B16A5" w:rsidRDefault="00213EB5">
            <w:r>
              <w:t>16666</w:t>
            </w:r>
          </w:p>
        </w:tc>
        <w:tc>
          <w:tcPr>
            <w:tcW w:w="960" w:type="dxa"/>
          </w:tcPr>
          <w:p w14:paraId="1154DEB4" w14:textId="77777777" w:rsidR="002B16A5" w:rsidRDefault="00213EB5">
            <w:r>
              <w:t>Wajeeha Fatima</w:t>
            </w:r>
          </w:p>
        </w:tc>
        <w:tc>
          <w:tcPr>
            <w:tcW w:w="960" w:type="dxa"/>
          </w:tcPr>
          <w:p w14:paraId="7FF056D6" w14:textId="77777777" w:rsidR="002B16A5" w:rsidRDefault="00213EB5">
            <w:r>
              <w:t>Muhammad Anwar</w:t>
            </w:r>
          </w:p>
        </w:tc>
        <w:tc>
          <w:tcPr>
            <w:tcW w:w="960" w:type="dxa"/>
          </w:tcPr>
          <w:p w14:paraId="42403977" w14:textId="77777777" w:rsidR="002B16A5" w:rsidRDefault="00213EB5">
            <w:r>
              <w:t>108990-P</w:t>
            </w:r>
          </w:p>
        </w:tc>
        <w:tc>
          <w:tcPr>
            <w:tcW w:w="960" w:type="dxa"/>
          </w:tcPr>
          <w:p w14:paraId="34E96F76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A65C48D" w14:textId="77777777" w:rsidR="002B16A5" w:rsidRDefault="00213EB5">
            <w:r>
              <w:t>Pediatric Surgery</w:t>
            </w:r>
          </w:p>
        </w:tc>
        <w:tc>
          <w:tcPr>
            <w:tcW w:w="960" w:type="dxa"/>
          </w:tcPr>
          <w:p w14:paraId="2D324864" w14:textId="77777777" w:rsidR="002B16A5" w:rsidRDefault="00213EB5">
            <w:r>
              <w:t>Bahawal Victoria Hospital, Bahawalpur</w:t>
            </w:r>
          </w:p>
        </w:tc>
        <w:tc>
          <w:tcPr>
            <w:tcW w:w="960" w:type="dxa"/>
          </w:tcPr>
          <w:p w14:paraId="7D0FDED8" w14:textId="77777777" w:rsidR="002B16A5" w:rsidRDefault="00213EB5">
            <w:r>
              <w:t>50.1475</w:t>
            </w:r>
          </w:p>
        </w:tc>
      </w:tr>
      <w:tr w:rsidR="002B16A5" w14:paraId="6B2A33D6" w14:textId="77777777" w:rsidTr="00754817">
        <w:tc>
          <w:tcPr>
            <w:tcW w:w="960" w:type="dxa"/>
          </w:tcPr>
          <w:p w14:paraId="4024F557" w14:textId="77777777" w:rsidR="002B16A5" w:rsidRDefault="00213EB5">
            <w:r>
              <w:t>243</w:t>
            </w:r>
          </w:p>
        </w:tc>
        <w:tc>
          <w:tcPr>
            <w:tcW w:w="960" w:type="dxa"/>
          </w:tcPr>
          <w:p w14:paraId="64E4D5AF" w14:textId="77777777" w:rsidR="002B16A5" w:rsidRDefault="00213EB5">
            <w:r>
              <w:t>7565</w:t>
            </w:r>
          </w:p>
        </w:tc>
        <w:tc>
          <w:tcPr>
            <w:tcW w:w="960" w:type="dxa"/>
          </w:tcPr>
          <w:p w14:paraId="39E67490" w14:textId="77777777" w:rsidR="002B16A5" w:rsidRDefault="00213EB5">
            <w:r>
              <w:t>Faiza Kiran</w:t>
            </w:r>
          </w:p>
        </w:tc>
        <w:tc>
          <w:tcPr>
            <w:tcW w:w="960" w:type="dxa"/>
          </w:tcPr>
          <w:p w14:paraId="591297EB" w14:textId="77777777" w:rsidR="002B16A5" w:rsidRDefault="00213EB5">
            <w:r>
              <w:t>Muhammad Hanif Tahir</w:t>
            </w:r>
          </w:p>
        </w:tc>
        <w:tc>
          <w:tcPr>
            <w:tcW w:w="960" w:type="dxa"/>
          </w:tcPr>
          <w:p w14:paraId="395B09E2" w14:textId="77777777" w:rsidR="002B16A5" w:rsidRDefault="00213EB5">
            <w:r>
              <w:t>98572-P</w:t>
            </w:r>
          </w:p>
        </w:tc>
        <w:tc>
          <w:tcPr>
            <w:tcW w:w="960" w:type="dxa"/>
          </w:tcPr>
          <w:p w14:paraId="7496F213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DD1ADF9" w14:textId="77777777" w:rsidR="002B16A5" w:rsidRDefault="00213EB5">
            <w:r>
              <w:t>Pediatric Surgery</w:t>
            </w:r>
          </w:p>
        </w:tc>
        <w:tc>
          <w:tcPr>
            <w:tcW w:w="960" w:type="dxa"/>
          </w:tcPr>
          <w:p w14:paraId="500C1906" w14:textId="77777777" w:rsidR="002B16A5" w:rsidRDefault="00213EB5">
            <w:r>
              <w:t>Children Hospital, Lahore</w:t>
            </w:r>
          </w:p>
        </w:tc>
        <w:tc>
          <w:tcPr>
            <w:tcW w:w="960" w:type="dxa"/>
          </w:tcPr>
          <w:p w14:paraId="7B28E6C6" w14:textId="77777777" w:rsidR="002B16A5" w:rsidRDefault="00213EB5">
            <w:r>
              <w:t>54.629167</w:t>
            </w:r>
          </w:p>
        </w:tc>
      </w:tr>
      <w:tr w:rsidR="002B16A5" w14:paraId="5CD0E339" w14:textId="77777777" w:rsidTr="00754817">
        <w:tc>
          <w:tcPr>
            <w:tcW w:w="960" w:type="dxa"/>
          </w:tcPr>
          <w:p w14:paraId="4D1386F6" w14:textId="77777777" w:rsidR="002B16A5" w:rsidRDefault="00213EB5">
            <w:r>
              <w:t>244</w:t>
            </w:r>
          </w:p>
        </w:tc>
        <w:tc>
          <w:tcPr>
            <w:tcW w:w="960" w:type="dxa"/>
          </w:tcPr>
          <w:p w14:paraId="012D6CB4" w14:textId="77777777" w:rsidR="002B16A5" w:rsidRDefault="00213EB5">
            <w:r>
              <w:t>15697</w:t>
            </w:r>
          </w:p>
        </w:tc>
        <w:tc>
          <w:tcPr>
            <w:tcW w:w="960" w:type="dxa"/>
          </w:tcPr>
          <w:p w14:paraId="46AFE6FE" w14:textId="77777777" w:rsidR="002B16A5" w:rsidRDefault="00213EB5">
            <w:r>
              <w:t>Dr Memoona</w:t>
            </w:r>
          </w:p>
        </w:tc>
        <w:tc>
          <w:tcPr>
            <w:tcW w:w="960" w:type="dxa"/>
          </w:tcPr>
          <w:p w14:paraId="653D818D" w14:textId="77777777" w:rsidR="002B16A5" w:rsidRDefault="00213EB5">
            <w:r>
              <w:t>Rao Muhammad Afzal Nadeem</w:t>
            </w:r>
          </w:p>
        </w:tc>
        <w:tc>
          <w:tcPr>
            <w:tcW w:w="960" w:type="dxa"/>
          </w:tcPr>
          <w:p w14:paraId="039FFD61" w14:textId="77777777" w:rsidR="002B16A5" w:rsidRDefault="00213EB5">
            <w:r>
              <w:t>103978-P</w:t>
            </w:r>
          </w:p>
        </w:tc>
        <w:tc>
          <w:tcPr>
            <w:tcW w:w="960" w:type="dxa"/>
          </w:tcPr>
          <w:p w14:paraId="2BC82F15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9C2FEFD" w14:textId="77777777" w:rsidR="002B16A5" w:rsidRDefault="00213EB5">
            <w:r>
              <w:t>Pediatric Surgery</w:t>
            </w:r>
          </w:p>
        </w:tc>
        <w:tc>
          <w:tcPr>
            <w:tcW w:w="960" w:type="dxa"/>
          </w:tcPr>
          <w:p w14:paraId="08BCF8E5" w14:textId="77777777" w:rsidR="002B16A5" w:rsidRDefault="00213EB5">
            <w:r>
              <w:t>Children Hospital, Lahore</w:t>
            </w:r>
          </w:p>
        </w:tc>
        <w:tc>
          <w:tcPr>
            <w:tcW w:w="960" w:type="dxa"/>
          </w:tcPr>
          <w:p w14:paraId="54A51985" w14:textId="77777777" w:rsidR="002B16A5" w:rsidRDefault="00213EB5">
            <w:r>
              <w:t>53.940833</w:t>
            </w:r>
          </w:p>
        </w:tc>
      </w:tr>
      <w:tr w:rsidR="002B16A5" w14:paraId="73BE5023" w14:textId="77777777" w:rsidTr="00754817">
        <w:tc>
          <w:tcPr>
            <w:tcW w:w="960" w:type="dxa"/>
          </w:tcPr>
          <w:p w14:paraId="54A9EEBA" w14:textId="77777777" w:rsidR="002B16A5" w:rsidRDefault="00213EB5">
            <w:r>
              <w:t>245</w:t>
            </w:r>
          </w:p>
        </w:tc>
        <w:tc>
          <w:tcPr>
            <w:tcW w:w="960" w:type="dxa"/>
          </w:tcPr>
          <w:p w14:paraId="16383A6D" w14:textId="77777777" w:rsidR="002B16A5" w:rsidRDefault="00213EB5">
            <w:r>
              <w:t>7258</w:t>
            </w:r>
          </w:p>
        </w:tc>
        <w:tc>
          <w:tcPr>
            <w:tcW w:w="960" w:type="dxa"/>
          </w:tcPr>
          <w:p w14:paraId="06262DCF" w14:textId="77777777" w:rsidR="002B16A5" w:rsidRDefault="00213EB5">
            <w:r>
              <w:t>Rida Arif</w:t>
            </w:r>
          </w:p>
        </w:tc>
        <w:tc>
          <w:tcPr>
            <w:tcW w:w="960" w:type="dxa"/>
          </w:tcPr>
          <w:p w14:paraId="01B8193F" w14:textId="77777777" w:rsidR="002B16A5" w:rsidRDefault="00213EB5">
            <w:r>
              <w:t>Syed Arif Shah</w:t>
            </w:r>
          </w:p>
        </w:tc>
        <w:tc>
          <w:tcPr>
            <w:tcW w:w="960" w:type="dxa"/>
          </w:tcPr>
          <w:p w14:paraId="0EAD3E76" w14:textId="77777777" w:rsidR="002B16A5" w:rsidRDefault="00213EB5">
            <w:r>
              <w:t>106804-P</w:t>
            </w:r>
          </w:p>
        </w:tc>
        <w:tc>
          <w:tcPr>
            <w:tcW w:w="960" w:type="dxa"/>
          </w:tcPr>
          <w:p w14:paraId="2741EDAB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27477777" w14:textId="77777777" w:rsidR="002B16A5" w:rsidRDefault="00213EB5">
            <w:r>
              <w:t>Pediatric Surgery</w:t>
            </w:r>
          </w:p>
        </w:tc>
        <w:tc>
          <w:tcPr>
            <w:tcW w:w="960" w:type="dxa"/>
          </w:tcPr>
          <w:p w14:paraId="7BBEC880" w14:textId="77777777" w:rsidR="002B16A5" w:rsidRDefault="00213EB5">
            <w:r>
              <w:t>Children Hospital, Lahore</w:t>
            </w:r>
          </w:p>
        </w:tc>
        <w:tc>
          <w:tcPr>
            <w:tcW w:w="960" w:type="dxa"/>
          </w:tcPr>
          <w:p w14:paraId="611EC026" w14:textId="77777777" w:rsidR="002B16A5" w:rsidRDefault="00213EB5">
            <w:r>
              <w:t>52.010833</w:t>
            </w:r>
          </w:p>
        </w:tc>
      </w:tr>
      <w:tr w:rsidR="002B16A5" w14:paraId="353B7859" w14:textId="77777777" w:rsidTr="00754817">
        <w:tc>
          <w:tcPr>
            <w:tcW w:w="960" w:type="dxa"/>
          </w:tcPr>
          <w:p w14:paraId="671542DA" w14:textId="77777777" w:rsidR="002B16A5" w:rsidRDefault="00213EB5">
            <w:r>
              <w:t>246</w:t>
            </w:r>
          </w:p>
        </w:tc>
        <w:tc>
          <w:tcPr>
            <w:tcW w:w="960" w:type="dxa"/>
          </w:tcPr>
          <w:p w14:paraId="35B29404" w14:textId="77777777" w:rsidR="002B16A5" w:rsidRDefault="00213EB5">
            <w:r>
              <w:t>11381</w:t>
            </w:r>
          </w:p>
        </w:tc>
        <w:tc>
          <w:tcPr>
            <w:tcW w:w="960" w:type="dxa"/>
          </w:tcPr>
          <w:p w14:paraId="1EE529BC" w14:textId="77777777" w:rsidR="002B16A5" w:rsidRDefault="00213EB5">
            <w:r>
              <w:t>Wajeeha Sahar</w:t>
            </w:r>
          </w:p>
        </w:tc>
        <w:tc>
          <w:tcPr>
            <w:tcW w:w="960" w:type="dxa"/>
          </w:tcPr>
          <w:p w14:paraId="587EC153" w14:textId="77777777" w:rsidR="002B16A5" w:rsidRDefault="00213EB5">
            <w:r>
              <w:t>Shoukat Ali KaimKhani</w:t>
            </w:r>
          </w:p>
        </w:tc>
        <w:tc>
          <w:tcPr>
            <w:tcW w:w="960" w:type="dxa"/>
          </w:tcPr>
          <w:p w14:paraId="11CB778E" w14:textId="77777777" w:rsidR="002B16A5" w:rsidRDefault="00213EB5">
            <w:r>
              <w:t>65698-S</w:t>
            </w:r>
          </w:p>
        </w:tc>
        <w:tc>
          <w:tcPr>
            <w:tcW w:w="960" w:type="dxa"/>
          </w:tcPr>
          <w:p w14:paraId="45B6335D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9DD5A23" w14:textId="77777777" w:rsidR="002B16A5" w:rsidRDefault="00213EB5">
            <w:r>
              <w:t>Pediatric Surgery</w:t>
            </w:r>
          </w:p>
        </w:tc>
        <w:tc>
          <w:tcPr>
            <w:tcW w:w="960" w:type="dxa"/>
          </w:tcPr>
          <w:p w14:paraId="3BD7EB5F" w14:textId="77777777" w:rsidR="002B16A5" w:rsidRDefault="00213EB5">
            <w:r>
              <w:t>Children Hospital, Lahore</w:t>
            </w:r>
          </w:p>
        </w:tc>
        <w:tc>
          <w:tcPr>
            <w:tcW w:w="960" w:type="dxa"/>
          </w:tcPr>
          <w:p w14:paraId="656D82B0" w14:textId="77777777" w:rsidR="002B16A5" w:rsidRDefault="00213EB5">
            <w:r>
              <w:t>50.318519</w:t>
            </w:r>
          </w:p>
        </w:tc>
      </w:tr>
      <w:tr w:rsidR="002B16A5" w14:paraId="774FE1D4" w14:textId="77777777" w:rsidTr="00754817">
        <w:tc>
          <w:tcPr>
            <w:tcW w:w="960" w:type="dxa"/>
          </w:tcPr>
          <w:p w14:paraId="4584C313" w14:textId="77777777" w:rsidR="002B16A5" w:rsidRDefault="00213EB5">
            <w:r>
              <w:t>247</w:t>
            </w:r>
          </w:p>
        </w:tc>
        <w:tc>
          <w:tcPr>
            <w:tcW w:w="960" w:type="dxa"/>
          </w:tcPr>
          <w:p w14:paraId="113C9A74" w14:textId="77777777" w:rsidR="002B16A5" w:rsidRDefault="00213EB5">
            <w:r>
              <w:t>15503</w:t>
            </w:r>
          </w:p>
        </w:tc>
        <w:tc>
          <w:tcPr>
            <w:tcW w:w="960" w:type="dxa"/>
          </w:tcPr>
          <w:p w14:paraId="5CFE12DB" w14:textId="77777777" w:rsidR="002B16A5" w:rsidRDefault="00213EB5">
            <w:r>
              <w:t>M.Sadam Hussain</w:t>
            </w:r>
          </w:p>
        </w:tc>
        <w:tc>
          <w:tcPr>
            <w:tcW w:w="960" w:type="dxa"/>
          </w:tcPr>
          <w:p w14:paraId="1A2636AD" w14:textId="77777777" w:rsidR="002B16A5" w:rsidRDefault="00213EB5">
            <w:r>
              <w:t>Allah Diwaya</w:t>
            </w:r>
          </w:p>
        </w:tc>
        <w:tc>
          <w:tcPr>
            <w:tcW w:w="960" w:type="dxa"/>
          </w:tcPr>
          <w:p w14:paraId="470C3987" w14:textId="77777777" w:rsidR="002B16A5" w:rsidRDefault="00213EB5">
            <w:r>
              <w:t>92980P</w:t>
            </w:r>
          </w:p>
        </w:tc>
        <w:tc>
          <w:tcPr>
            <w:tcW w:w="960" w:type="dxa"/>
          </w:tcPr>
          <w:p w14:paraId="3B07D01A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5C74A0A" w14:textId="77777777" w:rsidR="002B16A5" w:rsidRDefault="00213EB5">
            <w:r>
              <w:t>Pediatric Surgery</w:t>
            </w:r>
          </w:p>
        </w:tc>
        <w:tc>
          <w:tcPr>
            <w:tcW w:w="960" w:type="dxa"/>
          </w:tcPr>
          <w:p w14:paraId="39703E3F" w14:textId="77777777" w:rsidR="002B16A5" w:rsidRDefault="00213EB5">
            <w:r>
              <w:t>Children Hospital, Multan</w:t>
            </w:r>
          </w:p>
        </w:tc>
        <w:tc>
          <w:tcPr>
            <w:tcW w:w="960" w:type="dxa"/>
          </w:tcPr>
          <w:p w14:paraId="2210BDD9" w14:textId="77777777" w:rsidR="002B16A5" w:rsidRDefault="00213EB5">
            <w:r>
              <w:t>62.098298</w:t>
            </w:r>
          </w:p>
        </w:tc>
      </w:tr>
      <w:tr w:rsidR="002B16A5" w14:paraId="7E7AF424" w14:textId="77777777" w:rsidTr="00754817">
        <w:tc>
          <w:tcPr>
            <w:tcW w:w="960" w:type="dxa"/>
          </w:tcPr>
          <w:p w14:paraId="4E978477" w14:textId="77777777" w:rsidR="002B16A5" w:rsidRDefault="00213EB5">
            <w:r>
              <w:t>248</w:t>
            </w:r>
          </w:p>
        </w:tc>
        <w:tc>
          <w:tcPr>
            <w:tcW w:w="960" w:type="dxa"/>
          </w:tcPr>
          <w:p w14:paraId="25C1AC36" w14:textId="77777777" w:rsidR="002B16A5" w:rsidRDefault="00213EB5">
            <w:r>
              <w:t>16642</w:t>
            </w:r>
          </w:p>
        </w:tc>
        <w:tc>
          <w:tcPr>
            <w:tcW w:w="960" w:type="dxa"/>
          </w:tcPr>
          <w:p w14:paraId="11F86B70" w14:textId="77777777" w:rsidR="002B16A5" w:rsidRDefault="00213EB5">
            <w:r>
              <w:t xml:space="preserve"> Kainat Habib Chishti</w:t>
            </w:r>
          </w:p>
        </w:tc>
        <w:tc>
          <w:tcPr>
            <w:tcW w:w="960" w:type="dxa"/>
          </w:tcPr>
          <w:p w14:paraId="023E56AC" w14:textId="77777777" w:rsidR="002B16A5" w:rsidRDefault="00213EB5">
            <w:r>
              <w:t xml:space="preserve"> Habib Ur Rehman Chishti</w:t>
            </w:r>
          </w:p>
        </w:tc>
        <w:tc>
          <w:tcPr>
            <w:tcW w:w="960" w:type="dxa"/>
          </w:tcPr>
          <w:p w14:paraId="2C8FB3B1" w14:textId="77777777" w:rsidR="002B16A5" w:rsidRDefault="00213EB5">
            <w:r>
              <w:t>112148-P</w:t>
            </w:r>
          </w:p>
        </w:tc>
        <w:tc>
          <w:tcPr>
            <w:tcW w:w="960" w:type="dxa"/>
          </w:tcPr>
          <w:p w14:paraId="1FED516A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E591E41" w14:textId="77777777" w:rsidR="002B16A5" w:rsidRDefault="00213EB5">
            <w:r>
              <w:t>Pediatric Surgery</w:t>
            </w:r>
          </w:p>
        </w:tc>
        <w:tc>
          <w:tcPr>
            <w:tcW w:w="960" w:type="dxa"/>
          </w:tcPr>
          <w:p w14:paraId="6BEAA024" w14:textId="77777777" w:rsidR="002B16A5" w:rsidRDefault="00213EB5">
            <w:r>
              <w:t>Children Hospital, Multan</w:t>
            </w:r>
          </w:p>
        </w:tc>
        <w:tc>
          <w:tcPr>
            <w:tcW w:w="960" w:type="dxa"/>
          </w:tcPr>
          <w:p w14:paraId="230E8116" w14:textId="77777777" w:rsidR="002B16A5" w:rsidRDefault="00213EB5">
            <w:r>
              <w:t>52.4775</w:t>
            </w:r>
          </w:p>
        </w:tc>
      </w:tr>
      <w:tr w:rsidR="002B16A5" w14:paraId="7C361D5F" w14:textId="77777777" w:rsidTr="00754817">
        <w:tc>
          <w:tcPr>
            <w:tcW w:w="960" w:type="dxa"/>
          </w:tcPr>
          <w:p w14:paraId="4DF51066" w14:textId="77777777" w:rsidR="002B16A5" w:rsidRDefault="00213EB5">
            <w:r>
              <w:t>249</w:t>
            </w:r>
          </w:p>
        </w:tc>
        <w:tc>
          <w:tcPr>
            <w:tcW w:w="960" w:type="dxa"/>
          </w:tcPr>
          <w:p w14:paraId="4D82F4B1" w14:textId="77777777" w:rsidR="002B16A5" w:rsidRDefault="00213EB5">
            <w:r>
              <w:t>7766</w:t>
            </w:r>
          </w:p>
        </w:tc>
        <w:tc>
          <w:tcPr>
            <w:tcW w:w="960" w:type="dxa"/>
          </w:tcPr>
          <w:p w14:paraId="33F209C3" w14:textId="77777777" w:rsidR="002B16A5" w:rsidRDefault="00213EB5">
            <w:r>
              <w:t>Asifa Saeed</w:t>
            </w:r>
          </w:p>
        </w:tc>
        <w:tc>
          <w:tcPr>
            <w:tcW w:w="960" w:type="dxa"/>
          </w:tcPr>
          <w:p w14:paraId="676D410C" w14:textId="77777777" w:rsidR="002B16A5" w:rsidRDefault="00213EB5">
            <w:r>
              <w:t xml:space="preserve">Muhammad </w:t>
            </w:r>
            <w:r>
              <w:lastRenderedPageBreak/>
              <w:t>Saeed</w:t>
            </w:r>
          </w:p>
        </w:tc>
        <w:tc>
          <w:tcPr>
            <w:tcW w:w="960" w:type="dxa"/>
          </w:tcPr>
          <w:p w14:paraId="656566F0" w14:textId="77777777" w:rsidR="002B16A5" w:rsidRDefault="00213EB5">
            <w:r>
              <w:lastRenderedPageBreak/>
              <w:t>97523-P</w:t>
            </w:r>
          </w:p>
        </w:tc>
        <w:tc>
          <w:tcPr>
            <w:tcW w:w="960" w:type="dxa"/>
          </w:tcPr>
          <w:p w14:paraId="7E2AEF82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03344C3" w14:textId="77777777" w:rsidR="002B16A5" w:rsidRDefault="00213EB5">
            <w:r>
              <w:t>Pediatric Surgery</w:t>
            </w:r>
          </w:p>
        </w:tc>
        <w:tc>
          <w:tcPr>
            <w:tcW w:w="960" w:type="dxa"/>
          </w:tcPr>
          <w:p w14:paraId="59E1D477" w14:textId="77777777" w:rsidR="002B16A5" w:rsidRDefault="00213EB5">
            <w:r>
              <w:t xml:space="preserve">Holy Family </w:t>
            </w:r>
            <w:r>
              <w:lastRenderedPageBreak/>
              <w:t>Hospital, Rawalpindi</w:t>
            </w:r>
          </w:p>
        </w:tc>
        <w:tc>
          <w:tcPr>
            <w:tcW w:w="960" w:type="dxa"/>
          </w:tcPr>
          <w:p w14:paraId="47A0BB16" w14:textId="77777777" w:rsidR="002B16A5" w:rsidRDefault="00213EB5">
            <w:r>
              <w:lastRenderedPageBreak/>
              <w:t>52.9975</w:t>
            </w:r>
          </w:p>
        </w:tc>
      </w:tr>
      <w:tr w:rsidR="002B16A5" w14:paraId="3AEDA7E7" w14:textId="77777777" w:rsidTr="00754817">
        <w:tc>
          <w:tcPr>
            <w:tcW w:w="960" w:type="dxa"/>
          </w:tcPr>
          <w:p w14:paraId="4311B24F" w14:textId="77777777" w:rsidR="002B16A5" w:rsidRDefault="00213EB5">
            <w:r>
              <w:t>250</w:t>
            </w:r>
          </w:p>
        </w:tc>
        <w:tc>
          <w:tcPr>
            <w:tcW w:w="960" w:type="dxa"/>
          </w:tcPr>
          <w:p w14:paraId="18F250A7" w14:textId="77777777" w:rsidR="002B16A5" w:rsidRDefault="00213EB5">
            <w:r>
              <w:t>7712</w:t>
            </w:r>
          </w:p>
        </w:tc>
        <w:tc>
          <w:tcPr>
            <w:tcW w:w="960" w:type="dxa"/>
          </w:tcPr>
          <w:p w14:paraId="230CC2E1" w14:textId="77777777" w:rsidR="002B16A5" w:rsidRDefault="00213EB5">
            <w:r>
              <w:t>Nisar Ahmad</w:t>
            </w:r>
          </w:p>
        </w:tc>
        <w:tc>
          <w:tcPr>
            <w:tcW w:w="960" w:type="dxa"/>
          </w:tcPr>
          <w:p w14:paraId="3B9CEBA9" w14:textId="77777777" w:rsidR="002B16A5" w:rsidRDefault="00213EB5">
            <w:r>
              <w:t>Ghulam Mustafa</w:t>
            </w:r>
          </w:p>
        </w:tc>
        <w:tc>
          <w:tcPr>
            <w:tcW w:w="960" w:type="dxa"/>
          </w:tcPr>
          <w:p w14:paraId="0E097589" w14:textId="77777777" w:rsidR="002B16A5" w:rsidRDefault="00213EB5">
            <w:r>
              <w:t>103203-P</w:t>
            </w:r>
          </w:p>
        </w:tc>
        <w:tc>
          <w:tcPr>
            <w:tcW w:w="960" w:type="dxa"/>
          </w:tcPr>
          <w:p w14:paraId="1BEEB2A8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2F489F1D" w14:textId="77777777" w:rsidR="002B16A5" w:rsidRDefault="00213EB5">
            <w:r>
              <w:t>Pediatric Surgery</w:t>
            </w:r>
          </w:p>
        </w:tc>
        <w:tc>
          <w:tcPr>
            <w:tcW w:w="960" w:type="dxa"/>
          </w:tcPr>
          <w:p w14:paraId="100CEB56" w14:textId="77777777" w:rsidR="002B16A5" w:rsidRDefault="00213EB5">
            <w:r>
              <w:t>Institute of Child Health, Faisalabad</w:t>
            </w:r>
          </w:p>
        </w:tc>
        <w:tc>
          <w:tcPr>
            <w:tcW w:w="960" w:type="dxa"/>
          </w:tcPr>
          <w:p w14:paraId="5AAD06E0" w14:textId="77777777" w:rsidR="002B16A5" w:rsidRDefault="00213EB5">
            <w:r>
              <w:t>49.921176</w:t>
            </w:r>
          </w:p>
        </w:tc>
      </w:tr>
      <w:tr w:rsidR="002B16A5" w14:paraId="2C7D5FEA" w14:textId="77777777" w:rsidTr="00754817">
        <w:tc>
          <w:tcPr>
            <w:tcW w:w="960" w:type="dxa"/>
          </w:tcPr>
          <w:p w14:paraId="4A4F0B4E" w14:textId="77777777" w:rsidR="002B16A5" w:rsidRDefault="00213EB5">
            <w:r>
              <w:t>251</w:t>
            </w:r>
          </w:p>
        </w:tc>
        <w:tc>
          <w:tcPr>
            <w:tcW w:w="960" w:type="dxa"/>
          </w:tcPr>
          <w:p w14:paraId="557186A0" w14:textId="77777777" w:rsidR="002B16A5" w:rsidRDefault="00213EB5">
            <w:r>
              <w:t>6542</w:t>
            </w:r>
          </w:p>
        </w:tc>
        <w:tc>
          <w:tcPr>
            <w:tcW w:w="960" w:type="dxa"/>
          </w:tcPr>
          <w:p w14:paraId="7F46996A" w14:textId="77777777" w:rsidR="002B16A5" w:rsidRDefault="00213EB5">
            <w:r>
              <w:t>Rosheen Zahid</w:t>
            </w:r>
          </w:p>
        </w:tc>
        <w:tc>
          <w:tcPr>
            <w:tcW w:w="960" w:type="dxa"/>
          </w:tcPr>
          <w:p w14:paraId="527869EC" w14:textId="77777777" w:rsidR="002B16A5" w:rsidRDefault="00213EB5">
            <w:r>
              <w:t xml:space="preserve">Zahid Hussain </w:t>
            </w:r>
          </w:p>
        </w:tc>
        <w:tc>
          <w:tcPr>
            <w:tcW w:w="960" w:type="dxa"/>
          </w:tcPr>
          <w:p w14:paraId="70846AA8" w14:textId="77777777" w:rsidR="002B16A5" w:rsidRDefault="00213EB5">
            <w:r>
              <w:t>102104</w:t>
            </w:r>
          </w:p>
        </w:tc>
        <w:tc>
          <w:tcPr>
            <w:tcW w:w="960" w:type="dxa"/>
          </w:tcPr>
          <w:p w14:paraId="22FCACC3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27C86E3" w14:textId="77777777" w:rsidR="002B16A5" w:rsidRDefault="00213EB5">
            <w:r>
              <w:t>Pediatric Surgery</w:t>
            </w:r>
          </w:p>
        </w:tc>
        <w:tc>
          <w:tcPr>
            <w:tcW w:w="960" w:type="dxa"/>
          </w:tcPr>
          <w:p w14:paraId="0E4F8856" w14:textId="77777777" w:rsidR="002B16A5" w:rsidRDefault="00213EB5">
            <w:r>
              <w:t>Institute of Child Health, Faisalabad</w:t>
            </w:r>
          </w:p>
        </w:tc>
        <w:tc>
          <w:tcPr>
            <w:tcW w:w="960" w:type="dxa"/>
          </w:tcPr>
          <w:p w14:paraId="1C2E04DD" w14:textId="77777777" w:rsidR="002B16A5" w:rsidRDefault="00213EB5">
            <w:r>
              <w:t>47.939167</w:t>
            </w:r>
          </w:p>
        </w:tc>
      </w:tr>
      <w:tr w:rsidR="002B16A5" w14:paraId="421A181D" w14:textId="77777777" w:rsidTr="00754817">
        <w:tc>
          <w:tcPr>
            <w:tcW w:w="960" w:type="dxa"/>
          </w:tcPr>
          <w:p w14:paraId="60D54E60" w14:textId="77777777" w:rsidR="002B16A5" w:rsidRDefault="00213EB5">
            <w:r>
              <w:t>252</w:t>
            </w:r>
          </w:p>
        </w:tc>
        <w:tc>
          <w:tcPr>
            <w:tcW w:w="960" w:type="dxa"/>
          </w:tcPr>
          <w:p w14:paraId="722CA5D1" w14:textId="77777777" w:rsidR="002B16A5" w:rsidRDefault="00213EB5">
            <w:r>
              <w:t>15174</w:t>
            </w:r>
          </w:p>
        </w:tc>
        <w:tc>
          <w:tcPr>
            <w:tcW w:w="960" w:type="dxa"/>
          </w:tcPr>
          <w:p w14:paraId="35E2472D" w14:textId="77777777" w:rsidR="002B16A5" w:rsidRDefault="00213EB5">
            <w:r>
              <w:t xml:space="preserve">Fazal </w:t>
            </w:r>
            <w:r>
              <w:t>Abbas Haider</w:t>
            </w:r>
          </w:p>
        </w:tc>
        <w:tc>
          <w:tcPr>
            <w:tcW w:w="960" w:type="dxa"/>
          </w:tcPr>
          <w:p w14:paraId="44D153C0" w14:textId="77777777" w:rsidR="002B16A5" w:rsidRDefault="00213EB5">
            <w:r>
              <w:t>Ishrat Abbas</w:t>
            </w:r>
          </w:p>
        </w:tc>
        <w:tc>
          <w:tcPr>
            <w:tcW w:w="960" w:type="dxa"/>
          </w:tcPr>
          <w:p w14:paraId="2D86D4C0" w14:textId="77777777" w:rsidR="002B16A5" w:rsidRDefault="00213EB5">
            <w:r>
              <w:t>105822-P</w:t>
            </w:r>
          </w:p>
        </w:tc>
        <w:tc>
          <w:tcPr>
            <w:tcW w:w="960" w:type="dxa"/>
          </w:tcPr>
          <w:p w14:paraId="289CA816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1CE921C5" w14:textId="77777777" w:rsidR="002B16A5" w:rsidRDefault="00213EB5">
            <w:r>
              <w:t>Pediatric Surgery</w:t>
            </w:r>
          </w:p>
        </w:tc>
        <w:tc>
          <w:tcPr>
            <w:tcW w:w="960" w:type="dxa"/>
          </w:tcPr>
          <w:p w14:paraId="36C14AE0" w14:textId="77777777" w:rsidR="002B16A5" w:rsidRDefault="00213EB5">
            <w:r>
              <w:t>Jinnah Hospital, Lahore</w:t>
            </w:r>
          </w:p>
        </w:tc>
        <w:tc>
          <w:tcPr>
            <w:tcW w:w="960" w:type="dxa"/>
          </w:tcPr>
          <w:p w14:paraId="306231B7" w14:textId="77777777" w:rsidR="002B16A5" w:rsidRDefault="00213EB5">
            <w:r>
              <w:t>54.6175</w:t>
            </w:r>
          </w:p>
        </w:tc>
      </w:tr>
      <w:tr w:rsidR="002B16A5" w14:paraId="47EDB0BF" w14:textId="77777777" w:rsidTr="00754817">
        <w:tc>
          <w:tcPr>
            <w:tcW w:w="960" w:type="dxa"/>
          </w:tcPr>
          <w:p w14:paraId="7E1BFA2E" w14:textId="77777777" w:rsidR="002B16A5" w:rsidRDefault="00213EB5">
            <w:r>
              <w:t>253</w:t>
            </w:r>
          </w:p>
        </w:tc>
        <w:tc>
          <w:tcPr>
            <w:tcW w:w="960" w:type="dxa"/>
          </w:tcPr>
          <w:p w14:paraId="1259BB43" w14:textId="77777777" w:rsidR="002B16A5" w:rsidRDefault="00213EB5">
            <w:r>
              <w:t>15112</w:t>
            </w:r>
          </w:p>
        </w:tc>
        <w:tc>
          <w:tcPr>
            <w:tcW w:w="960" w:type="dxa"/>
          </w:tcPr>
          <w:p w14:paraId="1771B942" w14:textId="77777777" w:rsidR="002B16A5" w:rsidRDefault="00213EB5">
            <w:r>
              <w:t>Arooj Muzaffar</w:t>
            </w:r>
          </w:p>
        </w:tc>
        <w:tc>
          <w:tcPr>
            <w:tcW w:w="960" w:type="dxa"/>
          </w:tcPr>
          <w:p w14:paraId="00DCCA22" w14:textId="77777777" w:rsidR="002B16A5" w:rsidRDefault="00213EB5">
            <w:r>
              <w:t>muzaffar ahmad</w:t>
            </w:r>
          </w:p>
        </w:tc>
        <w:tc>
          <w:tcPr>
            <w:tcW w:w="960" w:type="dxa"/>
          </w:tcPr>
          <w:p w14:paraId="314333D3" w14:textId="77777777" w:rsidR="002B16A5" w:rsidRDefault="00213EB5">
            <w:r>
              <w:t>104149-P</w:t>
            </w:r>
          </w:p>
        </w:tc>
        <w:tc>
          <w:tcPr>
            <w:tcW w:w="960" w:type="dxa"/>
          </w:tcPr>
          <w:p w14:paraId="7A27E557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7962F14" w14:textId="77777777" w:rsidR="002B16A5" w:rsidRDefault="00213EB5">
            <w:r>
              <w:t>Pediatric Surgery</w:t>
            </w:r>
          </w:p>
        </w:tc>
        <w:tc>
          <w:tcPr>
            <w:tcW w:w="960" w:type="dxa"/>
          </w:tcPr>
          <w:p w14:paraId="07990D3A" w14:textId="77777777" w:rsidR="002B16A5" w:rsidRDefault="00213EB5">
            <w:r>
              <w:t>Mayo Hospital, Lahore</w:t>
            </w:r>
          </w:p>
        </w:tc>
        <w:tc>
          <w:tcPr>
            <w:tcW w:w="960" w:type="dxa"/>
          </w:tcPr>
          <w:p w14:paraId="159D2052" w14:textId="77777777" w:rsidR="002B16A5" w:rsidRDefault="00213EB5">
            <w:r>
              <w:t>55.390204</w:t>
            </w:r>
          </w:p>
        </w:tc>
      </w:tr>
      <w:tr w:rsidR="002B16A5" w14:paraId="35E6BD53" w14:textId="77777777" w:rsidTr="00754817">
        <w:tc>
          <w:tcPr>
            <w:tcW w:w="960" w:type="dxa"/>
          </w:tcPr>
          <w:p w14:paraId="04A269C1" w14:textId="77777777" w:rsidR="002B16A5" w:rsidRDefault="00213EB5">
            <w:r>
              <w:t>254</w:t>
            </w:r>
          </w:p>
        </w:tc>
        <w:tc>
          <w:tcPr>
            <w:tcW w:w="960" w:type="dxa"/>
          </w:tcPr>
          <w:p w14:paraId="65BFC6D6" w14:textId="77777777" w:rsidR="002B16A5" w:rsidRDefault="00213EB5">
            <w:r>
              <w:t>16211</w:t>
            </w:r>
          </w:p>
        </w:tc>
        <w:tc>
          <w:tcPr>
            <w:tcW w:w="960" w:type="dxa"/>
          </w:tcPr>
          <w:p w14:paraId="093BE2A7" w14:textId="77777777" w:rsidR="002B16A5" w:rsidRDefault="00213EB5">
            <w:r>
              <w:t>Ahmad Talal Asif</w:t>
            </w:r>
          </w:p>
        </w:tc>
        <w:tc>
          <w:tcPr>
            <w:tcW w:w="960" w:type="dxa"/>
          </w:tcPr>
          <w:p w14:paraId="5972CB27" w14:textId="77777777" w:rsidR="002B16A5" w:rsidRDefault="00213EB5">
            <w:r>
              <w:t>Muhammad Asif</w:t>
            </w:r>
          </w:p>
        </w:tc>
        <w:tc>
          <w:tcPr>
            <w:tcW w:w="960" w:type="dxa"/>
          </w:tcPr>
          <w:p w14:paraId="23E870A2" w14:textId="77777777" w:rsidR="002B16A5" w:rsidRDefault="00213EB5">
            <w:r>
              <w:t>102780-P</w:t>
            </w:r>
          </w:p>
        </w:tc>
        <w:tc>
          <w:tcPr>
            <w:tcW w:w="960" w:type="dxa"/>
          </w:tcPr>
          <w:p w14:paraId="2735CC0C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5E1AFFD" w14:textId="77777777" w:rsidR="002B16A5" w:rsidRDefault="00213EB5">
            <w:r>
              <w:t>Pediatric Surgery</w:t>
            </w:r>
          </w:p>
        </w:tc>
        <w:tc>
          <w:tcPr>
            <w:tcW w:w="960" w:type="dxa"/>
          </w:tcPr>
          <w:p w14:paraId="4E296FA0" w14:textId="77777777" w:rsidR="002B16A5" w:rsidRDefault="00213EB5">
            <w:r>
              <w:t>Mayo Hospital, Lahore</w:t>
            </w:r>
          </w:p>
        </w:tc>
        <w:tc>
          <w:tcPr>
            <w:tcW w:w="960" w:type="dxa"/>
          </w:tcPr>
          <w:p w14:paraId="26AC2A7D" w14:textId="77777777" w:rsidR="002B16A5" w:rsidRDefault="00213EB5">
            <w:r>
              <w:t>53.801633</w:t>
            </w:r>
          </w:p>
        </w:tc>
      </w:tr>
      <w:tr w:rsidR="002B16A5" w14:paraId="6295FEA5" w14:textId="77777777" w:rsidTr="00754817">
        <w:tc>
          <w:tcPr>
            <w:tcW w:w="960" w:type="dxa"/>
          </w:tcPr>
          <w:p w14:paraId="6FF9F0AA" w14:textId="77777777" w:rsidR="002B16A5" w:rsidRDefault="00213EB5">
            <w:r>
              <w:t>255</w:t>
            </w:r>
          </w:p>
        </w:tc>
        <w:tc>
          <w:tcPr>
            <w:tcW w:w="960" w:type="dxa"/>
          </w:tcPr>
          <w:p w14:paraId="6292AFF4" w14:textId="77777777" w:rsidR="002B16A5" w:rsidRDefault="00213EB5">
            <w:r>
              <w:t>15396</w:t>
            </w:r>
          </w:p>
        </w:tc>
        <w:tc>
          <w:tcPr>
            <w:tcW w:w="960" w:type="dxa"/>
          </w:tcPr>
          <w:p w14:paraId="307509C5" w14:textId="77777777" w:rsidR="002B16A5" w:rsidRDefault="00213EB5">
            <w:r>
              <w:t>Hina Khan</w:t>
            </w:r>
          </w:p>
        </w:tc>
        <w:tc>
          <w:tcPr>
            <w:tcW w:w="960" w:type="dxa"/>
          </w:tcPr>
          <w:p w14:paraId="15049426" w14:textId="77777777" w:rsidR="002B16A5" w:rsidRDefault="00213EB5">
            <w:r>
              <w:t>Shoukat Ali Khan</w:t>
            </w:r>
          </w:p>
        </w:tc>
        <w:tc>
          <w:tcPr>
            <w:tcW w:w="960" w:type="dxa"/>
          </w:tcPr>
          <w:p w14:paraId="6BB43784" w14:textId="77777777" w:rsidR="002B16A5" w:rsidRDefault="00213EB5">
            <w:r>
              <w:t>112162-p</w:t>
            </w:r>
          </w:p>
        </w:tc>
        <w:tc>
          <w:tcPr>
            <w:tcW w:w="960" w:type="dxa"/>
          </w:tcPr>
          <w:p w14:paraId="7BC2A841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5BDB5A1" w14:textId="77777777" w:rsidR="002B16A5" w:rsidRDefault="00213EB5">
            <w:r>
              <w:t>Pediatric Surgery</w:t>
            </w:r>
          </w:p>
        </w:tc>
        <w:tc>
          <w:tcPr>
            <w:tcW w:w="960" w:type="dxa"/>
          </w:tcPr>
          <w:p w14:paraId="09EDD09C" w14:textId="77777777" w:rsidR="002B16A5" w:rsidRDefault="00213EB5">
            <w:r>
              <w:t>Nishtar Hospital, Multan</w:t>
            </w:r>
          </w:p>
        </w:tc>
        <w:tc>
          <w:tcPr>
            <w:tcW w:w="960" w:type="dxa"/>
          </w:tcPr>
          <w:p w14:paraId="0368B28A" w14:textId="77777777" w:rsidR="002B16A5" w:rsidRDefault="00213EB5">
            <w:r>
              <w:t>52.2325</w:t>
            </w:r>
          </w:p>
        </w:tc>
      </w:tr>
      <w:tr w:rsidR="002B16A5" w14:paraId="241FFBD6" w14:textId="77777777" w:rsidTr="00754817">
        <w:tc>
          <w:tcPr>
            <w:tcW w:w="960" w:type="dxa"/>
          </w:tcPr>
          <w:p w14:paraId="2F56E7B8" w14:textId="77777777" w:rsidR="002B16A5" w:rsidRDefault="00213EB5">
            <w:r>
              <w:t>256</w:t>
            </w:r>
          </w:p>
        </w:tc>
        <w:tc>
          <w:tcPr>
            <w:tcW w:w="960" w:type="dxa"/>
          </w:tcPr>
          <w:p w14:paraId="34044746" w14:textId="77777777" w:rsidR="002B16A5" w:rsidRDefault="00213EB5">
            <w:r>
              <w:t>15098</w:t>
            </w:r>
          </w:p>
        </w:tc>
        <w:tc>
          <w:tcPr>
            <w:tcW w:w="960" w:type="dxa"/>
          </w:tcPr>
          <w:p w14:paraId="232F2292" w14:textId="77777777" w:rsidR="002B16A5" w:rsidRDefault="00213EB5">
            <w:r>
              <w:t>Saba Tabbassum</w:t>
            </w:r>
          </w:p>
        </w:tc>
        <w:tc>
          <w:tcPr>
            <w:tcW w:w="960" w:type="dxa"/>
          </w:tcPr>
          <w:p w14:paraId="624E0238" w14:textId="77777777" w:rsidR="002B16A5" w:rsidRDefault="00213EB5">
            <w:r>
              <w:t>Mian Kaleem Ullah</w:t>
            </w:r>
          </w:p>
        </w:tc>
        <w:tc>
          <w:tcPr>
            <w:tcW w:w="960" w:type="dxa"/>
          </w:tcPr>
          <w:p w14:paraId="65B80D9C" w14:textId="77777777" w:rsidR="002B16A5" w:rsidRDefault="00213EB5">
            <w:r>
              <w:t>111561-P</w:t>
            </w:r>
          </w:p>
        </w:tc>
        <w:tc>
          <w:tcPr>
            <w:tcW w:w="960" w:type="dxa"/>
          </w:tcPr>
          <w:p w14:paraId="60EF0FC2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4E3C6981" w14:textId="77777777" w:rsidR="002B16A5" w:rsidRDefault="00213EB5">
            <w:r>
              <w:t>Pediatric Surgery</w:t>
            </w:r>
          </w:p>
        </w:tc>
        <w:tc>
          <w:tcPr>
            <w:tcW w:w="960" w:type="dxa"/>
          </w:tcPr>
          <w:p w14:paraId="7EA86681" w14:textId="77777777" w:rsidR="002B16A5" w:rsidRDefault="00213EB5">
            <w:r>
              <w:t>Sahiwal Teaching Hospital, Sahiwal</w:t>
            </w:r>
          </w:p>
        </w:tc>
        <w:tc>
          <w:tcPr>
            <w:tcW w:w="960" w:type="dxa"/>
          </w:tcPr>
          <w:p w14:paraId="1D71719B" w14:textId="77777777" w:rsidR="002B16A5" w:rsidRDefault="00213EB5">
            <w:r>
              <w:t>50.006667</w:t>
            </w:r>
          </w:p>
        </w:tc>
      </w:tr>
      <w:tr w:rsidR="002B16A5" w14:paraId="15A554A9" w14:textId="77777777" w:rsidTr="00754817">
        <w:tc>
          <w:tcPr>
            <w:tcW w:w="960" w:type="dxa"/>
          </w:tcPr>
          <w:p w14:paraId="7A0D00E1" w14:textId="77777777" w:rsidR="002B16A5" w:rsidRDefault="00213EB5">
            <w:r>
              <w:t>257</w:t>
            </w:r>
          </w:p>
        </w:tc>
        <w:tc>
          <w:tcPr>
            <w:tcW w:w="960" w:type="dxa"/>
          </w:tcPr>
          <w:p w14:paraId="5FE7A428" w14:textId="77777777" w:rsidR="002B16A5" w:rsidRDefault="00213EB5">
            <w:r>
              <w:t>16166</w:t>
            </w:r>
          </w:p>
        </w:tc>
        <w:tc>
          <w:tcPr>
            <w:tcW w:w="960" w:type="dxa"/>
          </w:tcPr>
          <w:p w14:paraId="54918C70" w14:textId="77777777" w:rsidR="002B16A5" w:rsidRDefault="00213EB5">
            <w:r>
              <w:t>Muhammad Hassan Tabish</w:t>
            </w:r>
          </w:p>
        </w:tc>
        <w:tc>
          <w:tcPr>
            <w:tcW w:w="960" w:type="dxa"/>
          </w:tcPr>
          <w:p w14:paraId="6EC592D4" w14:textId="77777777" w:rsidR="002B16A5" w:rsidRDefault="00213EB5">
            <w:r>
              <w:t>Nawab Din Ch</w:t>
            </w:r>
          </w:p>
        </w:tc>
        <w:tc>
          <w:tcPr>
            <w:tcW w:w="960" w:type="dxa"/>
          </w:tcPr>
          <w:p w14:paraId="2C9ECFAB" w14:textId="77777777" w:rsidR="002B16A5" w:rsidRDefault="00213EB5">
            <w:r>
              <w:t>117996-P</w:t>
            </w:r>
          </w:p>
        </w:tc>
        <w:tc>
          <w:tcPr>
            <w:tcW w:w="960" w:type="dxa"/>
          </w:tcPr>
          <w:p w14:paraId="6391A850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5F2F30E" w14:textId="77777777" w:rsidR="002B16A5" w:rsidRDefault="00213EB5">
            <w:r>
              <w:t>Pediatric Surgery</w:t>
            </w:r>
          </w:p>
        </w:tc>
        <w:tc>
          <w:tcPr>
            <w:tcW w:w="960" w:type="dxa"/>
          </w:tcPr>
          <w:p w14:paraId="346352CD" w14:textId="77777777" w:rsidR="002B16A5" w:rsidRDefault="00213EB5">
            <w:r>
              <w:t>Services Hospital, Lahore</w:t>
            </w:r>
          </w:p>
        </w:tc>
        <w:tc>
          <w:tcPr>
            <w:tcW w:w="960" w:type="dxa"/>
          </w:tcPr>
          <w:p w14:paraId="616C5FD5" w14:textId="77777777" w:rsidR="002B16A5" w:rsidRDefault="00213EB5">
            <w:r>
              <w:t>53.924167</w:t>
            </w:r>
          </w:p>
        </w:tc>
      </w:tr>
      <w:tr w:rsidR="002B16A5" w14:paraId="160A0F9D" w14:textId="77777777" w:rsidTr="00754817">
        <w:tc>
          <w:tcPr>
            <w:tcW w:w="960" w:type="dxa"/>
          </w:tcPr>
          <w:p w14:paraId="02AD888D" w14:textId="77777777" w:rsidR="002B16A5" w:rsidRDefault="00213EB5">
            <w:r>
              <w:t>258</w:t>
            </w:r>
          </w:p>
        </w:tc>
        <w:tc>
          <w:tcPr>
            <w:tcW w:w="960" w:type="dxa"/>
          </w:tcPr>
          <w:p w14:paraId="565C42B1" w14:textId="77777777" w:rsidR="002B16A5" w:rsidRDefault="00213EB5">
            <w:r>
              <w:t>16152</w:t>
            </w:r>
          </w:p>
        </w:tc>
        <w:tc>
          <w:tcPr>
            <w:tcW w:w="960" w:type="dxa"/>
          </w:tcPr>
          <w:p w14:paraId="2C77665B" w14:textId="77777777" w:rsidR="002B16A5" w:rsidRDefault="00213EB5">
            <w:r>
              <w:t>Mahnoor Farooqi</w:t>
            </w:r>
          </w:p>
        </w:tc>
        <w:tc>
          <w:tcPr>
            <w:tcW w:w="960" w:type="dxa"/>
          </w:tcPr>
          <w:p w14:paraId="7B9E8AAB" w14:textId="77777777" w:rsidR="002B16A5" w:rsidRDefault="00213EB5">
            <w:r>
              <w:t>Hafiz Abdul Rauf</w:t>
            </w:r>
          </w:p>
        </w:tc>
        <w:tc>
          <w:tcPr>
            <w:tcW w:w="960" w:type="dxa"/>
          </w:tcPr>
          <w:p w14:paraId="0C3ACB9E" w14:textId="77777777" w:rsidR="002B16A5" w:rsidRDefault="00213EB5">
            <w:r>
              <w:t>109069-P</w:t>
            </w:r>
          </w:p>
        </w:tc>
        <w:tc>
          <w:tcPr>
            <w:tcW w:w="960" w:type="dxa"/>
          </w:tcPr>
          <w:p w14:paraId="46A22BDD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679915B" w14:textId="77777777" w:rsidR="002B16A5" w:rsidRDefault="00213EB5">
            <w:r>
              <w:t>Pediatric Surgery</w:t>
            </w:r>
          </w:p>
        </w:tc>
        <w:tc>
          <w:tcPr>
            <w:tcW w:w="960" w:type="dxa"/>
          </w:tcPr>
          <w:p w14:paraId="10CA2242" w14:textId="77777777" w:rsidR="002B16A5" w:rsidRDefault="00213EB5">
            <w:r>
              <w:t xml:space="preserve">SZ </w:t>
            </w:r>
            <w:r>
              <w:t>Hospital, Rahim Yar Khan</w:t>
            </w:r>
          </w:p>
        </w:tc>
        <w:tc>
          <w:tcPr>
            <w:tcW w:w="960" w:type="dxa"/>
          </w:tcPr>
          <w:p w14:paraId="3590FB6B" w14:textId="77777777" w:rsidR="002B16A5" w:rsidRDefault="00213EB5">
            <w:r>
              <w:t>49.8475</w:t>
            </w:r>
          </w:p>
        </w:tc>
      </w:tr>
      <w:tr w:rsidR="002B16A5" w14:paraId="4D52E484" w14:textId="77777777" w:rsidTr="00754817">
        <w:tc>
          <w:tcPr>
            <w:tcW w:w="960" w:type="dxa"/>
          </w:tcPr>
          <w:p w14:paraId="1B05C86A" w14:textId="77777777" w:rsidR="002B16A5" w:rsidRDefault="00213EB5">
            <w:r>
              <w:t>259</w:t>
            </w:r>
          </w:p>
        </w:tc>
        <w:tc>
          <w:tcPr>
            <w:tcW w:w="960" w:type="dxa"/>
          </w:tcPr>
          <w:p w14:paraId="47E63DD5" w14:textId="77777777" w:rsidR="002B16A5" w:rsidRDefault="00213EB5">
            <w:r>
              <w:t>7838</w:t>
            </w:r>
          </w:p>
        </w:tc>
        <w:tc>
          <w:tcPr>
            <w:tcW w:w="960" w:type="dxa"/>
          </w:tcPr>
          <w:p w14:paraId="66DEFE7A" w14:textId="77777777" w:rsidR="002B16A5" w:rsidRDefault="00213EB5">
            <w:r>
              <w:t>Armaghana Abdullah</w:t>
            </w:r>
          </w:p>
        </w:tc>
        <w:tc>
          <w:tcPr>
            <w:tcW w:w="960" w:type="dxa"/>
          </w:tcPr>
          <w:p w14:paraId="13D56FF4" w14:textId="77777777" w:rsidR="002B16A5" w:rsidRDefault="00213EB5">
            <w:r>
              <w:t>Malik Muhammad Abdullah</w:t>
            </w:r>
          </w:p>
        </w:tc>
        <w:tc>
          <w:tcPr>
            <w:tcW w:w="960" w:type="dxa"/>
          </w:tcPr>
          <w:p w14:paraId="7E34B11D" w14:textId="77777777" w:rsidR="002B16A5" w:rsidRDefault="00213EB5">
            <w:r>
              <w:t>102401-P</w:t>
            </w:r>
          </w:p>
        </w:tc>
        <w:tc>
          <w:tcPr>
            <w:tcW w:w="960" w:type="dxa"/>
          </w:tcPr>
          <w:p w14:paraId="467B9EB2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0F83E191" w14:textId="77777777" w:rsidR="002B16A5" w:rsidRDefault="00213EB5">
            <w:r>
              <w:t>Plastic Surgery</w:t>
            </w:r>
          </w:p>
        </w:tc>
        <w:tc>
          <w:tcPr>
            <w:tcW w:w="960" w:type="dxa"/>
          </w:tcPr>
          <w:p w14:paraId="5171356A" w14:textId="77777777" w:rsidR="002B16A5" w:rsidRDefault="00213EB5">
            <w:r>
              <w:t>Allied Hospital, Faisalabad</w:t>
            </w:r>
          </w:p>
        </w:tc>
        <w:tc>
          <w:tcPr>
            <w:tcW w:w="960" w:type="dxa"/>
          </w:tcPr>
          <w:p w14:paraId="7F1B171E" w14:textId="77777777" w:rsidR="002B16A5" w:rsidRDefault="00213EB5">
            <w:r>
              <w:t>51.5075</w:t>
            </w:r>
          </w:p>
        </w:tc>
      </w:tr>
      <w:tr w:rsidR="002B16A5" w14:paraId="2480CA39" w14:textId="77777777" w:rsidTr="00754817">
        <w:tc>
          <w:tcPr>
            <w:tcW w:w="960" w:type="dxa"/>
          </w:tcPr>
          <w:p w14:paraId="0015774C" w14:textId="77777777" w:rsidR="002B16A5" w:rsidRDefault="00213EB5">
            <w:r>
              <w:t>260</w:t>
            </w:r>
          </w:p>
        </w:tc>
        <w:tc>
          <w:tcPr>
            <w:tcW w:w="960" w:type="dxa"/>
          </w:tcPr>
          <w:p w14:paraId="528E3BD5" w14:textId="77777777" w:rsidR="002B16A5" w:rsidRDefault="00213EB5">
            <w:r>
              <w:t>6629</w:t>
            </w:r>
          </w:p>
        </w:tc>
        <w:tc>
          <w:tcPr>
            <w:tcW w:w="960" w:type="dxa"/>
          </w:tcPr>
          <w:p w14:paraId="359A2E13" w14:textId="77777777" w:rsidR="002B16A5" w:rsidRDefault="00213EB5">
            <w:r>
              <w:t>Sama Khalid</w:t>
            </w:r>
          </w:p>
        </w:tc>
        <w:tc>
          <w:tcPr>
            <w:tcW w:w="960" w:type="dxa"/>
          </w:tcPr>
          <w:p w14:paraId="76E67241" w14:textId="77777777" w:rsidR="002B16A5" w:rsidRDefault="00213EB5">
            <w:r>
              <w:t xml:space="preserve">KHALID MAHMOOD </w:t>
            </w:r>
          </w:p>
        </w:tc>
        <w:tc>
          <w:tcPr>
            <w:tcW w:w="960" w:type="dxa"/>
          </w:tcPr>
          <w:p w14:paraId="01BA2246" w14:textId="77777777" w:rsidR="002B16A5" w:rsidRDefault="00213EB5">
            <w:r>
              <w:t>94272-P</w:t>
            </w:r>
          </w:p>
        </w:tc>
        <w:tc>
          <w:tcPr>
            <w:tcW w:w="960" w:type="dxa"/>
          </w:tcPr>
          <w:p w14:paraId="5CC1983E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09FA60F0" w14:textId="77777777" w:rsidR="002B16A5" w:rsidRDefault="00213EB5">
            <w:r>
              <w:t>Plastic Surgery</w:t>
            </w:r>
          </w:p>
        </w:tc>
        <w:tc>
          <w:tcPr>
            <w:tcW w:w="960" w:type="dxa"/>
          </w:tcPr>
          <w:p w14:paraId="65659C92" w14:textId="77777777" w:rsidR="002B16A5" w:rsidRDefault="00213EB5">
            <w:r>
              <w:t xml:space="preserve">Bahawal Victoria </w:t>
            </w:r>
            <w:r>
              <w:t>Hospital, Bahawalpur</w:t>
            </w:r>
          </w:p>
        </w:tc>
        <w:tc>
          <w:tcPr>
            <w:tcW w:w="960" w:type="dxa"/>
          </w:tcPr>
          <w:p w14:paraId="06346E86" w14:textId="77777777" w:rsidR="002B16A5" w:rsidRDefault="00213EB5">
            <w:r>
              <w:t>57.154167</w:t>
            </w:r>
          </w:p>
        </w:tc>
      </w:tr>
      <w:tr w:rsidR="002B16A5" w14:paraId="028BD775" w14:textId="77777777" w:rsidTr="00754817">
        <w:tc>
          <w:tcPr>
            <w:tcW w:w="960" w:type="dxa"/>
          </w:tcPr>
          <w:p w14:paraId="7BDAA161" w14:textId="77777777" w:rsidR="002B16A5" w:rsidRDefault="00213EB5">
            <w:r>
              <w:t>261</w:t>
            </w:r>
          </w:p>
        </w:tc>
        <w:tc>
          <w:tcPr>
            <w:tcW w:w="960" w:type="dxa"/>
          </w:tcPr>
          <w:p w14:paraId="0D6DFAAE" w14:textId="77777777" w:rsidR="002B16A5" w:rsidRDefault="00213EB5">
            <w:r>
              <w:t>7757</w:t>
            </w:r>
          </w:p>
        </w:tc>
        <w:tc>
          <w:tcPr>
            <w:tcW w:w="960" w:type="dxa"/>
          </w:tcPr>
          <w:p w14:paraId="4F36A32D" w14:textId="77777777" w:rsidR="002B16A5" w:rsidRDefault="00213EB5">
            <w:r>
              <w:t>Hasan Raza Hashmi</w:t>
            </w:r>
          </w:p>
        </w:tc>
        <w:tc>
          <w:tcPr>
            <w:tcW w:w="960" w:type="dxa"/>
          </w:tcPr>
          <w:p w14:paraId="7E1ED780" w14:textId="77777777" w:rsidR="002B16A5" w:rsidRDefault="00213EB5">
            <w:r>
              <w:t>Saleem Pervaiz Hashmi</w:t>
            </w:r>
          </w:p>
        </w:tc>
        <w:tc>
          <w:tcPr>
            <w:tcW w:w="960" w:type="dxa"/>
          </w:tcPr>
          <w:p w14:paraId="003E47C2" w14:textId="77777777" w:rsidR="002B16A5" w:rsidRDefault="00213EB5">
            <w:r>
              <w:t>108280-P</w:t>
            </w:r>
          </w:p>
        </w:tc>
        <w:tc>
          <w:tcPr>
            <w:tcW w:w="960" w:type="dxa"/>
          </w:tcPr>
          <w:p w14:paraId="7053937F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14E6DEB" w14:textId="77777777" w:rsidR="002B16A5" w:rsidRDefault="00213EB5">
            <w:r>
              <w:t>Plastic Surgery</w:t>
            </w:r>
          </w:p>
        </w:tc>
        <w:tc>
          <w:tcPr>
            <w:tcW w:w="960" w:type="dxa"/>
          </w:tcPr>
          <w:p w14:paraId="48DB9F1F" w14:textId="77777777" w:rsidR="002B16A5" w:rsidRDefault="00213EB5">
            <w:r>
              <w:t>Children Hospital, Lahore</w:t>
            </w:r>
          </w:p>
        </w:tc>
        <w:tc>
          <w:tcPr>
            <w:tcW w:w="960" w:type="dxa"/>
          </w:tcPr>
          <w:p w14:paraId="2C743E6E" w14:textId="77777777" w:rsidR="002B16A5" w:rsidRDefault="00213EB5">
            <w:r>
              <w:t>50.662979</w:t>
            </w:r>
          </w:p>
        </w:tc>
      </w:tr>
      <w:tr w:rsidR="002B16A5" w14:paraId="58863DF4" w14:textId="77777777" w:rsidTr="00754817">
        <w:tc>
          <w:tcPr>
            <w:tcW w:w="960" w:type="dxa"/>
          </w:tcPr>
          <w:p w14:paraId="49D560A5" w14:textId="77777777" w:rsidR="002B16A5" w:rsidRDefault="00213EB5">
            <w:r>
              <w:lastRenderedPageBreak/>
              <w:t>262</w:t>
            </w:r>
          </w:p>
        </w:tc>
        <w:tc>
          <w:tcPr>
            <w:tcW w:w="960" w:type="dxa"/>
          </w:tcPr>
          <w:p w14:paraId="19E97C2D" w14:textId="77777777" w:rsidR="002B16A5" w:rsidRDefault="00213EB5">
            <w:r>
              <w:t>2424</w:t>
            </w:r>
          </w:p>
        </w:tc>
        <w:tc>
          <w:tcPr>
            <w:tcW w:w="960" w:type="dxa"/>
          </w:tcPr>
          <w:p w14:paraId="2D4D99D9" w14:textId="77777777" w:rsidR="002B16A5" w:rsidRDefault="00213EB5">
            <w:r>
              <w:t>Muhammmad Ahmad</w:t>
            </w:r>
          </w:p>
        </w:tc>
        <w:tc>
          <w:tcPr>
            <w:tcW w:w="960" w:type="dxa"/>
          </w:tcPr>
          <w:p w14:paraId="1513E8F6" w14:textId="77777777" w:rsidR="002B16A5" w:rsidRDefault="00213EB5">
            <w:r>
              <w:t>Aish Muhammad</w:t>
            </w:r>
          </w:p>
        </w:tc>
        <w:tc>
          <w:tcPr>
            <w:tcW w:w="960" w:type="dxa"/>
          </w:tcPr>
          <w:p w14:paraId="37DCD1A7" w14:textId="77777777" w:rsidR="002B16A5" w:rsidRDefault="00213EB5">
            <w:r>
              <w:t>88464-P</w:t>
            </w:r>
          </w:p>
        </w:tc>
        <w:tc>
          <w:tcPr>
            <w:tcW w:w="960" w:type="dxa"/>
          </w:tcPr>
          <w:p w14:paraId="2D63B48F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51290F6" w14:textId="77777777" w:rsidR="002B16A5" w:rsidRDefault="00213EB5">
            <w:r>
              <w:t>Plastic Surgery</w:t>
            </w:r>
          </w:p>
        </w:tc>
        <w:tc>
          <w:tcPr>
            <w:tcW w:w="960" w:type="dxa"/>
          </w:tcPr>
          <w:p w14:paraId="1450245B" w14:textId="77777777" w:rsidR="002B16A5" w:rsidRDefault="00213EB5">
            <w:r>
              <w:t xml:space="preserve">Holy Family Hospital, </w:t>
            </w:r>
            <w:r>
              <w:t>Rawalpindi</w:t>
            </w:r>
          </w:p>
        </w:tc>
        <w:tc>
          <w:tcPr>
            <w:tcW w:w="960" w:type="dxa"/>
          </w:tcPr>
          <w:p w14:paraId="618F7B9E" w14:textId="77777777" w:rsidR="002B16A5" w:rsidRDefault="00213EB5">
            <w:r>
              <w:t>58.835652</w:t>
            </w:r>
          </w:p>
        </w:tc>
      </w:tr>
      <w:tr w:rsidR="002B16A5" w14:paraId="212100A5" w14:textId="77777777" w:rsidTr="00754817">
        <w:tc>
          <w:tcPr>
            <w:tcW w:w="960" w:type="dxa"/>
          </w:tcPr>
          <w:p w14:paraId="3103A683" w14:textId="77777777" w:rsidR="002B16A5" w:rsidRDefault="00213EB5">
            <w:r>
              <w:t>263</w:t>
            </w:r>
          </w:p>
        </w:tc>
        <w:tc>
          <w:tcPr>
            <w:tcW w:w="960" w:type="dxa"/>
          </w:tcPr>
          <w:p w14:paraId="7417C681" w14:textId="77777777" w:rsidR="002B16A5" w:rsidRDefault="00213EB5">
            <w:r>
              <w:t>7300</w:t>
            </w:r>
          </w:p>
        </w:tc>
        <w:tc>
          <w:tcPr>
            <w:tcW w:w="960" w:type="dxa"/>
          </w:tcPr>
          <w:p w14:paraId="4F2737AD" w14:textId="77777777" w:rsidR="002B16A5" w:rsidRDefault="00213EB5">
            <w:r>
              <w:t>Daniyal Sajjad Awan</w:t>
            </w:r>
          </w:p>
        </w:tc>
        <w:tc>
          <w:tcPr>
            <w:tcW w:w="960" w:type="dxa"/>
          </w:tcPr>
          <w:p w14:paraId="2E8FC895" w14:textId="77777777" w:rsidR="002B16A5" w:rsidRDefault="00213EB5">
            <w:r>
              <w:t>Muhammad Sajjad Hussain</w:t>
            </w:r>
          </w:p>
        </w:tc>
        <w:tc>
          <w:tcPr>
            <w:tcW w:w="960" w:type="dxa"/>
          </w:tcPr>
          <w:p w14:paraId="5D0EC2B6" w14:textId="77777777" w:rsidR="002B16A5" w:rsidRDefault="00213EB5">
            <w:r>
              <w:t>102887-P</w:t>
            </w:r>
          </w:p>
        </w:tc>
        <w:tc>
          <w:tcPr>
            <w:tcW w:w="960" w:type="dxa"/>
          </w:tcPr>
          <w:p w14:paraId="1A509E01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21CA56B2" w14:textId="77777777" w:rsidR="002B16A5" w:rsidRDefault="00213EB5">
            <w:r>
              <w:t>Plastic Surgery</w:t>
            </w:r>
          </w:p>
        </w:tc>
        <w:tc>
          <w:tcPr>
            <w:tcW w:w="960" w:type="dxa"/>
          </w:tcPr>
          <w:p w14:paraId="6A6CA555" w14:textId="77777777" w:rsidR="002B16A5" w:rsidRDefault="00213EB5">
            <w:r>
              <w:t>Jinnah Hospital, Lahore</w:t>
            </w:r>
          </w:p>
        </w:tc>
        <w:tc>
          <w:tcPr>
            <w:tcW w:w="960" w:type="dxa"/>
          </w:tcPr>
          <w:p w14:paraId="650F9055" w14:textId="77777777" w:rsidR="002B16A5" w:rsidRDefault="00213EB5">
            <w:r>
              <w:t>57.100834</w:t>
            </w:r>
          </w:p>
        </w:tc>
      </w:tr>
      <w:tr w:rsidR="002B16A5" w14:paraId="65786D2C" w14:textId="77777777" w:rsidTr="00754817">
        <w:tc>
          <w:tcPr>
            <w:tcW w:w="960" w:type="dxa"/>
          </w:tcPr>
          <w:p w14:paraId="0A2285C6" w14:textId="77777777" w:rsidR="002B16A5" w:rsidRDefault="00213EB5">
            <w:r>
              <w:t>264</w:t>
            </w:r>
          </w:p>
        </w:tc>
        <w:tc>
          <w:tcPr>
            <w:tcW w:w="960" w:type="dxa"/>
          </w:tcPr>
          <w:p w14:paraId="6972A983" w14:textId="77777777" w:rsidR="002B16A5" w:rsidRDefault="00213EB5">
            <w:r>
              <w:t>7547</w:t>
            </w:r>
          </w:p>
        </w:tc>
        <w:tc>
          <w:tcPr>
            <w:tcW w:w="960" w:type="dxa"/>
          </w:tcPr>
          <w:p w14:paraId="6EDDE359" w14:textId="77777777" w:rsidR="002B16A5" w:rsidRDefault="00213EB5">
            <w:r>
              <w:t>Aisha Siddiqi</w:t>
            </w:r>
          </w:p>
        </w:tc>
        <w:tc>
          <w:tcPr>
            <w:tcW w:w="960" w:type="dxa"/>
          </w:tcPr>
          <w:p w14:paraId="5167C897" w14:textId="77777777" w:rsidR="002B16A5" w:rsidRDefault="00213EB5">
            <w:r>
              <w:t>Hannaan Amanat</w:t>
            </w:r>
          </w:p>
        </w:tc>
        <w:tc>
          <w:tcPr>
            <w:tcW w:w="960" w:type="dxa"/>
          </w:tcPr>
          <w:p w14:paraId="15871B0E" w14:textId="77777777" w:rsidR="002B16A5" w:rsidRDefault="00213EB5">
            <w:r>
              <w:t>89794-P</w:t>
            </w:r>
          </w:p>
        </w:tc>
        <w:tc>
          <w:tcPr>
            <w:tcW w:w="960" w:type="dxa"/>
          </w:tcPr>
          <w:p w14:paraId="7B25A586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E4C03C8" w14:textId="77777777" w:rsidR="002B16A5" w:rsidRDefault="00213EB5">
            <w:r>
              <w:t>Plastic Surgery</w:t>
            </w:r>
          </w:p>
        </w:tc>
        <w:tc>
          <w:tcPr>
            <w:tcW w:w="960" w:type="dxa"/>
          </w:tcPr>
          <w:p w14:paraId="753A0477" w14:textId="77777777" w:rsidR="002B16A5" w:rsidRDefault="00213EB5">
            <w:r>
              <w:t>Jinnah Hospital, Lahore</w:t>
            </w:r>
          </w:p>
        </w:tc>
        <w:tc>
          <w:tcPr>
            <w:tcW w:w="960" w:type="dxa"/>
          </w:tcPr>
          <w:p w14:paraId="4DCA5053" w14:textId="77777777" w:rsidR="002B16A5" w:rsidRDefault="00213EB5">
            <w:r>
              <w:t>56.99</w:t>
            </w:r>
          </w:p>
        </w:tc>
      </w:tr>
      <w:tr w:rsidR="002B16A5" w14:paraId="6C954F96" w14:textId="77777777" w:rsidTr="00754817">
        <w:tc>
          <w:tcPr>
            <w:tcW w:w="960" w:type="dxa"/>
          </w:tcPr>
          <w:p w14:paraId="580115D6" w14:textId="77777777" w:rsidR="002B16A5" w:rsidRDefault="00213EB5">
            <w:r>
              <w:t>265</w:t>
            </w:r>
          </w:p>
        </w:tc>
        <w:tc>
          <w:tcPr>
            <w:tcW w:w="960" w:type="dxa"/>
          </w:tcPr>
          <w:p w14:paraId="3CAF9F50" w14:textId="77777777" w:rsidR="002B16A5" w:rsidRDefault="00213EB5">
            <w:r>
              <w:t>1648</w:t>
            </w:r>
          </w:p>
        </w:tc>
        <w:tc>
          <w:tcPr>
            <w:tcW w:w="960" w:type="dxa"/>
          </w:tcPr>
          <w:p w14:paraId="387FA178" w14:textId="77777777" w:rsidR="002B16A5" w:rsidRDefault="00213EB5">
            <w:r>
              <w:t>Fartash Zahra</w:t>
            </w:r>
          </w:p>
        </w:tc>
        <w:tc>
          <w:tcPr>
            <w:tcW w:w="960" w:type="dxa"/>
          </w:tcPr>
          <w:p w14:paraId="13625788" w14:textId="77777777" w:rsidR="002B16A5" w:rsidRDefault="00213EB5">
            <w:r>
              <w:t>Muhammad Baqir Ali Khan</w:t>
            </w:r>
          </w:p>
        </w:tc>
        <w:tc>
          <w:tcPr>
            <w:tcW w:w="960" w:type="dxa"/>
          </w:tcPr>
          <w:p w14:paraId="3EC4B534" w14:textId="77777777" w:rsidR="002B16A5" w:rsidRDefault="00213EB5">
            <w:r>
              <w:t>105066-P</w:t>
            </w:r>
          </w:p>
        </w:tc>
        <w:tc>
          <w:tcPr>
            <w:tcW w:w="960" w:type="dxa"/>
          </w:tcPr>
          <w:p w14:paraId="1B685998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0D41DD8F" w14:textId="77777777" w:rsidR="002B16A5" w:rsidRDefault="00213EB5">
            <w:r>
              <w:t>Plastic Surgery</w:t>
            </w:r>
          </w:p>
        </w:tc>
        <w:tc>
          <w:tcPr>
            <w:tcW w:w="960" w:type="dxa"/>
          </w:tcPr>
          <w:p w14:paraId="32DD7969" w14:textId="77777777" w:rsidR="002B16A5" w:rsidRDefault="00213EB5">
            <w:r>
              <w:t>Lahore General Hospital, Lahore</w:t>
            </w:r>
          </w:p>
        </w:tc>
        <w:tc>
          <w:tcPr>
            <w:tcW w:w="960" w:type="dxa"/>
          </w:tcPr>
          <w:p w14:paraId="75878F67" w14:textId="77777777" w:rsidR="002B16A5" w:rsidRDefault="00213EB5">
            <w:r>
              <w:t>54.003333</w:t>
            </w:r>
          </w:p>
        </w:tc>
      </w:tr>
      <w:tr w:rsidR="002B16A5" w14:paraId="4136EDA3" w14:textId="77777777" w:rsidTr="00754817">
        <w:tc>
          <w:tcPr>
            <w:tcW w:w="960" w:type="dxa"/>
          </w:tcPr>
          <w:p w14:paraId="371B205C" w14:textId="77777777" w:rsidR="002B16A5" w:rsidRDefault="00213EB5">
            <w:r>
              <w:t>266</w:t>
            </w:r>
          </w:p>
        </w:tc>
        <w:tc>
          <w:tcPr>
            <w:tcW w:w="960" w:type="dxa"/>
          </w:tcPr>
          <w:p w14:paraId="26B52E6F" w14:textId="77777777" w:rsidR="002B16A5" w:rsidRDefault="00213EB5">
            <w:r>
              <w:t>16313</w:t>
            </w:r>
          </w:p>
        </w:tc>
        <w:tc>
          <w:tcPr>
            <w:tcW w:w="960" w:type="dxa"/>
          </w:tcPr>
          <w:p w14:paraId="0FC316F8" w14:textId="77777777" w:rsidR="002B16A5" w:rsidRDefault="00213EB5">
            <w:r>
              <w:t>Aqsa Akhtar</w:t>
            </w:r>
          </w:p>
        </w:tc>
        <w:tc>
          <w:tcPr>
            <w:tcW w:w="960" w:type="dxa"/>
          </w:tcPr>
          <w:p w14:paraId="4A54D5E0" w14:textId="77777777" w:rsidR="002B16A5" w:rsidRDefault="00213EB5">
            <w:r>
              <w:t>Akhtar Javaid</w:t>
            </w:r>
          </w:p>
        </w:tc>
        <w:tc>
          <w:tcPr>
            <w:tcW w:w="960" w:type="dxa"/>
          </w:tcPr>
          <w:p w14:paraId="339DCB8A" w14:textId="77777777" w:rsidR="002B16A5" w:rsidRDefault="00213EB5">
            <w:r>
              <w:t>108843-P</w:t>
            </w:r>
          </w:p>
        </w:tc>
        <w:tc>
          <w:tcPr>
            <w:tcW w:w="960" w:type="dxa"/>
          </w:tcPr>
          <w:p w14:paraId="47964CD1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C0DC60A" w14:textId="77777777" w:rsidR="002B16A5" w:rsidRDefault="00213EB5">
            <w:r>
              <w:t>Plastic Surgery</w:t>
            </w:r>
          </w:p>
        </w:tc>
        <w:tc>
          <w:tcPr>
            <w:tcW w:w="960" w:type="dxa"/>
          </w:tcPr>
          <w:p w14:paraId="67735ED9" w14:textId="77777777" w:rsidR="002B16A5" w:rsidRDefault="00213EB5">
            <w:r>
              <w:t>Mayo Hospital, Lahore</w:t>
            </w:r>
          </w:p>
        </w:tc>
        <w:tc>
          <w:tcPr>
            <w:tcW w:w="960" w:type="dxa"/>
          </w:tcPr>
          <w:p w14:paraId="500A965A" w14:textId="77777777" w:rsidR="002B16A5" w:rsidRDefault="00213EB5">
            <w:r>
              <w:t>57.071837</w:t>
            </w:r>
          </w:p>
        </w:tc>
      </w:tr>
      <w:tr w:rsidR="002B16A5" w14:paraId="1467FB17" w14:textId="77777777" w:rsidTr="00754817">
        <w:tc>
          <w:tcPr>
            <w:tcW w:w="960" w:type="dxa"/>
          </w:tcPr>
          <w:p w14:paraId="7347521D" w14:textId="77777777" w:rsidR="002B16A5" w:rsidRDefault="00213EB5">
            <w:r>
              <w:t>267</w:t>
            </w:r>
          </w:p>
        </w:tc>
        <w:tc>
          <w:tcPr>
            <w:tcW w:w="960" w:type="dxa"/>
          </w:tcPr>
          <w:p w14:paraId="122622D1" w14:textId="77777777" w:rsidR="002B16A5" w:rsidRDefault="00213EB5">
            <w:r>
              <w:t>7294</w:t>
            </w:r>
          </w:p>
        </w:tc>
        <w:tc>
          <w:tcPr>
            <w:tcW w:w="960" w:type="dxa"/>
          </w:tcPr>
          <w:p w14:paraId="5C125E34" w14:textId="77777777" w:rsidR="002B16A5" w:rsidRDefault="00213EB5">
            <w:r>
              <w:t>Dr Muhammad Amar Akram</w:t>
            </w:r>
          </w:p>
        </w:tc>
        <w:tc>
          <w:tcPr>
            <w:tcW w:w="960" w:type="dxa"/>
          </w:tcPr>
          <w:p w14:paraId="47B4C629" w14:textId="77777777" w:rsidR="002B16A5" w:rsidRDefault="00213EB5">
            <w:r>
              <w:t>Muhammad Akram</w:t>
            </w:r>
          </w:p>
        </w:tc>
        <w:tc>
          <w:tcPr>
            <w:tcW w:w="960" w:type="dxa"/>
          </w:tcPr>
          <w:p w14:paraId="7D22E17E" w14:textId="77777777" w:rsidR="002B16A5" w:rsidRDefault="00213EB5">
            <w:r>
              <w:t>95190-P</w:t>
            </w:r>
          </w:p>
        </w:tc>
        <w:tc>
          <w:tcPr>
            <w:tcW w:w="960" w:type="dxa"/>
          </w:tcPr>
          <w:p w14:paraId="3E318D5E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0E092CE3" w14:textId="77777777" w:rsidR="002B16A5" w:rsidRDefault="00213EB5">
            <w:r>
              <w:t>Plastic Surgery</w:t>
            </w:r>
          </w:p>
        </w:tc>
        <w:tc>
          <w:tcPr>
            <w:tcW w:w="960" w:type="dxa"/>
          </w:tcPr>
          <w:p w14:paraId="110BBCDC" w14:textId="77777777" w:rsidR="002B16A5" w:rsidRDefault="00213EB5">
            <w:r>
              <w:t>Mayo Hospital, Lahore</w:t>
            </w:r>
          </w:p>
        </w:tc>
        <w:tc>
          <w:tcPr>
            <w:tcW w:w="960" w:type="dxa"/>
          </w:tcPr>
          <w:p w14:paraId="0A5906D6" w14:textId="77777777" w:rsidR="002B16A5" w:rsidRDefault="00213EB5">
            <w:r>
              <w:t>55.559574</w:t>
            </w:r>
          </w:p>
        </w:tc>
      </w:tr>
      <w:tr w:rsidR="002B16A5" w14:paraId="0293104D" w14:textId="77777777" w:rsidTr="00754817">
        <w:tc>
          <w:tcPr>
            <w:tcW w:w="960" w:type="dxa"/>
          </w:tcPr>
          <w:p w14:paraId="74184F6F" w14:textId="77777777" w:rsidR="002B16A5" w:rsidRDefault="00213EB5">
            <w:r>
              <w:t>268</w:t>
            </w:r>
          </w:p>
        </w:tc>
        <w:tc>
          <w:tcPr>
            <w:tcW w:w="960" w:type="dxa"/>
          </w:tcPr>
          <w:p w14:paraId="63AC4A5C" w14:textId="77777777" w:rsidR="002B16A5" w:rsidRDefault="00213EB5">
            <w:r>
              <w:t>1719</w:t>
            </w:r>
          </w:p>
        </w:tc>
        <w:tc>
          <w:tcPr>
            <w:tcW w:w="960" w:type="dxa"/>
          </w:tcPr>
          <w:p w14:paraId="63ADA122" w14:textId="77777777" w:rsidR="002B16A5" w:rsidRDefault="00213EB5">
            <w:r>
              <w:t>Zahra Akhtar</w:t>
            </w:r>
          </w:p>
        </w:tc>
        <w:tc>
          <w:tcPr>
            <w:tcW w:w="960" w:type="dxa"/>
          </w:tcPr>
          <w:p w14:paraId="170B7CE8" w14:textId="77777777" w:rsidR="002B16A5" w:rsidRDefault="00213EB5">
            <w:r>
              <w:t>Raheel Shahzad</w:t>
            </w:r>
          </w:p>
        </w:tc>
        <w:tc>
          <w:tcPr>
            <w:tcW w:w="960" w:type="dxa"/>
          </w:tcPr>
          <w:p w14:paraId="2EC384CF" w14:textId="77777777" w:rsidR="002B16A5" w:rsidRDefault="00213EB5">
            <w:r>
              <w:t>90664-P</w:t>
            </w:r>
          </w:p>
        </w:tc>
        <w:tc>
          <w:tcPr>
            <w:tcW w:w="960" w:type="dxa"/>
          </w:tcPr>
          <w:p w14:paraId="1DCAB957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053504AB" w14:textId="77777777" w:rsidR="002B16A5" w:rsidRDefault="00213EB5">
            <w:r>
              <w:t>Plastic Surgery</w:t>
            </w:r>
          </w:p>
        </w:tc>
        <w:tc>
          <w:tcPr>
            <w:tcW w:w="960" w:type="dxa"/>
          </w:tcPr>
          <w:p w14:paraId="5E00C13A" w14:textId="77777777" w:rsidR="002B16A5" w:rsidRDefault="00213EB5">
            <w:r>
              <w:t>Nishtar Hospital, Multan</w:t>
            </w:r>
          </w:p>
        </w:tc>
        <w:tc>
          <w:tcPr>
            <w:tcW w:w="960" w:type="dxa"/>
          </w:tcPr>
          <w:p w14:paraId="5E01B53F" w14:textId="77777777" w:rsidR="002B16A5" w:rsidRDefault="00213EB5">
            <w:r>
              <w:t>61.705</w:t>
            </w:r>
          </w:p>
        </w:tc>
      </w:tr>
      <w:tr w:rsidR="002B16A5" w14:paraId="03D28A19" w14:textId="77777777" w:rsidTr="00754817">
        <w:tc>
          <w:tcPr>
            <w:tcW w:w="960" w:type="dxa"/>
          </w:tcPr>
          <w:p w14:paraId="5EE5085A" w14:textId="77777777" w:rsidR="002B16A5" w:rsidRDefault="00213EB5">
            <w:r>
              <w:t>269</w:t>
            </w:r>
          </w:p>
        </w:tc>
        <w:tc>
          <w:tcPr>
            <w:tcW w:w="960" w:type="dxa"/>
          </w:tcPr>
          <w:p w14:paraId="137E4F40" w14:textId="77777777" w:rsidR="002B16A5" w:rsidRDefault="00213EB5">
            <w:r>
              <w:t>15672</w:t>
            </w:r>
          </w:p>
        </w:tc>
        <w:tc>
          <w:tcPr>
            <w:tcW w:w="960" w:type="dxa"/>
          </w:tcPr>
          <w:p w14:paraId="6FB2F99A" w14:textId="77777777" w:rsidR="002B16A5" w:rsidRDefault="00213EB5">
            <w:r>
              <w:t>Navera Naveed</w:t>
            </w:r>
          </w:p>
        </w:tc>
        <w:tc>
          <w:tcPr>
            <w:tcW w:w="960" w:type="dxa"/>
          </w:tcPr>
          <w:p w14:paraId="401E815B" w14:textId="77777777" w:rsidR="002B16A5" w:rsidRDefault="00213EB5">
            <w:r>
              <w:t xml:space="preserve">Muhammad Naveed Rehmat </w:t>
            </w:r>
          </w:p>
        </w:tc>
        <w:tc>
          <w:tcPr>
            <w:tcW w:w="960" w:type="dxa"/>
          </w:tcPr>
          <w:p w14:paraId="6D555600" w14:textId="77777777" w:rsidR="002B16A5" w:rsidRDefault="00213EB5">
            <w:r>
              <w:t>108803-P</w:t>
            </w:r>
          </w:p>
        </w:tc>
        <w:tc>
          <w:tcPr>
            <w:tcW w:w="960" w:type="dxa"/>
          </w:tcPr>
          <w:p w14:paraId="7DD124F3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B836E4B" w14:textId="77777777" w:rsidR="002B16A5" w:rsidRDefault="00213EB5">
            <w:r>
              <w:t>Plastic Surgery</w:t>
            </w:r>
          </w:p>
        </w:tc>
        <w:tc>
          <w:tcPr>
            <w:tcW w:w="960" w:type="dxa"/>
          </w:tcPr>
          <w:p w14:paraId="5C2B225D" w14:textId="77777777" w:rsidR="002B16A5" w:rsidRDefault="00213EB5">
            <w:r>
              <w:t>SZ Hospital, Rahim Yar Khan</w:t>
            </w:r>
          </w:p>
        </w:tc>
        <w:tc>
          <w:tcPr>
            <w:tcW w:w="960" w:type="dxa"/>
          </w:tcPr>
          <w:p w14:paraId="7DD231EF" w14:textId="77777777" w:rsidR="002B16A5" w:rsidRDefault="00213EB5">
            <w:r>
              <w:t>51.144167</w:t>
            </w:r>
          </w:p>
        </w:tc>
      </w:tr>
      <w:tr w:rsidR="002B16A5" w14:paraId="17B0118D" w14:textId="77777777" w:rsidTr="00754817">
        <w:tc>
          <w:tcPr>
            <w:tcW w:w="960" w:type="dxa"/>
          </w:tcPr>
          <w:p w14:paraId="3F08A6B1" w14:textId="77777777" w:rsidR="002B16A5" w:rsidRDefault="00213EB5">
            <w:r>
              <w:t>270</w:t>
            </w:r>
          </w:p>
        </w:tc>
        <w:tc>
          <w:tcPr>
            <w:tcW w:w="960" w:type="dxa"/>
          </w:tcPr>
          <w:p w14:paraId="49EFA453" w14:textId="77777777" w:rsidR="002B16A5" w:rsidRDefault="00213EB5">
            <w:r>
              <w:t>5019</w:t>
            </w:r>
          </w:p>
        </w:tc>
        <w:tc>
          <w:tcPr>
            <w:tcW w:w="960" w:type="dxa"/>
          </w:tcPr>
          <w:p w14:paraId="097FDDB2" w14:textId="77777777" w:rsidR="002B16A5" w:rsidRDefault="00213EB5">
            <w:r>
              <w:t>Muhammad Kashif</w:t>
            </w:r>
          </w:p>
        </w:tc>
        <w:tc>
          <w:tcPr>
            <w:tcW w:w="960" w:type="dxa"/>
          </w:tcPr>
          <w:p w14:paraId="0968AB77" w14:textId="77777777" w:rsidR="002B16A5" w:rsidRDefault="00213EB5">
            <w:r>
              <w:t>Muhammad Shaffi</w:t>
            </w:r>
          </w:p>
        </w:tc>
        <w:tc>
          <w:tcPr>
            <w:tcW w:w="960" w:type="dxa"/>
          </w:tcPr>
          <w:p w14:paraId="0F86B7BF" w14:textId="77777777" w:rsidR="002B16A5" w:rsidRDefault="00213EB5">
            <w:r>
              <w:t>5239-AJK</w:t>
            </w:r>
          </w:p>
        </w:tc>
        <w:tc>
          <w:tcPr>
            <w:tcW w:w="960" w:type="dxa"/>
          </w:tcPr>
          <w:p w14:paraId="3E43C0C0" w14:textId="77777777" w:rsidR="002B16A5" w:rsidRDefault="00213EB5">
            <w:r>
              <w:t>AJK, G&amp;B, FATA, ICT</w:t>
            </w:r>
          </w:p>
        </w:tc>
        <w:tc>
          <w:tcPr>
            <w:tcW w:w="960" w:type="dxa"/>
          </w:tcPr>
          <w:p w14:paraId="48465F97" w14:textId="77777777" w:rsidR="002B16A5" w:rsidRDefault="00213EB5">
            <w:r>
              <w:t>Psychiatry</w:t>
            </w:r>
          </w:p>
        </w:tc>
        <w:tc>
          <w:tcPr>
            <w:tcW w:w="960" w:type="dxa"/>
          </w:tcPr>
          <w:p w14:paraId="4ECDF587" w14:textId="77777777" w:rsidR="002B16A5" w:rsidRDefault="00213EB5">
            <w:r>
              <w:t>Benazir Bhutto Hospital, Rawalpindi</w:t>
            </w:r>
          </w:p>
        </w:tc>
        <w:tc>
          <w:tcPr>
            <w:tcW w:w="960" w:type="dxa"/>
          </w:tcPr>
          <w:p w14:paraId="4E51156F" w14:textId="77777777" w:rsidR="002B16A5" w:rsidRDefault="00213EB5">
            <w:r>
              <w:t>43.0375</w:t>
            </w:r>
          </w:p>
        </w:tc>
      </w:tr>
      <w:tr w:rsidR="002B16A5" w14:paraId="61081DF1" w14:textId="77777777" w:rsidTr="00754817">
        <w:tc>
          <w:tcPr>
            <w:tcW w:w="960" w:type="dxa"/>
          </w:tcPr>
          <w:p w14:paraId="589E19F9" w14:textId="77777777" w:rsidR="002B16A5" w:rsidRDefault="00213EB5">
            <w:r>
              <w:t>271</w:t>
            </w:r>
          </w:p>
        </w:tc>
        <w:tc>
          <w:tcPr>
            <w:tcW w:w="960" w:type="dxa"/>
          </w:tcPr>
          <w:p w14:paraId="445757CC" w14:textId="77777777" w:rsidR="002B16A5" w:rsidRDefault="00213EB5">
            <w:r>
              <w:t>7425</w:t>
            </w:r>
          </w:p>
        </w:tc>
        <w:tc>
          <w:tcPr>
            <w:tcW w:w="960" w:type="dxa"/>
          </w:tcPr>
          <w:p w14:paraId="65D00DFD" w14:textId="77777777" w:rsidR="002B16A5" w:rsidRDefault="00213EB5">
            <w:r>
              <w:t>Shahwaz Ahmad</w:t>
            </w:r>
          </w:p>
        </w:tc>
        <w:tc>
          <w:tcPr>
            <w:tcW w:w="960" w:type="dxa"/>
          </w:tcPr>
          <w:p w14:paraId="79B59DCA" w14:textId="77777777" w:rsidR="002B16A5" w:rsidRDefault="00213EB5">
            <w:r>
              <w:t>Riaz Ahmad</w:t>
            </w:r>
          </w:p>
        </w:tc>
        <w:tc>
          <w:tcPr>
            <w:tcW w:w="960" w:type="dxa"/>
          </w:tcPr>
          <w:p w14:paraId="47734A64" w14:textId="77777777" w:rsidR="002B16A5" w:rsidRDefault="00213EB5">
            <w:r>
              <w:t>103347-P</w:t>
            </w:r>
          </w:p>
        </w:tc>
        <w:tc>
          <w:tcPr>
            <w:tcW w:w="960" w:type="dxa"/>
          </w:tcPr>
          <w:p w14:paraId="2CF9A97C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00E7B4A5" w14:textId="77777777" w:rsidR="002B16A5" w:rsidRDefault="00213EB5">
            <w:r>
              <w:t>Thoracic Surgery</w:t>
            </w:r>
          </w:p>
        </w:tc>
        <w:tc>
          <w:tcPr>
            <w:tcW w:w="960" w:type="dxa"/>
          </w:tcPr>
          <w:p w14:paraId="5409D311" w14:textId="77777777" w:rsidR="002B16A5" w:rsidRDefault="00213EB5">
            <w:r>
              <w:t xml:space="preserve">Mayo </w:t>
            </w:r>
            <w:r>
              <w:t>Hospital, Lahore</w:t>
            </w:r>
          </w:p>
        </w:tc>
        <w:tc>
          <w:tcPr>
            <w:tcW w:w="960" w:type="dxa"/>
          </w:tcPr>
          <w:p w14:paraId="17F304B4" w14:textId="77777777" w:rsidR="002B16A5" w:rsidRDefault="00213EB5">
            <w:r>
              <w:t>51.189388</w:t>
            </w:r>
          </w:p>
        </w:tc>
      </w:tr>
      <w:tr w:rsidR="002B16A5" w14:paraId="00569BCE" w14:textId="77777777" w:rsidTr="00754817">
        <w:tc>
          <w:tcPr>
            <w:tcW w:w="960" w:type="dxa"/>
          </w:tcPr>
          <w:p w14:paraId="0F719B5E" w14:textId="77777777" w:rsidR="002B16A5" w:rsidRDefault="00213EB5">
            <w:r>
              <w:t>272</w:t>
            </w:r>
          </w:p>
        </w:tc>
        <w:tc>
          <w:tcPr>
            <w:tcW w:w="960" w:type="dxa"/>
          </w:tcPr>
          <w:p w14:paraId="14621F72" w14:textId="77777777" w:rsidR="002B16A5" w:rsidRDefault="00213EB5">
            <w:r>
              <w:t>7627</w:t>
            </w:r>
          </w:p>
        </w:tc>
        <w:tc>
          <w:tcPr>
            <w:tcW w:w="960" w:type="dxa"/>
          </w:tcPr>
          <w:p w14:paraId="135D1808" w14:textId="77777777" w:rsidR="002B16A5" w:rsidRDefault="00213EB5">
            <w:r>
              <w:t>Sara Mohiuddin</w:t>
            </w:r>
          </w:p>
        </w:tc>
        <w:tc>
          <w:tcPr>
            <w:tcW w:w="960" w:type="dxa"/>
          </w:tcPr>
          <w:p w14:paraId="756FA68C" w14:textId="77777777" w:rsidR="002B16A5" w:rsidRDefault="00213EB5">
            <w:r>
              <w:t>Mehboob Mohiuddin</w:t>
            </w:r>
          </w:p>
        </w:tc>
        <w:tc>
          <w:tcPr>
            <w:tcW w:w="960" w:type="dxa"/>
          </w:tcPr>
          <w:p w14:paraId="5755392D" w14:textId="77777777" w:rsidR="002B16A5" w:rsidRDefault="00213EB5">
            <w:r>
              <w:t>96376-P</w:t>
            </w:r>
          </w:p>
        </w:tc>
        <w:tc>
          <w:tcPr>
            <w:tcW w:w="960" w:type="dxa"/>
          </w:tcPr>
          <w:p w14:paraId="7B7F57F9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5F5EE97C" w14:textId="77777777" w:rsidR="002B16A5" w:rsidRDefault="00213EB5">
            <w:r>
              <w:t>Thoracic Surgery</w:t>
            </w:r>
          </w:p>
        </w:tc>
        <w:tc>
          <w:tcPr>
            <w:tcW w:w="960" w:type="dxa"/>
          </w:tcPr>
          <w:p w14:paraId="573027F7" w14:textId="77777777" w:rsidR="002B16A5" w:rsidRDefault="00213EB5">
            <w:r>
              <w:t>Services Hospital, Lahore</w:t>
            </w:r>
          </w:p>
        </w:tc>
        <w:tc>
          <w:tcPr>
            <w:tcW w:w="960" w:type="dxa"/>
          </w:tcPr>
          <w:p w14:paraId="6D7A1A7A" w14:textId="77777777" w:rsidR="002B16A5" w:rsidRDefault="00213EB5">
            <w:r>
              <w:t>53.204167</w:t>
            </w:r>
          </w:p>
        </w:tc>
      </w:tr>
      <w:tr w:rsidR="002B16A5" w14:paraId="303813AC" w14:textId="77777777" w:rsidTr="00754817">
        <w:tc>
          <w:tcPr>
            <w:tcW w:w="960" w:type="dxa"/>
          </w:tcPr>
          <w:p w14:paraId="15A3ED74" w14:textId="77777777" w:rsidR="002B16A5" w:rsidRDefault="00213EB5">
            <w:r>
              <w:t>273</w:t>
            </w:r>
          </w:p>
        </w:tc>
        <w:tc>
          <w:tcPr>
            <w:tcW w:w="960" w:type="dxa"/>
          </w:tcPr>
          <w:p w14:paraId="4CD936C9" w14:textId="77777777" w:rsidR="002B16A5" w:rsidRDefault="00213EB5">
            <w:r>
              <w:t>6737</w:t>
            </w:r>
          </w:p>
        </w:tc>
        <w:tc>
          <w:tcPr>
            <w:tcW w:w="960" w:type="dxa"/>
          </w:tcPr>
          <w:p w14:paraId="44179557" w14:textId="77777777" w:rsidR="002B16A5" w:rsidRDefault="00213EB5">
            <w:r>
              <w:t>Jawad Saifullah</w:t>
            </w:r>
          </w:p>
        </w:tc>
        <w:tc>
          <w:tcPr>
            <w:tcW w:w="960" w:type="dxa"/>
          </w:tcPr>
          <w:p w14:paraId="57C9123B" w14:textId="77777777" w:rsidR="002B16A5" w:rsidRDefault="00213EB5">
            <w:r>
              <w:t>Khalid Saifullah</w:t>
            </w:r>
          </w:p>
        </w:tc>
        <w:tc>
          <w:tcPr>
            <w:tcW w:w="960" w:type="dxa"/>
          </w:tcPr>
          <w:p w14:paraId="57CD434A" w14:textId="77777777" w:rsidR="002B16A5" w:rsidRDefault="00213EB5">
            <w:r>
              <w:t>99936-P</w:t>
            </w:r>
          </w:p>
        </w:tc>
        <w:tc>
          <w:tcPr>
            <w:tcW w:w="960" w:type="dxa"/>
          </w:tcPr>
          <w:p w14:paraId="789B5043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9630722" w14:textId="77777777" w:rsidR="002B16A5" w:rsidRDefault="00213EB5">
            <w:r>
              <w:t>Urology</w:t>
            </w:r>
          </w:p>
        </w:tc>
        <w:tc>
          <w:tcPr>
            <w:tcW w:w="960" w:type="dxa"/>
          </w:tcPr>
          <w:p w14:paraId="671599A9" w14:textId="77777777" w:rsidR="002B16A5" w:rsidRDefault="00213EB5">
            <w:r>
              <w:t>Allied Hospital, Faisalabad</w:t>
            </w:r>
          </w:p>
        </w:tc>
        <w:tc>
          <w:tcPr>
            <w:tcW w:w="960" w:type="dxa"/>
          </w:tcPr>
          <w:p w14:paraId="42B4E167" w14:textId="77777777" w:rsidR="002B16A5" w:rsidRDefault="00213EB5">
            <w:r>
              <w:t>61.725</w:t>
            </w:r>
          </w:p>
        </w:tc>
      </w:tr>
      <w:tr w:rsidR="002B16A5" w14:paraId="1FA5BE02" w14:textId="77777777" w:rsidTr="00754817">
        <w:tc>
          <w:tcPr>
            <w:tcW w:w="960" w:type="dxa"/>
          </w:tcPr>
          <w:p w14:paraId="72576C7F" w14:textId="77777777" w:rsidR="002B16A5" w:rsidRDefault="00213EB5">
            <w:r>
              <w:t>274</w:t>
            </w:r>
          </w:p>
        </w:tc>
        <w:tc>
          <w:tcPr>
            <w:tcW w:w="960" w:type="dxa"/>
          </w:tcPr>
          <w:p w14:paraId="1EEA3B20" w14:textId="77777777" w:rsidR="002B16A5" w:rsidRDefault="00213EB5">
            <w:r>
              <w:t>15053</w:t>
            </w:r>
          </w:p>
        </w:tc>
        <w:tc>
          <w:tcPr>
            <w:tcW w:w="960" w:type="dxa"/>
          </w:tcPr>
          <w:p w14:paraId="1AEAFF30" w14:textId="77777777" w:rsidR="002B16A5" w:rsidRDefault="00213EB5">
            <w:r>
              <w:t>Husnain Akbar</w:t>
            </w:r>
          </w:p>
        </w:tc>
        <w:tc>
          <w:tcPr>
            <w:tcW w:w="960" w:type="dxa"/>
          </w:tcPr>
          <w:p w14:paraId="444C8FA2" w14:textId="77777777" w:rsidR="002B16A5" w:rsidRDefault="00213EB5">
            <w:r>
              <w:t>Ali Akbar</w:t>
            </w:r>
          </w:p>
        </w:tc>
        <w:tc>
          <w:tcPr>
            <w:tcW w:w="960" w:type="dxa"/>
          </w:tcPr>
          <w:p w14:paraId="482F005C" w14:textId="77777777" w:rsidR="002B16A5" w:rsidRDefault="00213EB5">
            <w:r>
              <w:t>82500-P</w:t>
            </w:r>
          </w:p>
        </w:tc>
        <w:tc>
          <w:tcPr>
            <w:tcW w:w="960" w:type="dxa"/>
          </w:tcPr>
          <w:p w14:paraId="4E2DA057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476CF80E" w14:textId="77777777" w:rsidR="002B16A5" w:rsidRDefault="00213EB5">
            <w:r>
              <w:t>Urology</w:t>
            </w:r>
          </w:p>
        </w:tc>
        <w:tc>
          <w:tcPr>
            <w:tcW w:w="960" w:type="dxa"/>
          </w:tcPr>
          <w:p w14:paraId="3A7511BE" w14:textId="77777777" w:rsidR="002B16A5" w:rsidRDefault="00213EB5">
            <w:r>
              <w:t xml:space="preserve">Bahawal Victoria </w:t>
            </w:r>
            <w:r>
              <w:lastRenderedPageBreak/>
              <w:t>Hospital, Bahawalpur</w:t>
            </w:r>
          </w:p>
        </w:tc>
        <w:tc>
          <w:tcPr>
            <w:tcW w:w="960" w:type="dxa"/>
          </w:tcPr>
          <w:p w14:paraId="38368C00" w14:textId="77777777" w:rsidR="002B16A5" w:rsidRDefault="00213EB5">
            <w:r>
              <w:lastRenderedPageBreak/>
              <w:t>61.84</w:t>
            </w:r>
          </w:p>
        </w:tc>
      </w:tr>
      <w:tr w:rsidR="002B16A5" w14:paraId="7CBADAB0" w14:textId="77777777" w:rsidTr="00754817">
        <w:tc>
          <w:tcPr>
            <w:tcW w:w="960" w:type="dxa"/>
          </w:tcPr>
          <w:p w14:paraId="34771CAF" w14:textId="77777777" w:rsidR="002B16A5" w:rsidRDefault="00213EB5">
            <w:r>
              <w:t>275</w:t>
            </w:r>
          </w:p>
        </w:tc>
        <w:tc>
          <w:tcPr>
            <w:tcW w:w="960" w:type="dxa"/>
          </w:tcPr>
          <w:p w14:paraId="589423C3" w14:textId="77777777" w:rsidR="002B16A5" w:rsidRDefault="00213EB5">
            <w:r>
              <w:t>17074</w:t>
            </w:r>
          </w:p>
        </w:tc>
        <w:tc>
          <w:tcPr>
            <w:tcW w:w="960" w:type="dxa"/>
          </w:tcPr>
          <w:p w14:paraId="462CE6E7" w14:textId="77777777" w:rsidR="002B16A5" w:rsidRDefault="00213EB5">
            <w:r>
              <w:t>Hamza Naeem</w:t>
            </w:r>
          </w:p>
        </w:tc>
        <w:tc>
          <w:tcPr>
            <w:tcW w:w="960" w:type="dxa"/>
          </w:tcPr>
          <w:p w14:paraId="43A2F772" w14:textId="77777777" w:rsidR="002B16A5" w:rsidRDefault="00213EB5">
            <w:r>
              <w:t>Naeem Akhtar</w:t>
            </w:r>
          </w:p>
        </w:tc>
        <w:tc>
          <w:tcPr>
            <w:tcW w:w="960" w:type="dxa"/>
          </w:tcPr>
          <w:p w14:paraId="5DFBADD9" w14:textId="77777777" w:rsidR="002B16A5" w:rsidRDefault="00213EB5">
            <w:r>
              <w:t>98946-P</w:t>
            </w:r>
          </w:p>
        </w:tc>
        <w:tc>
          <w:tcPr>
            <w:tcW w:w="960" w:type="dxa"/>
          </w:tcPr>
          <w:p w14:paraId="1B494B14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5D211A9" w14:textId="77777777" w:rsidR="002B16A5" w:rsidRDefault="00213EB5">
            <w:r>
              <w:t>Urology</w:t>
            </w:r>
          </w:p>
        </w:tc>
        <w:tc>
          <w:tcPr>
            <w:tcW w:w="960" w:type="dxa"/>
          </w:tcPr>
          <w:p w14:paraId="46FC609A" w14:textId="77777777" w:rsidR="002B16A5" w:rsidRDefault="00213EB5">
            <w:r>
              <w:t>Bahawal Victoria Hospital, Bahawalpur</w:t>
            </w:r>
          </w:p>
        </w:tc>
        <w:tc>
          <w:tcPr>
            <w:tcW w:w="960" w:type="dxa"/>
          </w:tcPr>
          <w:p w14:paraId="5B12D67A" w14:textId="77777777" w:rsidR="002B16A5" w:rsidRDefault="00213EB5">
            <w:r>
              <w:t>54.505833</w:t>
            </w:r>
          </w:p>
        </w:tc>
      </w:tr>
      <w:tr w:rsidR="002B16A5" w14:paraId="2D02F149" w14:textId="77777777" w:rsidTr="00754817">
        <w:tc>
          <w:tcPr>
            <w:tcW w:w="960" w:type="dxa"/>
          </w:tcPr>
          <w:p w14:paraId="27648002" w14:textId="77777777" w:rsidR="002B16A5" w:rsidRDefault="00213EB5">
            <w:r>
              <w:t>276</w:t>
            </w:r>
          </w:p>
        </w:tc>
        <w:tc>
          <w:tcPr>
            <w:tcW w:w="960" w:type="dxa"/>
          </w:tcPr>
          <w:p w14:paraId="558FA01F" w14:textId="77777777" w:rsidR="002B16A5" w:rsidRDefault="00213EB5">
            <w:r>
              <w:t>16713</w:t>
            </w:r>
          </w:p>
        </w:tc>
        <w:tc>
          <w:tcPr>
            <w:tcW w:w="960" w:type="dxa"/>
          </w:tcPr>
          <w:p w14:paraId="01FEA579" w14:textId="77777777" w:rsidR="002B16A5" w:rsidRDefault="00213EB5">
            <w:r>
              <w:t>Muhammad Usama Javid</w:t>
            </w:r>
          </w:p>
        </w:tc>
        <w:tc>
          <w:tcPr>
            <w:tcW w:w="960" w:type="dxa"/>
          </w:tcPr>
          <w:p w14:paraId="211ECF20" w14:textId="77777777" w:rsidR="002B16A5" w:rsidRDefault="00213EB5">
            <w:r>
              <w:t xml:space="preserve">Muhammad javid Akhtar </w:t>
            </w:r>
          </w:p>
        </w:tc>
        <w:tc>
          <w:tcPr>
            <w:tcW w:w="960" w:type="dxa"/>
          </w:tcPr>
          <w:p w14:paraId="35FCD2FF" w14:textId="77777777" w:rsidR="002B16A5" w:rsidRDefault="00213EB5">
            <w:r>
              <w:t>111655-P</w:t>
            </w:r>
          </w:p>
        </w:tc>
        <w:tc>
          <w:tcPr>
            <w:tcW w:w="960" w:type="dxa"/>
          </w:tcPr>
          <w:p w14:paraId="3F375F59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4A51A396" w14:textId="77777777" w:rsidR="002B16A5" w:rsidRDefault="00213EB5">
            <w:r>
              <w:t>Urology</w:t>
            </w:r>
          </w:p>
        </w:tc>
        <w:tc>
          <w:tcPr>
            <w:tcW w:w="960" w:type="dxa"/>
          </w:tcPr>
          <w:p w14:paraId="38FD8B8F" w14:textId="77777777" w:rsidR="002B16A5" w:rsidRDefault="00213EB5">
            <w:r>
              <w:t>Benazir Bhutto Hospital, Rawalpindi</w:t>
            </w:r>
          </w:p>
        </w:tc>
        <w:tc>
          <w:tcPr>
            <w:tcW w:w="960" w:type="dxa"/>
          </w:tcPr>
          <w:p w14:paraId="71DFAD29" w14:textId="77777777" w:rsidR="002B16A5" w:rsidRDefault="00213EB5">
            <w:r>
              <w:t>51.626667</w:t>
            </w:r>
          </w:p>
        </w:tc>
      </w:tr>
      <w:tr w:rsidR="002B16A5" w14:paraId="3F336A72" w14:textId="77777777" w:rsidTr="00754817">
        <w:tc>
          <w:tcPr>
            <w:tcW w:w="960" w:type="dxa"/>
          </w:tcPr>
          <w:p w14:paraId="64EF4CDE" w14:textId="77777777" w:rsidR="002B16A5" w:rsidRDefault="00213EB5">
            <w:r>
              <w:t>277</w:t>
            </w:r>
          </w:p>
        </w:tc>
        <w:tc>
          <w:tcPr>
            <w:tcW w:w="960" w:type="dxa"/>
          </w:tcPr>
          <w:p w14:paraId="4B64C833" w14:textId="77777777" w:rsidR="002B16A5" w:rsidRDefault="00213EB5">
            <w:r>
              <w:t>16124</w:t>
            </w:r>
          </w:p>
        </w:tc>
        <w:tc>
          <w:tcPr>
            <w:tcW w:w="960" w:type="dxa"/>
          </w:tcPr>
          <w:p w14:paraId="7461276A" w14:textId="77777777" w:rsidR="002B16A5" w:rsidRDefault="00213EB5">
            <w:r>
              <w:t>Jamshaid Ur Rehman</w:t>
            </w:r>
          </w:p>
        </w:tc>
        <w:tc>
          <w:tcPr>
            <w:tcW w:w="960" w:type="dxa"/>
          </w:tcPr>
          <w:p w14:paraId="4E31F402" w14:textId="77777777" w:rsidR="002B16A5" w:rsidRDefault="00213EB5">
            <w:r>
              <w:t>Fazal Ur Rehman</w:t>
            </w:r>
          </w:p>
        </w:tc>
        <w:tc>
          <w:tcPr>
            <w:tcW w:w="960" w:type="dxa"/>
          </w:tcPr>
          <w:p w14:paraId="6D6ADD25" w14:textId="77777777" w:rsidR="002B16A5" w:rsidRDefault="00213EB5">
            <w:r>
              <w:t>93104_p</w:t>
            </w:r>
          </w:p>
        </w:tc>
        <w:tc>
          <w:tcPr>
            <w:tcW w:w="960" w:type="dxa"/>
          </w:tcPr>
          <w:p w14:paraId="37B2CE47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1A03AC1" w14:textId="77777777" w:rsidR="002B16A5" w:rsidRDefault="00213EB5">
            <w:r>
              <w:t>Urology</w:t>
            </w:r>
          </w:p>
        </w:tc>
        <w:tc>
          <w:tcPr>
            <w:tcW w:w="960" w:type="dxa"/>
          </w:tcPr>
          <w:p w14:paraId="5AFAEA75" w14:textId="77777777" w:rsidR="002B16A5" w:rsidRDefault="00213EB5">
            <w:r>
              <w:t>DHQ Hospital, Faisalabad</w:t>
            </w:r>
          </w:p>
        </w:tc>
        <w:tc>
          <w:tcPr>
            <w:tcW w:w="960" w:type="dxa"/>
          </w:tcPr>
          <w:p w14:paraId="67017D5E" w14:textId="77777777" w:rsidR="002B16A5" w:rsidRDefault="00213EB5">
            <w:r>
              <w:t>63.392381</w:t>
            </w:r>
          </w:p>
        </w:tc>
      </w:tr>
      <w:tr w:rsidR="002B16A5" w14:paraId="53655DED" w14:textId="77777777" w:rsidTr="00754817">
        <w:tc>
          <w:tcPr>
            <w:tcW w:w="960" w:type="dxa"/>
          </w:tcPr>
          <w:p w14:paraId="32877573" w14:textId="77777777" w:rsidR="002B16A5" w:rsidRDefault="00213EB5">
            <w:r>
              <w:t>278</w:t>
            </w:r>
          </w:p>
        </w:tc>
        <w:tc>
          <w:tcPr>
            <w:tcW w:w="960" w:type="dxa"/>
          </w:tcPr>
          <w:p w14:paraId="11B1950C" w14:textId="77777777" w:rsidR="002B16A5" w:rsidRDefault="00213EB5">
            <w:r>
              <w:t>6596</w:t>
            </w:r>
          </w:p>
        </w:tc>
        <w:tc>
          <w:tcPr>
            <w:tcW w:w="960" w:type="dxa"/>
          </w:tcPr>
          <w:p w14:paraId="64AF9FC9" w14:textId="77777777" w:rsidR="002B16A5" w:rsidRDefault="00213EB5">
            <w:r>
              <w:t>Abdur Rehman</w:t>
            </w:r>
          </w:p>
        </w:tc>
        <w:tc>
          <w:tcPr>
            <w:tcW w:w="960" w:type="dxa"/>
          </w:tcPr>
          <w:p w14:paraId="4091C53A" w14:textId="77777777" w:rsidR="002B16A5" w:rsidRDefault="00213EB5">
            <w:r>
              <w:t>Muhammad Ashraf</w:t>
            </w:r>
          </w:p>
        </w:tc>
        <w:tc>
          <w:tcPr>
            <w:tcW w:w="960" w:type="dxa"/>
          </w:tcPr>
          <w:p w14:paraId="3348086E" w14:textId="77777777" w:rsidR="002B16A5" w:rsidRDefault="00213EB5">
            <w:r>
              <w:t>93097-P</w:t>
            </w:r>
          </w:p>
        </w:tc>
        <w:tc>
          <w:tcPr>
            <w:tcW w:w="960" w:type="dxa"/>
          </w:tcPr>
          <w:p w14:paraId="6D782CF0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660F03E" w14:textId="77777777" w:rsidR="002B16A5" w:rsidRDefault="00213EB5">
            <w:r>
              <w:t>Urology</w:t>
            </w:r>
          </w:p>
        </w:tc>
        <w:tc>
          <w:tcPr>
            <w:tcW w:w="960" w:type="dxa"/>
          </w:tcPr>
          <w:p w14:paraId="3FED5A82" w14:textId="77777777" w:rsidR="002B16A5" w:rsidRDefault="00213EB5">
            <w:r>
              <w:t>DHQ Hospital, Gujranwala</w:t>
            </w:r>
          </w:p>
        </w:tc>
        <w:tc>
          <w:tcPr>
            <w:tcW w:w="960" w:type="dxa"/>
          </w:tcPr>
          <w:p w14:paraId="0FB5FADB" w14:textId="77777777" w:rsidR="002B16A5" w:rsidRDefault="00213EB5">
            <w:r>
              <w:t>50.577647</w:t>
            </w:r>
          </w:p>
        </w:tc>
      </w:tr>
      <w:tr w:rsidR="002B16A5" w14:paraId="40AD3204" w14:textId="77777777" w:rsidTr="00754817">
        <w:tc>
          <w:tcPr>
            <w:tcW w:w="960" w:type="dxa"/>
          </w:tcPr>
          <w:p w14:paraId="72D13A0A" w14:textId="77777777" w:rsidR="002B16A5" w:rsidRDefault="00213EB5">
            <w:r>
              <w:t>279</w:t>
            </w:r>
          </w:p>
        </w:tc>
        <w:tc>
          <w:tcPr>
            <w:tcW w:w="960" w:type="dxa"/>
          </w:tcPr>
          <w:p w14:paraId="5FAC95E1" w14:textId="77777777" w:rsidR="002B16A5" w:rsidRDefault="00213EB5">
            <w:r>
              <w:t>15927</w:t>
            </w:r>
          </w:p>
        </w:tc>
        <w:tc>
          <w:tcPr>
            <w:tcW w:w="960" w:type="dxa"/>
          </w:tcPr>
          <w:p w14:paraId="7AFEC981" w14:textId="77777777" w:rsidR="002B16A5" w:rsidRDefault="00213EB5">
            <w:r>
              <w:t>Khuzaimah Anwar Ullah</w:t>
            </w:r>
          </w:p>
        </w:tc>
        <w:tc>
          <w:tcPr>
            <w:tcW w:w="960" w:type="dxa"/>
          </w:tcPr>
          <w:p w14:paraId="1B8541DE" w14:textId="77777777" w:rsidR="002B16A5" w:rsidRDefault="00213EB5">
            <w:r>
              <w:t>Abid Hussain</w:t>
            </w:r>
          </w:p>
        </w:tc>
        <w:tc>
          <w:tcPr>
            <w:tcW w:w="960" w:type="dxa"/>
          </w:tcPr>
          <w:p w14:paraId="623C999E" w14:textId="77777777" w:rsidR="002B16A5" w:rsidRDefault="00213EB5">
            <w:r>
              <w:t>109778-P</w:t>
            </w:r>
          </w:p>
        </w:tc>
        <w:tc>
          <w:tcPr>
            <w:tcW w:w="960" w:type="dxa"/>
          </w:tcPr>
          <w:p w14:paraId="49DE3689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6CDF1470" w14:textId="77777777" w:rsidR="002B16A5" w:rsidRDefault="00213EB5">
            <w:r>
              <w:t>Urology</w:t>
            </w:r>
          </w:p>
        </w:tc>
        <w:tc>
          <w:tcPr>
            <w:tcW w:w="960" w:type="dxa"/>
          </w:tcPr>
          <w:p w14:paraId="451FF164" w14:textId="77777777" w:rsidR="002B16A5" w:rsidRDefault="00213EB5">
            <w:r>
              <w:t>DHQ Teaching Hospital, Sargodha</w:t>
            </w:r>
          </w:p>
        </w:tc>
        <w:tc>
          <w:tcPr>
            <w:tcW w:w="960" w:type="dxa"/>
          </w:tcPr>
          <w:p w14:paraId="757C67F6" w14:textId="77777777" w:rsidR="002B16A5" w:rsidRDefault="00213EB5">
            <w:r>
              <w:t>48.173333</w:t>
            </w:r>
          </w:p>
        </w:tc>
      </w:tr>
      <w:tr w:rsidR="002B16A5" w14:paraId="0B4179B2" w14:textId="77777777" w:rsidTr="00754817">
        <w:tc>
          <w:tcPr>
            <w:tcW w:w="960" w:type="dxa"/>
          </w:tcPr>
          <w:p w14:paraId="4F64A1CA" w14:textId="77777777" w:rsidR="002B16A5" w:rsidRDefault="00213EB5">
            <w:r>
              <w:t>280</w:t>
            </w:r>
          </w:p>
        </w:tc>
        <w:tc>
          <w:tcPr>
            <w:tcW w:w="960" w:type="dxa"/>
          </w:tcPr>
          <w:p w14:paraId="629F9028" w14:textId="77777777" w:rsidR="002B16A5" w:rsidRDefault="00213EB5">
            <w:r>
              <w:t>7810</w:t>
            </w:r>
          </w:p>
        </w:tc>
        <w:tc>
          <w:tcPr>
            <w:tcW w:w="960" w:type="dxa"/>
          </w:tcPr>
          <w:p w14:paraId="1E6A3D34" w14:textId="77777777" w:rsidR="002B16A5" w:rsidRDefault="00213EB5">
            <w:r>
              <w:t>Muhammad Naveed</w:t>
            </w:r>
          </w:p>
        </w:tc>
        <w:tc>
          <w:tcPr>
            <w:tcW w:w="960" w:type="dxa"/>
          </w:tcPr>
          <w:p w14:paraId="6CBAB23B" w14:textId="77777777" w:rsidR="002B16A5" w:rsidRDefault="00213EB5">
            <w:r>
              <w:t>HAMEED ULLAH</w:t>
            </w:r>
          </w:p>
        </w:tc>
        <w:tc>
          <w:tcPr>
            <w:tcW w:w="960" w:type="dxa"/>
          </w:tcPr>
          <w:p w14:paraId="51546011" w14:textId="77777777" w:rsidR="002B16A5" w:rsidRDefault="00213EB5">
            <w:r>
              <w:t>98841-P</w:t>
            </w:r>
          </w:p>
        </w:tc>
        <w:tc>
          <w:tcPr>
            <w:tcW w:w="960" w:type="dxa"/>
          </w:tcPr>
          <w:p w14:paraId="2CF655E7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014A3DB6" w14:textId="77777777" w:rsidR="002B16A5" w:rsidRDefault="00213EB5">
            <w:r>
              <w:t>Urology</w:t>
            </w:r>
          </w:p>
        </w:tc>
        <w:tc>
          <w:tcPr>
            <w:tcW w:w="960" w:type="dxa"/>
          </w:tcPr>
          <w:p w14:paraId="182E2AD6" w14:textId="77777777" w:rsidR="002B16A5" w:rsidRDefault="00213EB5">
            <w:r>
              <w:t>Jinnah Hospital, Lahore</w:t>
            </w:r>
          </w:p>
        </w:tc>
        <w:tc>
          <w:tcPr>
            <w:tcW w:w="960" w:type="dxa"/>
          </w:tcPr>
          <w:p w14:paraId="3E2E24AB" w14:textId="77777777" w:rsidR="002B16A5" w:rsidRDefault="00213EB5">
            <w:r>
              <w:t>57.615</w:t>
            </w:r>
          </w:p>
        </w:tc>
      </w:tr>
      <w:tr w:rsidR="002B16A5" w14:paraId="3E8360D0" w14:textId="77777777" w:rsidTr="00754817">
        <w:tc>
          <w:tcPr>
            <w:tcW w:w="960" w:type="dxa"/>
          </w:tcPr>
          <w:p w14:paraId="69E65B0F" w14:textId="77777777" w:rsidR="002B16A5" w:rsidRDefault="00213EB5">
            <w:r>
              <w:t>281</w:t>
            </w:r>
          </w:p>
        </w:tc>
        <w:tc>
          <w:tcPr>
            <w:tcW w:w="960" w:type="dxa"/>
          </w:tcPr>
          <w:p w14:paraId="45402D89" w14:textId="77777777" w:rsidR="002B16A5" w:rsidRDefault="00213EB5">
            <w:r>
              <w:t>7048</w:t>
            </w:r>
          </w:p>
        </w:tc>
        <w:tc>
          <w:tcPr>
            <w:tcW w:w="960" w:type="dxa"/>
          </w:tcPr>
          <w:p w14:paraId="4A1FA780" w14:textId="77777777" w:rsidR="002B16A5" w:rsidRDefault="00213EB5">
            <w:r>
              <w:t>Kamran Nasir</w:t>
            </w:r>
          </w:p>
        </w:tc>
        <w:tc>
          <w:tcPr>
            <w:tcW w:w="960" w:type="dxa"/>
          </w:tcPr>
          <w:p w14:paraId="3B69C553" w14:textId="77777777" w:rsidR="002B16A5" w:rsidRDefault="00213EB5">
            <w:r>
              <w:t>Nasir Ahmed</w:t>
            </w:r>
          </w:p>
        </w:tc>
        <w:tc>
          <w:tcPr>
            <w:tcW w:w="960" w:type="dxa"/>
          </w:tcPr>
          <w:p w14:paraId="63C3C33D" w14:textId="77777777" w:rsidR="002B16A5" w:rsidRDefault="00213EB5">
            <w:r>
              <w:t>99584-P</w:t>
            </w:r>
          </w:p>
        </w:tc>
        <w:tc>
          <w:tcPr>
            <w:tcW w:w="960" w:type="dxa"/>
          </w:tcPr>
          <w:p w14:paraId="6825DCF0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0F99E4F7" w14:textId="77777777" w:rsidR="002B16A5" w:rsidRDefault="00213EB5">
            <w:r>
              <w:t>Urology</w:t>
            </w:r>
          </w:p>
        </w:tc>
        <w:tc>
          <w:tcPr>
            <w:tcW w:w="960" w:type="dxa"/>
          </w:tcPr>
          <w:p w14:paraId="1DF1A249" w14:textId="77777777" w:rsidR="002B16A5" w:rsidRDefault="00213EB5">
            <w:r>
              <w:t>Lahore General Hospital, Lahore</w:t>
            </w:r>
          </w:p>
        </w:tc>
        <w:tc>
          <w:tcPr>
            <w:tcW w:w="960" w:type="dxa"/>
          </w:tcPr>
          <w:p w14:paraId="59EB9A18" w14:textId="77777777" w:rsidR="002B16A5" w:rsidRDefault="00213EB5">
            <w:r>
              <w:t>59.856559</w:t>
            </w:r>
          </w:p>
        </w:tc>
      </w:tr>
      <w:tr w:rsidR="002B16A5" w14:paraId="7EDBE42E" w14:textId="77777777" w:rsidTr="00754817">
        <w:tc>
          <w:tcPr>
            <w:tcW w:w="960" w:type="dxa"/>
          </w:tcPr>
          <w:p w14:paraId="5125DA16" w14:textId="77777777" w:rsidR="002B16A5" w:rsidRDefault="00213EB5">
            <w:r>
              <w:t>282</w:t>
            </w:r>
          </w:p>
        </w:tc>
        <w:tc>
          <w:tcPr>
            <w:tcW w:w="960" w:type="dxa"/>
          </w:tcPr>
          <w:p w14:paraId="342C659E" w14:textId="77777777" w:rsidR="002B16A5" w:rsidRDefault="00213EB5">
            <w:r>
              <w:t>6814</w:t>
            </w:r>
          </w:p>
        </w:tc>
        <w:tc>
          <w:tcPr>
            <w:tcW w:w="960" w:type="dxa"/>
          </w:tcPr>
          <w:p w14:paraId="26434042" w14:textId="77777777" w:rsidR="002B16A5" w:rsidRDefault="00213EB5">
            <w:r>
              <w:t>Ali Raza Malhi</w:t>
            </w:r>
          </w:p>
        </w:tc>
        <w:tc>
          <w:tcPr>
            <w:tcW w:w="960" w:type="dxa"/>
          </w:tcPr>
          <w:p w14:paraId="7D04DFFE" w14:textId="77777777" w:rsidR="002B16A5" w:rsidRDefault="00213EB5">
            <w:r>
              <w:t>Arshad Mahmood</w:t>
            </w:r>
          </w:p>
        </w:tc>
        <w:tc>
          <w:tcPr>
            <w:tcW w:w="960" w:type="dxa"/>
          </w:tcPr>
          <w:p w14:paraId="3F120012" w14:textId="77777777" w:rsidR="002B16A5" w:rsidRDefault="00213EB5">
            <w:r>
              <w:t>93109-P</w:t>
            </w:r>
          </w:p>
        </w:tc>
        <w:tc>
          <w:tcPr>
            <w:tcW w:w="960" w:type="dxa"/>
          </w:tcPr>
          <w:p w14:paraId="3099827D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0C2FC7FC" w14:textId="77777777" w:rsidR="002B16A5" w:rsidRDefault="00213EB5">
            <w:r>
              <w:t>Urology</w:t>
            </w:r>
          </w:p>
        </w:tc>
        <w:tc>
          <w:tcPr>
            <w:tcW w:w="960" w:type="dxa"/>
          </w:tcPr>
          <w:p w14:paraId="2017C878" w14:textId="77777777" w:rsidR="002B16A5" w:rsidRDefault="00213EB5">
            <w:r>
              <w:t>Mayo Hospital, Lahore</w:t>
            </w:r>
          </w:p>
        </w:tc>
        <w:tc>
          <w:tcPr>
            <w:tcW w:w="960" w:type="dxa"/>
          </w:tcPr>
          <w:p w14:paraId="4B7266BB" w14:textId="77777777" w:rsidR="002B16A5" w:rsidRDefault="00213EB5">
            <w:r>
              <w:t>62.133488</w:t>
            </w:r>
          </w:p>
        </w:tc>
      </w:tr>
      <w:tr w:rsidR="002B16A5" w14:paraId="6C518E2A" w14:textId="77777777" w:rsidTr="00754817">
        <w:tc>
          <w:tcPr>
            <w:tcW w:w="960" w:type="dxa"/>
          </w:tcPr>
          <w:p w14:paraId="54CDA728" w14:textId="77777777" w:rsidR="002B16A5" w:rsidRDefault="00213EB5">
            <w:r>
              <w:t>283</w:t>
            </w:r>
          </w:p>
        </w:tc>
        <w:tc>
          <w:tcPr>
            <w:tcW w:w="960" w:type="dxa"/>
          </w:tcPr>
          <w:p w14:paraId="7092797A" w14:textId="77777777" w:rsidR="002B16A5" w:rsidRDefault="00213EB5">
            <w:r>
              <w:t>16270</w:t>
            </w:r>
          </w:p>
        </w:tc>
        <w:tc>
          <w:tcPr>
            <w:tcW w:w="960" w:type="dxa"/>
          </w:tcPr>
          <w:p w14:paraId="3E4B3641" w14:textId="77777777" w:rsidR="002B16A5" w:rsidRDefault="00213EB5">
            <w:r>
              <w:t>Muhammad Saeed Ajmal</w:t>
            </w:r>
          </w:p>
        </w:tc>
        <w:tc>
          <w:tcPr>
            <w:tcW w:w="960" w:type="dxa"/>
          </w:tcPr>
          <w:p w14:paraId="666D3C0B" w14:textId="77777777" w:rsidR="002B16A5" w:rsidRDefault="00213EB5">
            <w:r>
              <w:t xml:space="preserve">Muhammad Ajmal </w:t>
            </w:r>
          </w:p>
        </w:tc>
        <w:tc>
          <w:tcPr>
            <w:tcW w:w="960" w:type="dxa"/>
          </w:tcPr>
          <w:p w14:paraId="07A56970" w14:textId="77777777" w:rsidR="002B16A5" w:rsidRDefault="00213EB5">
            <w:r>
              <w:t>94787-P</w:t>
            </w:r>
          </w:p>
        </w:tc>
        <w:tc>
          <w:tcPr>
            <w:tcW w:w="960" w:type="dxa"/>
          </w:tcPr>
          <w:p w14:paraId="6FCA8F54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48E978B6" w14:textId="77777777" w:rsidR="002B16A5" w:rsidRDefault="00213EB5">
            <w:r>
              <w:t>Urology</w:t>
            </w:r>
          </w:p>
        </w:tc>
        <w:tc>
          <w:tcPr>
            <w:tcW w:w="960" w:type="dxa"/>
          </w:tcPr>
          <w:p w14:paraId="3FC8A6DF" w14:textId="77777777" w:rsidR="002B16A5" w:rsidRDefault="00213EB5">
            <w:r>
              <w:t>Mayo Hospital, Lahore</w:t>
            </w:r>
          </w:p>
        </w:tc>
        <w:tc>
          <w:tcPr>
            <w:tcW w:w="960" w:type="dxa"/>
          </w:tcPr>
          <w:p w14:paraId="0FB6A12A" w14:textId="77777777" w:rsidR="002B16A5" w:rsidRDefault="00213EB5">
            <w:r>
              <w:t>59.409167</w:t>
            </w:r>
          </w:p>
        </w:tc>
      </w:tr>
      <w:tr w:rsidR="002B16A5" w14:paraId="1FA386C5" w14:textId="77777777" w:rsidTr="00754817">
        <w:tc>
          <w:tcPr>
            <w:tcW w:w="960" w:type="dxa"/>
          </w:tcPr>
          <w:p w14:paraId="0FC7CD28" w14:textId="77777777" w:rsidR="002B16A5" w:rsidRDefault="00213EB5">
            <w:r>
              <w:t>284</w:t>
            </w:r>
          </w:p>
        </w:tc>
        <w:tc>
          <w:tcPr>
            <w:tcW w:w="960" w:type="dxa"/>
          </w:tcPr>
          <w:p w14:paraId="7F164095" w14:textId="77777777" w:rsidR="002B16A5" w:rsidRDefault="00213EB5">
            <w:r>
              <w:t>7276</w:t>
            </w:r>
          </w:p>
        </w:tc>
        <w:tc>
          <w:tcPr>
            <w:tcW w:w="960" w:type="dxa"/>
          </w:tcPr>
          <w:p w14:paraId="13B89828" w14:textId="77777777" w:rsidR="002B16A5" w:rsidRDefault="00213EB5">
            <w:r>
              <w:t>Shoaib Rafique</w:t>
            </w:r>
          </w:p>
        </w:tc>
        <w:tc>
          <w:tcPr>
            <w:tcW w:w="960" w:type="dxa"/>
          </w:tcPr>
          <w:p w14:paraId="2BB1EC1B" w14:textId="77777777" w:rsidR="002B16A5" w:rsidRDefault="00213EB5">
            <w:r>
              <w:t xml:space="preserve">Muhammad Rafique </w:t>
            </w:r>
          </w:p>
        </w:tc>
        <w:tc>
          <w:tcPr>
            <w:tcW w:w="960" w:type="dxa"/>
          </w:tcPr>
          <w:p w14:paraId="63BB9CC7" w14:textId="77777777" w:rsidR="002B16A5" w:rsidRDefault="00213EB5">
            <w:r>
              <w:t>75551-P</w:t>
            </w:r>
          </w:p>
        </w:tc>
        <w:tc>
          <w:tcPr>
            <w:tcW w:w="960" w:type="dxa"/>
          </w:tcPr>
          <w:p w14:paraId="2F7A5762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03772352" w14:textId="77777777" w:rsidR="002B16A5" w:rsidRDefault="00213EB5">
            <w:r>
              <w:t>Urology</w:t>
            </w:r>
          </w:p>
        </w:tc>
        <w:tc>
          <w:tcPr>
            <w:tcW w:w="960" w:type="dxa"/>
          </w:tcPr>
          <w:p w14:paraId="0C92B6AA" w14:textId="77777777" w:rsidR="002B16A5" w:rsidRDefault="00213EB5">
            <w:r>
              <w:t>Nishtar Hospital, Multan</w:t>
            </w:r>
          </w:p>
        </w:tc>
        <w:tc>
          <w:tcPr>
            <w:tcW w:w="960" w:type="dxa"/>
          </w:tcPr>
          <w:p w14:paraId="7376623C" w14:textId="77777777" w:rsidR="002B16A5" w:rsidRDefault="00213EB5">
            <w:r>
              <w:t>61.355461</w:t>
            </w:r>
          </w:p>
        </w:tc>
      </w:tr>
      <w:tr w:rsidR="002B16A5" w14:paraId="3EA39E0D" w14:textId="77777777" w:rsidTr="00754817">
        <w:tc>
          <w:tcPr>
            <w:tcW w:w="960" w:type="dxa"/>
          </w:tcPr>
          <w:p w14:paraId="5F75E77D" w14:textId="77777777" w:rsidR="002B16A5" w:rsidRDefault="00213EB5">
            <w:r>
              <w:t>285</w:t>
            </w:r>
          </w:p>
        </w:tc>
        <w:tc>
          <w:tcPr>
            <w:tcW w:w="960" w:type="dxa"/>
          </w:tcPr>
          <w:p w14:paraId="493EA1E4" w14:textId="77777777" w:rsidR="002B16A5" w:rsidRDefault="00213EB5">
            <w:r>
              <w:t>15368</w:t>
            </w:r>
          </w:p>
        </w:tc>
        <w:tc>
          <w:tcPr>
            <w:tcW w:w="960" w:type="dxa"/>
          </w:tcPr>
          <w:p w14:paraId="02D58EDC" w14:textId="77777777" w:rsidR="002B16A5" w:rsidRDefault="00213EB5">
            <w:r>
              <w:t>Muhammad Ammar Naveed</w:t>
            </w:r>
          </w:p>
        </w:tc>
        <w:tc>
          <w:tcPr>
            <w:tcW w:w="960" w:type="dxa"/>
          </w:tcPr>
          <w:p w14:paraId="55D63808" w14:textId="77777777" w:rsidR="002B16A5" w:rsidRDefault="00213EB5">
            <w:r>
              <w:t>Anjum Naveed</w:t>
            </w:r>
          </w:p>
        </w:tc>
        <w:tc>
          <w:tcPr>
            <w:tcW w:w="960" w:type="dxa"/>
          </w:tcPr>
          <w:p w14:paraId="163067E6" w14:textId="77777777" w:rsidR="002B16A5" w:rsidRDefault="00213EB5">
            <w:r>
              <w:t>95370-P</w:t>
            </w:r>
          </w:p>
        </w:tc>
        <w:tc>
          <w:tcPr>
            <w:tcW w:w="960" w:type="dxa"/>
          </w:tcPr>
          <w:p w14:paraId="5A0E96A1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CB5818A" w14:textId="77777777" w:rsidR="002B16A5" w:rsidRDefault="00213EB5">
            <w:r>
              <w:t>Urology</w:t>
            </w:r>
          </w:p>
        </w:tc>
        <w:tc>
          <w:tcPr>
            <w:tcW w:w="960" w:type="dxa"/>
          </w:tcPr>
          <w:p w14:paraId="5A379047" w14:textId="77777777" w:rsidR="002B16A5" w:rsidRDefault="00213EB5">
            <w:r>
              <w:t xml:space="preserve">Sahiwal Teaching Hospital, </w:t>
            </w:r>
            <w:r>
              <w:t>Sahiwal</w:t>
            </w:r>
          </w:p>
        </w:tc>
        <w:tc>
          <w:tcPr>
            <w:tcW w:w="960" w:type="dxa"/>
          </w:tcPr>
          <w:p w14:paraId="20A6EB75" w14:textId="77777777" w:rsidR="002B16A5" w:rsidRDefault="00213EB5">
            <w:r>
              <w:t>57.833333</w:t>
            </w:r>
          </w:p>
        </w:tc>
      </w:tr>
      <w:tr w:rsidR="002B16A5" w14:paraId="0E301E32" w14:textId="77777777" w:rsidTr="00754817">
        <w:tc>
          <w:tcPr>
            <w:tcW w:w="960" w:type="dxa"/>
          </w:tcPr>
          <w:p w14:paraId="25F33B8E" w14:textId="77777777" w:rsidR="002B16A5" w:rsidRDefault="00213EB5">
            <w:r>
              <w:t>286</w:t>
            </w:r>
          </w:p>
        </w:tc>
        <w:tc>
          <w:tcPr>
            <w:tcW w:w="960" w:type="dxa"/>
          </w:tcPr>
          <w:p w14:paraId="7F408076" w14:textId="77777777" w:rsidR="002B16A5" w:rsidRDefault="00213EB5">
            <w:r>
              <w:t>7794</w:t>
            </w:r>
          </w:p>
        </w:tc>
        <w:tc>
          <w:tcPr>
            <w:tcW w:w="960" w:type="dxa"/>
          </w:tcPr>
          <w:p w14:paraId="688D32D0" w14:textId="77777777" w:rsidR="002B16A5" w:rsidRDefault="00213EB5">
            <w:r>
              <w:t>Muhammad Waqas</w:t>
            </w:r>
          </w:p>
        </w:tc>
        <w:tc>
          <w:tcPr>
            <w:tcW w:w="960" w:type="dxa"/>
          </w:tcPr>
          <w:p w14:paraId="0BE350D3" w14:textId="77777777" w:rsidR="002B16A5" w:rsidRDefault="00213EB5">
            <w:r>
              <w:t>Anayat Hussain</w:t>
            </w:r>
          </w:p>
        </w:tc>
        <w:tc>
          <w:tcPr>
            <w:tcW w:w="960" w:type="dxa"/>
          </w:tcPr>
          <w:p w14:paraId="2AA05A69" w14:textId="77777777" w:rsidR="002B16A5" w:rsidRDefault="00213EB5">
            <w:r>
              <w:t>107161-P</w:t>
            </w:r>
          </w:p>
        </w:tc>
        <w:tc>
          <w:tcPr>
            <w:tcW w:w="960" w:type="dxa"/>
          </w:tcPr>
          <w:p w14:paraId="64B94AFB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37E5B0C" w14:textId="77777777" w:rsidR="002B16A5" w:rsidRDefault="00213EB5">
            <w:r>
              <w:t>Urology</w:t>
            </w:r>
          </w:p>
        </w:tc>
        <w:tc>
          <w:tcPr>
            <w:tcW w:w="960" w:type="dxa"/>
          </w:tcPr>
          <w:p w14:paraId="1177A95D" w14:textId="77777777" w:rsidR="002B16A5" w:rsidRDefault="00213EB5">
            <w:r>
              <w:t>Services Hospital, Lahore</w:t>
            </w:r>
          </w:p>
        </w:tc>
        <w:tc>
          <w:tcPr>
            <w:tcW w:w="960" w:type="dxa"/>
          </w:tcPr>
          <w:p w14:paraId="36A90BA2" w14:textId="77777777" w:rsidR="002B16A5" w:rsidRDefault="00213EB5">
            <w:r>
              <w:t>60.920833</w:t>
            </w:r>
          </w:p>
        </w:tc>
      </w:tr>
      <w:tr w:rsidR="002B16A5" w14:paraId="31CC080D" w14:textId="77777777" w:rsidTr="00754817">
        <w:tc>
          <w:tcPr>
            <w:tcW w:w="960" w:type="dxa"/>
          </w:tcPr>
          <w:p w14:paraId="67031D8F" w14:textId="77777777" w:rsidR="002B16A5" w:rsidRDefault="00213EB5">
            <w:r>
              <w:lastRenderedPageBreak/>
              <w:t>287</w:t>
            </w:r>
          </w:p>
        </w:tc>
        <w:tc>
          <w:tcPr>
            <w:tcW w:w="960" w:type="dxa"/>
          </w:tcPr>
          <w:p w14:paraId="7D91D608" w14:textId="77777777" w:rsidR="002B16A5" w:rsidRDefault="00213EB5">
            <w:r>
              <w:t>15479</w:t>
            </w:r>
          </w:p>
        </w:tc>
        <w:tc>
          <w:tcPr>
            <w:tcW w:w="960" w:type="dxa"/>
          </w:tcPr>
          <w:p w14:paraId="5ECCDE00" w14:textId="77777777" w:rsidR="002B16A5" w:rsidRDefault="00213EB5">
            <w:r>
              <w:t>Sheraz Hamayun</w:t>
            </w:r>
          </w:p>
        </w:tc>
        <w:tc>
          <w:tcPr>
            <w:tcW w:w="960" w:type="dxa"/>
          </w:tcPr>
          <w:p w14:paraId="746D91D2" w14:textId="77777777" w:rsidR="002B16A5" w:rsidRDefault="00213EB5">
            <w:r>
              <w:t>Raja Thomas Albert</w:t>
            </w:r>
          </w:p>
        </w:tc>
        <w:tc>
          <w:tcPr>
            <w:tcW w:w="960" w:type="dxa"/>
          </w:tcPr>
          <w:p w14:paraId="2A800DBE" w14:textId="77777777" w:rsidR="002B16A5" w:rsidRDefault="00213EB5">
            <w:r>
              <w:t>87327-P</w:t>
            </w:r>
          </w:p>
        </w:tc>
        <w:tc>
          <w:tcPr>
            <w:tcW w:w="960" w:type="dxa"/>
          </w:tcPr>
          <w:p w14:paraId="0D9BED98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31F6A335" w14:textId="77777777" w:rsidR="002B16A5" w:rsidRDefault="00213EB5">
            <w:r>
              <w:t>Urology</w:t>
            </w:r>
          </w:p>
        </w:tc>
        <w:tc>
          <w:tcPr>
            <w:tcW w:w="960" w:type="dxa"/>
          </w:tcPr>
          <w:p w14:paraId="5DDFEA90" w14:textId="77777777" w:rsidR="002B16A5" w:rsidRDefault="00213EB5">
            <w:r>
              <w:t>Sir Ganga Ram Hospital, Lahore</w:t>
            </w:r>
          </w:p>
        </w:tc>
        <w:tc>
          <w:tcPr>
            <w:tcW w:w="960" w:type="dxa"/>
          </w:tcPr>
          <w:p w14:paraId="72368CFF" w14:textId="77777777" w:rsidR="002B16A5" w:rsidRDefault="00213EB5">
            <w:r>
              <w:t>54.736667</w:t>
            </w:r>
          </w:p>
        </w:tc>
      </w:tr>
      <w:tr w:rsidR="002B16A5" w14:paraId="1DC6B546" w14:textId="77777777" w:rsidTr="00754817">
        <w:tc>
          <w:tcPr>
            <w:tcW w:w="960" w:type="dxa"/>
          </w:tcPr>
          <w:p w14:paraId="7B5DA679" w14:textId="77777777" w:rsidR="002B16A5" w:rsidRDefault="00213EB5">
            <w:r>
              <w:t>288</w:t>
            </w:r>
          </w:p>
        </w:tc>
        <w:tc>
          <w:tcPr>
            <w:tcW w:w="960" w:type="dxa"/>
          </w:tcPr>
          <w:p w14:paraId="52C8624C" w14:textId="77777777" w:rsidR="002B16A5" w:rsidRDefault="00213EB5">
            <w:r>
              <w:t>15752</w:t>
            </w:r>
          </w:p>
        </w:tc>
        <w:tc>
          <w:tcPr>
            <w:tcW w:w="960" w:type="dxa"/>
          </w:tcPr>
          <w:p w14:paraId="6C6FDEA4" w14:textId="77777777" w:rsidR="002B16A5" w:rsidRDefault="00213EB5">
            <w:r>
              <w:t xml:space="preserve">Ameer </w:t>
            </w:r>
            <w:r>
              <w:t>Hussain Shah</w:t>
            </w:r>
          </w:p>
        </w:tc>
        <w:tc>
          <w:tcPr>
            <w:tcW w:w="960" w:type="dxa"/>
          </w:tcPr>
          <w:p w14:paraId="1ABD1C09" w14:textId="77777777" w:rsidR="002B16A5" w:rsidRDefault="00213EB5">
            <w:r>
              <w:t>Manzoor Hussain Shah</w:t>
            </w:r>
          </w:p>
        </w:tc>
        <w:tc>
          <w:tcPr>
            <w:tcW w:w="960" w:type="dxa"/>
          </w:tcPr>
          <w:p w14:paraId="63E952D2" w14:textId="77777777" w:rsidR="002B16A5" w:rsidRDefault="00213EB5">
            <w:r>
              <w:t>104279-P</w:t>
            </w:r>
          </w:p>
        </w:tc>
        <w:tc>
          <w:tcPr>
            <w:tcW w:w="960" w:type="dxa"/>
          </w:tcPr>
          <w:p w14:paraId="091B1C0F" w14:textId="77777777" w:rsidR="002B16A5" w:rsidRDefault="00213EB5">
            <w:r>
              <w:t>Punjab</w:t>
            </w:r>
          </w:p>
        </w:tc>
        <w:tc>
          <w:tcPr>
            <w:tcW w:w="960" w:type="dxa"/>
          </w:tcPr>
          <w:p w14:paraId="70100FC9" w14:textId="77777777" w:rsidR="002B16A5" w:rsidRDefault="00213EB5">
            <w:r>
              <w:t>Urology</w:t>
            </w:r>
          </w:p>
        </w:tc>
        <w:tc>
          <w:tcPr>
            <w:tcW w:w="960" w:type="dxa"/>
          </w:tcPr>
          <w:p w14:paraId="333A95E5" w14:textId="77777777" w:rsidR="002B16A5" w:rsidRDefault="00213EB5">
            <w:r>
              <w:t>SZ Hospital, Rahim Yar Khan</w:t>
            </w:r>
          </w:p>
        </w:tc>
        <w:tc>
          <w:tcPr>
            <w:tcW w:w="960" w:type="dxa"/>
          </w:tcPr>
          <w:p w14:paraId="6995400A" w14:textId="77777777" w:rsidR="002B16A5" w:rsidRDefault="00213EB5">
            <w:r>
              <w:t>48.925</w:t>
            </w:r>
          </w:p>
        </w:tc>
      </w:tr>
    </w:tbl>
    <w:p w14:paraId="6B24F8A6" w14:textId="77777777" w:rsidR="00213EB5" w:rsidRDefault="00213EB5"/>
    <w:sectPr w:rsidR="00213E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3EB5"/>
    <w:rsid w:val="0029639D"/>
    <w:rsid w:val="002B16A5"/>
    <w:rsid w:val="00326F90"/>
    <w:rsid w:val="0075481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47FE32"/>
  <w14:defaultImageDpi w14:val="300"/>
  <w15:docId w15:val="{2B6B9C82-71A1-4DF9-AB19-A2FD3AC9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4867</Words>
  <Characters>27744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2</cp:revision>
  <dcterms:created xsi:type="dcterms:W3CDTF">2022-02-23T15:17:00Z</dcterms:created>
  <dcterms:modified xsi:type="dcterms:W3CDTF">2022-02-23T15:17:00Z</dcterms:modified>
  <cp:category/>
</cp:coreProperties>
</file>
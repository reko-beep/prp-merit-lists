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641"/>
        <w:gridCol w:w="1088"/>
        <w:gridCol w:w="1088"/>
        <w:gridCol w:w="867"/>
        <w:gridCol w:w="981"/>
        <w:gridCol w:w="1355"/>
        <w:gridCol w:w="1201"/>
        <w:gridCol w:w="927"/>
      </w:tblGrid>
      <w:tr w:rsidR="00AB2087" w14:paraId="2CF6A07F" w14:textId="77777777" w:rsidTr="00FE2E4C">
        <w:tc>
          <w:tcPr>
            <w:tcW w:w="960" w:type="dxa"/>
          </w:tcPr>
          <w:p w14:paraId="6C90436F" w14:textId="77777777" w:rsidR="00AB2087" w:rsidRDefault="00313992">
            <w:r>
              <w:t>Sr.#</w:t>
            </w:r>
          </w:p>
        </w:tc>
        <w:tc>
          <w:tcPr>
            <w:tcW w:w="960" w:type="dxa"/>
          </w:tcPr>
          <w:p w14:paraId="7577ED03" w14:textId="77777777" w:rsidR="00AB2087" w:rsidRDefault="00313992">
            <w:r>
              <w:t>Form No.</w:t>
            </w:r>
          </w:p>
        </w:tc>
        <w:tc>
          <w:tcPr>
            <w:tcW w:w="960" w:type="dxa"/>
          </w:tcPr>
          <w:p w14:paraId="14CC7751" w14:textId="77777777" w:rsidR="00AB2087" w:rsidRDefault="00313992">
            <w:r>
              <w:t>Name</w:t>
            </w:r>
          </w:p>
        </w:tc>
        <w:tc>
          <w:tcPr>
            <w:tcW w:w="960" w:type="dxa"/>
          </w:tcPr>
          <w:p w14:paraId="030A0F35" w14:textId="77777777" w:rsidR="00AB2087" w:rsidRDefault="00313992">
            <w:r>
              <w:t>Father Name</w:t>
            </w:r>
          </w:p>
        </w:tc>
        <w:tc>
          <w:tcPr>
            <w:tcW w:w="960" w:type="dxa"/>
          </w:tcPr>
          <w:p w14:paraId="33F6213F" w14:textId="77777777" w:rsidR="00AB2087" w:rsidRDefault="00313992">
            <w:r>
              <w:t>PMDC Number</w:t>
            </w:r>
          </w:p>
        </w:tc>
        <w:tc>
          <w:tcPr>
            <w:tcW w:w="960" w:type="dxa"/>
          </w:tcPr>
          <w:p w14:paraId="04664230" w14:textId="77777777" w:rsidR="00AB2087" w:rsidRDefault="00313992">
            <w:r>
              <w:t>Quota</w:t>
            </w:r>
          </w:p>
        </w:tc>
        <w:tc>
          <w:tcPr>
            <w:tcW w:w="960" w:type="dxa"/>
          </w:tcPr>
          <w:p w14:paraId="6205DCD0" w14:textId="77777777" w:rsidR="00AB2087" w:rsidRDefault="00313992">
            <w:r>
              <w:t>Speciality</w:t>
            </w:r>
          </w:p>
        </w:tc>
        <w:tc>
          <w:tcPr>
            <w:tcW w:w="960" w:type="dxa"/>
          </w:tcPr>
          <w:p w14:paraId="15F50C4E" w14:textId="77777777" w:rsidR="00AB2087" w:rsidRDefault="00313992">
            <w:r>
              <w:t>Hospital</w:t>
            </w:r>
          </w:p>
        </w:tc>
        <w:tc>
          <w:tcPr>
            <w:tcW w:w="960" w:type="dxa"/>
          </w:tcPr>
          <w:p w14:paraId="74E5BFA9" w14:textId="77777777" w:rsidR="00AB2087" w:rsidRDefault="00313992">
            <w:r>
              <w:t>Aggregate</w:t>
            </w:r>
          </w:p>
        </w:tc>
      </w:tr>
      <w:tr w:rsidR="00AB2087" w14:paraId="15EB79CF" w14:textId="77777777" w:rsidTr="00FE2E4C">
        <w:tc>
          <w:tcPr>
            <w:tcW w:w="960" w:type="dxa"/>
          </w:tcPr>
          <w:p w14:paraId="0C77E369" w14:textId="77777777" w:rsidR="00AB2087" w:rsidRDefault="00313992">
            <w:r>
              <w:t>1</w:t>
            </w:r>
          </w:p>
        </w:tc>
        <w:tc>
          <w:tcPr>
            <w:tcW w:w="960" w:type="dxa"/>
          </w:tcPr>
          <w:p w14:paraId="6E5BDA41" w14:textId="77777777" w:rsidR="00AB2087" w:rsidRDefault="00313992">
            <w:r>
              <w:t>6636</w:t>
            </w:r>
          </w:p>
        </w:tc>
        <w:tc>
          <w:tcPr>
            <w:tcW w:w="960" w:type="dxa"/>
          </w:tcPr>
          <w:p w14:paraId="54D0E8C5" w14:textId="77777777" w:rsidR="00AB2087" w:rsidRDefault="00313992">
            <w:r>
              <w:t>Irfan Yousaf</w:t>
            </w:r>
          </w:p>
        </w:tc>
        <w:tc>
          <w:tcPr>
            <w:tcW w:w="960" w:type="dxa"/>
          </w:tcPr>
          <w:p w14:paraId="6D7EC2D4" w14:textId="77777777" w:rsidR="00AB2087" w:rsidRDefault="00313992">
            <w:r>
              <w:t>Muhammad Yousaf</w:t>
            </w:r>
          </w:p>
        </w:tc>
        <w:tc>
          <w:tcPr>
            <w:tcW w:w="960" w:type="dxa"/>
          </w:tcPr>
          <w:p w14:paraId="3305231F" w14:textId="77777777" w:rsidR="00AB2087" w:rsidRDefault="00313992">
            <w:r>
              <w:t>81751-P</w:t>
            </w:r>
          </w:p>
        </w:tc>
        <w:tc>
          <w:tcPr>
            <w:tcW w:w="960" w:type="dxa"/>
          </w:tcPr>
          <w:p w14:paraId="6721298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E426AD7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5509BBA8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7170F81E" w14:textId="77777777" w:rsidR="00AB2087" w:rsidRDefault="00313992">
            <w:r>
              <w:t>59.77125</w:t>
            </w:r>
          </w:p>
        </w:tc>
      </w:tr>
      <w:tr w:rsidR="00AB2087" w14:paraId="56FE4AEF" w14:textId="77777777" w:rsidTr="00FE2E4C">
        <w:tc>
          <w:tcPr>
            <w:tcW w:w="960" w:type="dxa"/>
          </w:tcPr>
          <w:p w14:paraId="05ACA4B0" w14:textId="77777777" w:rsidR="00AB2087" w:rsidRDefault="00313992">
            <w:r>
              <w:t>2</w:t>
            </w:r>
          </w:p>
        </w:tc>
        <w:tc>
          <w:tcPr>
            <w:tcW w:w="960" w:type="dxa"/>
          </w:tcPr>
          <w:p w14:paraId="4B36A70A" w14:textId="77777777" w:rsidR="00AB2087" w:rsidRDefault="00313992">
            <w:r>
              <w:t>1261</w:t>
            </w:r>
          </w:p>
        </w:tc>
        <w:tc>
          <w:tcPr>
            <w:tcW w:w="960" w:type="dxa"/>
          </w:tcPr>
          <w:p w14:paraId="0AB2FFD4" w14:textId="77777777" w:rsidR="00AB2087" w:rsidRDefault="00313992">
            <w:r>
              <w:t>Muhammad Usman Hanif</w:t>
            </w:r>
          </w:p>
        </w:tc>
        <w:tc>
          <w:tcPr>
            <w:tcW w:w="960" w:type="dxa"/>
          </w:tcPr>
          <w:p w14:paraId="100D2FA6" w14:textId="77777777" w:rsidR="00AB2087" w:rsidRDefault="00313992">
            <w:r>
              <w:t>Muhammad Hanif</w:t>
            </w:r>
          </w:p>
        </w:tc>
        <w:tc>
          <w:tcPr>
            <w:tcW w:w="960" w:type="dxa"/>
          </w:tcPr>
          <w:p w14:paraId="64E9BFA8" w14:textId="77777777" w:rsidR="00AB2087" w:rsidRDefault="00313992">
            <w:r>
              <w:t>95217-P</w:t>
            </w:r>
          </w:p>
        </w:tc>
        <w:tc>
          <w:tcPr>
            <w:tcW w:w="960" w:type="dxa"/>
          </w:tcPr>
          <w:p w14:paraId="766A6D6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BF37B9A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76D9C0E6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1ACA1E6F" w14:textId="77777777" w:rsidR="00AB2087" w:rsidRDefault="00313992">
            <w:r>
              <w:t>55.74</w:t>
            </w:r>
          </w:p>
        </w:tc>
      </w:tr>
      <w:tr w:rsidR="00AB2087" w14:paraId="1F10F11C" w14:textId="77777777" w:rsidTr="00FE2E4C">
        <w:tc>
          <w:tcPr>
            <w:tcW w:w="960" w:type="dxa"/>
          </w:tcPr>
          <w:p w14:paraId="748D9F05" w14:textId="77777777" w:rsidR="00AB2087" w:rsidRDefault="00313992">
            <w:r>
              <w:t>3</w:t>
            </w:r>
          </w:p>
        </w:tc>
        <w:tc>
          <w:tcPr>
            <w:tcW w:w="960" w:type="dxa"/>
          </w:tcPr>
          <w:p w14:paraId="781A67BE" w14:textId="77777777" w:rsidR="00AB2087" w:rsidRDefault="00313992">
            <w:r>
              <w:t>6297</w:t>
            </w:r>
          </w:p>
        </w:tc>
        <w:tc>
          <w:tcPr>
            <w:tcW w:w="960" w:type="dxa"/>
          </w:tcPr>
          <w:p w14:paraId="280AD7A4" w14:textId="77777777" w:rsidR="00AB2087" w:rsidRDefault="00313992">
            <w:r>
              <w:t>Salman Aslam</w:t>
            </w:r>
          </w:p>
        </w:tc>
        <w:tc>
          <w:tcPr>
            <w:tcW w:w="960" w:type="dxa"/>
          </w:tcPr>
          <w:p w14:paraId="42FF6C8B" w14:textId="77777777" w:rsidR="00AB2087" w:rsidRDefault="00313992">
            <w:r>
              <w:t>Muhammad Aslam Mughal</w:t>
            </w:r>
          </w:p>
        </w:tc>
        <w:tc>
          <w:tcPr>
            <w:tcW w:w="960" w:type="dxa"/>
          </w:tcPr>
          <w:p w14:paraId="5BF3F2A7" w14:textId="77777777" w:rsidR="00AB2087" w:rsidRDefault="00313992">
            <w:r>
              <w:t>100089-p</w:t>
            </w:r>
          </w:p>
        </w:tc>
        <w:tc>
          <w:tcPr>
            <w:tcW w:w="960" w:type="dxa"/>
          </w:tcPr>
          <w:p w14:paraId="38B0C88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10AF242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4BFCC5C9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3B3C9AF1" w14:textId="77777777" w:rsidR="00AB2087" w:rsidRDefault="00313992">
            <w:r>
              <w:t>55.193333</w:t>
            </w:r>
          </w:p>
        </w:tc>
      </w:tr>
      <w:tr w:rsidR="00AB2087" w14:paraId="7D25C07B" w14:textId="77777777" w:rsidTr="00FE2E4C">
        <w:tc>
          <w:tcPr>
            <w:tcW w:w="960" w:type="dxa"/>
          </w:tcPr>
          <w:p w14:paraId="67FE85AD" w14:textId="77777777" w:rsidR="00AB2087" w:rsidRDefault="00313992">
            <w:r>
              <w:t>4</w:t>
            </w:r>
          </w:p>
        </w:tc>
        <w:tc>
          <w:tcPr>
            <w:tcW w:w="960" w:type="dxa"/>
          </w:tcPr>
          <w:p w14:paraId="2A5B3B21" w14:textId="77777777" w:rsidR="00AB2087" w:rsidRDefault="00313992">
            <w:r>
              <w:t>7591</w:t>
            </w:r>
          </w:p>
        </w:tc>
        <w:tc>
          <w:tcPr>
            <w:tcW w:w="960" w:type="dxa"/>
          </w:tcPr>
          <w:p w14:paraId="08F82F71" w14:textId="77777777" w:rsidR="00AB2087" w:rsidRDefault="00313992">
            <w:r>
              <w:t>Matiullah Azmoon</w:t>
            </w:r>
          </w:p>
        </w:tc>
        <w:tc>
          <w:tcPr>
            <w:tcW w:w="960" w:type="dxa"/>
          </w:tcPr>
          <w:p w14:paraId="3440BC59" w14:textId="77777777" w:rsidR="00AB2087" w:rsidRDefault="00313992">
            <w:r>
              <w:t>Ghazi</w:t>
            </w:r>
          </w:p>
        </w:tc>
        <w:tc>
          <w:tcPr>
            <w:tcW w:w="960" w:type="dxa"/>
          </w:tcPr>
          <w:p w14:paraId="328661F3" w14:textId="77777777" w:rsidR="00AB2087" w:rsidRDefault="00313992">
            <w:r>
              <w:t>2112557</w:t>
            </w:r>
          </w:p>
        </w:tc>
        <w:tc>
          <w:tcPr>
            <w:tcW w:w="960" w:type="dxa"/>
          </w:tcPr>
          <w:p w14:paraId="686862EB" w14:textId="77777777" w:rsidR="00AB2087" w:rsidRDefault="00313992">
            <w:r>
              <w:t>Foriegn</w:t>
            </w:r>
          </w:p>
        </w:tc>
        <w:tc>
          <w:tcPr>
            <w:tcW w:w="960" w:type="dxa"/>
          </w:tcPr>
          <w:p w14:paraId="07A7C1B1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49BE617E" w14:textId="77777777" w:rsidR="00AB2087" w:rsidRDefault="00313992">
            <w:r>
              <w:t>Bahawal Victoria Hospital</w:t>
            </w:r>
            <w:r>
              <w:t>, Bahawalpur</w:t>
            </w:r>
          </w:p>
        </w:tc>
        <w:tc>
          <w:tcPr>
            <w:tcW w:w="960" w:type="dxa"/>
          </w:tcPr>
          <w:p w14:paraId="27AEEF79" w14:textId="77777777" w:rsidR="00AB2087" w:rsidRDefault="00313992">
            <w:r>
              <w:t>54.495652</w:t>
            </w:r>
          </w:p>
        </w:tc>
      </w:tr>
      <w:tr w:rsidR="00AB2087" w14:paraId="5D407A69" w14:textId="77777777" w:rsidTr="00FE2E4C">
        <w:tc>
          <w:tcPr>
            <w:tcW w:w="960" w:type="dxa"/>
          </w:tcPr>
          <w:p w14:paraId="2C56327C" w14:textId="77777777" w:rsidR="00AB2087" w:rsidRDefault="00313992">
            <w:r>
              <w:t>5</w:t>
            </w:r>
          </w:p>
        </w:tc>
        <w:tc>
          <w:tcPr>
            <w:tcW w:w="960" w:type="dxa"/>
          </w:tcPr>
          <w:p w14:paraId="01DB8602" w14:textId="77777777" w:rsidR="00AB2087" w:rsidRDefault="00313992">
            <w:r>
              <w:t>6740</w:t>
            </w:r>
          </w:p>
        </w:tc>
        <w:tc>
          <w:tcPr>
            <w:tcW w:w="960" w:type="dxa"/>
          </w:tcPr>
          <w:p w14:paraId="5DB0AEBA" w14:textId="77777777" w:rsidR="00AB2087" w:rsidRDefault="00313992">
            <w:r>
              <w:t>Kaleem Asad</w:t>
            </w:r>
          </w:p>
        </w:tc>
        <w:tc>
          <w:tcPr>
            <w:tcW w:w="960" w:type="dxa"/>
          </w:tcPr>
          <w:p w14:paraId="5E2BF1A8" w14:textId="77777777" w:rsidR="00AB2087" w:rsidRDefault="00313992">
            <w:r>
              <w:t>Asad Ali</w:t>
            </w:r>
          </w:p>
        </w:tc>
        <w:tc>
          <w:tcPr>
            <w:tcW w:w="960" w:type="dxa"/>
          </w:tcPr>
          <w:p w14:paraId="56E2B3F0" w14:textId="77777777" w:rsidR="00AB2087" w:rsidRDefault="00313992">
            <w:r>
              <w:t>98706-P</w:t>
            </w:r>
          </w:p>
        </w:tc>
        <w:tc>
          <w:tcPr>
            <w:tcW w:w="960" w:type="dxa"/>
          </w:tcPr>
          <w:p w14:paraId="521DEC5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100532A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64836DBD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2115D2B0" w14:textId="77777777" w:rsidR="00AB2087" w:rsidRDefault="00313992">
            <w:r>
              <w:t>57.115072</w:t>
            </w:r>
          </w:p>
        </w:tc>
      </w:tr>
      <w:tr w:rsidR="00AB2087" w14:paraId="3AE59E36" w14:textId="77777777" w:rsidTr="00FE2E4C">
        <w:tc>
          <w:tcPr>
            <w:tcW w:w="960" w:type="dxa"/>
          </w:tcPr>
          <w:p w14:paraId="0DA4EB22" w14:textId="77777777" w:rsidR="00AB2087" w:rsidRDefault="00313992">
            <w:r>
              <w:t>6</w:t>
            </w:r>
          </w:p>
        </w:tc>
        <w:tc>
          <w:tcPr>
            <w:tcW w:w="960" w:type="dxa"/>
          </w:tcPr>
          <w:p w14:paraId="0ADD3ACA" w14:textId="77777777" w:rsidR="00AB2087" w:rsidRDefault="00313992">
            <w:r>
              <w:t>15782</w:t>
            </w:r>
          </w:p>
        </w:tc>
        <w:tc>
          <w:tcPr>
            <w:tcW w:w="960" w:type="dxa"/>
          </w:tcPr>
          <w:p w14:paraId="64251D24" w14:textId="77777777" w:rsidR="00AB2087" w:rsidRDefault="00313992">
            <w:r>
              <w:t>Muhammad Salman Abid</w:t>
            </w:r>
          </w:p>
        </w:tc>
        <w:tc>
          <w:tcPr>
            <w:tcW w:w="960" w:type="dxa"/>
          </w:tcPr>
          <w:p w14:paraId="7EDBCC09" w14:textId="77777777" w:rsidR="00AB2087" w:rsidRDefault="00313992">
            <w:r>
              <w:t>Abid hussain rao</w:t>
            </w:r>
          </w:p>
        </w:tc>
        <w:tc>
          <w:tcPr>
            <w:tcW w:w="960" w:type="dxa"/>
          </w:tcPr>
          <w:p w14:paraId="512F6CEE" w14:textId="77777777" w:rsidR="00AB2087" w:rsidRDefault="00313992">
            <w:r>
              <w:t>91902-P</w:t>
            </w:r>
          </w:p>
        </w:tc>
        <w:tc>
          <w:tcPr>
            <w:tcW w:w="960" w:type="dxa"/>
          </w:tcPr>
          <w:p w14:paraId="2372C37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4C0D637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74E6C1BC" w14:textId="77777777" w:rsidR="00AB2087" w:rsidRDefault="00313992">
            <w:r>
              <w:t xml:space="preserve">Choudhary Prevez Ilahi Institute of Cardiology , </w:t>
            </w:r>
            <w:r>
              <w:t>Multan</w:t>
            </w:r>
          </w:p>
        </w:tc>
        <w:tc>
          <w:tcPr>
            <w:tcW w:w="960" w:type="dxa"/>
          </w:tcPr>
          <w:p w14:paraId="53A34D9F" w14:textId="77777777" w:rsidR="00AB2087" w:rsidRDefault="00313992">
            <w:r>
              <w:t>62.734167</w:t>
            </w:r>
          </w:p>
        </w:tc>
      </w:tr>
      <w:tr w:rsidR="00AB2087" w14:paraId="139E8A1D" w14:textId="77777777" w:rsidTr="00FE2E4C">
        <w:tc>
          <w:tcPr>
            <w:tcW w:w="960" w:type="dxa"/>
          </w:tcPr>
          <w:p w14:paraId="15F3421B" w14:textId="77777777" w:rsidR="00AB2087" w:rsidRDefault="00313992">
            <w:r>
              <w:t>7</w:t>
            </w:r>
          </w:p>
        </w:tc>
        <w:tc>
          <w:tcPr>
            <w:tcW w:w="960" w:type="dxa"/>
          </w:tcPr>
          <w:p w14:paraId="303BBA09" w14:textId="77777777" w:rsidR="00AB2087" w:rsidRDefault="00313992">
            <w:r>
              <w:t>7755</w:t>
            </w:r>
          </w:p>
        </w:tc>
        <w:tc>
          <w:tcPr>
            <w:tcW w:w="960" w:type="dxa"/>
          </w:tcPr>
          <w:p w14:paraId="7E5CB5E5" w14:textId="77777777" w:rsidR="00AB2087" w:rsidRDefault="00313992">
            <w:r>
              <w:t>Muhammad Nadeem</w:t>
            </w:r>
          </w:p>
        </w:tc>
        <w:tc>
          <w:tcPr>
            <w:tcW w:w="960" w:type="dxa"/>
          </w:tcPr>
          <w:p w14:paraId="45BB0F19" w14:textId="77777777" w:rsidR="00AB2087" w:rsidRDefault="00313992">
            <w:r>
              <w:t>Allah Ditta</w:t>
            </w:r>
          </w:p>
        </w:tc>
        <w:tc>
          <w:tcPr>
            <w:tcW w:w="960" w:type="dxa"/>
          </w:tcPr>
          <w:p w14:paraId="343F0421" w14:textId="77777777" w:rsidR="00AB2087" w:rsidRDefault="00313992">
            <w:r>
              <w:t>107182-P</w:t>
            </w:r>
          </w:p>
        </w:tc>
        <w:tc>
          <w:tcPr>
            <w:tcW w:w="960" w:type="dxa"/>
          </w:tcPr>
          <w:p w14:paraId="708E3BD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B9B208B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293C4233" w14:textId="77777777" w:rsidR="00AB2087" w:rsidRDefault="00313992">
            <w:r>
              <w:t>Choudhary Prevez Ilahi Institute of Cardiology , Multan</w:t>
            </w:r>
          </w:p>
        </w:tc>
        <w:tc>
          <w:tcPr>
            <w:tcW w:w="960" w:type="dxa"/>
          </w:tcPr>
          <w:p w14:paraId="07C45FDE" w14:textId="77777777" w:rsidR="00AB2087" w:rsidRDefault="00313992">
            <w:r>
              <w:t>59.865</w:t>
            </w:r>
          </w:p>
        </w:tc>
      </w:tr>
      <w:tr w:rsidR="00AB2087" w14:paraId="72A0B430" w14:textId="77777777" w:rsidTr="00FE2E4C">
        <w:tc>
          <w:tcPr>
            <w:tcW w:w="960" w:type="dxa"/>
          </w:tcPr>
          <w:p w14:paraId="4425326F" w14:textId="77777777" w:rsidR="00AB2087" w:rsidRDefault="00313992">
            <w:r>
              <w:t>8</w:t>
            </w:r>
          </w:p>
        </w:tc>
        <w:tc>
          <w:tcPr>
            <w:tcW w:w="960" w:type="dxa"/>
          </w:tcPr>
          <w:p w14:paraId="620C9321" w14:textId="77777777" w:rsidR="00AB2087" w:rsidRDefault="00313992">
            <w:r>
              <w:t>3066</w:t>
            </w:r>
          </w:p>
        </w:tc>
        <w:tc>
          <w:tcPr>
            <w:tcW w:w="960" w:type="dxa"/>
          </w:tcPr>
          <w:p w14:paraId="17754BC8" w14:textId="77777777" w:rsidR="00AB2087" w:rsidRDefault="00313992">
            <w:r>
              <w:t>Muhammad Umar</w:t>
            </w:r>
          </w:p>
        </w:tc>
        <w:tc>
          <w:tcPr>
            <w:tcW w:w="960" w:type="dxa"/>
          </w:tcPr>
          <w:p w14:paraId="09E8F5A0" w14:textId="77777777" w:rsidR="00AB2087" w:rsidRDefault="00313992">
            <w:r>
              <w:t>Jamshaid Ahmad</w:t>
            </w:r>
          </w:p>
        </w:tc>
        <w:tc>
          <w:tcPr>
            <w:tcW w:w="960" w:type="dxa"/>
          </w:tcPr>
          <w:p w14:paraId="4923B6EB" w14:textId="77777777" w:rsidR="00AB2087" w:rsidRDefault="00313992">
            <w:r>
              <w:t>89405-P</w:t>
            </w:r>
          </w:p>
        </w:tc>
        <w:tc>
          <w:tcPr>
            <w:tcW w:w="960" w:type="dxa"/>
          </w:tcPr>
          <w:p w14:paraId="7A2D2D4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22E3FA7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334CBB1E" w14:textId="77777777" w:rsidR="00AB2087" w:rsidRDefault="00313992">
            <w:r>
              <w:t xml:space="preserve">Choudhary Prevez Ilahi Institute of </w:t>
            </w:r>
            <w:r>
              <w:t>Cardiology , Multan</w:t>
            </w:r>
          </w:p>
        </w:tc>
        <w:tc>
          <w:tcPr>
            <w:tcW w:w="960" w:type="dxa"/>
          </w:tcPr>
          <w:p w14:paraId="21B33263" w14:textId="77777777" w:rsidR="00AB2087" w:rsidRDefault="00313992">
            <w:r>
              <w:t>59.386667</w:t>
            </w:r>
          </w:p>
        </w:tc>
      </w:tr>
      <w:tr w:rsidR="00AB2087" w14:paraId="0D60E428" w14:textId="77777777" w:rsidTr="00FE2E4C">
        <w:tc>
          <w:tcPr>
            <w:tcW w:w="960" w:type="dxa"/>
          </w:tcPr>
          <w:p w14:paraId="1A2D866F" w14:textId="77777777" w:rsidR="00AB2087" w:rsidRDefault="00313992">
            <w:r>
              <w:lastRenderedPageBreak/>
              <w:t>9</w:t>
            </w:r>
          </w:p>
        </w:tc>
        <w:tc>
          <w:tcPr>
            <w:tcW w:w="960" w:type="dxa"/>
          </w:tcPr>
          <w:p w14:paraId="5F8B0080" w14:textId="77777777" w:rsidR="00AB2087" w:rsidRDefault="00313992">
            <w:r>
              <w:t>15952</w:t>
            </w:r>
          </w:p>
        </w:tc>
        <w:tc>
          <w:tcPr>
            <w:tcW w:w="960" w:type="dxa"/>
          </w:tcPr>
          <w:p w14:paraId="729F26D5" w14:textId="77777777" w:rsidR="00AB2087" w:rsidRDefault="00313992">
            <w:r>
              <w:t>Abdur Raheem</w:t>
            </w:r>
          </w:p>
        </w:tc>
        <w:tc>
          <w:tcPr>
            <w:tcW w:w="960" w:type="dxa"/>
          </w:tcPr>
          <w:p w14:paraId="5EA1AEA4" w14:textId="77777777" w:rsidR="00AB2087" w:rsidRDefault="00313992">
            <w:r>
              <w:t>Fazal Hussain</w:t>
            </w:r>
          </w:p>
        </w:tc>
        <w:tc>
          <w:tcPr>
            <w:tcW w:w="960" w:type="dxa"/>
          </w:tcPr>
          <w:p w14:paraId="7BB5ADC1" w14:textId="77777777" w:rsidR="00AB2087" w:rsidRDefault="00313992">
            <w:r>
              <w:t>5557-AJK</w:t>
            </w:r>
          </w:p>
        </w:tc>
        <w:tc>
          <w:tcPr>
            <w:tcW w:w="960" w:type="dxa"/>
          </w:tcPr>
          <w:p w14:paraId="03D7BFB3" w14:textId="77777777" w:rsidR="00AB2087" w:rsidRDefault="00313992">
            <w:r>
              <w:t>AJK, G&amp;B, FATA, ICT</w:t>
            </w:r>
          </w:p>
        </w:tc>
        <w:tc>
          <w:tcPr>
            <w:tcW w:w="960" w:type="dxa"/>
          </w:tcPr>
          <w:p w14:paraId="06E1EFCD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24B940AC" w14:textId="77777777" w:rsidR="00AB2087" w:rsidRDefault="00313992">
            <w:r>
              <w:t>Choudhary Prevez Ilahi Institute of Cardiology , Multan</w:t>
            </w:r>
          </w:p>
        </w:tc>
        <w:tc>
          <w:tcPr>
            <w:tcW w:w="960" w:type="dxa"/>
          </w:tcPr>
          <w:p w14:paraId="71F2DEF9" w14:textId="77777777" w:rsidR="00AB2087" w:rsidRDefault="00313992">
            <w:r>
              <w:t>46.057297</w:t>
            </w:r>
          </w:p>
        </w:tc>
      </w:tr>
      <w:tr w:rsidR="00AB2087" w14:paraId="545800A3" w14:textId="77777777" w:rsidTr="00FE2E4C">
        <w:tc>
          <w:tcPr>
            <w:tcW w:w="960" w:type="dxa"/>
          </w:tcPr>
          <w:p w14:paraId="591D8302" w14:textId="77777777" w:rsidR="00AB2087" w:rsidRDefault="00313992">
            <w:r>
              <w:t>10</w:t>
            </w:r>
          </w:p>
        </w:tc>
        <w:tc>
          <w:tcPr>
            <w:tcW w:w="960" w:type="dxa"/>
          </w:tcPr>
          <w:p w14:paraId="5C37D192" w14:textId="77777777" w:rsidR="00AB2087" w:rsidRDefault="00313992">
            <w:r>
              <w:t>6978</w:t>
            </w:r>
          </w:p>
        </w:tc>
        <w:tc>
          <w:tcPr>
            <w:tcW w:w="960" w:type="dxa"/>
          </w:tcPr>
          <w:p w14:paraId="646FB2D1" w14:textId="77777777" w:rsidR="00AB2087" w:rsidRDefault="00313992">
            <w:r>
              <w:t>Muhmmad Ali</w:t>
            </w:r>
          </w:p>
        </w:tc>
        <w:tc>
          <w:tcPr>
            <w:tcW w:w="960" w:type="dxa"/>
          </w:tcPr>
          <w:p w14:paraId="2C2BE188" w14:textId="77777777" w:rsidR="00AB2087" w:rsidRDefault="00313992">
            <w:r>
              <w:t>Muhmmad Naseem</w:t>
            </w:r>
          </w:p>
        </w:tc>
        <w:tc>
          <w:tcPr>
            <w:tcW w:w="960" w:type="dxa"/>
          </w:tcPr>
          <w:p w14:paraId="2A77DD93" w14:textId="77777777" w:rsidR="00AB2087" w:rsidRDefault="00313992">
            <w:r>
              <w:t>92587-p</w:t>
            </w:r>
          </w:p>
        </w:tc>
        <w:tc>
          <w:tcPr>
            <w:tcW w:w="960" w:type="dxa"/>
          </w:tcPr>
          <w:p w14:paraId="537C089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862B843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5E43C4A5" w14:textId="77777777" w:rsidR="00AB2087" w:rsidRDefault="00313992">
            <w:r>
              <w:t xml:space="preserve">DHQ Hospital, </w:t>
            </w:r>
            <w:r>
              <w:t>Gujranwala</w:t>
            </w:r>
          </w:p>
        </w:tc>
        <w:tc>
          <w:tcPr>
            <w:tcW w:w="960" w:type="dxa"/>
          </w:tcPr>
          <w:p w14:paraId="68DBD3C4" w14:textId="77777777" w:rsidR="00AB2087" w:rsidRDefault="00313992">
            <w:r>
              <w:t>56.941667</w:t>
            </w:r>
          </w:p>
        </w:tc>
      </w:tr>
      <w:tr w:rsidR="00AB2087" w14:paraId="5E20DE05" w14:textId="77777777" w:rsidTr="00FE2E4C">
        <w:tc>
          <w:tcPr>
            <w:tcW w:w="960" w:type="dxa"/>
          </w:tcPr>
          <w:p w14:paraId="4F1D3F69" w14:textId="77777777" w:rsidR="00AB2087" w:rsidRDefault="00313992">
            <w:r>
              <w:t>11</w:t>
            </w:r>
          </w:p>
        </w:tc>
        <w:tc>
          <w:tcPr>
            <w:tcW w:w="960" w:type="dxa"/>
          </w:tcPr>
          <w:p w14:paraId="301682F3" w14:textId="77777777" w:rsidR="00AB2087" w:rsidRDefault="00313992">
            <w:r>
              <w:t>6798</w:t>
            </w:r>
          </w:p>
        </w:tc>
        <w:tc>
          <w:tcPr>
            <w:tcW w:w="960" w:type="dxa"/>
          </w:tcPr>
          <w:p w14:paraId="6AAA7C04" w14:textId="77777777" w:rsidR="00AB2087" w:rsidRDefault="00313992">
            <w:r>
              <w:t>Bakhtawar</w:t>
            </w:r>
          </w:p>
        </w:tc>
        <w:tc>
          <w:tcPr>
            <w:tcW w:w="960" w:type="dxa"/>
          </w:tcPr>
          <w:p w14:paraId="29649A31" w14:textId="77777777" w:rsidR="00AB2087" w:rsidRDefault="00313992">
            <w:r>
              <w:t>Nazar Iqbal Qureshi</w:t>
            </w:r>
          </w:p>
        </w:tc>
        <w:tc>
          <w:tcPr>
            <w:tcW w:w="960" w:type="dxa"/>
          </w:tcPr>
          <w:p w14:paraId="137C237E" w14:textId="77777777" w:rsidR="00AB2087" w:rsidRDefault="00313992">
            <w:r>
              <w:t>103850-P</w:t>
            </w:r>
          </w:p>
        </w:tc>
        <w:tc>
          <w:tcPr>
            <w:tcW w:w="960" w:type="dxa"/>
          </w:tcPr>
          <w:p w14:paraId="1C6A5C8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76BC8DC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3D056D66" w14:textId="77777777" w:rsidR="00AB2087" w:rsidRDefault="00313992">
            <w:r>
              <w:t>DHQ Teaching Hospital, Sargodha</w:t>
            </w:r>
          </w:p>
        </w:tc>
        <w:tc>
          <w:tcPr>
            <w:tcW w:w="960" w:type="dxa"/>
          </w:tcPr>
          <w:p w14:paraId="1442B4DA" w14:textId="77777777" w:rsidR="00AB2087" w:rsidRDefault="00313992">
            <w:r>
              <w:t>58.0775</w:t>
            </w:r>
          </w:p>
        </w:tc>
      </w:tr>
      <w:tr w:rsidR="00AB2087" w14:paraId="7F324EA0" w14:textId="77777777" w:rsidTr="00FE2E4C">
        <w:tc>
          <w:tcPr>
            <w:tcW w:w="960" w:type="dxa"/>
          </w:tcPr>
          <w:p w14:paraId="2DF242F4" w14:textId="77777777" w:rsidR="00AB2087" w:rsidRDefault="00313992">
            <w:r>
              <w:t>12</w:t>
            </w:r>
          </w:p>
        </w:tc>
        <w:tc>
          <w:tcPr>
            <w:tcW w:w="960" w:type="dxa"/>
          </w:tcPr>
          <w:p w14:paraId="41FF5C03" w14:textId="77777777" w:rsidR="00AB2087" w:rsidRDefault="00313992">
            <w:r>
              <w:t>6722</w:t>
            </w:r>
          </w:p>
        </w:tc>
        <w:tc>
          <w:tcPr>
            <w:tcW w:w="960" w:type="dxa"/>
          </w:tcPr>
          <w:p w14:paraId="7C79C2F7" w14:textId="77777777" w:rsidR="00AB2087" w:rsidRDefault="00313992">
            <w:r>
              <w:t>Muhammad Umair Abid</w:t>
            </w:r>
          </w:p>
        </w:tc>
        <w:tc>
          <w:tcPr>
            <w:tcW w:w="960" w:type="dxa"/>
          </w:tcPr>
          <w:p w14:paraId="663982CD" w14:textId="77777777" w:rsidR="00AB2087" w:rsidRDefault="00313992">
            <w:r>
              <w:t>Ch. Abid Rasheed</w:t>
            </w:r>
          </w:p>
        </w:tc>
        <w:tc>
          <w:tcPr>
            <w:tcW w:w="960" w:type="dxa"/>
          </w:tcPr>
          <w:p w14:paraId="475BE317" w14:textId="77777777" w:rsidR="00AB2087" w:rsidRDefault="00313992">
            <w:r>
              <w:t>75702-P</w:t>
            </w:r>
          </w:p>
        </w:tc>
        <w:tc>
          <w:tcPr>
            <w:tcW w:w="960" w:type="dxa"/>
          </w:tcPr>
          <w:p w14:paraId="2B23C36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60CC673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0325F6CF" w14:textId="77777777" w:rsidR="00AB2087" w:rsidRDefault="00313992">
            <w:r>
              <w:t>Faisalabad Institute of Cardiology, Faisalabad</w:t>
            </w:r>
          </w:p>
        </w:tc>
        <w:tc>
          <w:tcPr>
            <w:tcW w:w="960" w:type="dxa"/>
          </w:tcPr>
          <w:p w14:paraId="627A0C2F" w14:textId="77777777" w:rsidR="00AB2087" w:rsidRDefault="00313992">
            <w:r>
              <w:t>59.873043</w:t>
            </w:r>
          </w:p>
        </w:tc>
      </w:tr>
      <w:tr w:rsidR="00AB2087" w14:paraId="6FA8928A" w14:textId="77777777" w:rsidTr="00FE2E4C">
        <w:tc>
          <w:tcPr>
            <w:tcW w:w="960" w:type="dxa"/>
          </w:tcPr>
          <w:p w14:paraId="47FF4204" w14:textId="77777777" w:rsidR="00AB2087" w:rsidRDefault="00313992">
            <w:r>
              <w:t>13</w:t>
            </w:r>
          </w:p>
        </w:tc>
        <w:tc>
          <w:tcPr>
            <w:tcW w:w="960" w:type="dxa"/>
          </w:tcPr>
          <w:p w14:paraId="269470E4" w14:textId="77777777" w:rsidR="00AB2087" w:rsidRDefault="00313992">
            <w:r>
              <w:t>5969</w:t>
            </w:r>
          </w:p>
        </w:tc>
        <w:tc>
          <w:tcPr>
            <w:tcW w:w="960" w:type="dxa"/>
          </w:tcPr>
          <w:p w14:paraId="27BBA1B6" w14:textId="77777777" w:rsidR="00AB2087" w:rsidRDefault="00313992">
            <w:r>
              <w:t>Wajid Javed Khan</w:t>
            </w:r>
          </w:p>
        </w:tc>
        <w:tc>
          <w:tcPr>
            <w:tcW w:w="960" w:type="dxa"/>
          </w:tcPr>
          <w:p w14:paraId="64379683" w14:textId="77777777" w:rsidR="00AB2087" w:rsidRDefault="00313992">
            <w:r>
              <w:t>Javed Iqbal Khan</w:t>
            </w:r>
          </w:p>
        </w:tc>
        <w:tc>
          <w:tcPr>
            <w:tcW w:w="960" w:type="dxa"/>
          </w:tcPr>
          <w:p w14:paraId="4395FFCC" w14:textId="77777777" w:rsidR="00AB2087" w:rsidRDefault="00313992">
            <w:r>
              <w:t>94326-P</w:t>
            </w:r>
          </w:p>
        </w:tc>
        <w:tc>
          <w:tcPr>
            <w:tcW w:w="960" w:type="dxa"/>
          </w:tcPr>
          <w:p w14:paraId="6C8317A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C2EC2F2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28F9AC23" w14:textId="77777777" w:rsidR="00AB2087" w:rsidRDefault="00313992">
            <w:r>
              <w:t>Faisalabad Institute of Cardiology, Faisalabad</w:t>
            </w:r>
          </w:p>
        </w:tc>
        <w:tc>
          <w:tcPr>
            <w:tcW w:w="960" w:type="dxa"/>
          </w:tcPr>
          <w:p w14:paraId="0D4D75B0" w14:textId="77777777" w:rsidR="00AB2087" w:rsidRDefault="00313992">
            <w:r>
              <w:t>59.501667</w:t>
            </w:r>
          </w:p>
        </w:tc>
      </w:tr>
      <w:tr w:rsidR="00AB2087" w14:paraId="56F1FD1B" w14:textId="77777777" w:rsidTr="00FE2E4C">
        <w:tc>
          <w:tcPr>
            <w:tcW w:w="960" w:type="dxa"/>
          </w:tcPr>
          <w:p w14:paraId="310A9B6A" w14:textId="77777777" w:rsidR="00AB2087" w:rsidRDefault="00313992">
            <w:r>
              <w:t>14</w:t>
            </w:r>
          </w:p>
        </w:tc>
        <w:tc>
          <w:tcPr>
            <w:tcW w:w="960" w:type="dxa"/>
          </w:tcPr>
          <w:p w14:paraId="7EF8FEE8" w14:textId="77777777" w:rsidR="00AB2087" w:rsidRDefault="00313992">
            <w:r>
              <w:t>7554</w:t>
            </w:r>
          </w:p>
        </w:tc>
        <w:tc>
          <w:tcPr>
            <w:tcW w:w="960" w:type="dxa"/>
          </w:tcPr>
          <w:p w14:paraId="3157FC79" w14:textId="77777777" w:rsidR="00AB2087" w:rsidRDefault="00313992">
            <w:r>
              <w:t>Abdullah Junaid Tariq</w:t>
            </w:r>
          </w:p>
        </w:tc>
        <w:tc>
          <w:tcPr>
            <w:tcW w:w="960" w:type="dxa"/>
          </w:tcPr>
          <w:p w14:paraId="177D80E8" w14:textId="77777777" w:rsidR="00AB2087" w:rsidRDefault="00313992">
            <w:r>
              <w:t>tariq hussain</w:t>
            </w:r>
          </w:p>
        </w:tc>
        <w:tc>
          <w:tcPr>
            <w:tcW w:w="960" w:type="dxa"/>
          </w:tcPr>
          <w:p w14:paraId="44C6FAAE" w14:textId="77777777" w:rsidR="00AB2087" w:rsidRDefault="00313992">
            <w:r>
              <w:t>84772-P</w:t>
            </w:r>
          </w:p>
        </w:tc>
        <w:tc>
          <w:tcPr>
            <w:tcW w:w="960" w:type="dxa"/>
          </w:tcPr>
          <w:p w14:paraId="208BBA1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B6F6FEE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6D25DA4B" w14:textId="77777777" w:rsidR="00AB2087" w:rsidRDefault="00313992">
            <w:r>
              <w:t xml:space="preserve">Faisalabad Institute of Cardiology, </w:t>
            </w:r>
            <w:r>
              <w:t>Faisalabad</w:t>
            </w:r>
          </w:p>
        </w:tc>
        <w:tc>
          <w:tcPr>
            <w:tcW w:w="960" w:type="dxa"/>
          </w:tcPr>
          <w:p w14:paraId="60347178" w14:textId="77777777" w:rsidR="00AB2087" w:rsidRDefault="00313992">
            <w:r>
              <w:t>59.495833</w:t>
            </w:r>
          </w:p>
        </w:tc>
      </w:tr>
      <w:tr w:rsidR="00AB2087" w14:paraId="24C7DA38" w14:textId="77777777" w:rsidTr="00FE2E4C">
        <w:tc>
          <w:tcPr>
            <w:tcW w:w="960" w:type="dxa"/>
          </w:tcPr>
          <w:p w14:paraId="1C87DFF5" w14:textId="77777777" w:rsidR="00AB2087" w:rsidRDefault="00313992">
            <w:r>
              <w:t>15</w:t>
            </w:r>
          </w:p>
        </w:tc>
        <w:tc>
          <w:tcPr>
            <w:tcW w:w="960" w:type="dxa"/>
          </w:tcPr>
          <w:p w14:paraId="23A78A1B" w14:textId="77777777" w:rsidR="00AB2087" w:rsidRDefault="00313992">
            <w:r>
              <w:t>5291</w:t>
            </w:r>
          </w:p>
        </w:tc>
        <w:tc>
          <w:tcPr>
            <w:tcW w:w="960" w:type="dxa"/>
          </w:tcPr>
          <w:p w14:paraId="6D69E7F3" w14:textId="77777777" w:rsidR="00AB2087" w:rsidRDefault="00313992">
            <w:r>
              <w:t>Sehrish Liaqat</w:t>
            </w:r>
          </w:p>
        </w:tc>
        <w:tc>
          <w:tcPr>
            <w:tcW w:w="960" w:type="dxa"/>
          </w:tcPr>
          <w:p w14:paraId="12F453AF" w14:textId="77777777" w:rsidR="00AB2087" w:rsidRDefault="00313992">
            <w:r>
              <w:t>Liaqat Ali</w:t>
            </w:r>
          </w:p>
        </w:tc>
        <w:tc>
          <w:tcPr>
            <w:tcW w:w="960" w:type="dxa"/>
          </w:tcPr>
          <w:p w14:paraId="423B2489" w14:textId="77777777" w:rsidR="00AB2087" w:rsidRDefault="00313992">
            <w:r>
              <w:t>104978-P</w:t>
            </w:r>
          </w:p>
        </w:tc>
        <w:tc>
          <w:tcPr>
            <w:tcW w:w="960" w:type="dxa"/>
          </w:tcPr>
          <w:p w14:paraId="71F56BF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F3AE406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414AB48A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69FCDD6F" w14:textId="77777777" w:rsidR="00AB2087" w:rsidRDefault="00313992">
            <w:r>
              <w:t>60.8275</w:t>
            </w:r>
          </w:p>
        </w:tc>
      </w:tr>
      <w:tr w:rsidR="00AB2087" w14:paraId="37A79129" w14:textId="77777777" w:rsidTr="00FE2E4C">
        <w:tc>
          <w:tcPr>
            <w:tcW w:w="960" w:type="dxa"/>
          </w:tcPr>
          <w:p w14:paraId="220B6997" w14:textId="77777777" w:rsidR="00AB2087" w:rsidRDefault="00313992">
            <w:r>
              <w:t>16</w:t>
            </w:r>
          </w:p>
        </w:tc>
        <w:tc>
          <w:tcPr>
            <w:tcW w:w="960" w:type="dxa"/>
          </w:tcPr>
          <w:p w14:paraId="2ADE9821" w14:textId="77777777" w:rsidR="00AB2087" w:rsidRDefault="00313992">
            <w:r>
              <w:t>16306</w:t>
            </w:r>
          </w:p>
        </w:tc>
        <w:tc>
          <w:tcPr>
            <w:tcW w:w="960" w:type="dxa"/>
          </w:tcPr>
          <w:p w14:paraId="387EEE66" w14:textId="77777777" w:rsidR="00AB2087" w:rsidRDefault="00313992">
            <w:r>
              <w:t>Faran Azeem</w:t>
            </w:r>
          </w:p>
        </w:tc>
        <w:tc>
          <w:tcPr>
            <w:tcW w:w="960" w:type="dxa"/>
          </w:tcPr>
          <w:p w14:paraId="788C92AC" w14:textId="77777777" w:rsidR="00AB2087" w:rsidRDefault="00313992">
            <w:r>
              <w:t>Azeem Akhtar</w:t>
            </w:r>
          </w:p>
        </w:tc>
        <w:tc>
          <w:tcPr>
            <w:tcW w:w="960" w:type="dxa"/>
          </w:tcPr>
          <w:p w14:paraId="43E3C599" w14:textId="77777777" w:rsidR="00AB2087" w:rsidRDefault="00313992">
            <w:r>
              <w:t>83872-P</w:t>
            </w:r>
          </w:p>
        </w:tc>
        <w:tc>
          <w:tcPr>
            <w:tcW w:w="960" w:type="dxa"/>
          </w:tcPr>
          <w:p w14:paraId="142054D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762FF1D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6BE1DAEB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52984BFA" w14:textId="77777777" w:rsidR="00AB2087" w:rsidRDefault="00313992">
            <w:r>
              <w:t>65.384082</w:t>
            </w:r>
          </w:p>
        </w:tc>
      </w:tr>
      <w:tr w:rsidR="00AB2087" w14:paraId="317BD92F" w14:textId="77777777" w:rsidTr="00FE2E4C">
        <w:tc>
          <w:tcPr>
            <w:tcW w:w="960" w:type="dxa"/>
          </w:tcPr>
          <w:p w14:paraId="3278957B" w14:textId="77777777" w:rsidR="00AB2087" w:rsidRDefault="00313992">
            <w:r>
              <w:t>17</w:t>
            </w:r>
          </w:p>
        </w:tc>
        <w:tc>
          <w:tcPr>
            <w:tcW w:w="960" w:type="dxa"/>
          </w:tcPr>
          <w:p w14:paraId="570B6361" w14:textId="77777777" w:rsidR="00AB2087" w:rsidRDefault="00313992">
            <w:r>
              <w:t>3991</w:t>
            </w:r>
          </w:p>
        </w:tc>
        <w:tc>
          <w:tcPr>
            <w:tcW w:w="960" w:type="dxa"/>
          </w:tcPr>
          <w:p w14:paraId="6AF055F4" w14:textId="77777777" w:rsidR="00AB2087" w:rsidRDefault="00313992">
            <w:r>
              <w:t>Rao Awais Akhtar</w:t>
            </w:r>
          </w:p>
        </w:tc>
        <w:tc>
          <w:tcPr>
            <w:tcW w:w="960" w:type="dxa"/>
          </w:tcPr>
          <w:p w14:paraId="211E6A0D" w14:textId="77777777" w:rsidR="00AB2087" w:rsidRDefault="00313992">
            <w:r>
              <w:t xml:space="preserve">Rao Akhtar </w:t>
            </w:r>
            <w:r>
              <w:t>Jabbar</w:t>
            </w:r>
          </w:p>
        </w:tc>
        <w:tc>
          <w:tcPr>
            <w:tcW w:w="960" w:type="dxa"/>
          </w:tcPr>
          <w:p w14:paraId="26D74AAB" w14:textId="77777777" w:rsidR="00AB2087" w:rsidRDefault="00313992">
            <w:r>
              <w:t>100189-P</w:t>
            </w:r>
          </w:p>
        </w:tc>
        <w:tc>
          <w:tcPr>
            <w:tcW w:w="960" w:type="dxa"/>
          </w:tcPr>
          <w:p w14:paraId="2C5842B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104099F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22F1F9DF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380BA313" w14:textId="77777777" w:rsidR="00AB2087" w:rsidRDefault="00313992">
            <w:r>
              <w:t>60.655319</w:t>
            </w:r>
          </w:p>
        </w:tc>
      </w:tr>
      <w:tr w:rsidR="00AB2087" w14:paraId="0AD1AD6A" w14:textId="77777777" w:rsidTr="00FE2E4C">
        <w:tc>
          <w:tcPr>
            <w:tcW w:w="960" w:type="dxa"/>
          </w:tcPr>
          <w:p w14:paraId="7747AC46" w14:textId="77777777" w:rsidR="00AB2087" w:rsidRDefault="00313992">
            <w:r>
              <w:t>18</w:t>
            </w:r>
          </w:p>
        </w:tc>
        <w:tc>
          <w:tcPr>
            <w:tcW w:w="960" w:type="dxa"/>
          </w:tcPr>
          <w:p w14:paraId="13A8EF38" w14:textId="77777777" w:rsidR="00AB2087" w:rsidRDefault="00313992">
            <w:r>
              <w:t>7883</w:t>
            </w:r>
          </w:p>
        </w:tc>
        <w:tc>
          <w:tcPr>
            <w:tcW w:w="960" w:type="dxa"/>
          </w:tcPr>
          <w:p w14:paraId="52EDFF80" w14:textId="77777777" w:rsidR="00AB2087" w:rsidRDefault="00313992">
            <w:r>
              <w:t>Muhammad Asif Nawaz</w:t>
            </w:r>
          </w:p>
        </w:tc>
        <w:tc>
          <w:tcPr>
            <w:tcW w:w="960" w:type="dxa"/>
          </w:tcPr>
          <w:p w14:paraId="0F6FA845" w14:textId="77777777" w:rsidR="00AB2087" w:rsidRDefault="00313992">
            <w:r>
              <w:t>Rab Nawaz Malik</w:t>
            </w:r>
          </w:p>
        </w:tc>
        <w:tc>
          <w:tcPr>
            <w:tcW w:w="960" w:type="dxa"/>
          </w:tcPr>
          <w:p w14:paraId="49971F94" w14:textId="77777777" w:rsidR="00AB2087" w:rsidRDefault="00313992">
            <w:r>
              <w:t>107402-P</w:t>
            </w:r>
          </w:p>
        </w:tc>
        <w:tc>
          <w:tcPr>
            <w:tcW w:w="960" w:type="dxa"/>
          </w:tcPr>
          <w:p w14:paraId="45A359A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6B3B3FD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570CB398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1D52C163" w14:textId="77777777" w:rsidR="00AB2087" w:rsidRDefault="00313992">
            <w:r>
              <w:t>56.806667</w:t>
            </w:r>
          </w:p>
        </w:tc>
      </w:tr>
      <w:tr w:rsidR="00AB2087" w14:paraId="2BF5C82A" w14:textId="77777777" w:rsidTr="00FE2E4C">
        <w:tc>
          <w:tcPr>
            <w:tcW w:w="960" w:type="dxa"/>
          </w:tcPr>
          <w:p w14:paraId="28F662B2" w14:textId="77777777" w:rsidR="00AB2087" w:rsidRDefault="00313992">
            <w:r>
              <w:t>19</w:t>
            </w:r>
          </w:p>
        </w:tc>
        <w:tc>
          <w:tcPr>
            <w:tcW w:w="960" w:type="dxa"/>
          </w:tcPr>
          <w:p w14:paraId="0F35206E" w14:textId="77777777" w:rsidR="00AB2087" w:rsidRDefault="00313992">
            <w:r>
              <w:t>7273</w:t>
            </w:r>
          </w:p>
        </w:tc>
        <w:tc>
          <w:tcPr>
            <w:tcW w:w="960" w:type="dxa"/>
          </w:tcPr>
          <w:p w14:paraId="0429E6AB" w14:textId="77777777" w:rsidR="00AB2087" w:rsidRDefault="00313992">
            <w:r>
              <w:t xml:space="preserve">Dr Muhammad Furqan </w:t>
            </w:r>
            <w:r>
              <w:lastRenderedPageBreak/>
              <w:t>Hussain Shah</w:t>
            </w:r>
          </w:p>
        </w:tc>
        <w:tc>
          <w:tcPr>
            <w:tcW w:w="960" w:type="dxa"/>
          </w:tcPr>
          <w:p w14:paraId="5682E544" w14:textId="77777777" w:rsidR="00AB2087" w:rsidRDefault="00313992">
            <w:r>
              <w:lastRenderedPageBreak/>
              <w:t>Muhammad hussain shah</w:t>
            </w:r>
          </w:p>
        </w:tc>
        <w:tc>
          <w:tcPr>
            <w:tcW w:w="960" w:type="dxa"/>
          </w:tcPr>
          <w:p w14:paraId="76A255EA" w14:textId="77777777" w:rsidR="00AB2087" w:rsidRDefault="00313992">
            <w:r>
              <w:t>93575-P</w:t>
            </w:r>
          </w:p>
        </w:tc>
        <w:tc>
          <w:tcPr>
            <w:tcW w:w="960" w:type="dxa"/>
          </w:tcPr>
          <w:p w14:paraId="4CC6E7A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5B185AD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0662046F" w14:textId="77777777" w:rsidR="00AB2087" w:rsidRDefault="00313992">
            <w:r>
              <w:t>Punjab Institute of Cardiolog</w:t>
            </w:r>
            <w:r>
              <w:lastRenderedPageBreak/>
              <w:t>y, Lahore</w:t>
            </w:r>
          </w:p>
        </w:tc>
        <w:tc>
          <w:tcPr>
            <w:tcW w:w="960" w:type="dxa"/>
          </w:tcPr>
          <w:p w14:paraId="7950CDD8" w14:textId="77777777" w:rsidR="00AB2087" w:rsidRDefault="00313992">
            <w:r>
              <w:lastRenderedPageBreak/>
              <w:t>64.623333</w:t>
            </w:r>
          </w:p>
        </w:tc>
      </w:tr>
      <w:tr w:rsidR="00AB2087" w14:paraId="0AE0CC45" w14:textId="77777777" w:rsidTr="00FE2E4C">
        <w:tc>
          <w:tcPr>
            <w:tcW w:w="960" w:type="dxa"/>
          </w:tcPr>
          <w:p w14:paraId="0F0CADEE" w14:textId="77777777" w:rsidR="00AB2087" w:rsidRDefault="00313992">
            <w:r>
              <w:t>20</w:t>
            </w:r>
          </w:p>
        </w:tc>
        <w:tc>
          <w:tcPr>
            <w:tcW w:w="960" w:type="dxa"/>
          </w:tcPr>
          <w:p w14:paraId="74793F8D" w14:textId="77777777" w:rsidR="00AB2087" w:rsidRDefault="00313992">
            <w:r>
              <w:t>1674</w:t>
            </w:r>
          </w:p>
        </w:tc>
        <w:tc>
          <w:tcPr>
            <w:tcW w:w="960" w:type="dxa"/>
          </w:tcPr>
          <w:p w14:paraId="6A87F7FC" w14:textId="77777777" w:rsidR="00AB2087" w:rsidRDefault="00313992">
            <w:r>
              <w:t>Maham Bashir</w:t>
            </w:r>
          </w:p>
        </w:tc>
        <w:tc>
          <w:tcPr>
            <w:tcW w:w="960" w:type="dxa"/>
          </w:tcPr>
          <w:p w14:paraId="7D4170CF" w14:textId="77777777" w:rsidR="00AB2087" w:rsidRDefault="00313992">
            <w:r>
              <w:t>Zahid Bashir Ahmad</w:t>
            </w:r>
          </w:p>
        </w:tc>
        <w:tc>
          <w:tcPr>
            <w:tcW w:w="960" w:type="dxa"/>
          </w:tcPr>
          <w:p w14:paraId="5291B57A" w14:textId="77777777" w:rsidR="00AB2087" w:rsidRDefault="00313992">
            <w:r>
              <w:t>95238-P</w:t>
            </w:r>
          </w:p>
        </w:tc>
        <w:tc>
          <w:tcPr>
            <w:tcW w:w="960" w:type="dxa"/>
          </w:tcPr>
          <w:p w14:paraId="3AEBE1F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6486FA4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23EF8ED1" w14:textId="77777777" w:rsidR="00AB2087" w:rsidRDefault="00313992">
            <w:r>
              <w:t>Punjab Institute of Cardiology, Lahore</w:t>
            </w:r>
          </w:p>
        </w:tc>
        <w:tc>
          <w:tcPr>
            <w:tcW w:w="960" w:type="dxa"/>
          </w:tcPr>
          <w:p w14:paraId="3846B028" w14:textId="77777777" w:rsidR="00AB2087" w:rsidRDefault="00313992">
            <w:r>
              <w:t>62.766667</w:t>
            </w:r>
          </w:p>
        </w:tc>
      </w:tr>
      <w:tr w:rsidR="00AB2087" w14:paraId="5DDA8F9D" w14:textId="77777777" w:rsidTr="00FE2E4C">
        <w:tc>
          <w:tcPr>
            <w:tcW w:w="960" w:type="dxa"/>
          </w:tcPr>
          <w:p w14:paraId="6D092F75" w14:textId="77777777" w:rsidR="00AB2087" w:rsidRDefault="00313992">
            <w:r>
              <w:t>21</w:t>
            </w:r>
          </w:p>
        </w:tc>
        <w:tc>
          <w:tcPr>
            <w:tcW w:w="960" w:type="dxa"/>
          </w:tcPr>
          <w:p w14:paraId="146E84C8" w14:textId="77777777" w:rsidR="00AB2087" w:rsidRDefault="00313992">
            <w:r>
              <w:t>2843</w:t>
            </w:r>
          </w:p>
        </w:tc>
        <w:tc>
          <w:tcPr>
            <w:tcW w:w="960" w:type="dxa"/>
          </w:tcPr>
          <w:p w14:paraId="6EE8A812" w14:textId="77777777" w:rsidR="00AB2087" w:rsidRDefault="00313992">
            <w:r>
              <w:t>Attiya Fatima</w:t>
            </w:r>
          </w:p>
        </w:tc>
        <w:tc>
          <w:tcPr>
            <w:tcW w:w="960" w:type="dxa"/>
          </w:tcPr>
          <w:p w14:paraId="6E84BC50" w14:textId="77777777" w:rsidR="00AB2087" w:rsidRDefault="00313992">
            <w:r>
              <w:t>Muhammad Ashraf Ali Shah</w:t>
            </w:r>
          </w:p>
        </w:tc>
        <w:tc>
          <w:tcPr>
            <w:tcW w:w="960" w:type="dxa"/>
          </w:tcPr>
          <w:p w14:paraId="753939FA" w14:textId="77777777" w:rsidR="00AB2087" w:rsidRDefault="00313992">
            <w:r>
              <w:t>95405-P</w:t>
            </w:r>
          </w:p>
        </w:tc>
        <w:tc>
          <w:tcPr>
            <w:tcW w:w="960" w:type="dxa"/>
          </w:tcPr>
          <w:p w14:paraId="2F7221D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888C584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420E2A53" w14:textId="77777777" w:rsidR="00AB2087" w:rsidRDefault="00313992">
            <w:r>
              <w:t>Punjab Institute of Cardiology, Lahore</w:t>
            </w:r>
          </w:p>
        </w:tc>
        <w:tc>
          <w:tcPr>
            <w:tcW w:w="960" w:type="dxa"/>
          </w:tcPr>
          <w:p w14:paraId="347A9608" w14:textId="77777777" w:rsidR="00AB2087" w:rsidRDefault="00313992">
            <w:r>
              <w:t>62.0825</w:t>
            </w:r>
          </w:p>
        </w:tc>
      </w:tr>
      <w:tr w:rsidR="00AB2087" w14:paraId="239EC20B" w14:textId="77777777" w:rsidTr="00FE2E4C">
        <w:tc>
          <w:tcPr>
            <w:tcW w:w="960" w:type="dxa"/>
          </w:tcPr>
          <w:p w14:paraId="24C46AA8" w14:textId="77777777" w:rsidR="00AB2087" w:rsidRDefault="00313992">
            <w:r>
              <w:t>22</w:t>
            </w:r>
          </w:p>
        </w:tc>
        <w:tc>
          <w:tcPr>
            <w:tcW w:w="960" w:type="dxa"/>
          </w:tcPr>
          <w:p w14:paraId="1E3C62BC" w14:textId="77777777" w:rsidR="00AB2087" w:rsidRDefault="00313992">
            <w:r>
              <w:t>1028</w:t>
            </w:r>
          </w:p>
        </w:tc>
        <w:tc>
          <w:tcPr>
            <w:tcW w:w="960" w:type="dxa"/>
          </w:tcPr>
          <w:p w14:paraId="0DA48684" w14:textId="77777777" w:rsidR="00AB2087" w:rsidRDefault="00313992">
            <w:r>
              <w:t>Shaista Qasim</w:t>
            </w:r>
          </w:p>
        </w:tc>
        <w:tc>
          <w:tcPr>
            <w:tcW w:w="960" w:type="dxa"/>
          </w:tcPr>
          <w:p w14:paraId="7BC91C9D" w14:textId="77777777" w:rsidR="00AB2087" w:rsidRDefault="00313992">
            <w:r>
              <w:t>Muhammad Qasim</w:t>
            </w:r>
          </w:p>
        </w:tc>
        <w:tc>
          <w:tcPr>
            <w:tcW w:w="960" w:type="dxa"/>
          </w:tcPr>
          <w:p w14:paraId="6D5BA8BF" w14:textId="77777777" w:rsidR="00AB2087" w:rsidRDefault="00313992">
            <w:r>
              <w:t>97697-P</w:t>
            </w:r>
          </w:p>
        </w:tc>
        <w:tc>
          <w:tcPr>
            <w:tcW w:w="960" w:type="dxa"/>
          </w:tcPr>
          <w:p w14:paraId="70658F0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32C4806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54D3D13D" w14:textId="77777777" w:rsidR="00AB2087" w:rsidRDefault="00313992">
            <w:r>
              <w:t>Punjab Institute of Cardiology, Lahore</w:t>
            </w:r>
          </w:p>
        </w:tc>
        <w:tc>
          <w:tcPr>
            <w:tcW w:w="960" w:type="dxa"/>
          </w:tcPr>
          <w:p w14:paraId="5D0F00CE" w14:textId="77777777" w:rsidR="00AB2087" w:rsidRDefault="00313992">
            <w:r>
              <w:t>61.930833</w:t>
            </w:r>
          </w:p>
        </w:tc>
      </w:tr>
      <w:tr w:rsidR="00AB2087" w14:paraId="61EF90FD" w14:textId="77777777" w:rsidTr="00FE2E4C">
        <w:tc>
          <w:tcPr>
            <w:tcW w:w="960" w:type="dxa"/>
          </w:tcPr>
          <w:p w14:paraId="1C86E65B" w14:textId="77777777" w:rsidR="00AB2087" w:rsidRDefault="00313992">
            <w:r>
              <w:t>23</w:t>
            </w:r>
          </w:p>
        </w:tc>
        <w:tc>
          <w:tcPr>
            <w:tcW w:w="960" w:type="dxa"/>
          </w:tcPr>
          <w:p w14:paraId="7E3FFA09" w14:textId="77777777" w:rsidR="00AB2087" w:rsidRDefault="00313992">
            <w:r>
              <w:t>15179</w:t>
            </w:r>
          </w:p>
        </w:tc>
        <w:tc>
          <w:tcPr>
            <w:tcW w:w="960" w:type="dxa"/>
          </w:tcPr>
          <w:p w14:paraId="77682852" w14:textId="77777777" w:rsidR="00AB2087" w:rsidRDefault="00313992">
            <w:r>
              <w:t>AFRAZ UL HAQ</w:t>
            </w:r>
          </w:p>
        </w:tc>
        <w:tc>
          <w:tcPr>
            <w:tcW w:w="960" w:type="dxa"/>
          </w:tcPr>
          <w:p w14:paraId="71DFD822" w14:textId="77777777" w:rsidR="00AB2087" w:rsidRDefault="00313992">
            <w:r>
              <w:t>INAM UL HAQUE</w:t>
            </w:r>
          </w:p>
        </w:tc>
        <w:tc>
          <w:tcPr>
            <w:tcW w:w="960" w:type="dxa"/>
          </w:tcPr>
          <w:p w14:paraId="3373846B" w14:textId="77777777" w:rsidR="00AB2087" w:rsidRDefault="00313992">
            <w:r>
              <w:t>93127-P</w:t>
            </w:r>
          </w:p>
        </w:tc>
        <w:tc>
          <w:tcPr>
            <w:tcW w:w="960" w:type="dxa"/>
          </w:tcPr>
          <w:p w14:paraId="71ABBE4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4AFBFF3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4563A76B" w14:textId="77777777" w:rsidR="00AB2087" w:rsidRDefault="00313992">
            <w:r>
              <w:t xml:space="preserve">Punjab </w:t>
            </w:r>
            <w:r>
              <w:t>Institute of Cardiology, Lahore</w:t>
            </w:r>
          </w:p>
        </w:tc>
        <w:tc>
          <w:tcPr>
            <w:tcW w:w="960" w:type="dxa"/>
          </w:tcPr>
          <w:p w14:paraId="1B1A7B0E" w14:textId="77777777" w:rsidR="00AB2087" w:rsidRDefault="00313992">
            <w:r>
              <w:t>61.733846</w:t>
            </w:r>
          </w:p>
        </w:tc>
      </w:tr>
      <w:tr w:rsidR="00AB2087" w14:paraId="7306F886" w14:textId="77777777" w:rsidTr="00FE2E4C">
        <w:tc>
          <w:tcPr>
            <w:tcW w:w="960" w:type="dxa"/>
          </w:tcPr>
          <w:p w14:paraId="3E9A2FFF" w14:textId="77777777" w:rsidR="00AB2087" w:rsidRDefault="00313992">
            <w:r>
              <w:t>24</w:t>
            </w:r>
          </w:p>
        </w:tc>
        <w:tc>
          <w:tcPr>
            <w:tcW w:w="960" w:type="dxa"/>
          </w:tcPr>
          <w:p w14:paraId="3C302DAB" w14:textId="77777777" w:rsidR="00AB2087" w:rsidRDefault="00313992">
            <w:r>
              <w:t>5955</w:t>
            </w:r>
          </w:p>
        </w:tc>
        <w:tc>
          <w:tcPr>
            <w:tcW w:w="960" w:type="dxa"/>
          </w:tcPr>
          <w:p w14:paraId="1F54BF68" w14:textId="77777777" w:rsidR="00AB2087" w:rsidRDefault="00313992">
            <w:r>
              <w:t>Muhammad Waqas</w:t>
            </w:r>
          </w:p>
        </w:tc>
        <w:tc>
          <w:tcPr>
            <w:tcW w:w="960" w:type="dxa"/>
          </w:tcPr>
          <w:p w14:paraId="113FBACC" w14:textId="77777777" w:rsidR="00AB2087" w:rsidRDefault="00313992">
            <w:r>
              <w:t xml:space="preserve">Muhammad Boota </w:t>
            </w:r>
          </w:p>
        </w:tc>
        <w:tc>
          <w:tcPr>
            <w:tcW w:w="960" w:type="dxa"/>
          </w:tcPr>
          <w:p w14:paraId="54EDD88F" w14:textId="77777777" w:rsidR="00AB2087" w:rsidRDefault="00313992">
            <w:r>
              <w:t>99622-p</w:t>
            </w:r>
          </w:p>
        </w:tc>
        <w:tc>
          <w:tcPr>
            <w:tcW w:w="960" w:type="dxa"/>
          </w:tcPr>
          <w:p w14:paraId="4399C57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D39F039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32C1B42B" w14:textId="77777777" w:rsidR="00AB2087" w:rsidRDefault="00313992">
            <w:r>
              <w:t>Punjab Institute of Cardiology, Lahore</w:t>
            </w:r>
          </w:p>
        </w:tc>
        <w:tc>
          <w:tcPr>
            <w:tcW w:w="960" w:type="dxa"/>
          </w:tcPr>
          <w:p w14:paraId="4C299A08" w14:textId="77777777" w:rsidR="00AB2087" w:rsidRDefault="00313992">
            <w:r>
              <w:t>61.151667</w:t>
            </w:r>
          </w:p>
        </w:tc>
      </w:tr>
      <w:tr w:rsidR="00AB2087" w14:paraId="267FCB64" w14:textId="77777777" w:rsidTr="00FE2E4C">
        <w:tc>
          <w:tcPr>
            <w:tcW w:w="960" w:type="dxa"/>
          </w:tcPr>
          <w:p w14:paraId="6D7921CA" w14:textId="77777777" w:rsidR="00AB2087" w:rsidRDefault="00313992">
            <w:r>
              <w:t>25</w:t>
            </w:r>
          </w:p>
        </w:tc>
        <w:tc>
          <w:tcPr>
            <w:tcW w:w="960" w:type="dxa"/>
          </w:tcPr>
          <w:p w14:paraId="5B123EFD" w14:textId="77777777" w:rsidR="00AB2087" w:rsidRDefault="00313992">
            <w:r>
              <w:t>5247</w:t>
            </w:r>
          </w:p>
        </w:tc>
        <w:tc>
          <w:tcPr>
            <w:tcW w:w="960" w:type="dxa"/>
          </w:tcPr>
          <w:p w14:paraId="66074C72" w14:textId="77777777" w:rsidR="00AB2087" w:rsidRDefault="00313992">
            <w:r>
              <w:t>Aroosa Akram</w:t>
            </w:r>
          </w:p>
        </w:tc>
        <w:tc>
          <w:tcPr>
            <w:tcW w:w="960" w:type="dxa"/>
          </w:tcPr>
          <w:p w14:paraId="410C97C4" w14:textId="77777777" w:rsidR="00AB2087" w:rsidRDefault="00313992">
            <w:r>
              <w:t>Muhammad Akram</w:t>
            </w:r>
          </w:p>
        </w:tc>
        <w:tc>
          <w:tcPr>
            <w:tcW w:w="960" w:type="dxa"/>
          </w:tcPr>
          <w:p w14:paraId="1B2718B1" w14:textId="77777777" w:rsidR="00AB2087" w:rsidRDefault="00313992">
            <w:r>
              <w:t>101683-P</w:t>
            </w:r>
          </w:p>
        </w:tc>
        <w:tc>
          <w:tcPr>
            <w:tcW w:w="960" w:type="dxa"/>
          </w:tcPr>
          <w:p w14:paraId="45EAF3A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1920DBB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3B25A463" w14:textId="77777777" w:rsidR="00AB2087" w:rsidRDefault="00313992">
            <w:r>
              <w:t xml:space="preserve">Rawalpindi Institute of </w:t>
            </w:r>
            <w:r>
              <w:t>Cardiology , Rawalpindi</w:t>
            </w:r>
          </w:p>
        </w:tc>
        <w:tc>
          <w:tcPr>
            <w:tcW w:w="960" w:type="dxa"/>
          </w:tcPr>
          <w:p w14:paraId="2E20418F" w14:textId="77777777" w:rsidR="00AB2087" w:rsidRDefault="00313992">
            <w:r>
              <w:t>64.853333</w:t>
            </w:r>
          </w:p>
        </w:tc>
      </w:tr>
      <w:tr w:rsidR="00AB2087" w14:paraId="6235029B" w14:textId="77777777" w:rsidTr="00FE2E4C">
        <w:tc>
          <w:tcPr>
            <w:tcW w:w="960" w:type="dxa"/>
          </w:tcPr>
          <w:p w14:paraId="0FAA76E6" w14:textId="77777777" w:rsidR="00AB2087" w:rsidRDefault="00313992">
            <w:r>
              <w:t>26</w:t>
            </w:r>
          </w:p>
        </w:tc>
        <w:tc>
          <w:tcPr>
            <w:tcW w:w="960" w:type="dxa"/>
          </w:tcPr>
          <w:p w14:paraId="19A0188B" w14:textId="77777777" w:rsidR="00AB2087" w:rsidRDefault="00313992">
            <w:r>
              <w:t>4345</w:t>
            </w:r>
          </w:p>
        </w:tc>
        <w:tc>
          <w:tcPr>
            <w:tcW w:w="960" w:type="dxa"/>
          </w:tcPr>
          <w:p w14:paraId="2DDA4ECF" w14:textId="77777777" w:rsidR="00AB2087" w:rsidRDefault="00313992">
            <w:r>
              <w:t>Osama Umair</w:t>
            </w:r>
          </w:p>
        </w:tc>
        <w:tc>
          <w:tcPr>
            <w:tcW w:w="960" w:type="dxa"/>
          </w:tcPr>
          <w:p w14:paraId="2B0E2B86" w14:textId="77777777" w:rsidR="00AB2087" w:rsidRDefault="00313992">
            <w:r>
              <w:t>Nizam-Ud-Din</w:t>
            </w:r>
          </w:p>
        </w:tc>
        <w:tc>
          <w:tcPr>
            <w:tcW w:w="960" w:type="dxa"/>
          </w:tcPr>
          <w:p w14:paraId="59A882BA" w14:textId="77777777" w:rsidR="00AB2087" w:rsidRDefault="00313992">
            <w:r>
              <w:t>101942-p</w:t>
            </w:r>
          </w:p>
        </w:tc>
        <w:tc>
          <w:tcPr>
            <w:tcW w:w="960" w:type="dxa"/>
          </w:tcPr>
          <w:p w14:paraId="30AC0B9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3464B0B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4AB9CA00" w14:textId="77777777" w:rsidR="00AB2087" w:rsidRDefault="00313992">
            <w:r>
              <w:t>Rawalpindi Institute of Cardiology , Rawalpindi</w:t>
            </w:r>
          </w:p>
        </w:tc>
        <w:tc>
          <w:tcPr>
            <w:tcW w:w="960" w:type="dxa"/>
          </w:tcPr>
          <w:p w14:paraId="54873625" w14:textId="77777777" w:rsidR="00AB2087" w:rsidRDefault="00313992">
            <w:r>
              <w:t>57.470833</w:t>
            </w:r>
          </w:p>
        </w:tc>
      </w:tr>
      <w:tr w:rsidR="00AB2087" w14:paraId="0070DA64" w14:textId="77777777" w:rsidTr="00FE2E4C">
        <w:tc>
          <w:tcPr>
            <w:tcW w:w="960" w:type="dxa"/>
          </w:tcPr>
          <w:p w14:paraId="26B1D3FE" w14:textId="77777777" w:rsidR="00AB2087" w:rsidRDefault="00313992">
            <w:r>
              <w:t>27</w:t>
            </w:r>
          </w:p>
        </w:tc>
        <w:tc>
          <w:tcPr>
            <w:tcW w:w="960" w:type="dxa"/>
          </w:tcPr>
          <w:p w14:paraId="0F1E8F64" w14:textId="77777777" w:rsidR="00AB2087" w:rsidRDefault="00313992">
            <w:r>
              <w:t>4146</w:t>
            </w:r>
          </w:p>
        </w:tc>
        <w:tc>
          <w:tcPr>
            <w:tcW w:w="960" w:type="dxa"/>
          </w:tcPr>
          <w:p w14:paraId="226FBA2F" w14:textId="77777777" w:rsidR="00AB2087" w:rsidRDefault="00313992">
            <w:r>
              <w:t>Maha Nadir</w:t>
            </w:r>
          </w:p>
        </w:tc>
        <w:tc>
          <w:tcPr>
            <w:tcW w:w="960" w:type="dxa"/>
          </w:tcPr>
          <w:p w14:paraId="33466229" w14:textId="77777777" w:rsidR="00AB2087" w:rsidRDefault="00313992">
            <w:r>
              <w:t>Nadir Mehmood</w:t>
            </w:r>
          </w:p>
        </w:tc>
        <w:tc>
          <w:tcPr>
            <w:tcW w:w="960" w:type="dxa"/>
          </w:tcPr>
          <w:p w14:paraId="2E308481" w14:textId="77777777" w:rsidR="00AB2087" w:rsidRDefault="00313992">
            <w:r>
              <w:t>103227-P</w:t>
            </w:r>
          </w:p>
        </w:tc>
        <w:tc>
          <w:tcPr>
            <w:tcW w:w="960" w:type="dxa"/>
          </w:tcPr>
          <w:p w14:paraId="165818E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CBF9601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6CEA8086" w14:textId="77777777" w:rsidR="00AB2087" w:rsidRDefault="00313992">
            <w:r>
              <w:t xml:space="preserve">Rawalpindi Institute of </w:t>
            </w:r>
            <w:r>
              <w:t>Cardiology , Rawalpindi</w:t>
            </w:r>
          </w:p>
        </w:tc>
        <w:tc>
          <w:tcPr>
            <w:tcW w:w="960" w:type="dxa"/>
          </w:tcPr>
          <w:p w14:paraId="7B517E8D" w14:textId="77777777" w:rsidR="00AB2087" w:rsidRDefault="00313992">
            <w:r>
              <w:t>55.974167</w:t>
            </w:r>
          </w:p>
        </w:tc>
      </w:tr>
      <w:tr w:rsidR="00AB2087" w14:paraId="54F7ABE3" w14:textId="77777777" w:rsidTr="00FE2E4C">
        <w:tc>
          <w:tcPr>
            <w:tcW w:w="960" w:type="dxa"/>
          </w:tcPr>
          <w:p w14:paraId="0476E8DA" w14:textId="77777777" w:rsidR="00AB2087" w:rsidRDefault="00313992">
            <w:r>
              <w:t>28</w:t>
            </w:r>
          </w:p>
        </w:tc>
        <w:tc>
          <w:tcPr>
            <w:tcW w:w="960" w:type="dxa"/>
          </w:tcPr>
          <w:p w14:paraId="60CFA15A" w14:textId="77777777" w:rsidR="00AB2087" w:rsidRDefault="00313992">
            <w:r>
              <w:t>447</w:t>
            </w:r>
          </w:p>
        </w:tc>
        <w:tc>
          <w:tcPr>
            <w:tcW w:w="960" w:type="dxa"/>
          </w:tcPr>
          <w:p w14:paraId="186DDAD7" w14:textId="77777777" w:rsidR="00AB2087" w:rsidRDefault="00313992">
            <w:r>
              <w:t xml:space="preserve">Mahrukh </w:t>
            </w:r>
            <w:r>
              <w:lastRenderedPageBreak/>
              <w:t>Naeem</w:t>
            </w:r>
          </w:p>
        </w:tc>
        <w:tc>
          <w:tcPr>
            <w:tcW w:w="960" w:type="dxa"/>
          </w:tcPr>
          <w:p w14:paraId="497115DD" w14:textId="77777777" w:rsidR="00AB2087" w:rsidRDefault="00313992">
            <w:r>
              <w:lastRenderedPageBreak/>
              <w:t>Naeemull</w:t>
            </w:r>
            <w:r>
              <w:lastRenderedPageBreak/>
              <w:t>ah</w:t>
            </w:r>
          </w:p>
        </w:tc>
        <w:tc>
          <w:tcPr>
            <w:tcW w:w="960" w:type="dxa"/>
          </w:tcPr>
          <w:p w14:paraId="12609C20" w14:textId="77777777" w:rsidR="00AB2087" w:rsidRDefault="00313992">
            <w:r>
              <w:lastRenderedPageBreak/>
              <w:t>88316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1F522D20" w14:textId="77777777" w:rsidR="00AB2087" w:rsidRDefault="00313992">
            <w:r>
              <w:lastRenderedPageBreak/>
              <w:t>Punjab</w:t>
            </w:r>
          </w:p>
        </w:tc>
        <w:tc>
          <w:tcPr>
            <w:tcW w:w="960" w:type="dxa"/>
          </w:tcPr>
          <w:p w14:paraId="2E99F2A0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62FDC156" w14:textId="77777777" w:rsidR="00AB2087" w:rsidRDefault="00313992">
            <w:r>
              <w:t>Rawalpind</w:t>
            </w:r>
            <w:r>
              <w:lastRenderedPageBreak/>
              <w:t>i Institute of Cardiology , Rawalpindi</w:t>
            </w:r>
          </w:p>
        </w:tc>
        <w:tc>
          <w:tcPr>
            <w:tcW w:w="960" w:type="dxa"/>
          </w:tcPr>
          <w:p w14:paraId="3BEED895" w14:textId="77777777" w:rsidR="00AB2087" w:rsidRDefault="00313992">
            <w:r>
              <w:lastRenderedPageBreak/>
              <w:t>55.44</w:t>
            </w:r>
          </w:p>
        </w:tc>
      </w:tr>
      <w:tr w:rsidR="00AB2087" w14:paraId="6581C838" w14:textId="77777777" w:rsidTr="00FE2E4C">
        <w:tc>
          <w:tcPr>
            <w:tcW w:w="960" w:type="dxa"/>
          </w:tcPr>
          <w:p w14:paraId="3C8A028D" w14:textId="77777777" w:rsidR="00AB2087" w:rsidRDefault="00313992">
            <w:r>
              <w:t>29</w:t>
            </w:r>
          </w:p>
        </w:tc>
        <w:tc>
          <w:tcPr>
            <w:tcW w:w="960" w:type="dxa"/>
          </w:tcPr>
          <w:p w14:paraId="1590A1F5" w14:textId="77777777" w:rsidR="00AB2087" w:rsidRDefault="00313992">
            <w:r>
              <w:t>7063</w:t>
            </w:r>
          </w:p>
        </w:tc>
        <w:tc>
          <w:tcPr>
            <w:tcW w:w="960" w:type="dxa"/>
          </w:tcPr>
          <w:p w14:paraId="68A1F976" w14:textId="77777777" w:rsidR="00AB2087" w:rsidRDefault="00313992">
            <w:r>
              <w:t>Zain Ul Abideen</w:t>
            </w:r>
          </w:p>
        </w:tc>
        <w:tc>
          <w:tcPr>
            <w:tcW w:w="960" w:type="dxa"/>
          </w:tcPr>
          <w:p w14:paraId="28EC0C52" w14:textId="77777777" w:rsidR="00AB2087" w:rsidRDefault="00313992">
            <w:r>
              <w:t>MUHAMMAD ASGHAR</w:t>
            </w:r>
          </w:p>
        </w:tc>
        <w:tc>
          <w:tcPr>
            <w:tcW w:w="960" w:type="dxa"/>
          </w:tcPr>
          <w:p w14:paraId="02A16136" w14:textId="77777777" w:rsidR="00AB2087" w:rsidRDefault="00313992">
            <w:r>
              <w:t>81035-P</w:t>
            </w:r>
          </w:p>
        </w:tc>
        <w:tc>
          <w:tcPr>
            <w:tcW w:w="960" w:type="dxa"/>
          </w:tcPr>
          <w:p w14:paraId="041B09A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C4EAFAE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11B6666B" w14:textId="77777777" w:rsidR="00AB2087" w:rsidRDefault="00313992">
            <w:r>
              <w:t>Sahiwal Teaching Hospital, Sahiwal</w:t>
            </w:r>
          </w:p>
        </w:tc>
        <w:tc>
          <w:tcPr>
            <w:tcW w:w="960" w:type="dxa"/>
          </w:tcPr>
          <w:p w14:paraId="1D83D4A7" w14:textId="77777777" w:rsidR="00AB2087" w:rsidRDefault="00313992">
            <w:r>
              <w:t>60.26</w:t>
            </w:r>
          </w:p>
        </w:tc>
      </w:tr>
      <w:tr w:rsidR="00AB2087" w14:paraId="123E8722" w14:textId="77777777" w:rsidTr="00FE2E4C">
        <w:tc>
          <w:tcPr>
            <w:tcW w:w="960" w:type="dxa"/>
          </w:tcPr>
          <w:p w14:paraId="3EEB01B8" w14:textId="77777777" w:rsidR="00AB2087" w:rsidRDefault="00313992">
            <w:r>
              <w:t>30</w:t>
            </w:r>
          </w:p>
        </w:tc>
        <w:tc>
          <w:tcPr>
            <w:tcW w:w="960" w:type="dxa"/>
          </w:tcPr>
          <w:p w14:paraId="58ADCB41" w14:textId="77777777" w:rsidR="00AB2087" w:rsidRDefault="00313992">
            <w:r>
              <w:t>6791</w:t>
            </w:r>
          </w:p>
        </w:tc>
        <w:tc>
          <w:tcPr>
            <w:tcW w:w="960" w:type="dxa"/>
          </w:tcPr>
          <w:p w14:paraId="1E5B6D88" w14:textId="77777777" w:rsidR="00AB2087" w:rsidRDefault="00313992">
            <w:r>
              <w:t>Adnan Ul Haq</w:t>
            </w:r>
          </w:p>
        </w:tc>
        <w:tc>
          <w:tcPr>
            <w:tcW w:w="960" w:type="dxa"/>
          </w:tcPr>
          <w:p w14:paraId="3485C9FB" w14:textId="77777777" w:rsidR="00AB2087" w:rsidRDefault="00313992">
            <w:r>
              <w:t>Muhammad Shafi</w:t>
            </w:r>
          </w:p>
        </w:tc>
        <w:tc>
          <w:tcPr>
            <w:tcW w:w="960" w:type="dxa"/>
          </w:tcPr>
          <w:p w14:paraId="0BA27848" w14:textId="77777777" w:rsidR="00AB2087" w:rsidRDefault="00313992">
            <w:r>
              <w:t>99502-P</w:t>
            </w:r>
          </w:p>
        </w:tc>
        <w:tc>
          <w:tcPr>
            <w:tcW w:w="960" w:type="dxa"/>
          </w:tcPr>
          <w:p w14:paraId="72ED0A5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AB1AD0E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5D48ADA7" w14:textId="77777777" w:rsidR="00AB2087" w:rsidRDefault="00313992">
            <w:r>
              <w:t>Sir Ganga Ram Hospital, Lahore</w:t>
            </w:r>
          </w:p>
        </w:tc>
        <w:tc>
          <w:tcPr>
            <w:tcW w:w="960" w:type="dxa"/>
          </w:tcPr>
          <w:p w14:paraId="483AC904" w14:textId="77777777" w:rsidR="00AB2087" w:rsidRDefault="00313992">
            <w:r>
              <w:t>60.1125</w:t>
            </w:r>
          </w:p>
        </w:tc>
      </w:tr>
      <w:tr w:rsidR="00AB2087" w14:paraId="02FCFA05" w14:textId="77777777" w:rsidTr="00FE2E4C">
        <w:tc>
          <w:tcPr>
            <w:tcW w:w="960" w:type="dxa"/>
          </w:tcPr>
          <w:p w14:paraId="03D2CD51" w14:textId="77777777" w:rsidR="00AB2087" w:rsidRDefault="00313992">
            <w:r>
              <w:t>31</w:t>
            </w:r>
          </w:p>
        </w:tc>
        <w:tc>
          <w:tcPr>
            <w:tcW w:w="960" w:type="dxa"/>
          </w:tcPr>
          <w:p w14:paraId="491B451D" w14:textId="77777777" w:rsidR="00AB2087" w:rsidRDefault="00313992">
            <w:r>
              <w:t>15655</w:t>
            </w:r>
          </w:p>
        </w:tc>
        <w:tc>
          <w:tcPr>
            <w:tcW w:w="960" w:type="dxa"/>
          </w:tcPr>
          <w:p w14:paraId="36373537" w14:textId="77777777" w:rsidR="00AB2087" w:rsidRDefault="00313992">
            <w:r>
              <w:t>Ummul Baneen</w:t>
            </w:r>
          </w:p>
        </w:tc>
        <w:tc>
          <w:tcPr>
            <w:tcW w:w="960" w:type="dxa"/>
          </w:tcPr>
          <w:p w14:paraId="7F0143FC" w14:textId="77777777" w:rsidR="00AB2087" w:rsidRDefault="00313992">
            <w:r>
              <w:t>Ghulam Asghar</w:t>
            </w:r>
          </w:p>
        </w:tc>
        <w:tc>
          <w:tcPr>
            <w:tcW w:w="960" w:type="dxa"/>
          </w:tcPr>
          <w:p w14:paraId="6E9A25E9" w14:textId="77777777" w:rsidR="00AB2087" w:rsidRDefault="00313992">
            <w:r>
              <w:t>111735-P</w:t>
            </w:r>
          </w:p>
        </w:tc>
        <w:tc>
          <w:tcPr>
            <w:tcW w:w="960" w:type="dxa"/>
          </w:tcPr>
          <w:p w14:paraId="2AAD562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6CEEF68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5BC34F6E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6ECB2951" w14:textId="77777777" w:rsidR="00AB2087" w:rsidRDefault="00313992">
            <w:r>
              <w:t>51.208317</w:t>
            </w:r>
          </w:p>
        </w:tc>
      </w:tr>
      <w:tr w:rsidR="00AB2087" w14:paraId="23E43B12" w14:textId="77777777" w:rsidTr="00FE2E4C">
        <w:tc>
          <w:tcPr>
            <w:tcW w:w="960" w:type="dxa"/>
          </w:tcPr>
          <w:p w14:paraId="3E105361" w14:textId="77777777" w:rsidR="00AB2087" w:rsidRDefault="00313992">
            <w:r>
              <w:t>32</w:t>
            </w:r>
          </w:p>
        </w:tc>
        <w:tc>
          <w:tcPr>
            <w:tcW w:w="960" w:type="dxa"/>
          </w:tcPr>
          <w:p w14:paraId="135B879C" w14:textId="77777777" w:rsidR="00AB2087" w:rsidRDefault="00313992">
            <w:r>
              <w:t>12506</w:t>
            </w:r>
          </w:p>
        </w:tc>
        <w:tc>
          <w:tcPr>
            <w:tcW w:w="960" w:type="dxa"/>
          </w:tcPr>
          <w:p w14:paraId="396E2E35" w14:textId="77777777" w:rsidR="00AB2087" w:rsidRDefault="00313992">
            <w:r>
              <w:t>RIDA MAZHAR</w:t>
            </w:r>
          </w:p>
        </w:tc>
        <w:tc>
          <w:tcPr>
            <w:tcW w:w="960" w:type="dxa"/>
          </w:tcPr>
          <w:p w14:paraId="52EF8C7B" w14:textId="77777777" w:rsidR="00AB2087" w:rsidRDefault="00313992">
            <w:r>
              <w:t>MAZHAR HUSSAIN</w:t>
            </w:r>
          </w:p>
        </w:tc>
        <w:tc>
          <w:tcPr>
            <w:tcW w:w="960" w:type="dxa"/>
          </w:tcPr>
          <w:p w14:paraId="4AED33BC" w14:textId="77777777" w:rsidR="00AB2087" w:rsidRDefault="00313992">
            <w:r>
              <w:t>93929-P</w:t>
            </w:r>
          </w:p>
        </w:tc>
        <w:tc>
          <w:tcPr>
            <w:tcW w:w="960" w:type="dxa"/>
          </w:tcPr>
          <w:p w14:paraId="08E6801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DCD1FE5" w14:textId="77777777" w:rsidR="00AB2087" w:rsidRDefault="00313992">
            <w:r>
              <w:t>Cardiology</w:t>
            </w:r>
          </w:p>
        </w:tc>
        <w:tc>
          <w:tcPr>
            <w:tcW w:w="960" w:type="dxa"/>
          </w:tcPr>
          <w:p w14:paraId="114D3B62" w14:textId="77777777" w:rsidR="00AB2087" w:rsidRDefault="00313992">
            <w:r>
              <w:t>Wazirabad  Institute of Cardiology, Warzirabad</w:t>
            </w:r>
          </w:p>
        </w:tc>
        <w:tc>
          <w:tcPr>
            <w:tcW w:w="960" w:type="dxa"/>
          </w:tcPr>
          <w:p w14:paraId="5AEBD200" w14:textId="77777777" w:rsidR="00AB2087" w:rsidRDefault="00313992">
            <w:r>
              <w:t>58.486667</w:t>
            </w:r>
          </w:p>
        </w:tc>
      </w:tr>
      <w:tr w:rsidR="00AB2087" w14:paraId="0A3D3B1B" w14:textId="77777777" w:rsidTr="00FE2E4C">
        <w:tc>
          <w:tcPr>
            <w:tcW w:w="960" w:type="dxa"/>
          </w:tcPr>
          <w:p w14:paraId="05BAD8B1" w14:textId="77777777" w:rsidR="00AB2087" w:rsidRDefault="00313992">
            <w:r>
              <w:t>33</w:t>
            </w:r>
          </w:p>
        </w:tc>
        <w:tc>
          <w:tcPr>
            <w:tcW w:w="960" w:type="dxa"/>
          </w:tcPr>
          <w:p w14:paraId="6C17A5C9" w14:textId="77777777" w:rsidR="00AB2087" w:rsidRDefault="00313992">
            <w:r>
              <w:t>16305</w:t>
            </w:r>
          </w:p>
        </w:tc>
        <w:tc>
          <w:tcPr>
            <w:tcW w:w="960" w:type="dxa"/>
          </w:tcPr>
          <w:p w14:paraId="624005A8" w14:textId="77777777" w:rsidR="00AB2087" w:rsidRDefault="00313992">
            <w:r>
              <w:t>Muhammad Faaiz Sajjad</w:t>
            </w:r>
          </w:p>
        </w:tc>
        <w:tc>
          <w:tcPr>
            <w:tcW w:w="960" w:type="dxa"/>
          </w:tcPr>
          <w:p w14:paraId="4D25DEC3" w14:textId="77777777" w:rsidR="00AB2087" w:rsidRDefault="00313992">
            <w:r>
              <w:t>Sajjad Asghar Raja</w:t>
            </w:r>
          </w:p>
        </w:tc>
        <w:tc>
          <w:tcPr>
            <w:tcW w:w="960" w:type="dxa"/>
          </w:tcPr>
          <w:p w14:paraId="40DFCBC9" w14:textId="77777777" w:rsidR="00AB2087" w:rsidRDefault="00313992">
            <w:r>
              <w:t>88489-P</w:t>
            </w:r>
          </w:p>
        </w:tc>
        <w:tc>
          <w:tcPr>
            <w:tcW w:w="960" w:type="dxa"/>
          </w:tcPr>
          <w:p w14:paraId="6499BBE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8CA7D9B" w14:textId="77777777" w:rsidR="00AB2087" w:rsidRDefault="00313992">
            <w:r>
              <w:t>Dermatology</w:t>
            </w:r>
          </w:p>
        </w:tc>
        <w:tc>
          <w:tcPr>
            <w:tcW w:w="960" w:type="dxa"/>
          </w:tcPr>
          <w:p w14:paraId="0B41AAB5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713E9DEB" w14:textId="77777777" w:rsidR="00AB2087" w:rsidRDefault="00313992">
            <w:r>
              <w:t>66.034167</w:t>
            </w:r>
          </w:p>
        </w:tc>
      </w:tr>
      <w:tr w:rsidR="00AB2087" w14:paraId="4107E7DB" w14:textId="77777777" w:rsidTr="00FE2E4C">
        <w:tc>
          <w:tcPr>
            <w:tcW w:w="960" w:type="dxa"/>
          </w:tcPr>
          <w:p w14:paraId="6A1142AA" w14:textId="77777777" w:rsidR="00AB2087" w:rsidRDefault="00313992">
            <w:r>
              <w:t>34</w:t>
            </w:r>
          </w:p>
        </w:tc>
        <w:tc>
          <w:tcPr>
            <w:tcW w:w="960" w:type="dxa"/>
          </w:tcPr>
          <w:p w14:paraId="33375504" w14:textId="77777777" w:rsidR="00AB2087" w:rsidRDefault="00313992">
            <w:r>
              <w:t>4085</w:t>
            </w:r>
          </w:p>
        </w:tc>
        <w:tc>
          <w:tcPr>
            <w:tcW w:w="960" w:type="dxa"/>
          </w:tcPr>
          <w:p w14:paraId="6CC54B73" w14:textId="77777777" w:rsidR="00AB2087" w:rsidRDefault="00313992">
            <w:r>
              <w:t>Yumna Tariq</w:t>
            </w:r>
          </w:p>
        </w:tc>
        <w:tc>
          <w:tcPr>
            <w:tcW w:w="960" w:type="dxa"/>
          </w:tcPr>
          <w:p w14:paraId="67EC622D" w14:textId="77777777" w:rsidR="00AB2087" w:rsidRDefault="00313992">
            <w:r>
              <w:t>Muhammad Tariq Khan</w:t>
            </w:r>
          </w:p>
        </w:tc>
        <w:tc>
          <w:tcPr>
            <w:tcW w:w="960" w:type="dxa"/>
          </w:tcPr>
          <w:p w14:paraId="727F4BA9" w14:textId="77777777" w:rsidR="00AB2087" w:rsidRDefault="00313992">
            <w:r>
              <w:t>88472-P</w:t>
            </w:r>
          </w:p>
        </w:tc>
        <w:tc>
          <w:tcPr>
            <w:tcW w:w="960" w:type="dxa"/>
          </w:tcPr>
          <w:p w14:paraId="1886812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B150789" w14:textId="77777777" w:rsidR="00AB2087" w:rsidRDefault="00313992">
            <w:r>
              <w:t>Dermatology</w:t>
            </w:r>
          </w:p>
        </w:tc>
        <w:tc>
          <w:tcPr>
            <w:tcW w:w="960" w:type="dxa"/>
          </w:tcPr>
          <w:p w14:paraId="70CEFB38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4F887546" w14:textId="77777777" w:rsidR="00AB2087" w:rsidRDefault="00313992">
            <w:r>
              <w:t>67.566667</w:t>
            </w:r>
          </w:p>
        </w:tc>
      </w:tr>
      <w:tr w:rsidR="00AB2087" w14:paraId="10D4CF6B" w14:textId="77777777" w:rsidTr="00FE2E4C">
        <w:tc>
          <w:tcPr>
            <w:tcW w:w="960" w:type="dxa"/>
          </w:tcPr>
          <w:p w14:paraId="675685D6" w14:textId="77777777" w:rsidR="00AB2087" w:rsidRDefault="00313992">
            <w:r>
              <w:t>35</w:t>
            </w:r>
          </w:p>
        </w:tc>
        <w:tc>
          <w:tcPr>
            <w:tcW w:w="960" w:type="dxa"/>
          </w:tcPr>
          <w:p w14:paraId="7D59554E" w14:textId="77777777" w:rsidR="00AB2087" w:rsidRDefault="00313992">
            <w:r>
              <w:t>15581</w:t>
            </w:r>
          </w:p>
        </w:tc>
        <w:tc>
          <w:tcPr>
            <w:tcW w:w="960" w:type="dxa"/>
          </w:tcPr>
          <w:p w14:paraId="672A871F" w14:textId="77777777" w:rsidR="00AB2087" w:rsidRDefault="00313992">
            <w:r>
              <w:t>Humna Babar</w:t>
            </w:r>
          </w:p>
        </w:tc>
        <w:tc>
          <w:tcPr>
            <w:tcW w:w="960" w:type="dxa"/>
          </w:tcPr>
          <w:p w14:paraId="658E9EC7" w14:textId="77777777" w:rsidR="00AB2087" w:rsidRDefault="00313992">
            <w:r>
              <w:t>Babar Mehmood Shahzad</w:t>
            </w:r>
          </w:p>
        </w:tc>
        <w:tc>
          <w:tcPr>
            <w:tcW w:w="960" w:type="dxa"/>
          </w:tcPr>
          <w:p w14:paraId="2B6E356D" w14:textId="77777777" w:rsidR="00AB2087" w:rsidRDefault="00313992">
            <w:r>
              <w:t>85256-P</w:t>
            </w:r>
          </w:p>
        </w:tc>
        <w:tc>
          <w:tcPr>
            <w:tcW w:w="960" w:type="dxa"/>
          </w:tcPr>
          <w:p w14:paraId="3E04571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78EB612" w14:textId="77777777" w:rsidR="00AB2087" w:rsidRDefault="00313992">
            <w:r>
              <w:t>Dermatology</w:t>
            </w:r>
          </w:p>
        </w:tc>
        <w:tc>
          <w:tcPr>
            <w:tcW w:w="960" w:type="dxa"/>
          </w:tcPr>
          <w:p w14:paraId="48EBB5C4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15A90941" w14:textId="77777777" w:rsidR="00AB2087" w:rsidRDefault="00313992">
            <w:r>
              <w:t>64.144</w:t>
            </w:r>
          </w:p>
        </w:tc>
      </w:tr>
      <w:tr w:rsidR="00AB2087" w14:paraId="7356D3A7" w14:textId="77777777" w:rsidTr="00FE2E4C">
        <w:tc>
          <w:tcPr>
            <w:tcW w:w="960" w:type="dxa"/>
          </w:tcPr>
          <w:p w14:paraId="4F25F651" w14:textId="77777777" w:rsidR="00AB2087" w:rsidRDefault="00313992">
            <w:r>
              <w:t>36</w:t>
            </w:r>
          </w:p>
        </w:tc>
        <w:tc>
          <w:tcPr>
            <w:tcW w:w="960" w:type="dxa"/>
          </w:tcPr>
          <w:p w14:paraId="7E674EF9" w14:textId="77777777" w:rsidR="00AB2087" w:rsidRDefault="00313992">
            <w:r>
              <w:t>16697</w:t>
            </w:r>
          </w:p>
        </w:tc>
        <w:tc>
          <w:tcPr>
            <w:tcW w:w="960" w:type="dxa"/>
          </w:tcPr>
          <w:p w14:paraId="5C4DA695" w14:textId="77777777" w:rsidR="00AB2087" w:rsidRDefault="00313992">
            <w:r>
              <w:t>Aamna Afzal</w:t>
            </w:r>
          </w:p>
        </w:tc>
        <w:tc>
          <w:tcPr>
            <w:tcW w:w="960" w:type="dxa"/>
          </w:tcPr>
          <w:p w14:paraId="29FC9359" w14:textId="77777777" w:rsidR="00AB2087" w:rsidRDefault="00313992">
            <w:r>
              <w:t>Ch Muhammad Afzal</w:t>
            </w:r>
          </w:p>
        </w:tc>
        <w:tc>
          <w:tcPr>
            <w:tcW w:w="960" w:type="dxa"/>
          </w:tcPr>
          <w:p w14:paraId="59AD826A" w14:textId="77777777" w:rsidR="00AB2087" w:rsidRDefault="00313992">
            <w:r>
              <w:t>96919-P</w:t>
            </w:r>
          </w:p>
        </w:tc>
        <w:tc>
          <w:tcPr>
            <w:tcW w:w="960" w:type="dxa"/>
          </w:tcPr>
          <w:p w14:paraId="7071087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B5F26B5" w14:textId="77777777" w:rsidR="00AB2087" w:rsidRDefault="00313992">
            <w:r>
              <w:t>Dermatology</w:t>
            </w:r>
          </w:p>
        </w:tc>
        <w:tc>
          <w:tcPr>
            <w:tcW w:w="960" w:type="dxa"/>
          </w:tcPr>
          <w:p w14:paraId="4C5CC74B" w14:textId="77777777" w:rsidR="00AB2087" w:rsidRDefault="00313992">
            <w:r>
              <w:t xml:space="preserve">Lahore General </w:t>
            </w:r>
            <w:r>
              <w:t>Hospital, Lahore</w:t>
            </w:r>
          </w:p>
        </w:tc>
        <w:tc>
          <w:tcPr>
            <w:tcW w:w="960" w:type="dxa"/>
          </w:tcPr>
          <w:p w14:paraId="1E566469" w14:textId="77777777" w:rsidR="00AB2087" w:rsidRDefault="00313992">
            <w:r>
              <w:t>63.479167</w:t>
            </w:r>
          </w:p>
        </w:tc>
      </w:tr>
      <w:tr w:rsidR="00AB2087" w14:paraId="1B3DDB5E" w14:textId="77777777" w:rsidTr="00FE2E4C">
        <w:tc>
          <w:tcPr>
            <w:tcW w:w="960" w:type="dxa"/>
          </w:tcPr>
          <w:p w14:paraId="6502A0C2" w14:textId="77777777" w:rsidR="00AB2087" w:rsidRDefault="00313992">
            <w:r>
              <w:t>37</w:t>
            </w:r>
          </w:p>
        </w:tc>
        <w:tc>
          <w:tcPr>
            <w:tcW w:w="960" w:type="dxa"/>
          </w:tcPr>
          <w:p w14:paraId="30DE0C51" w14:textId="77777777" w:rsidR="00AB2087" w:rsidRDefault="00313992">
            <w:r>
              <w:t>7291</w:t>
            </w:r>
          </w:p>
        </w:tc>
        <w:tc>
          <w:tcPr>
            <w:tcW w:w="960" w:type="dxa"/>
          </w:tcPr>
          <w:p w14:paraId="518B5119" w14:textId="77777777" w:rsidR="00AB2087" w:rsidRDefault="00313992">
            <w:r>
              <w:t>Tariq Mahmood</w:t>
            </w:r>
          </w:p>
        </w:tc>
        <w:tc>
          <w:tcPr>
            <w:tcW w:w="960" w:type="dxa"/>
          </w:tcPr>
          <w:p w14:paraId="68B30578" w14:textId="77777777" w:rsidR="00AB2087" w:rsidRDefault="00313992">
            <w:r>
              <w:t xml:space="preserve">Mahmood Ul Hassan </w:t>
            </w:r>
          </w:p>
        </w:tc>
        <w:tc>
          <w:tcPr>
            <w:tcW w:w="960" w:type="dxa"/>
          </w:tcPr>
          <w:p w14:paraId="36E5C12F" w14:textId="77777777" w:rsidR="00AB2087" w:rsidRDefault="00313992">
            <w:r>
              <w:t>99183-P</w:t>
            </w:r>
          </w:p>
        </w:tc>
        <w:tc>
          <w:tcPr>
            <w:tcW w:w="960" w:type="dxa"/>
          </w:tcPr>
          <w:p w14:paraId="2730F3D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C06D7FF" w14:textId="77777777" w:rsidR="00AB2087" w:rsidRDefault="00313992">
            <w:r>
              <w:t>Dermatology</w:t>
            </w:r>
          </w:p>
        </w:tc>
        <w:tc>
          <w:tcPr>
            <w:tcW w:w="960" w:type="dxa"/>
          </w:tcPr>
          <w:p w14:paraId="4D990C28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03742F0E" w14:textId="77777777" w:rsidR="00AB2087" w:rsidRDefault="00313992">
            <w:r>
              <w:t>64.016667</w:t>
            </w:r>
          </w:p>
        </w:tc>
      </w:tr>
      <w:tr w:rsidR="00AB2087" w14:paraId="35AC7381" w14:textId="77777777" w:rsidTr="00FE2E4C">
        <w:tc>
          <w:tcPr>
            <w:tcW w:w="960" w:type="dxa"/>
          </w:tcPr>
          <w:p w14:paraId="2F15703A" w14:textId="77777777" w:rsidR="00AB2087" w:rsidRDefault="00313992">
            <w:r>
              <w:t>38</w:t>
            </w:r>
          </w:p>
        </w:tc>
        <w:tc>
          <w:tcPr>
            <w:tcW w:w="960" w:type="dxa"/>
          </w:tcPr>
          <w:p w14:paraId="647F3B0F" w14:textId="77777777" w:rsidR="00AB2087" w:rsidRDefault="00313992">
            <w:r>
              <w:t>5553</w:t>
            </w:r>
          </w:p>
        </w:tc>
        <w:tc>
          <w:tcPr>
            <w:tcW w:w="960" w:type="dxa"/>
          </w:tcPr>
          <w:p w14:paraId="00098E10" w14:textId="77777777" w:rsidR="00AB2087" w:rsidRDefault="00313992">
            <w:r>
              <w:t>Rukhsar Fatima</w:t>
            </w:r>
          </w:p>
        </w:tc>
        <w:tc>
          <w:tcPr>
            <w:tcW w:w="960" w:type="dxa"/>
          </w:tcPr>
          <w:p w14:paraId="099BA69A" w14:textId="77777777" w:rsidR="00AB2087" w:rsidRDefault="00313992">
            <w:r>
              <w:t>Awais Aftab</w:t>
            </w:r>
          </w:p>
        </w:tc>
        <w:tc>
          <w:tcPr>
            <w:tcW w:w="960" w:type="dxa"/>
          </w:tcPr>
          <w:p w14:paraId="33530A8F" w14:textId="77777777" w:rsidR="00AB2087" w:rsidRDefault="00313992">
            <w:r>
              <w:t>88892-P</w:t>
            </w:r>
          </w:p>
        </w:tc>
        <w:tc>
          <w:tcPr>
            <w:tcW w:w="960" w:type="dxa"/>
          </w:tcPr>
          <w:p w14:paraId="13C8E25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C9F00F0" w14:textId="77777777" w:rsidR="00AB2087" w:rsidRDefault="00313992">
            <w:r>
              <w:t>Dermatology</w:t>
            </w:r>
          </w:p>
        </w:tc>
        <w:tc>
          <w:tcPr>
            <w:tcW w:w="960" w:type="dxa"/>
          </w:tcPr>
          <w:p w14:paraId="1AF3C3EB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14AFC1DA" w14:textId="77777777" w:rsidR="00AB2087" w:rsidRDefault="00313992">
            <w:r>
              <w:t>63.6925</w:t>
            </w:r>
          </w:p>
        </w:tc>
      </w:tr>
      <w:tr w:rsidR="00AB2087" w14:paraId="5362B17A" w14:textId="77777777" w:rsidTr="00FE2E4C">
        <w:tc>
          <w:tcPr>
            <w:tcW w:w="960" w:type="dxa"/>
          </w:tcPr>
          <w:p w14:paraId="33D7F541" w14:textId="77777777" w:rsidR="00AB2087" w:rsidRDefault="00313992">
            <w:r>
              <w:t>39</w:t>
            </w:r>
          </w:p>
        </w:tc>
        <w:tc>
          <w:tcPr>
            <w:tcW w:w="960" w:type="dxa"/>
          </w:tcPr>
          <w:p w14:paraId="7EE88CD6" w14:textId="77777777" w:rsidR="00AB2087" w:rsidRDefault="00313992">
            <w:r>
              <w:t>154</w:t>
            </w:r>
            <w:r>
              <w:lastRenderedPageBreak/>
              <w:t>05</w:t>
            </w:r>
          </w:p>
        </w:tc>
        <w:tc>
          <w:tcPr>
            <w:tcW w:w="960" w:type="dxa"/>
          </w:tcPr>
          <w:p w14:paraId="3A6FDFDC" w14:textId="77777777" w:rsidR="00AB2087" w:rsidRDefault="00313992">
            <w:r>
              <w:lastRenderedPageBreak/>
              <w:t xml:space="preserve">Somia </w:t>
            </w:r>
            <w:r>
              <w:lastRenderedPageBreak/>
              <w:t>Shoukat</w:t>
            </w:r>
          </w:p>
        </w:tc>
        <w:tc>
          <w:tcPr>
            <w:tcW w:w="960" w:type="dxa"/>
          </w:tcPr>
          <w:p w14:paraId="70EBC6F9" w14:textId="77777777" w:rsidR="00AB2087" w:rsidRDefault="00313992">
            <w:r>
              <w:lastRenderedPageBreak/>
              <w:t xml:space="preserve">Shoukat </w:t>
            </w:r>
            <w:r>
              <w:lastRenderedPageBreak/>
              <w:t>Ali</w:t>
            </w:r>
          </w:p>
        </w:tc>
        <w:tc>
          <w:tcPr>
            <w:tcW w:w="960" w:type="dxa"/>
          </w:tcPr>
          <w:p w14:paraId="203D264F" w14:textId="77777777" w:rsidR="00AB2087" w:rsidRDefault="00313992">
            <w:r>
              <w:lastRenderedPageBreak/>
              <w:t>84605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64F3753F" w14:textId="77777777" w:rsidR="00AB2087" w:rsidRDefault="00313992">
            <w:r>
              <w:lastRenderedPageBreak/>
              <w:t>Punjab</w:t>
            </w:r>
          </w:p>
        </w:tc>
        <w:tc>
          <w:tcPr>
            <w:tcW w:w="960" w:type="dxa"/>
          </w:tcPr>
          <w:p w14:paraId="6AE5D5D7" w14:textId="77777777" w:rsidR="00AB2087" w:rsidRDefault="00313992">
            <w:r>
              <w:t>Dermatolog</w:t>
            </w:r>
            <w:r>
              <w:lastRenderedPageBreak/>
              <w:t>y</w:t>
            </w:r>
          </w:p>
        </w:tc>
        <w:tc>
          <w:tcPr>
            <w:tcW w:w="960" w:type="dxa"/>
          </w:tcPr>
          <w:p w14:paraId="0E497EC9" w14:textId="77777777" w:rsidR="00AB2087" w:rsidRDefault="00313992">
            <w:r>
              <w:lastRenderedPageBreak/>
              <w:t xml:space="preserve">Sahiwal </w:t>
            </w:r>
            <w:r>
              <w:lastRenderedPageBreak/>
              <w:t>Teaching Hospital, Sahiwal</w:t>
            </w:r>
          </w:p>
        </w:tc>
        <w:tc>
          <w:tcPr>
            <w:tcW w:w="960" w:type="dxa"/>
          </w:tcPr>
          <w:p w14:paraId="3491AB3A" w14:textId="77777777" w:rsidR="00AB2087" w:rsidRDefault="00313992">
            <w:r>
              <w:lastRenderedPageBreak/>
              <w:t>68.764</w:t>
            </w:r>
            <w:r>
              <w:lastRenderedPageBreak/>
              <w:t>167</w:t>
            </w:r>
          </w:p>
        </w:tc>
      </w:tr>
      <w:tr w:rsidR="00AB2087" w14:paraId="1B12042E" w14:textId="77777777" w:rsidTr="00FE2E4C">
        <w:tc>
          <w:tcPr>
            <w:tcW w:w="960" w:type="dxa"/>
          </w:tcPr>
          <w:p w14:paraId="0C3F7442" w14:textId="77777777" w:rsidR="00AB2087" w:rsidRDefault="00313992">
            <w:r>
              <w:lastRenderedPageBreak/>
              <w:t>40</w:t>
            </w:r>
          </w:p>
        </w:tc>
        <w:tc>
          <w:tcPr>
            <w:tcW w:w="960" w:type="dxa"/>
          </w:tcPr>
          <w:p w14:paraId="795BC0C5" w14:textId="77777777" w:rsidR="00AB2087" w:rsidRDefault="00313992">
            <w:r>
              <w:t>13911</w:t>
            </w:r>
          </w:p>
        </w:tc>
        <w:tc>
          <w:tcPr>
            <w:tcW w:w="960" w:type="dxa"/>
          </w:tcPr>
          <w:p w14:paraId="4FFF39A1" w14:textId="77777777" w:rsidR="00AB2087" w:rsidRDefault="00313992">
            <w:r>
              <w:t>Afzal Hussain</w:t>
            </w:r>
          </w:p>
        </w:tc>
        <w:tc>
          <w:tcPr>
            <w:tcW w:w="960" w:type="dxa"/>
          </w:tcPr>
          <w:p w14:paraId="0D52BD44" w14:textId="77777777" w:rsidR="00AB2087" w:rsidRDefault="00313992">
            <w:r>
              <w:t>Fareed Hussain</w:t>
            </w:r>
          </w:p>
        </w:tc>
        <w:tc>
          <w:tcPr>
            <w:tcW w:w="960" w:type="dxa"/>
          </w:tcPr>
          <w:p w14:paraId="3A33A322" w14:textId="77777777" w:rsidR="00AB2087" w:rsidRDefault="00313992">
            <w:r>
              <w:t>77086-P</w:t>
            </w:r>
          </w:p>
        </w:tc>
        <w:tc>
          <w:tcPr>
            <w:tcW w:w="960" w:type="dxa"/>
          </w:tcPr>
          <w:p w14:paraId="6A06297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9728DF5" w14:textId="77777777" w:rsidR="00AB2087" w:rsidRDefault="00313992">
            <w:r>
              <w:t>Dermatology</w:t>
            </w:r>
          </w:p>
        </w:tc>
        <w:tc>
          <w:tcPr>
            <w:tcW w:w="960" w:type="dxa"/>
          </w:tcPr>
          <w:p w14:paraId="0ABCB8EA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050E925F" w14:textId="77777777" w:rsidR="00AB2087" w:rsidRDefault="00313992">
            <w:r>
              <w:t>63.926316</w:t>
            </w:r>
          </w:p>
        </w:tc>
      </w:tr>
      <w:tr w:rsidR="00AB2087" w14:paraId="310F0942" w14:textId="77777777" w:rsidTr="00FE2E4C">
        <w:tc>
          <w:tcPr>
            <w:tcW w:w="960" w:type="dxa"/>
          </w:tcPr>
          <w:p w14:paraId="1D371EFF" w14:textId="77777777" w:rsidR="00AB2087" w:rsidRDefault="00313992">
            <w:r>
              <w:t>41</w:t>
            </w:r>
          </w:p>
        </w:tc>
        <w:tc>
          <w:tcPr>
            <w:tcW w:w="960" w:type="dxa"/>
          </w:tcPr>
          <w:p w14:paraId="66ACDEA6" w14:textId="77777777" w:rsidR="00AB2087" w:rsidRDefault="00313992">
            <w:r>
              <w:t>15093</w:t>
            </w:r>
          </w:p>
        </w:tc>
        <w:tc>
          <w:tcPr>
            <w:tcW w:w="960" w:type="dxa"/>
          </w:tcPr>
          <w:p w14:paraId="10E6611F" w14:textId="77777777" w:rsidR="00AB2087" w:rsidRDefault="00313992">
            <w:r>
              <w:t>Ayesha Younas</w:t>
            </w:r>
          </w:p>
        </w:tc>
        <w:tc>
          <w:tcPr>
            <w:tcW w:w="960" w:type="dxa"/>
          </w:tcPr>
          <w:p w14:paraId="71289B6E" w14:textId="77777777" w:rsidR="00AB2087" w:rsidRDefault="00313992">
            <w:r>
              <w:t>Ahmad Farooq</w:t>
            </w:r>
          </w:p>
        </w:tc>
        <w:tc>
          <w:tcPr>
            <w:tcW w:w="960" w:type="dxa"/>
          </w:tcPr>
          <w:p w14:paraId="3DDFBB81" w14:textId="77777777" w:rsidR="00AB2087" w:rsidRDefault="00313992">
            <w:r>
              <w:t>93743-P</w:t>
            </w:r>
          </w:p>
        </w:tc>
        <w:tc>
          <w:tcPr>
            <w:tcW w:w="960" w:type="dxa"/>
          </w:tcPr>
          <w:p w14:paraId="4B29171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2685F72" w14:textId="77777777" w:rsidR="00AB2087" w:rsidRDefault="00313992">
            <w:r>
              <w:t>Dermatology</w:t>
            </w:r>
          </w:p>
        </w:tc>
        <w:tc>
          <w:tcPr>
            <w:tcW w:w="960" w:type="dxa"/>
          </w:tcPr>
          <w:p w14:paraId="79225CD2" w14:textId="77777777" w:rsidR="00AB2087" w:rsidRDefault="00313992">
            <w:r>
              <w:t>Sir Ganga Ram Hospital, Lahore</w:t>
            </w:r>
          </w:p>
        </w:tc>
        <w:tc>
          <w:tcPr>
            <w:tcW w:w="960" w:type="dxa"/>
          </w:tcPr>
          <w:p w14:paraId="364FDE47" w14:textId="77777777" w:rsidR="00AB2087" w:rsidRDefault="00313992">
            <w:r>
              <w:t>66.94</w:t>
            </w:r>
          </w:p>
        </w:tc>
      </w:tr>
      <w:tr w:rsidR="00AB2087" w14:paraId="6A414C1E" w14:textId="77777777" w:rsidTr="00FE2E4C">
        <w:tc>
          <w:tcPr>
            <w:tcW w:w="960" w:type="dxa"/>
          </w:tcPr>
          <w:p w14:paraId="28E2FD0C" w14:textId="77777777" w:rsidR="00AB2087" w:rsidRDefault="00313992">
            <w:r>
              <w:t>42</w:t>
            </w:r>
          </w:p>
        </w:tc>
        <w:tc>
          <w:tcPr>
            <w:tcW w:w="960" w:type="dxa"/>
          </w:tcPr>
          <w:p w14:paraId="2712878F" w14:textId="77777777" w:rsidR="00AB2087" w:rsidRDefault="00313992">
            <w:r>
              <w:t>16023</w:t>
            </w:r>
          </w:p>
        </w:tc>
        <w:tc>
          <w:tcPr>
            <w:tcW w:w="960" w:type="dxa"/>
          </w:tcPr>
          <w:p w14:paraId="0CE73665" w14:textId="77777777" w:rsidR="00AB2087" w:rsidRDefault="00313992">
            <w:r>
              <w:t>Muhammad Irshad Khan</w:t>
            </w:r>
          </w:p>
        </w:tc>
        <w:tc>
          <w:tcPr>
            <w:tcW w:w="960" w:type="dxa"/>
          </w:tcPr>
          <w:p w14:paraId="1D1E7212" w14:textId="77777777" w:rsidR="00AB2087" w:rsidRDefault="00313992">
            <w:r>
              <w:t>Haji Dost Muhammad</w:t>
            </w:r>
          </w:p>
        </w:tc>
        <w:tc>
          <w:tcPr>
            <w:tcW w:w="960" w:type="dxa"/>
          </w:tcPr>
          <w:p w14:paraId="340AEAEA" w14:textId="77777777" w:rsidR="00AB2087" w:rsidRDefault="00313992">
            <w:r>
              <w:t>66878-P</w:t>
            </w:r>
          </w:p>
        </w:tc>
        <w:tc>
          <w:tcPr>
            <w:tcW w:w="960" w:type="dxa"/>
          </w:tcPr>
          <w:p w14:paraId="21E2ECB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99F52C4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1036E47A" w14:textId="77777777" w:rsidR="00AB2087" w:rsidRDefault="00313992">
            <w:r>
              <w:t>AIMH, Sialkot</w:t>
            </w:r>
          </w:p>
        </w:tc>
        <w:tc>
          <w:tcPr>
            <w:tcW w:w="960" w:type="dxa"/>
          </w:tcPr>
          <w:p w14:paraId="24E7C36F" w14:textId="77777777" w:rsidR="00AB2087" w:rsidRDefault="00313992">
            <w:r>
              <w:t>61.046522</w:t>
            </w:r>
          </w:p>
        </w:tc>
      </w:tr>
      <w:tr w:rsidR="00AB2087" w14:paraId="7577766E" w14:textId="77777777" w:rsidTr="00FE2E4C">
        <w:tc>
          <w:tcPr>
            <w:tcW w:w="960" w:type="dxa"/>
          </w:tcPr>
          <w:p w14:paraId="66121016" w14:textId="77777777" w:rsidR="00AB2087" w:rsidRDefault="00313992">
            <w:r>
              <w:t>43</w:t>
            </w:r>
          </w:p>
        </w:tc>
        <w:tc>
          <w:tcPr>
            <w:tcW w:w="960" w:type="dxa"/>
          </w:tcPr>
          <w:p w14:paraId="5DFFF920" w14:textId="77777777" w:rsidR="00AB2087" w:rsidRDefault="00313992">
            <w:r>
              <w:t>3047</w:t>
            </w:r>
          </w:p>
        </w:tc>
        <w:tc>
          <w:tcPr>
            <w:tcW w:w="960" w:type="dxa"/>
          </w:tcPr>
          <w:p w14:paraId="4005385C" w14:textId="77777777" w:rsidR="00AB2087" w:rsidRDefault="00313992">
            <w:r>
              <w:t>Muhammad Abubakar</w:t>
            </w:r>
          </w:p>
        </w:tc>
        <w:tc>
          <w:tcPr>
            <w:tcW w:w="960" w:type="dxa"/>
          </w:tcPr>
          <w:p w14:paraId="2350054E" w14:textId="77777777" w:rsidR="00AB2087" w:rsidRDefault="00313992">
            <w:r>
              <w:t>Muhammad Nawaz</w:t>
            </w:r>
          </w:p>
        </w:tc>
        <w:tc>
          <w:tcPr>
            <w:tcW w:w="960" w:type="dxa"/>
          </w:tcPr>
          <w:p w14:paraId="4FE839AE" w14:textId="77777777" w:rsidR="00AB2087" w:rsidRDefault="00313992">
            <w:r>
              <w:t>95548-P</w:t>
            </w:r>
          </w:p>
        </w:tc>
        <w:tc>
          <w:tcPr>
            <w:tcW w:w="960" w:type="dxa"/>
          </w:tcPr>
          <w:p w14:paraId="1AF9B8D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9347714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6CC920D7" w14:textId="77777777" w:rsidR="00AB2087" w:rsidRDefault="00313992">
            <w:r>
              <w:t xml:space="preserve">Bahawal </w:t>
            </w:r>
            <w:r>
              <w:t>Victoria Hospital, Bahawalpur</w:t>
            </w:r>
          </w:p>
        </w:tc>
        <w:tc>
          <w:tcPr>
            <w:tcW w:w="960" w:type="dxa"/>
          </w:tcPr>
          <w:p w14:paraId="7AFDCB91" w14:textId="77777777" w:rsidR="00AB2087" w:rsidRDefault="00313992">
            <w:r>
              <w:t>66.925833</w:t>
            </w:r>
          </w:p>
        </w:tc>
      </w:tr>
      <w:tr w:rsidR="00AB2087" w14:paraId="72CDFE87" w14:textId="77777777" w:rsidTr="00FE2E4C">
        <w:tc>
          <w:tcPr>
            <w:tcW w:w="960" w:type="dxa"/>
          </w:tcPr>
          <w:p w14:paraId="03074470" w14:textId="77777777" w:rsidR="00AB2087" w:rsidRDefault="00313992">
            <w:r>
              <w:t>44</w:t>
            </w:r>
          </w:p>
        </w:tc>
        <w:tc>
          <w:tcPr>
            <w:tcW w:w="960" w:type="dxa"/>
          </w:tcPr>
          <w:p w14:paraId="48D93482" w14:textId="77777777" w:rsidR="00AB2087" w:rsidRDefault="00313992">
            <w:r>
              <w:t>17199</w:t>
            </w:r>
          </w:p>
        </w:tc>
        <w:tc>
          <w:tcPr>
            <w:tcW w:w="960" w:type="dxa"/>
          </w:tcPr>
          <w:p w14:paraId="4FC0456E" w14:textId="77777777" w:rsidR="00AB2087" w:rsidRDefault="00313992">
            <w:r>
              <w:t>Aiman Khalil</w:t>
            </w:r>
          </w:p>
        </w:tc>
        <w:tc>
          <w:tcPr>
            <w:tcW w:w="960" w:type="dxa"/>
          </w:tcPr>
          <w:p w14:paraId="1E347484" w14:textId="77777777" w:rsidR="00AB2087" w:rsidRDefault="00313992">
            <w:r>
              <w:t>khalil u rehman</w:t>
            </w:r>
          </w:p>
        </w:tc>
        <w:tc>
          <w:tcPr>
            <w:tcW w:w="960" w:type="dxa"/>
          </w:tcPr>
          <w:p w14:paraId="5D66A07A" w14:textId="77777777" w:rsidR="00AB2087" w:rsidRDefault="00313992">
            <w:r>
              <w:t>82245-p</w:t>
            </w:r>
          </w:p>
        </w:tc>
        <w:tc>
          <w:tcPr>
            <w:tcW w:w="960" w:type="dxa"/>
          </w:tcPr>
          <w:p w14:paraId="45274ED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007BAB7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1392AB97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7CCD80AA" w14:textId="77777777" w:rsidR="00AB2087" w:rsidRDefault="00313992">
            <w:r>
              <w:t>62.719167</w:t>
            </w:r>
          </w:p>
        </w:tc>
      </w:tr>
      <w:tr w:rsidR="00AB2087" w14:paraId="079941B1" w14:textId="77777777" w:rsidTr="00FE2E4C">
        <w:tc>
          <w:tcPr>
            <w:tcW w:w="960" w:type="dxa"/>
          </w:tcPr>
          <w:p w14:paraId="63AA7C26" w14:textId="77777777" w:rsidR="00AB2087" w:rsidRDefault="00313992">
            <w:r>
              <w:t>45</w:t>
            </w:r>
          </w:p>
        </w:tc>
        <w:tc>
          <w:tcPr>
            <w:tcW w:w="960" w:type="dxa"/>
          </w:tcPr>
          <w:p w14:paraId="1E69A86E" w14:textId="77777777" w:rsidR="00AB2087" w:rsidRDefault="00313992">
            <w:r>
              <w:t>7123</w:t>
            </w:r>
          </w:p>
        </w:tc>
        <w:tc>
          <w:tcPr>
            <w:tcW w:w="960" w:type="dxa"/>
          </w:tcPr>
          <w:p w14:paraId="566F49A5" w14:textId="77777777" w:rsidR="00AB2087" w:rsidRDefault="00313992">
            <w:r>
              <w:t>Ifra Tasawar</w:t>
            </w:r>
          </w:p>
        </w:tc>
        <w:tc>
          <w:tcPr>
            <w:tcW w:w="960" w:type="dxa"/>
          </w:tcPr>
          <w:p w14:paraId="066915F0" w14:textId="77777777" w:rsidR="00AB2087" w:rsidRDefault="00313992">
            <w:r>
              <w:t>Tasawar Hussain</w:t>
            </w:r>
          </w:p>
        </w:tc>
        <w:tc>
          <w:tcPr>
            <w:tcW w:w="960" w:type="dxa"/>
          </w:tcPr>
          <w:p w14:paraId="087B473F" w14:textId="77777777" w:rsidR="00AB2087" w:rsidRDefault="00313992">
            <w:r>
              <w:t>78965-p</w:t>
            </w:r>
          </w:p>
        </w:tc>
        <w:tc>
          <w:tcPr>
            <w:tcW w:w="960" w:type="dxa"/>
          </w:tcPr>
          <w:p w14:paraId="7C68F20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11B0FCD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663A0A1B" w14:textId="77777777" w:rsidR="00AB2087" w:rsidRDefault="00313992">
            <w:r>
              <w:t xml:space="preserve">Children </w:t>
            </w:r>
            <w:r>
              <w:t>Hospital, Lahore</w:t>
            </w:r>
          </w:p>
        </w:tc>
        <w:tc>
          <w:tcPr>
            <w:tcW w:w="960" w:type="dxa"/>
          </w:tcPr>
          <w:p w14:paraId="5BA29775" w14:textId="77777777" w:rsidR="00AB2087" w:rsidRDefault="00313992">
            <w:r>
              <w:t>65.479592</w:t>
            </w:r>
          </w:p>
        </w:tc>
      </w:tr>
      <w:tr w:rsidR="00AB2087" w14:paraId="259A264A" w14:textId="77777777" w:rsidTr="00FE2E4C">
        <w:tc>
          <w:tcPr>
            <w:tcW w:w="960" w:type="dxa"/>
          </w:tcPr>
          <w:p w14:paraId="1D79E324" w14:textId="77777777" w:rsidR="00AB2087" w:rsidRDefault="00313992">
            <w:r>
              <w:t>46</w:t>
            </w:r>
          </w:p>
        </w:tc>
        <w:tc>
          <w:tcPr>
            <w:tcW w:w="960" w:type="dxa"/>
          </w:tcPr>
          <w:p w14:paraId="680BACA0" w14:textId="77777777" w:rsidR="00AB2087" w:rsidRDefault="00313992">
            <w:r>
              <w:t>5465</w:t>
            </w:r>
          </w:p>
        </w:tc>
        <w:tc>
          <w:tcPr>
            <w:tcW w:w="960" w:type="dxa"/>
          </w:tcPr>
          <w:p w14:paraId="22EA5A15" w14:textId="77777777" w:rsidR="00AB2087" w:rsidRDefault="00313992">
            <w:r>
              <w:t>Muhammad Aqib Javid</w:t>
            </w:r>
          </w:p>
        </w:tc>
        <w:tc>
          <w:tcPr>
            <w:tcW w:w="960" w:type="dxa"/>
          </w:tcPr>
          <w:p w14:paraId="138E96F2" w14:textId="77777777" w:rsidR="00AB2087" w:rsidRDefault="00313992">
            <w:r>
              <w:t>Khalid Javid</w:t>
            </w:r>
          </w:p>
        </w:tc>
        <w:tc>
          <w:tcPr>
            <w:tcW w:w="960" w:type="dxa"/>
          </w:tcPr>
          <w:p w14:paraId="6041880C" w14:textId="77777777" w:rsidR="00AB2087" w:rsidRDefault="00313992">
            <w:r>
              <w:t>98844-P</w:t>
            </w:r>
          </w:p>
        </w:tc>
        <w:tc>
          <w:tcPr>
            <w:tcW w:w="960" w:type="dxa"/>
          </w:tcPr>
          <w:p w14:paraId="4D0D0EC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8FD8B2B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01D0A90C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3CF1DC38" w14:textId="77777777" w:rsidR="00AB2087" w:rsidRDefault="00313992">
            <w:r>
              <w:t>63.574167</w:t>
            </w:r>
          </w:p>
        </w:tc>
      </w:tr>
      <w:tr w:rsidR="00AB2087" w14:paraId="4DFF167D" w14:textId="77777777" w:rsidTr="00FE2E4C">
        <w:tc>
          <w:tcPr>
            <w:tcW w:w="960" w:type="dxa"/>
          </w:tcPr>
          <w:p w14:paraId="25BBBC7A" w14:textId="77777777" w:rsidR="00AB2087" w:rsidRDefault="00313992">
            <w:r>
              <w:t>47</w:t>
            </w:r>
          </w:p>
        </w:tc>
        <w:tc>
          <w:tcPr>
            <w:tcW w:w="960" w:type="dxa"/>
          </w:tcPr>
          <w:p w14:paraId="2E3A54C3" w14:textId="77777777" w:rsidR="00AB2087" w:rsidRDefault="00313992">
            <w:r>
              <w:t>1705</w:t>
            </w:r>
          </w:p>
        </w:tc>
        <w:tc>
          <w:tcPr>
            <w:tcW w:w="960" w:type="dxa"/>
          </w:tcPr>
          <w:p w14:paraId="0ED27869" w14:textId="77777777" w:rsidR="00AB2087" w:rsidRDefault="00313992">
            <w:r>
              <w:t>Anfal Ijaz</w:t>
            </w:r>
          </w:p>
        </w:tc>
        <w:tc>
          <w:tcPr>
            <w:tcW w:w="960" w:type="dxa"/>
          </w:tcPr>
          <w:p w14:paraId="3B621722" w14:textId="77777777" w:rsidR="00AB2087" w:rsidRDefault="00313992">
            <w:r>
              <w:t>Ijaz Ahmed Bhutta</w:t>
            </w:r>
          </w:p>
        </w:tc>
        <w:tc>
          <w:tcPr>
            <w:tcW w:w="960" w:type="dxa"/>
          </w:tcPr>
          <w:p w14:paraId="3D1E35AA" w14:textId="77777777" w:rsidR="00AB2087" w:rsidRDefault="00313992">
            <w:r>
              <w:t>90676-P</w:t>
            </w:r>
          </w:p>
        </w:tc>
        <w:tc>
          <w:tcPr>
            <w:tcW w:w="960" w:type="dxa"/>
          </w:tcPr>
          <w:p w14:paraId="4AFD8B1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BCD73AD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13DBA5E4" w14:textId="77777777" w:rsidR="00AB2087" w:rsidRDefault="00313992">
            <w:r>
              <w:t>Children Hospital, Multan</w:t>
            </w:r>
          </w:p>
        </w:tc>
        <w:tc>
          <w:tcPr>
            <w:tcW w:w="960" w:type="dxa"/>
          </w:tcPr>
          <w:p w14:paraId="6C77E0FC" w14:textId="77777777" w:rsidR="00AB2087" w:rsidRDefault="00313992">
            <w:r>
              <w:t>62.855833</w:t>
            </w:r>
          </w:p>
        </w:tc>
      </w:tr>
      <w:tr w:rsidR="00AB2087" w14:paraId="3707E3DB" w14:textId="77777777" w:rsidTr="00FE2E4C">
        <w:tc>
          <w:tcPr>
            <w:tcW w:w="960" w:type="dxa"/>
          </w:tcPr>
          <w:p w14:paraId="4E0E8576" w14:textId="77777777" w:rsidR="00AB2087" w:rsidRDefault="00313992">
            <w:r>
              <w:t>48</w:t>
            </w:r>
          </w:p>
        </w:tc>
        <w:tc>
          <w:tcPr>
            <w:tcW w:w="960" w:type="dxa"/>
          </w:tcPr>
          <w:p w14:paraId="1E22E7B8" w14:textId="77777777" w:rsidR="00AB2087" w:rsidRDefault="00313992">
            <w:r>
              <w:t>2008</w:t>
            </w:r>
          </w:p>
        </w:tc>
        <w:tc>
          <w:tcPr>
            <w:tcW w:w="960" w:type="dxa"/>
          </w:tcPr>
          <w:p w14:paraId="3C204E3E" w14:textId="77777777" w:rsidR="00AB2087" w:rsidRDefault="00313992">
            <w:r>
              <w:t>Shalmeen Tariq</w:t>
            </w:r>
          </w:p>
        </w:tc>
        <w:tc>
          <w:tcPr>
            <w:tcW w:w="960" w:type="dxa"/>
          </w:tcPr>
          <w:p w14:paraId="3E66768B" w14:textId="77777777" w:rsidR="00AB2087" w:rsidRDefault="00313992">
            <w:r>
              <w:t>Muhammad Tariq</w:t>
            </w:r>
          </w:p>
        </w:tc>
        <w:tc>
          <w:tcPr>
            <w:tcW w:w="960" w:type="dxa"/>
          </w:tcPr>
          <w:p w14:paraId="7BDE7A0D" w14:textId="77777777" w:rsidR="00AB2087" w:rsidRDefault="00313992">
            <w:r>
              <w:t>91850-P</w:t>
            </w:r>
          </w:p>
        </w:tc>
        <w:tc>
          <w:tcPr>
            <w:tcW w:w="960" w:type="dxa"/>
          </w:tcPr>
          <w:p w14:paraId="20FD307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C394D3A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2D54778C" w14:textId="77777777" w:rsidR="00AB2087" w:rsidRDefault="00313992">
            <w:r>
              <w:t>Choudhary Prevez Ilahi Institute of Cardiology , Multan</w:t>
            </w:r>
          </w:p>
        </w:tc>
        <w:tc>
          <w:tcPr>
            <w:tcW w:w="960" w:type="dxa"/>
          </w:tcPr>
          <w:p w14:paraId="1C7B08A8" w14:textId="77777777" w:rsidR="00AB2087" w:rsidRDefault="00313992">
            <w:r>
              <w:t>68.475</w:t>
            </w:r>
          </w:p>
        </w:tc>
      </w:tr>
      <w:tr w:rsidR="00AB2087" w14:paraId="318DD566" w14:textId="77777777" w:rsidTr="00FE2E4C">
        <w:tc>
          <w:tcPr>
            <w:tcW w:w="960" w:type="dxa"/>
          </w:tcPr>
          <w:p w14:paraId="44BD25B2" w14:textId="77777777" w:rsidR="00AB2087" w:rsidRDefault="00313992">
            <w:r>
              <w:t>49</w:t>
            </w:r>
          </w:p>
        </w:tc>
        <w:tc>
          <w:tcPr>
            <w:tcW w:w="960" w:type="dxa"/>
          </w:tcPr>
          <w:p w14:paraId="275BEF0A" w14:textId="77777777" w:rsidR="00AB2087" w:rsidRDefault="00313992">
            <w:r>
              <w:t>7137</w:t>
            </w:r>
          </w:p>
        </w:tc>
        <w:tc>
          <w:tcPr>
            <w:tcW w:w="960" w:type="dxa"/>
          </w:tcPr>
          <w:p w14:paraId="0CEE1027" w14:textId="77777777" w:rsidR="00AB2087" w:rsidRDefault="00313992">
            <w:r>
              <w:t>Maria Shaukat</w:t>
            </w:r>
          </w:p>
        </w:tc>
        <w:tc>
          <w:tcPr>
            <w:tcW w:w="960" w:type="dxa"/>
          </w:tcPr>
          <w:p w14:paraId="23EE6084" w14:textId="77777777" w:rsidR="00AB2087" w:rsidRDefault="00313992">
            <w:r>
              <w:t>Rana Shaukat Ali</w:t>
            </w:r>
          </w:p>
        </w:tc>
        <w:tc>
          <w:tcPr>
            <w:tcW w:w="960" w:type="dxa"/>
          </w:tcPr>
          <w:p w14:paraId="0AF97236" w14:textId="77777777" w:rsidR="00AB2087" w:rsidRDefault="00313992">
            <w:r>
              <w:t>55176-P</w:t>
            </w:r>
          </w:p>
        </w:tc>
        <w:tc>
          <w:tcPr>
            <w:tcW w:w="960" w:type="dxa"/>
          </w:tcPr>
          <w:p w14:paraId="1E9F355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CCD4B00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4AC33264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3D70F5AD" w14:textId="77777777" w:rsidR="00AB2087" w:rsidRDefault="00313992">
            <w:r>
              <w:t>65.968889</w:t>
            </w:r>
          </w:p>
        </w:tc>
      </w:tr>
      <w:tr w:rsidR="00AB2087" w14:paraId="2A8AE226" w14:textId="77777777" w:rsidTr="00FE2E4C">
        <w:tc>
          <w:tcPr>
            <w:tcW w:w="960" w:type="dxa"/>
          </w:tcPr>
          <w:p w14:paraId="294084F2" w14:textId="77777777" w:rsidR="00AB2087" w:rsidRDefault="00313992">
            <w:r>
              <w:t>50</w:t>
            </w:r>
          </w:p>
        </w:tc>
        <w:tc>
          <w:tcPr>
            <w:tcW w:w="960" w:type="dxa"/>
          </w:tcPr>
          <w:p w14:paraId="2B38F80E" w14:textId="77777777" w:rsidR="00AB2087" w:rsidRDefault="00313992">
            <w:r>
              <w:t>5009</w:t>
            </w:r>
          </w:p>
        </w:tc>
        <w:tc>
          <w:tcPr>
            <w:tcW w:w="960" w:type="dxa"/>
          </w:tcPr>
          <w:p w14:paraId="4390F725" w14:textId="77777777" w:rsidR="00AB2087" w:rsidRDefault="00313992">
            <w:r>
              <w:t>Razia Yasin</w:t>
            </w:r>
          </w:p>
        </w:tc>
        <w:tc>
          <w:tcPr>
            <w:tcW w:w="960" w:type="dxa"/>
          </w:tcPr>
          <w:p w14:paraId="2B6619EA" w14:textId="77777777" w:rsidR="00AB2087" w:rsidRDefault="00313992">
            <w:r>
              <w:t>Ghulam Yasin</w:t>
            </w:r>
          </w:p>
        </w:tc>
        <w:tc>
          <w:tcPr>
            <w:tcW w:w="960" w:type="dxa"/>
          </w:tcPr>
          <w:p w14:paraId="06FCE6D3" w14:textId="77777777" w:rsidR="00AB2087" w:rsidRDefault="00313992">
            <w:r>
              <w:t>105972-p</w:t>
            </w:r>
          </w:p>
        </w:tc>
        <w:tc>
          <w:tcPr>
            <w:tcW w:w="960" w:type="dxa"/>
          </w:tcPr>
          <w:p w14:paraId="2F2FE4B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B657BC5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5F4A1F1D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3998809D" w14:textId="77777777" w:rsidR="00AB2087" w:rsidRDefault="00313992">
            <w:r>
              <w:t>65.935</w:t>
            </w:r>
          </w:p>
        </w:tc>
      </w:tr>
      <w:tr w:rsidR="00AB2087" w14:paraId="62770FD0" w14:textId="77777777" w:rsidTr="00FE2E4C">
        <w:tc>
          <w:tcPr>
            <w:tcW w:w="960" w:type="dxa"/>
          </w:tcPr>
          <w:p w14:paraId="2D12A0DA" w14:textId="77777777" w:rsidR="00AB2087" w:rsidRDefault="00313992">
            <w:r>
              <w:t>51</w:t>
            </w:r>
          </w:p>
        </w:tc>
        <w:tc>
          <w:tcPr>
            <w:tcW w:w="960" w:type="dxa"/>
          </w:tcPr>
          <w:p w14:paraId="3EB184E4" w14:textId="77777777" w:rsidR="00AB2087" w:rsidRDefault="00313992">
            <w:r>
              <w:t>2115</w:t>
            </w:r>
          </w:p>
        </w:tc>
        <w:tc>
          <w:tcPr>
            <w:tcW w:w="960" w:type="dxa"/>
          </w:tcPr>
          <w:p w14:paraId="3B43F36C" w14:textId="77777777" w:rsidR="00AB2087" w:rsidRDefault="00313992">
            <w:r>
              <w:t xml:space="preserve">Muhammad Bakhtawar </w:t>
            </w:r>
            <w:r>
              <w:lastRenderedPageBreak/>
              <w:t>Majeed</w:t>
            </w:r>
          </w:p>
        </w:tc>
        <w:tc>
          <w:tcPr>
            <w:tcW w:w="960" w:type="dxa"/>
          </w:tcPr>
          <w:p w14:paraId="38DE52D9" w14:textId="77777777" w:rsidR="00AB2087" w:rsidRDefault="00313992">
            <w:r>
              <w:lastRenderedPageBreak/>
              <w:t>Chaudhry Abdul Majeed</w:t>
            </w:r>
          </w:p>
        </w:tc>
        <w:tc>
          <w:tcPr>
            <w:tcW w:w="960" w:type="dxa"/>
          </w:tcPr>
          <w:p w14:paraId="441D15CA" w14:textId="77777777" w:rsidR="00AB2087" w:rsidRDefault="00313992">
            <w:r>
              <w:t>94348-P</w:t>
            </w:r>
          </w:p>
        </w:tc>
        <w:tc>
          <w:tcPr>
            <w:tcW w:w="960" w:type="dxa"/>
          </w:tcPr>
          <w:p w14:paraId="2AD9C0B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EC43B78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492A73DD" w14:textId="77777777" w:rsidR="00AB2087" w:rsidRDefault="00313992">
            <w:r>
              <w:t>DHQ Hospital, Gujranwala</w:t>
            </w:r>
          </w:p>
        </w:tc>
        <w:tc>
          <w:tcPr>
            <w:tcW w:w="960" w:type="dxa"/>
          </w:tcPr>
          <w:p w14:paraId="7CABB621" w14:textId="77777777" w:rsidR="00AB2087" w:rsidRDefault="00313992">
            <w:r>
              <w:t>63.371667</w:t>
            </w:r>
          </w:p>
        </w:tc>
      </w:tr>
      <w:tr w:rsidR="00AB2087" w14:paraId="66BB0E02" w14:textId="77777777" w:rsidTr="00FE2E4C">
        <w:tc>
          <w:tcPr>
            <w:tcW w:w="960" w:type="dxa"/>
          </w:tcPr>
          <w:p w14:paraId="0CA69A46" w14:textId="77777777" w:rsidR="00AB2087" w:rsidRDefault="00313992">
            <w:r>
              <w:t>52</w:t>
            </w:r>
          </w:p>
        </w:tc>
        <w:tc>
          <w:tcPr>
            <w:tcW w:w="960" w:type="dxa"/>
          </w:tcPr>
          <w:p w14:paraId="6E791EA2" w14:textId="77777777" w:rsidR="00AB2087" w:rsidRDefault="00313992">
            <w:r>
              <w:t>7451</w:t>
            </w:r>
          </w:p>
        </w:tc>
        <w:tc>
          <w:tcPr>
            <w:tcW w:w="960" w:type="dxa"/>
          </w:tcPr>
          <w:p w14:paraId="37991753" w14:textId="77777777" w:rsidR="00AB2087" w:rsidRDefault="00313992">
            <w:r>
              <w:t>Hafiza Zobia Zia</w:t>
            </w:r>
          </w:p>
        </w:tc>
        <w:tc>
          <w:tcPr>
            <w:tcW w:w="960" w:type="dxa"/>
          </w:tcPr>
          <w:p w14:paraId="0720A957" w14:textId="77777777" w:rsidR="00AB2087" w:rsidRDefault="00313992">
            <w:r>
              <w:t>Mian Zia Ullah</w:t>
            </w:r>
          </w:p>
        </w:tc>
        <w:tc>
          <w:tcPr>
            <w:tcW w:w="960" w:type="dxa"/>
          </w:tcPr>
          <w:p w14:paraId="0B0D2E73" w14:textId="77777777" w:rsidR="00AB2087" w:rsidRDefault="00313992">
            <w:r>
              <w:t>96974-P</w:t>
            </w:r>
          </w:p>
        </w:tc>
        <w:tc>
          <w:tcPr>
            <w:tcW w:w="960" w:type="dxa"/>
          </w:tcPr>
          <w:p w14:paraId="13BB9BF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F5B1053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038DFF79" w14:textId="77777777" w:rsidR="00AB2087" w:rsidRDefault="00313992">
            <w:r>
              <w:t>DHQ Teaching Hospital, Sargodha</w:t>
            </w:r>
          </w:p>
        </w:tc>
        <w:tc>
          <w:tcPr>
            <w:tcW w:w="960" w:type="dxa"/>
          </w:tcPr>
          <w:p w14:paraId="798E64B9" w14:textId="77777777" w:rsidR="00AB2087" w:rsidRDefault="00313992">
            <w:r>
              <w:t>61.364167</w:t>
            </w:r>
          </w:p>
        </w:tc>
      </w:tr>
      <w:tr w:rsidR="00AB2087" w14:paraId="5E2B7451" w14:textId="77777777" w:rsidTr="00FE2E4C">
        <w:tc>
          <w:tcPr>
            <w:tcW w:w="960" w:type="dxa"/>
          </w:tcPr>
          <w:p w14:paraId="311545DC" w14:textId="77777777" w:rsidR="00AB2087" w:rsidRDefault="00313992">
            <w:r>
              <w:t>53</w:t>
            </w:r>
          </w:p>
        </w:tc>
        <w:tc>
          <w:tcPr>
            <w:tcW w:w="960" w:type="dxa"/>
          </w:tcPr>
          <w:p w14:paraId="1825C850" w14:textId="77777777" w:rsidR="00AB2087" w:rsidRDefault="00313992">
            <w:r>
              <w:t>6378</w:t>
            </w:r>
          </w:p>
        </w:tc>
        <w:tc>
          <w:tcPr>
            <w:tcW w:w="960" w:type="dxa"/>
          </w:tcPr>
          <w:p w14:paraId="7C827229" w14:textId="77777777" w:rsidR="00AB2087" w:rsidRDefault="00313992">
            <w:r>
              <w:t>Armghan Khalid</w:t>
            </w:r>
          </w:p>
        </w:tc>
        <w:tc>
          <w:tcPr>
            <w:tcW w:w="960" w:type="dxa"/>
          </w:tcPr>
          <w:p w14:paraId="33628B94" w14:textId="77777777" w:rsidR="00AB2087" w:rsidRDefault="00313992">
            <w:r>
              <w:t>MUHAMMAD KHALID</w:t>
            </w:r>
          </w:p>
        </w:tc>
        <w:tc>
          <w:tcPr>
            <w:tcW w:w="960" w:type="dxa"/>
          </w:tcPr>
          <w:p w14:paraId="669169D5" w14:textId="77777777" w:rsidR="00AB2087" w:rsidRDefault="00313992">
            <w:r>
              <w:t>81514-p</w:t>
            </w:r>
          </w:p>
        </w:tc>
        <w:tc>
          <w:tcPr>
            <w:tcW w:w="960" w:type="dxa"/>
          </w:tcPr>
          <w:p w14:paraId="7395EBA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97DD58F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4B76A6D7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21EB626B" w14:textId="77777777" w:rsidR="00AB2087" w:rsidRDefault="00313992">
            <w:r>
              <w:t>62.870833</w:t>
            </w:r>
          </w:p>
        </w:tc>
      </w:tr>
      <w:tr w:rsidR="00AB2087" w14:paraId="437342CC" w14:textId="77777777" w:rsidTr="00FE2E4C">
        <w:tc>
          <w:tcPr>
            <w:tcW w:w="960" w:type="dxa"/>
          </w:tcPr>
          <w:p w14:paraId="441A3246" w14:textId="77777777" w:rsidR="00AB2087" w:rsidRDefault="00313992">
            <w:r>
              <w:t>54</w:t>
            </w:r>
          </w:p>
        </w:tc>
        <w:tc>
          <w:tcPr>
            <w:tcW w:w="960" w:type="dxa"/>
          </w:tcPr>
          <w:p w14:paraId="3C078205" w14:textId="77777777" w:rsidR="00AB2087" w:rsidRDefault="00313992">
            <w:r>
              <w:t>15558</w:t>
            </w:r>
          </w:p>
        </w:tc>
        <w:tc>
          <w:tcPr>
            <w:tcW w:w="960" w:type="dxa"/>
          </w:tcPr>
          <w:p w14:paraId="0713C473" w14:textId="77777777" w:rsidR="00AB2087" w:rsidRDefault="00313992">
            <w:r>
              <w:t>Kunza Aslam</w:t>
            </w:r>
          </w:p>
        </w:tc>
        <w:tc>
          <w:tcPr>
            <w:tcW w:w="960" w:type="dxa"/>
          </w:tcPr>
          <w:p w14:paraId="1C641FF5" w14:textId="77777777" w:rsidR="00AB2087" w:rsidRDefault="00313992">
            <w:r>
              <w:t xml:space="preserve">Muhammad Zia ul </w:t>
            </w:r>
            <w:r>
              <w:t>Islam</w:t>
            </w:r>
          </w:p>
        </w:tc>
        <w:tc>
          <w:tcPr>
            <w:tcW w:w="960" w:type="dxa"/>
          </w:tcPr>
          <w:p w14:paraId="482ACBFA" w14:textId="77777777" w:rsidR="00AB2087" w:rsidRDefault="00313992">
            <w:r>
              <w:t>73720-P</w:t>
            </w:r>
          </w:p>
        </w:tc>
        <w:tc>
          <w:tcPr>
            <w:tcW w:w="960" w:type="dxa"/>
          </w:tcPr>
          <w:p w14:paraId="2CE004B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921EAF3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153F3988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358ED44C" w14:textId="77777777" w:rsidR="00AB2087" w:rsidRDefault="00313992">
            <w:r>
              <w:t>74.18383</w:t>
            </w:r>
          </w:p>
        </w:tc>
      </w:tr>
      <w:tr w:rsidR="00AB2087" w14:paraId="40ED8E1E" w14:textId="77777777" w:rsidTr="00FE2E4C">
        <w:tc>
          <w:tcPr>
            <w:tcW w:w="960" w:type="dxa"/>
          </w:tcPr>
          <w:p w14:paraId="37D6681F" w14:textId="77777777" w:rsidR="00AB2087" w:rsidRDefault="00313992">
            <w:r>
              <w:t>55</w:t>
            </w:r>
          </w:p>
        </w:tc>
        <w:tc>
          <w:tcPr>
            <w:tcW w:w="960" w:type="dxa"/>
          </w:tcPr>
          <w:p w14:paraId="37654933" w14:textId="77777777" w:rsidR="00AB2087" w:rsidRDefault="00313992">
            <w:r>
              <w:t>3124</w:t>
            </w:r>
          </w:p>
        </w:tc>
        <w:tc>
          <w:tcPr>
            <w:tcW w:w="960" w:type="dxa"/>
          </w:tcPr>
          <w:p w14:paraId="43B5FE7F" w14:textId="77777777" w:rsidR="00AB2087" w:rsidRDefault="00313992">
            <w:r>
              <w:t>Amina Riaz</w:t>
            </w:r>
          </w:p>
        </w:tc>
        <w:tc>
          <w:tcPr>
            <w:tcW w:w="960" w:type="dxa"/>
          </w:tcPr>
          <w:p w14:paraId="37F1273A" w14:textId="77777777" w:rsidR="00AB2087" w:rsidRDefault="00313992">
            <w:r>
              <w:t>Muhammad Riaz</w:t>
            </w:r>
          </w:p>
        </w:tc>
        <w:tc>
          <w:tcPr>
            <w:tcW w:w="960" w:type="dxa"/>
          </w:tcPr>
          <w:p w14:paraId="397AB4C9" w14:textId="77777777" w:rsidR="00AB2087" w:rsidRDefault="00313992">
            <w:r>
              <w:t>94290-P</w:t>
            </w:r>
          </w:p>
        </w:tc>
        <w:tc>
          <w:tcPr>
            <w:tcW w:w="960" w:type="dxa"/>
          </w:tcPr>
          <w:p w14:paraId="33765F4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F313174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7D431E1B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12E6F263" w14:textId="77777777" w:rsidR="00AB2087" w:rsidRDefault="00313992">
            <w:r>
              <w:t>64.746667</w:t>
            </w:r>
          </w:p>
        </w:tc>
      </w:tr>
      <w:tr w:rsidR="00AB2087" w14:paraId="032B5A4C" w14:textId="77777777" w:rsidTr="00FE2E4C">
        <w:tc>
          <w:tcPr>
            <w:tcW w:w="960" w:type="dxa"/>
          </w:tcPr>
          <w:p w14:paraId="7471D9AE" w14:textId="77777777" w:rsidR="00AB2087" w:rsidRDefault="00313992">
            <w:r>
              <w:t>56</w:t>
            </w:r>
          </w:p>
        </w:tc>
        <w:tc>
          <w:tcPr>
            <w:tcW w:w="960" w:type="dxa"/>
          </w:tcPr>
          <w:p w14:paraId="4EB8DEAC" w14:textId="77777777" w:rsidR="00AB2087" w:rsidRDefault="00313992">
            <w:r>
              <w:t>423</w:t>
            </w:r>
          </w:p>
        </w:tc>
        <w:tc>
          <w:tcPr>
            <w:tcW w:w="960" w:type="dxa"/>
          </w:tcPr>
          <w:p w14:paraId="25434D12" w14:textId="77777777" w:rsidR="00AB2087" w:rsidRDefault="00313992">
            <w:r>
              <w:t>Shahroz Khan</w:t>
            </w:r>
          </w:p>
        </w:tc>
        <w:tc>
          <w:tcPr>
            <w:tcW w:w="960" w:type="dxa"/>
          </w:tcPr>
          <w:p w14:paraId="21F06430" w14:textId="77777777" w:rsidR="00AB2087" w:rsidRDefault="00313992">
            <w:r>
              <w:t>Nasir Ahmad Khan</w:t>
            </w:r>
          </w:p>
        </w:tc>
        <w:tc>
          <w:tcPr>
            <w:tcW w:w="960" w:type="dxa"/>
          </w:tcPr>
          <w:p w14:paraId="1E404534" w14:textId="77777777" w:rsidR="00AB2087" w:rsidRDefault="00313992">
            <w:r>
              <w:t>88061-p</w:t>
            </w:r>
          </w:p>
        </w:tc>
        <w:tc>
          <w:tcPr>
            <w:tcW w:w="960" w:type="dxa"/>
          </w:tcPr>
          <w:p w14:paraId="22ABA57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DF7D4AC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17A6896D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6AF2E440" w14:textId="77777777" w:rsidR="00AB2087" w:rsidRDefault="00313992">
            <w:r>
              <w:t>64.150833</w:t>
            </w:r>
          </w:p>
        </w:tc>
      </w:tr>
      <w:tr w:rsidR="00AB2087" w14:paraId="53E6D35A" w14:textId="77777777" w:rsidTr="00FE2E4C">
        <w:tc>
          <w:tcPr>
            <w:tcW w:w="960" w:type="dxa"/>
          </w:tcPr>
          <w:p w14:paraId="3133D094" w14:textId="77777777" w:rsidR="00AB2087" w:rsidRDefault="00313992">
            <w:r>
              <w:t>57</w:t>
            </w:r>
          </w:p>
        </w:tc>
        <w:tc>
          <w:tcPr>
            <w:tcW w:w="960" w:type="dxa"/>
          </w:tcPr>
          <w:p w14:paraId="2BD595BC" w14:textId="77777777" w:rsidR="00AB2087" w:rsidRDefault="00313992">
            <w:r>
              <w:t>15074</w:t>
            </w:r>
          </w:p>
        </w:tc>
        <w:tc>
          <w:tcPr>
            <w:tcW w:w="960" w:type="dxa"/>
          </w:tcPr>
          <w:p w14:paraId="3BDE2138" w14:textId="77777777" w:rsidR="00AB2087" w:rsidRDefault="00313992">
            <w:r>
              <w:t>Sarah Khan</w:t>
            </w:r>
          </w:p>
        </w:tc>
        <w:tc>
          <w:tcPr>
            <w:tcW w:w="960" w:type="dxa"/>
          </w:tcPr>
          <w:p w14:paraId="53AD259A" w14:textId="77777777" w:rsidR="00AB2087" w:rsidRDefault="00313992">
            <w:r>
              <w:t>Muhammad abu bakar afzal</w:t>
            </w:r>
          </w:p>
        </w:tc>
        <w:tc>
          <w:tcPr>
            <w:tcW w:w="960" w:type="dxa"/>
          </w:tcPr>
          <w:p w14:paraId="348870FE" w14:textId="77777777" w:rsidR="00AB2087" w:rsidRDefault="00313992">
            <w:r>
              <w:t>87780-P</w:t>
            </w:r>
          </w:p>
        </w:tc>
        <w:tc>
          <w:tcPr>
            <w:tcW w:w="960" w:type="dxa"/>
          </w:tcPr>
          <w:p w14:paraId="7163974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4AEE120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13FF3ECD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4218FE76" w14:textId="77777777" w:rsidR="00AB2087" w:rsidRDefault="00313992">
            <w:r>
              <w:t>64.135833</w:t>
            </w:r>
          </w:p>
        </w:tc>
      </w:tr>
      <w:tr w:rsidR="00AB2087" w14:paraId="41D1B35D" w14:textId="77777777" w:rsidTr="00FE2E4C">
        <w:tc>
          <w:tcPr>
            <w:tcW w:w="960" w:type="dxa"/>
          </w:tcPr>
          <w:p w14:paraId="5946FF68" w14:textId="77777777" w:rsidR="00AB2087" w:rsidRDefault="00313992">
            <w:r>
              <w:t>58</w:t>
            </w:r>
          </w:p>
        </w:tc>
        <w:tc>
          <w:tcPr>
            <w:tcW w:w="960" w:type="dxa"/>
          </w:tcPr>
          <w:p w14:paraId="13C11F36" w14:textId="77777777" w:rsidR="00AB2087" w:rsidRDefault="00313992">
            <w:r>
              <w:t>15559</w:t>
            </w:r>
          </w:p>
        </w:tc>
        <w:tc>
          <w:tcPr>
            <w:tcW w:w="960" w:type="dxa"/>
          </w:tcPr>
          <w:p w14:paraId="72D719B4" w14:textId="77777777" w:rsidR="00AB2087" w:rsidRDefault="00313992">
            <w:r>
              <w:t>Omar Naji Mohammed Al-Kamali</w:t>
            </w:r>
          </w:p>
        </w:tc>
        <w:tc>
          <w:tcPr>
            <w:tcW w:w="960" w:type="dxa"/>
          </w:tcPr>
          <w:p w14:paraId="41020C58" w14:textId="77777777" w:rsidR="00AB2087" w:rsidRDefault="00313992">
            <w:r>
              <w:t>Naji Mohammed Al-Kamali</w:t>
            </w:r>
          </w:p>
        </w:tc>
        <w:tc>
          <w:tcPr>
            <w:tcW w:w="960" w:type="dxa"/>
          </w:tcPr>
          <w:p w14:paraId="06A072D9" w14:textId="77777777" w:rsidR="00AB2087" w:rsidRDefault="00313992">
            <w:r>
              <w:t>3762-F</w:t>
            </w:r>
          </w:p>
        </w:tc>
        <w:tc>
          <w:tcPr>
            <w:tcW w:w="960" w:type="dxa"/>
          </w:tcPr>
          <w:p w14:paraId="5462B15E" w14:textId="77777777" w:rsidR="00AB2087" w:rsidRDefault="00313992">
            <w:r>
              <w:t>Foriegn</w:t>
            </w:r>
          </w:p>
        </w:tc>
        <w:tc>
          <w:tcPr>
            <w:tcW w:w="960" w:type="dxa"/>
          </w:tcPr>
          <w:p w14:paraId="693B4860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225473ED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1CF017E7" w14:textId="77777777" w:rsidR="00AB2087" w:rsidRDefault="00313992">
            <w:r>
              <w:t>51.777021</w:t>
            </w:r>
          </w:p>
        </w:tc>
      </w:tr>
      <w:tr w:rsidR="00AB2087" w14:paraId="726137E4" w14:textId="77777777" w:rsidTr="00FE2E4C">
        <w:tc>
          <w:tcPr>
            <w:tcW w:w="960" w:type="dxa"/>
          </w:tcPr>
          <w:p w14:paraId="24DAC457" w14:textId="77777777" w:rsidR="00AB2087" w:rsidRDefault="00313992">
            <w:r>
              <w:t>59</w:t>
            </w:r>
          </w:p>
        </w:tc>
        <w:tc>
          <w:tcPr>
            <w:tcW w:w="960" w:type="dxa"/>
          </w:tcPr>
          <w:p w14:paraId="77AAF101" w14:textId="77777777" w:rsidR="00AB2087" w:rsidRDefault="00313992">
            <w:r>
              <w:t>3972</w:t>
            </w:r>
          </w:p>
        </w:tc>
        <w:tc>
          <w:tcPr>
            <w:tcW w:w="960" w:type="dxa"/>
          </w:tcPr>
          <w:p w14:paraId="73ECA46D" w14:textId="77777777" w:rsidR="00AB2087" w:rsidRDefault="00313992">
            <w:r>
              <w:t>Fauzia Hussain</w:t>
            </w:r>
          </w:p>
        </w:tc>
        <w:tc>
          <w:tcPr>
            <w:tcW w:w="960" w:type="dxa"/>
          </w:tcPr>
          <w:p w14:paraId="586CED8C" w14:textId="77777777" w:rsidR="00AB2087" w:rsidRDefault="00313992">
            <w:r>
              <w:t>Ghulam Hussain</w:t>
            </w:r>
          </w:p>
        </w:tc>
        <w:tc>
          <w:tcPr>
            <w:tcW w:w="960" w:type="dxa"/>
          </w:tcPr>
          <w:p w14:paraId="65E1E8C0" w14:textId="77777777" w:rsidR="00AB2087" w:rsidRDefault="00313992">
            <w:r>
              <w:t>96387-P</w:t>
            </w:r>
          </w:p>
        </w:tc>
        <w:tc>
          <w:tcPr>
            <w:tcW w:w="960" w:type="dxa"/>
          </w:tcPr>
          <w:p w14:paraId="26AB063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A1B08A3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4A270AB7" w14:textId="77777777" w:rsidR="00AB2087" w:rsidRDefault="00313992">
            <w:r>
              <w:t>Sahiwal Teaching Hospital, Sahiwal</w:t>
            </w:r>
          </w:p>
        </w:tc>
        <w:tc>
          <w:tcPr>
            <w:tcW w:w="960" w:type="dxa"/>
          </w:tcPr>
          <w:p w14:paraId="56D2DC7B" w14:textId="77777777" w:rsidR="00AB2087" w:rsidRDefault="00313992">
            <w:r>
              <w:t>63.7275</w:t>
            </w:r>
          </w:p>
        </w:tc>
      </w:tr>
      <w:tr w:rsidR="00AB2087" w14:paraId="015372BF" w14:textId="77777777" w:rsidTr="00FE2E4C">
        <w:tc>
          <w:tcPr>
            <w:tcW w:w="960" w:type="dxa"/>
          </w:tcPr>
          <w:p w14:paraId="16AA2489" w14:textId="77777777" w:rsidR="00AB2087" w:rsidRDefault="00313992">
            <w:r>
              <w:t>60</w:t>
            </w:r>
          </w:p>
        </w:tc>
        <w:tc>
          <w:tcPr>
            <w:tcW w:w="960" w:type="dxa"/>
          </w:tcPr>
          <w:p w14:paraId="1848553E" w14:textId="77777777" w:rsidR="00AB2087" w:rsidRDefault="00313992">
            <w:r>
              <w:t>15152</w:t>
            </w:r>
          </w:p>
        </w:tc>
        <w:tc>
          <w:tcPr>
            <w:tcW w:w="960" w:type="dxa"/>
          </w:tcPr>
          <w:p w14:paraId="29FAEB37" w14:textId="77777777" w:rsidR="00AB2087" w:rsidRDefault="00313992">
            <w:r>
              <w:t>Yasir Qavi</w:t>
            </w:r>
          </w:p>
        </w:tc>
        <w:tc>
          <w:tcPr>
            <w:tcW w:w="960" w:type="dxa"/>
          </w:tcPr>
          <w:p w14:paraId="1A1E5F98" w14:textId="77777777" w:rsidR="00AB2087" w:rsidRDefault="00313992">
            <w:r>
              <w:t>Abdul Qavi</w:t>
            </w:r>
          </w:p>
        </w:tc>
        <w:tc>
          <w:tcPr>
            <w:tcW w:w="960" w:type="dxa"/>
          </w:tcPr>
          <w:p w14:paraId="1A46100E" w14:textId="77777777" w:rsidR="00AB2087" w:rsidRDefault="00313992">
            <w:r>
              <w:t>91381-P</w:t>
            </w:r>
          </w:p>
        </w:tc>
        <w:tc>
          <w:tcPr>
            <w:tcW w:w="960" w:type="dxa"/>
          </w:tcPr>
          <w:p w14:paraId="0CE2A7A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E467ED7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217D01C2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53B9287F" w14:textId="77777777" w:rsidR="00AB2087" w:rsidRDefault="00313992">
            <w:r>
              <w:t>67.7575</w:t>
            </w:r>
          </w:p>
        </w:tc>
      </w:tr>
      <w:tr w:rsidR="00AB2087" w14:paraId="50689B9F" w14:textId="77777777" w:rsidTr="00FE2E4C">
        <w:tc>
          <w:tcPr>
            <w:tcW w:w="960" w:type="dxa"/>
          </w:tcPr>
          <w:p w14:paraId="7965BE5C" w14:textId="77777777" w:rsidR="00AB2087" w:rsidRDefault="00313992">
            <w:r>
              <w:t>61</w:t>
            </w:r>
          </w:p>
        </w:tc>
        <w:tc>
          <w:tcPr>
            <w:tcW w:w="960" w:type="dxa"/>
          </w:tcPr>
          <w:p w14:paraId="4F44B95F" w14:textId="77777777" w:rsidR="00AB2087" w:rsidRDefault="00313992">
            <w:r>
              <w:t>5</w:t>
            </w:r>
          </w:p>
        </w:tc>
        <w:tc>
          <w:tcPr>
            <w:tcW w:w="960" w:type="dxa"/>
          </w:tcPr>
          <w:p w14:paraId="1A8850C0" w14:textId="77777777" w:rsidR="00AB2087" w:rsidRDefault="00313992">
            <w:r>
              <w:t>Nokhaiz Khanam</w:t>
            </w:r>
          </w:p>
        </w:tc>
        <w:tc>
          <w:tcPr>
            <w:tcW w:w="960" w:type="dxa"/>
          </w:tcPr>
          <w:p w14:paraId="7A8E840D" w14:textId="77777777" w:rsidR="00AB2087" w:rsidRDefault="00313992">
            <w:r>
              <w:t>Muhammad Naeem Javed Akram Khan</w:t>
            </w:r>
          </w:p>
        </w:tc>
        <w:tc>
          <w:tcPr>
            <w:tcW w:w="960" w:type="dxa"/>
          </w:tcPr>
          <w:p w14:paraId="486CF0AA" w14:textId="77777777" w:rsidR="00AB2087" w:rsidRDefault="00313992">
            <w:r>
              <w:t>102799-P</w:t>
            </w:r>
          </w:p>
        </w:tc>
        <w:tc>
          <w:tcPr>
            <w:tcW w:w="960" w:type="dxa"/>
          </w:tcPr>
          <w:p w14:paraId="1659930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56A7B9E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61150A7A" w14:textId="77777777" w:rsidR="00AB2087" w:rsidRDefault="00313992">
            <w:r>
              <w:t>Sir Ganga Ram Hospital, Lahore</w:t>
            </w:r>
          </w:p>
        </w:tc>
        <w:tc>
          <w:tcPr>
            <w:tcW w:w="960" w:type="dxa"/>
          </w:tcPr>
          <w:p w14:paraId="7F3FDF5B" w14:textId="77777777" w:rsidR="00AB2087" w:rsidRDefault="00313992">
            <w:r>
              <w:t>67.368</w:t>
            </w:r>
          </w:p>
        </w:tc>
      </w:tr>
      <w:tr w:rsidR="00AB2087" w14:paraId="405608BC" w14:textId="77777777" w:rsidTr="00FE2E4C">
        <w:tc>
          <w:tcPr>
            <w:tcW w:w="960" w:type="dxa"/>
          </w:tcPr>
          <w:p w14:paraId="5826FC73" w14:textId="77777777" w:rsidR="00AB2087" w:rsidRDefault="00313992">
            <w:r>
              <w:t>62</w:t>
            </w:r>
          </w:p>
        </w:tc>
        <w:tc>
          <w:tcPr>
            <w:tcW w:w="960" w:type="dxa"/>
          </w:tcPr>
          <w:p w14:paraId="6AAFB1E0" w14:textId="77777777" w:rsidR="00AB2087" w:rsidRDefault="00313992">
            <w:r>
              <w:t>7380</w:t>
            </w:r>
          </w:p>
        </w:tc>
        <w:tc>
          <w:tcPr>
            <w:tcW w:w="960" w:type="dxa"/>
          </w:tcPr>
          <w:p w14:paraId="7147C001" w14:textId="77777777" w:rsidR="00AB2087" w:rsidRDefault="00313992">
            <w:r>
              <w:t>Kashifmunir</w:t>
            </w:r>
          </w:p>
        </w:tc>
        <w:tc>
          <w:tcPr>
            <w:tcW w:w="960" w:type="dxa"/>
          </w:tcPr>
          <w:p w14:paraId="689DDA33" w14:textId="77777777" w:rsidR="00AB2087" w:rsidRDefault="00313992">
            <w:r>
              <w:t>mohammad munir akhtar</w:t>
            </w:r>
          </w:p>
        </w:tc>
        <w:tc>
          <w:tcPr>
            <w:tcW w:w="960" w:type="dxa"/>
          </w:tcPr>
          <w:p w14:paraId="0AC8CFD7" w14:textId="77777777" w:rsidR="00AB2087" w:rsidRDefault="00313992">
            <w:r>
              <w:t>77342-p</w:t>
            </w:r>
          </w:p>
        </w:tc>
        <w:tc>
          <w:tcPr>
            <w:tcW w:w="960" w:type="dxa"/>
          </w:tcPr>
          <w:p w14:paraId="54DA218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F4426C2" w14:textId="77777777" w:rsidR="00AB2087" w:rsidRDefault="00313992">
            <w:r>
              <w:t>Diagnostic Radiology</w:t>
            </w:r>
          </w:p>
        </w:tc>
        <w:tc>
          <w:tcPr>
            <w:tcW w:w="960" w:type="dxa"/>
          </w:tcPr>
          <w:p w14:paraId="048FB29A" w14:textId="77777777" w:rsidR="00AB2087" w:rsidRDefault="00313992">
            <w:r>
              <w:t xml:space="preserve">SZ </w:t>
            </w:r>
            <w:r>
              <w:t>Hospital, Rahim Yar Khan</w:t>
            </w:r>
          </w:p>
        </w:tc>
        <w:tc>
          <w:tcPr>
            <w:tcW w:w="960" w:type="dxa"/>
          </w:tcPr>
          <w:p w14:paraId="17C3746C" w14:textId="77777777" w:rsidR="00AB2087" w:rsidRDefault="00313992">
            <w:r>
              <w:t>65.63913</w:t>
            </w:r>
          </w:p>
        </w:tc>
      </w:tr>
      <w:tr w:rsidR="00AB2087" w14:paraId="5F362D15" w14:textId="77777777" w:rsidTr="00FE2E4C">
        <w:tc>
          <w:tcPr>
            <w:tcW w:w="960" w:type="dxa"/>
          </w:tcPr>
          <w:p w14:paraId="3F99E24C" w14:textId="77777777" w:rsidR="00AB2087" w:rsidRDefault="00313992">
            <w:r>
              <w:t>63</w:t>
            </w:r>
          </w:p>
        </w:tc>
        <w:tc>
          <w:tcPr>
            <w:tcW w:w="960" w:type="dxa"/>
          </w:tcPr>
          <w:p w14:paraId="0D8B5AD3" w14:textId="77777777" w:rsidR="00AB2087" w:rsidRDefault="00313992">
            <w:r>
              <w:t>6909</w:t>
            </w:r>
          </w:p>
        </w:tc>
        <w:tc>
          <w:tcPr>
            <w:tcW w:w="960" w:type="dxa"/>
          </w:tcPr>
          <w:p w14:paraId="362802A1" w14:textId="77777777" w:rsidR="00AB2087" w:rsidRDefault="00313992">
            <w:r>
              <w:t>Yasir Ammar</w:t>
            </w:r>
          </w:p>
        </w:tc>
        <w:tc>
          <w:tcPr>
            <w:tcW w:w="960" w:type="dxa"/>
          </w:tcPr>
          <w:p w14:paraId="37F9BA3F" w14:textId="77777777" w:rsidR="00AB2087" w:rsidRDefault="00313992">
            <w:r>
              <w:t xml:space="preserve">Muhammad Shafi </w:t>
            </w:r>
          </w:p>
        </w:tc>
        <w:tc>
          <w:tcPr>
            <w:tcW w:w="960" w:type="dxa"/>
          </w:tcPr>
          <w:p w14:paraId="026AE1FA" w14:textId="77777777" w:rsidR="00AB2087" w:rsidRDefault="00313992">
            <w:r>
              <w:t>86127-P</w:t>
            </w:r>
          </w:p>
        </w:tc>
        <w:tc>
          <w:tcPr>
            <w:tcW w:w="960" w:type="dxa"/>
          </w:tcPr>
          <w:p w14:paraId="596BD43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8B82144" w14:textId="77777777" w:rsidR="00AB2087" w:rsidRDefault="00313992">
            <w:r>
              <w:t>Emergency Medicine</w:t>
            </w:r>
          </w:p>
        </w:tc>
        <w:tc>
          <w:tcPr>
            <w:tcW w:w="960" w:type="dxa"/>
          </w:tcPr>
          <w:p w14:paraId="6AE0E06D" w14:textId="77777777" w:rsidR="00AB2087" w:rsidRDefault="00313992">
            <w:r>
              <w:t xml:space="preserve">Holy Family Hospital, </w:t>
            </w:r>
            <w:r>
              <w:lastRenderedPageBreak/>
              <w:t>Rawalpindi</w:t>
            </w:r>
          </w:p>
        </w:tc>
        <w:tc>
          <w:tcPr>
            <w:tcW w:w="960" w:type="dxa"/>
          </w:tcPr>
          <w:p w14:paraId="500EB4AD" w14:textId="77777777" w:rsidR="00AB2087" w:rsidRDefault="00313992">
            <w:r>
              <w:lastRenderedPageBreak/>
              <w:t>52.323721</w:t>
            </w:r>
          </w:p>
        </w:tc>
      </w:tr>
      <w:tr w:rsidR="00AB2087" w14:paraId="634AFD38" w14:textId="77777777" w:rsidTr="00FE2E4C">
        <w:tc>
          <w:tcPr>
            <w:tcW w:w="960" w:type="dxa"/>
          </w:tcPr>
          <w:p w14:paraId="3C6C6F79" w14:textId="77777777" w:rsidR="00AB2087" w:rsidRDefault="00313992">
            <w:r>
              <w:t>64</w:t>
            </w:r>
          </w:p>
        </w:tc>
        <w:tc>
          <w:tcPr>
            <w:tcW w:w="960" w:type="dxa"/>
          </w:tcPr>
          <w:p w14:paraId="26FD3D90" w14:textId="77777777" w:rsidR="00AB2087" w:rsidRDefault="00313992">
            <w:r>
              <w:t>17294</w:t>
            </w:r>
          </w:p>
        </w:tc>
        <w:tc>
          <w:tcPr>
            <w:tcW w:w="960" w:type="dxa"/>
          </w:tcPr>
          <w:p w14:paraId="5C2F9786" w14:textId="77777777" w:rsidR="00AB2087" w:rsidRDefault="00313992">
            <w:r>
              <w:t>Nirmal Sultan</w:t>
            </w:r>
          </w:p>
        </w:tc>
        <w:tc>
          <w:tcPr>
            <w:tcW w:w="960" w:type="dxa"/>
          </w:tcPr>
          <w:p w14:paraId="28D4E432" w14:textId="77777777" w:rsidR="00AB2087" w:rsidRDefault="00313992">
            <w:r>
              <w:t>Sultan Mahmood</w:t>
            </w:r>
          </w:p>
        </w:tc>
        <w:tc>
          <w:tcPr>
            <w:tcW w:w="960" w:type="dxa"/>
          </w:tcPr>
          <w:p w14:paraId="0A4316F4" w14:textId="77777777" w:rsidR="00AB2087" w:rsidRDefault="00313992">
            <w:r>
              <w:t>109258P</w:t>
            </w:r>
          </w:p>
        </w:tc>
        <w:tc>
          <w:tcPr>
            <w:tcW w:w="960" w:type="dxa"/>
          </w:tcPr>
          <w:p w14:paraId="4AD4386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A839B62" w14:textId="77777777" w:rsidR="00AB2087" w:rsidRDefault="00313992">
            <w:r>
              <w:t>Emergency Medicine</w:t>
            </w:r>
          </w:p>
        </w:tc>
        <w:tc>
          <w:tcPr>
            <w:tcW w:w="960" w:type="dxa"/>
          </w:tcPr>
          <w:p w14:paraId="35ECD6A5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59F33BD3" w14:textId="77777777" w:rsidR="00AB2087" w:rsidRDefault="00313992">
            <w:r>
              <w:t>52.229388</w:t>
            </w:r>
          </w:p>
        </w:tc>
      </w:tr>
      <w:tr w:rsidR="00AB2087" w14:paraId="1D13AB4D" w14:textId="77777777" w:rsidTr="00FE2E4C">
        <w:tc>
          <w:tcPr>
            <w:tcW w:w="960" w:type="dxa"/>
          </w:tcPr>
          <w:p w14:paraId="4EE138F1" w14:textId="77777777" w:rsidR="00AB2087" w:rsidRDefault="00313992">
            <w:r>
              <w:t>65</w:t>
            </w:r>
          </w:p>
        </w:tc>
        <w:tc>
          <w:tcPr>
            <w:tcW w:w="960" w:type="dxa"/>
          </w:tcPr>
          <w:p w14:paraId="31524919" w14:textId="77777777" w:rsidR="00AB2087" w:rsidRDefault="00313992">
            <w:r>
              <w:t>3163</w:t>
            </w:r>
          </w:p>
        </w:tc>
        <w:tc>
          <w:tcPr>
            <w:tcW w:w="960" w:type="dxa"/>
          </w:tcPr>
          <w:p w14:paraId="3CCB0BDD" w14:textId="77777777" w:rsidR="00AB2087" w:rsidRDefault="00313992">
            <w:r>
              <w:t>Samra Anwar Baig</w:t>
            </w:r>
          </w:p>
        </w:tc>
        <w:tc>
          <w:tcPr>
            <w:tcW w:w="960" w:type="dxa"/>
          </w:tcPr>
          <w:p w14:paraId="5492F793" w14:textId="77777777" w:rsidR="00AB2087" w:rsidRDefault="00313992">
            <w:r>
              <w:t>Muhammad Anwar Baig</w:t>
            </w:r>
          </w:p>
        </w:tc>
        <w:tc>
          <w:tcPr>
            <w:tcW w:w="960" w:type="dxa"/>
          </w:tcPr>
          <w:p w14:paraId="25309786" w14:textId="77777777" w:rsidR="00AB2087" w:rsidRDefault="00313992">
            <w:r>
              <w:t>89092-P</w:t>
            </w:r>
          </w:p>
        </w:tc>
        <w:tc>
          <w:tcPr>
            <w:tcW w:w="960" w:type="dxa"/>
          </w:tcPr>
          <w:p w14:paraId="5431B05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146F072" w14:textId="77777777" w:rsidR="00AB2087" w:rsidRDefault="00313992">
            <w:r>
              <w:t>Gastroenterology</w:t>
            </w:r>
          </w:p>
        </w:tc>
        <w:tc>
          <w:tcPr>
            <w:tcW w:w="960" w:type="dxa"/>
          </w:tcPr>
          <w:p w14:paraId="6982FC09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610BCF11" w14:textId="77777777" w:rsidR="00AB2087" w:rsidRDefault="00313992">
            <w:r>
              <w:t>65.493333</w:t>
            </w:r>
          </w:p>
        </w:tc>
      </w:tr>
      <w:tr w:rsidR="00AB2087" w14:paraId="773F8ED8" w14:textId="77777777" w:rsidTr="00FE2E4C">
        <w:tc>
          <w:tcPr>
            <w:tcW w:w="960" w:type="dxa"/>
          </w:tcPr>
          <w:p w14:paraId="169F6093" w14:textId="77777777" w:rsidR="00AB2087" w:rsidRDefault="00313992">
            <w:r>
              <w:t>66</w:t>
            </w:r>
          </w:p>
        </w:tc>
        <w:tc>
          <w:tcPr>
            <w:tcW w:w="960" w:type="dxa"/>
          </w:tcPr>
          <w:p w14:paraId="7B489255" w14:textId="77777777" w:rsidR="00AB2087" w:rsidRDefault="00313992">
            <w:r>
              <w:t>1212</w:t>
            </w:r>
          </w:p>
        </w:tc>
        <w:tc>
          <w:tcPr>
            <w:tcW w:w="960" w:type="dxa"/>
          </w:tcPr>
          <w:p w14:paraId="2A22CA28" w14:textId="77777777" w:rsidR="00AB2087" w:rsidRDefault="00313992">
            <w:r>
              <w:t>Muhammad Sibghat Ullah Ahsan</w:t>
            </w:r>
          </w:p>
        </w:tc>
        <w:tc>
          <w:tcPr>
            <w:tcW w:w="960" w:type="dxa"/>
          </w:tcPr>
          <w:p w14:paraId="13B21D00" w14:textId="77777777" w:rsidR="00AB2087" w:rsidRDefault="00313992">
            <w:r>
              <w:t>Malik Muhammad Nasrullah</w:t>
            </w:r>
          </w:p>
        </w:tc>
        <w:tc>
          <w:tcPr>
            <w:tcW w:w="960" w:type="dxa"/>
          </w:tcPr>
          <w:p w14:paraId="330F52E1" w14:textId="77777777" w:rsidR="00AB2087" w:rsidRDefault="00313992">
            <w:r>
              <w:t>103602-P</w:t>
            </w:r>
          </w:p>
        </w:tc>
        <w:tc>
          <w:tcPr>
            <w:tcW w:w="960" w:type="dxa"/>
          </w:tcPr>
          <w:p w14:paraId="6DEB5F5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9B4C7F8" w14:textId="77777777" w:rsidR="00AB2087" w:rsidRDefault="00313992">
            <w:r>
              <w:t>Gastroenterology</w:t>
            </w:r>
          </w:p>
        </w:tc>
        <w:tc>
          <w:tcPr>
            <w:tcW w:w="960" w:type="dxa"/>
          </w:tcPr>
          <w:p w14:paraId="2768669D" w14:textId="77777777" w:rsidR="00AB2087" w:rsidRDefault="00313992">
            <w:r>
              <w:t xml:space="preserve">DHQ Hospital, </w:t>
            </w:r>
            <w:r>
              <w:t>Gujranwala</w:t>
            </w:r>
          </w:p>
        </w:tc>
        <w:tc>
          <w:tcPr>
            <w:tcW w:w="960" w:type="dxa"/>
          </w:tcPr>
          <w:p w14:paraId="6B354FB4" w14:textId="77777777" w:rsidR="00AB2087" w:rsidRDefault="00313992">
            <w:r>
              <w:t>57.631382</w:t>
            </w:r>
          </w:p>
        </w:tc>
      </w:tr>
      <w:tr w:rsidR="00AB2087" w14:paraId="6E48D47D" w14:textId="77777777" w:rsidTr="00FE2E4C">
        <w:tc>
          <w:tcPr>
            <w:tcW w:w="960" w:type="dxa"/>
          </w:tcPr>
          <w:p w14:paraId="5C57E862" w14:textId="77777777" w:rsidR="00AB2087" w:rsidRDefault="00313992">
            <w:r>
              <w:t>67</w:t>
            </w:r>
          </w:p>
        </w:tc>
        <w:tc>
          <w:tcPr>
            <w:tcW w:w="960" w:type="dxa"/>
          </w:tcPr>
          <w:p w14:paraId="337AD171" w14:textId="77777777" w:rsidR="00AB2087" w:rsidRDefault="00313992">
            <w:r>
              <w:t>5232</w:t>
            </w:r>
          </w:p>
        </w:tc>
        <w:tc>
          <w:tcPr>
            <w:tcW w:w="960" w:type="dxa"/>
          </w:tcPr>
          <w:p w14:paraId="09C1ADBA" w14:textId="77777777" w:rsidR="00AB2087" w:rsidRDefault="00313992">
            <w:r>
              <w:t>Waqas Ahmed</w:t>
            </w:r>
          </w:p>
        </w:tc>
        <w:tc>
          <w:tcPr>
            <w:tcW w:w="960" w:type="dxa"/>
          </w:tcPr>
          <w:p w14:paraId="66326B98" w14:textId="77777777" w:rsidR="00AB2087" w:rsidRDefault="00313992">
            <w:r>
              <w:t>Haq Nawaz</w:t>
            </w:r>
          </w:p>
        </w:tc>
        <w:tc>
          <w:tcPr>
            <w:tcW w:w="960" w:type="dxa"/>
          </w:tcPr>
          <w:p w14:paraId="37569ACF" w14:textId="77777777" w:rsidR="00AB2087" w:rsidRDefault="00313992">
            <w:r>
              <w:t>94801-P</w:t>
            </w:r>
          </w:p>
        </w:tc>
        <w:tc>
          <w:tcPr>
            <w:tcW w:w="960" w:type="dxa"/>
          </w:tcPr>
          <w:p w14:paraId="107DC2F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3ACD69E" w14:textId="77777777" w:rsidR="00AB2087" w:rsidRDefault="00313992">
            <w:r>
              <w:t>Gastroenterology</w:t>
            </w:r>
          </w:p>
        </w:tc>
        <w:tc>
          <w:tcPr>
            <w:tcW w:w="960" w:type="dxa"/>
          </w:tcPr>
          <w:p w14:paraId="58B24C48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4B253AAD" w14:textId="77777777" w:rsidR="00AB2087" w:rsidRDefault="00313992">
            <w:r>
              <w:t>62.248333</w:t>
            </w:r>
          </w:p>
        </w:tc>
      </w:tr>
      <w:tr w:rsidR="00AB2087" w14:paraId="1F413B34" w14:textId="77777777" w:rsidTr="00FE2E4C">
        <w:tc>
          <w:tcPr>
            <w:tcW w:w="960" w:type="dxa"/>
          </w:tcPr>
          <w:p w14:paraId="7B0CB0D9" w14:textId="77777777" w:rsidR="00AB2087" w:rsidRDefault="00313992">
            <w:r>
              <w:t>68</w:t>
            </w:r>
          </w:p>
        </w:tc>
        <w:tc>
          <w:tcPr>
            <w:tcW w:w="960" w:type="dxa"/>
          </w:tcPr>
          <w:p w14:paraId="30E97556" w14:textId="77777777" w:rsidR="00AB2087" w:rsidRDefault="00313992">
            <w:r>
              <w:t>7839</w:t>
            </w:r>
          </w:p>
        </w:tc>
        <w:tc>
          <w:tcPr>
            <w:tcW w:w="960" w:type="dxa"/>
          </w:tcPr>
          <w:p w14:paraId="07472B81" w14:textId="77777777" w:rsidR="00AB2087" w:rsidRDefault="00313992">
            <w:r>
              <w:t>Muhammad Abdullah</w:t>
            </w:r>
          </w:p>
        </w:tc>
        <w:tc>
          <w:tcPr>
            <w:tcW w:w="960" w:type="dxa"/>
          </w:tcPr>
          <w:p w14:paraId="505C9D5F" w14:textId="77777777" w:rsidR="00AB2087" w:rsidRDefault="00313992">
            <w:r>
              <w:t>Muhammad Naeem iqbal dar</w:t>
            </w:r>
          </w:p>
        </w:tc>
        <w:tc>
          <w:tcPr>
            <w:tcW w:w="960" w:type="dxa"/>
          </w:tcPr>
          <w:p w14:paraId="0C0E377B" w14:textId="77777777" w:rsidR="00AB2087" w:rsidRDefault="00313992">
            <w:r>
              <w:t>94636-P</w:t>
            </w:r>
          </w:p>
        </w:tc>
        <w:tc>
          <w:tcPr>
            <w:tcW w:w="960" w:type="dxa"/>
          </w:tcPr>
          <w:p w14:paraId="187327B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4C7CD56" w14:textId="77777777" w:rsidR="00AB2087" w:rsidRDefault="00313992">
            <w:r>
              <w:t>Gastroenterology</w:t>
            </w:r>
          </w:p>
        </w:tc>
        <w:tc>
          <w:tcPr>
            <w:tcW w:w="960" w:type="dxa"/>
          </w:tcPr>
          <w:p w14:paraId="501D09A6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050801FF" w14:textId="77777777" w:rsidR="00AB2087" w:rsidRDefault="00313992">
            <w:r>
              <w:t>63.9</w:t>
            </w:r>
          </w:p>
        </w:tc>
      </w:tr>
      <w:tr w:rsidR="00AB2087" w14:paraId="4A2ADC53" w14:textId="77777777" w:rsidTr="00FE2E4C">
        <w:tc>
          <w:tcPr>
            <w:tcW w:w="960" w:type="dxa"/>
          </w:tcPr>
          <w:p w14:paraId="2488E9C6" w14:textId="77777777" w:rsidR="00AB2087" w:rsidRDefault="00313992">
            <w:r>
              <w:t>69</w:t>
            </w:r>
          </w:p>
        </w:tc>
        <w:tc>
          <w:tcPr>
            <w:tcW w:w="960" w:type="dxa"/>
          </w:tcPr>
          <w:p w14:paraId="337D0707" w14:textId="77777777" w:rsidR="00AB2087" w:rsidRDefault="00313992">
            <w:r>
              <w:t>16333</w:t>
            </w:r>
          </w:p>
        </w:tc>
        <w:tc>
          <w:tcPr>
            <w:tcW w:w="960" w:type="dxa"/>
          </w:tcPr>
          <w:p w14:paraId="5E8376ED" w14:textId="77777777" w:rsidR="00AB2087" w:rsidRDefault="00313992">
            <w:r>
              <w:t>Ghazanfar Nawaz</w:t>
            </w:r>
          </w:p>
        </w:tc>
        <w:tc>
          <w:tcPr>
            <w:tcW w:w="960" w:type="dxa"/>
          </w:tcPr>
          <w:p w14:paraId="747644B3" w14:textId="77777777" w:rsidR="00AB2087" w:rsidRDefault="00313992">
            <w:r>
              <w:t>RUB NAWAZ</w:t>
            </w:r>
          </w:p>
        </w:tc>
        <w:tc>
          <w:tcPr>
            <w:tcW w:w="960" w:type="dxa"/>
          </w:tcPr>
          <w:p w14:paraId="783688BA" w14:textId="77777777" w:rsidR="00AB2087" w:rsidRDefault="00313992">
            <w:r>
              <w:t>93028-P</w:t>
            </w:r>
          </w:p>
        </w:tc>
        <w:tc>
          <w:tcPr>
            <w:tcW w:w="960" w:type="dxa"/>
          </w:tcPr>
          <w:p w14:paraId="5F28319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4036EF5" w14:textId="77777777" w:rsidR="00AB2087" w:rsidRDefault="00313992">
            <w:r>
              <w:t>Gastroenterology</w:t>
            </w:r>
          </w:p>
        </w:tc>
        <w:tc>
          <w:tcPr>
            <w:tcW w:w="960" w:type="dxa"/>
          </w:tcPr>
          <w:p w14:paraId="32C48592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38450057" w14:textId="77777777" w:rsidR="00AB2087" w:rsidRDefault="00313992">
            <w:r>
              <w:t>61.750909</w:t>
            </w:r>
          </w:p>
        </w:tc>
      </w:tr>
      <w:tr w:rsidR="00AB2087" w14:paraId="7BC1C302" w14:textId="77777777" w:rsidTr="00FE2E4C">
        <w:tc>
          <w:tcPr>
            <w:tcW w:w="960" w:type="dxa"/>
          </w:tcPr>
          <w:p w14:paraId="69534A5F" w14:textId="77777777" w:rsidR="00AB2087" w:rsidRDefault="00313992">
            <w:r>
              <w:t>70</w:t>
            </w:r>
          </w:p>
        </w:tc>
        <w:tc>
          <w:tcPr>
            <w:tcW w:w="960" w:type="dxa"/>
          </w:tcPr>
          <w:p w14:paraId="3B58FFC5" w14:textId="77777777" w:rsidR="00AB2087" w:rsidRDefault="00313992">
            <w:r>
              <w:t>2740</w:t>
            </w:r>
          </w:p>
        </w:tc>
        <w:tc>
          <w:tcPr>
            <w:tcW w:w="960" w:type="dxa"/>
          </w:tcPr>
          <w:p w14:paraId="6058F990" w14:textId="77777777" w:rsidR="00AB2087" w:rsidRDefault="00313992">
            <w:r>
              <w:t>Taimoor Naveed Cheema</w:t>
            </w:r>
          </w:p>
        </w:tc>
        <w:tc>
          <w:tcPr>
            <w:tcW w:w="960" w:type="dxa"/>
          </w:tcPr>
          <w:p w14:paraId="506AF0B6" w14:textId="77777777" w:rsidR="00AB2087" w:rsidRDefault="00313992">
            <w:r>
              <w:t>Naveed Aslam Cheema</w:t>
            </w:r>
          </w:p>
        </w:tc>
        <w:tc>
          <w:tcPr>
            <w:tcW w:w="960" w:type="dxa"/>
          </w:tcPr>
          <w:p w14:paraId="31A1696F" w14:textId="77777777" w:rsidR="00AB2087" w:rsidRDefault="00313992">
            <w:r>
              <w:t>91367-P</w:t>
            </w:r>
          </w:p>
        </w:tc>
        <w:tc>
          <w:tcPr>
            <w:tcW w:w="960" w:type="dxa"/>
          </w:tcPr>
          <w:p w14:paraId="18568FB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BD3D810" w14:textId="77777777" w:rsidR="00AB2087" w:rsidRDefault="00313992">
            <w:r>
              <w:t>Gastroenterology</w:t>
            </w:r>
          </w:p>
        </w:tc>
        <w:tc>
          <w:tcPr>
            <w:tcW w:w="960" w:type="dxa"/>
          </w:tcPr>
          <w:p w14:paraId="1914B854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4AF0322D" w14:textId="77777777" w:rsidR="00AB2087" w:rsidRDefault="00313992">
            <w:r>
              <w:t>68.454167</w:t>
            </w:r>
          </w:p>
        </w:tc>
      </w:tr>
      <w:tr w:rsidR="00AB2087" w14:paraId="6E813963" w14:textId="77777777" w:rsidTr="00FE2E4C">
        <w:tc>
          <w:tcPr>
            <w:tcW w:w="960" w:type="dxa"/>
          </w:tcPr>
          <w:p w14:paraId="53631BB0" w14:textId="77777777" w:rsidR="00AB2087" w:rsidRDefault="00313992">
            <w:r>
              <w:t>71</w:t>
            </w:r>
          </w:p>
        </w:tc>
        <w:tc>
          <w:tcPr>
            <w:tcW w:w="960" w:type="dxa"/>
          </w:tcPr>
          <w:p w14:paraId="1C2A0170" w14:textId="77777777" w:rsidR="00AB2087" w:rsidRDefault="00313992">
            <w:r>
              <w:t>2050</w:t>
            </w:r>
          </w:p>
        </w:tc>
        <w:tc>
          <w:tcPr>
            <w:tcW w:w="960" w:type="dxa"/>
          </w:tcPr>
          <w:p w14:paraId="1285D8A4" w14:textId="77777777" w:rsidR="00AB2087" w:rsidRDefault="00313992">
            <w:r>
              <w:t>Muhammad Ali</w:t>
            </w:r>
          </w:p>
        </w:tc>
        <w:tc>
          <w:tcPr>
            <w:tcW w:w="960" w:type="dxa"/>
          </w:tcPr>
          <w:p w14:paraId="33D4D2D6" w14:textId="77777777" w:rsidR="00AB2087" w:rsidRDefault="00313992">
            <w:r>
              <w:t>Muhammad Jabir</w:t>
            </w:r>
          </w:p>
        </w:tc>
        <w:tc>
          <w:tcPr>
            <w:tcW w:w="960" w:type="dxa"/>
          </w:tcPr>
          <w:p w14:paraId="06A92B9F" w14:textId="77777777" w:rsidR="00AB2087" w:rsidRDefault="00313992">
            <w:r>
              <w:t>5078-AJK</w:t>
            </w:r>
          </w:p>
        </w:tc>
        <w:tc>
          <w:tcPr>
            <w:tcW w:w="960" w:type="dxa"/>
          </w:tcPr>
          <w:p w14:paraId="22FB1801" w14:textId="77777777" w:rsidR="00AB2087" w:rsidRDefault="00313992">
            <w:r>
              <w:t>AJK, G&amp;B, FATA, ICT</w:t>
            </w:r>
          </w:p>
        </w:tc>
        <w:tc>
          <w:tcPr>
            <w:tcW w:w="960" w:type="dxa"/>
          </w:tcPr>
          <w:p w14:paraId="15D49C68" w14:textId="77777777" w:rsidR="00AB2087" w:rsidRDefault="00313992">
            <w:r>
              <w:t>General Surgery</w:t>
            </w:r>
          </w:p>
        </w:tc>
        <w:tc>
          <w:tcPr>
            <w:tcW w:w="960" w:type="dxa"/>
          </w:tcPr>
          <w:p w14:paraId="1881048C" w14:textId="77777777" w:rsidR="00AB2087" w:rsidRDefault="00313992">
            <w:r>
              <w:t>Sir Ganga Ram Hospital, Lahore</w:t>
            </w:r>
          </w:p>
        </w:tc>
        <w:tc>
          <w:tcPr>
            <w:tcW w:w="960" w:type="dxa"/>
          </w:tcPr>
          <w:p w14:paraId="28981C45" w14:textId="77777777" w:rsidR="00AB2087" w:rsidRDefault="00313992">
            <w:r>
              <w:t>44.084255</w:t>
            </w:r>
          </w:p>
        </w:tc>
      </w:tr>
      <w:tr w:rsidR="00AB2087" w14:paraId="3943353F" w14:textId="77777777" w:rsidTr="00FE2E4C">
        <w:tc>
          <w:tcPr>
            <w:tcW w:w="960" w:type="dxa"/>
          </w:tcPr>
          <w:p w14:paraId="6E837F40" w14:textId="77777777" w:rsidR="00AB2087" w:rsidRDefault="00313992">
            <w:r>
              <w:t>72</w:t>
            </w:r>
          </w:p>
        </w:tc>
        <w:tc>
          <w:tcPr>
            <w:tcW w:w="960" w:type="dxa"/>
          </w:tcPr>
          <w:p w14:paraId="45B5B6DB" w14:textId="77777777" w:rsidR="00AB2087" w:rsidRDefault="00313992">
            <w:r>
              <w:t>16834</w:t>
            </w:r>
          </w:p>
        </w:tc>
        <w:tc>
          <w:tcPr>
            <w:tcW w:w="960" w:type="dxa"/>
          </w:tcPr>
          <w:p w14:paraId="6734CC18" w14:textId="77777777" w:rsidR="00AB2087" w:rsidRDefault="00313992">
            <w:r>
              <w:t>Ayesha Siddiqua</w:t>
            </w:r>
          </w:p>
        </w:tc>
        <w:tc>
          <w:tcPr>
            <w:tcW w:w="960" w:type="dxa"/>
          </w:tcPr>
          <w:p w14:paraId="6F869B11" w14:textId="77777777" w:rsidR="00AB2087" w:rsidRDefault="00313992">
            <w:r>
              <w:t>ALLAH RAKHA</w:t>
            </w:r>
          </w:p>
        </w:tc>
        <w:tc>
          <w:tcPr>
            <w:tcW w:w="960" w:type="dxa"/>
          </w:tcPr>
          <w:p w14:paraId="19F7E007" w14:textId="77777777" w:rsidR="00AB2087" w:rsidRDefault="00313992">
            <w:r>
              <w:t>79025-p</w:t>
            </w:r>
          </w:p>
        </w:tc>
        <w:tc>
          <w:tcPr>
            <w:tcW w:w="960" w:type="dxa"/>
          </w:tcPr>
          <w:p w14:paraId="555A21F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DD5EE1F" w14:textId="77777777" w:rsidR="00AB2087" w:rsidRDefault="00313992">
            <w:r>
              <w:t>Medical Oncology</w:t>
            </w:r>
          </w:p>
        </w:tc>
        <w:tc>
          <w:tcPr>
            <w:tcW w:w="960" w:type="dxa"/>
          </w:tcPr>
          <w:p w14:paraId="131D22F6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5FD2E90B" w14:textId="77777777" w:rsidR="00AB2087" w:rsidRDefault="00313992">
            <w:r>
              <w:t>58.226977</w:t>
            </w:r>
          </w:p>
        </w:tc>
      </w:tr>
      <w:tr w:rsidR="00AB2087" w14:paraId="7721ACF4" w14:textId="77777777" w:rsidTr="00FE2E4C">
        <w:tc>
          <w:tcPr>
            <w:tcW w:w="960" w:type="dxa"/>
          </w:tcPr>
          <w:p w14:paraId="625E7B17" w14:textId="77777777" w:rsidR="00AB2087" w:rsidRDefault="00313992">
            <w:r>
              <w:t>73</w:t>
            </w:r>
          </w:p>
        </w:tc>
        <w:tc>
          <w:tcPr>
            <w:tcW w:w="960" w:type="dxa"/>
          </w:tcPr>
          <w:p w14:paraId="5DA50CF3" w14:textId="77777777" w:rsidR="00AB2087" w:rsidRDefault="00313992">
            <w:r>
              <w:t>785</w:t>
            </w:r>
          </w:p>
        </w:tc>
        <w:tc>
          <w:tcPr>
            <w:tcW w:w="960" w:type="dxa"/>
          </w:tcPr>
          <w:p w14:paraId="1FEEC030" w14:textId="77777777" w:rsidR="00AB2087" w:rsidRDefault="00313992">
            <w:r>
              <w:t>Sair Ahmad Tabraiz</w:t>
            </w:r>
          </w:p>
        </w:tc>
        <w:tc>
          <w:tcPr>
            <w:tcW w:w="960" w:type="dxa"/>
          </w:tcPr>
          <w:p w14:paraId="254FB939" w14:textId="77777777" w:rsidR="00AB2087" w:rsidRDefault="00313992">
            <w:r>
              <w:t>Muhammad Khan</w:t>
            </w:r>
          </w:p>
        </w:tc>
        <w:tc>
          <w:tcPr>
            <w:tcW w:w="960" w:type="dxa"/>
          </w:tcPr>
          <w:p w14:paraId="7E8173A1" w14:textId="77777777" w:rsidR="00AB2087" w:rsidRDefault="00313992">
            <w:r>
              <w:t>76920-P</w:t>
            </w:r>
          </w:p>
        </w:tc>
        <w:tc>
          <w:tcPr>
            <w:tcW w:w="960" w:type="dxa"/>
          </w:tcPr>
          <w:p w14:paraId="473DE2F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C392B1F" w14:textId="77777777" w:rsidR="00AB2087" w:rsidRDefault="00313992">
            <w:r>
              <w:t>Medical Oncology</w:t>
            </w:r>
          </w:p>
        </w:tc>
        <w:tc>
          <w:tcPr>
            <w:tcW w:w="960" w:type="dxa"/>
          </w:tcPr>
          <w:p w14:paraId="283814BD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0A804D49" w14:textId="77777777" w:rsidR="00AB2087" w:rsidRDefault="00313992">
            <w:r>
              <w:t>58.992632</w:t>
            </w:r>
          </w:p>
        </w:tc>
      </w:tr>
      <w:tr w:rsidR="00AB2087" w14:paraId="57F0B088" w14:textId="77777777" w:rsidTr="00FE2E4C">
        <w:tc>
          <w:tcPr>
            <w:tcW w:w="960" w:type="dxa"/>
          </w:tcPr>
          <w:p w14:paraId="61F4F8C3" w14:textId="77777777" w:rsidR="00AB2087" w:rsidRDefault="00313992">
            <w:r>
              <w:t>74</w:t>
            </w:r>
          </w:p>
        </w:tc>
        <w:tc>
          <w:tcPr>
            <w:tcW w:w="960" w:type="dxa"/>
          </w:tcPr>
          <w:p w14:paraId="0DF82EE1" w14:textId="77777777" w:rsidR="00AB2087" w:rsidRDefault="00313992">
            <w:r>
              <w:t>3617</w:t>
            </w:r>
          </w:p>
        </w:tc>
        <w:tc>
          <w:tcPr>
            <w:tcW w:w="960" w:type="dxa"/>
          </w:tcPr>
          <w:p w14:paraId="052B1FA5" w14:textId="77777777" w:rsidR="00AB2087" w:rsidRDefault="00313992">
            <w:r>
              <w:t>Syeda Umal Baneen</w:t>
            </w:r>
          </w:p>
        </w:tc>
        <w:tc>
          <w:tcPr>
            <w:tcW w:w="960" w:type="dxa"/>
          </w:tcPr>
          <w:p w14:paraId="6269AF5E" w14:textId="77777777" w:rsidR="00AB2087" w:rsidRDefault="00313992">
            <w:r>
              <w:t>Syed Asad Hussain Shah</w:t>
            </w:r>
          </w:p>
        </w:tc>
        <w:tc>
          <w:tcPr>
            <w:tcW w:w="960" w:type="dxa"/>
          </w:tcPr>
          <w:p w14:paraId="0B798C5B" w14:textId="77777777" w:rsidR="00AB2087" w:rsidRDefault="00313992">
            <w:r>
              <w:t>103462-P</w:t>
            </w:r>
          </w:p>
        </w:tc>
        <w:tc>
          <w:tcPr>
            <w:tcW w:w="960" w:type="dxa"/>
          </w:tcPr>
          <w:p w14:paraId="510A456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215E2DB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6CAC9BE3" w14:textId="77777777" w:rsidR="00AB2087" w:rsidRDefault="00313992">
            <w:r>
              <w:t>ABS Teaching Hospital, Gujrat</w:t>
            </w:r>
          </w:p>
        </w:tc>
        <w:tc>
          <w:tcPr>
            <w:tcW w:w="960" w:type="dxa"/>
          </w:tcPr>
          <w:p w14:paraId="34E53360" w14:textId="77777777" w:rsidR="00AB2087" w:rsidRDefault="00313992">
            <w:r>
              <w:t>64.929167</w:t>
            </w:r>
          </w:p>
        </w:tc>
      </w:tr>
      <w:tr w:rsidR="00AB2087" w14:paraId="4A7C2431" w14:textId="77777777" w:rsidTr="00FE2E4C">
        <w:tc>
          <w:tcPr>
            <w:tcW w:w="960" w:type="dxa"/>
          </w:tcPr>
          <w:p w14:paraId="47B13642" w14:textId="77777777" w:rsidR="00AB2087" w:rsidRDefault="00313992">
            <w:r>
              <w:t>75</w:t>
            </w:r>
          </w:p>
        </w:tc>
        <w:tc>
          <w:tcPr>
            <w:tcW w:w="960" w:type="dxa"/>
          </w:tcPr>
          <w:p w14:paraId="747B6E8B" w14:textId="77777777" w:rsidR="00AB2087" w:rsidRDefault="00313992">
            <w:r>
              <w:t>15228</w:t>
            </w:r>
          </w:p>
        </w:tc>
        <w:tc>
          <w:tcPr>
            <w:tcW w:w="960" w:type="dxa"/>
          </w:tcPr>
          <w:p w14:paraId="3E4CD244" w14:textId="77777777" w:rsidR="00AB2087" w:rsidRDefault="00313992">
            <w:r>
              <w:t>Shahzaib Fida</w:t>
            </w:r>
          </w:p>
        </w:tc>
        <w:tc>
          <w:tcPr>
            <w:tcW w:w="960" w:type="dxa"/>
          </w:tcPr>
          <w:p w14:paraId="242B59A4" w14:textId="77777777" w:rsidR="00AB2087" w:rsidRDefault="00313992">
            <w:r>
              <w:t>Syed fida abbas</w:t>
            </w:r>
          </w:p>
        </w:tc>
        <w:tc>
          <w:tcPr>
            <w:tcW w:w="960" w:type="dxa"/>
          </w:tcPr>
          <w:p w14:paraId="2E1AA160" w14:textId="77777777" w:rsidR="00AB2087" w:rsidRDefault="00313992">
            <w:r>
              <w:t>94868-P</w:t>
            </w:r>
          </w:p>
        </w:tc>
        <w:tc>
          <w:tcPr>
            <w:tcW w:w="960" w:type="dxa"/>
          </w:tcPr>
          <w:p w14:paraId="4EADAD9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7E8C81A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8517645" w14:textId="77777777" w:rsidR="00AB2087" w:rsidRDefault="00313992">
            <w:r>
              <w:t xml:space="preserve">ABS </w:t>
            </w:r>
            <w:r>
              <w:t xml:space="preserve">Teaching </w:t>
            </w:r>
            <w:r>
              <w:lastRenderedPageBreak/>
              <w:t>Hospital, Gujrat</w:t>
            </w:r>
          </w:p>
        </w:tc>
        <w:tc>
          <w:tcPr>
            <w:tcW w:w="960" w:type="dxa"/>
          </w:tcPr>
          <w:p w14:paraId="28331367" w14:textId="77777777" w:rsidR="00AB2087" w:rsidRDefault="00313992">
            <w:r>
              <w:lastRenderedPageBreak/>
              <w:t>59.848653</w:t>
            </w:r>
          </w:p>
        </w:tc>
      </w:tr>
      <w:tr w:rsidR="00AB2087" w14:paraId="745B8212" w14:textId="77777777" w:rsidTr="00FE2E4C">
        <w:tc>
          <w:tcPr>
            <w:tcW w:w="960" w:type="dxa"/>
          </w:tcPr>
          <w:p w14:paraId="17855A79" w14:textId="77777777" w:rsidR="00AB2087" w:rsidRDefault="00313992">
            <w:r>
              <w:t>76</w:t>
            </w:r>
          </w:p>
        </w:tc>
        <w:tc>
          <w:tcPr>
            <w:tcW w:w="960" w:type="dxa"/>
          </w:tcPr>
          <w:p w14:paraId="71EC924B" w14:textId="77777777" w:rsidR="00AB2087" w:rsidRDefault="00313992">
            <w:r>
              <w:t>15223</w:t>
            </w:r>
          </w:p>
        </w:tc>
        <w:tc>
          <w:tcPr>
            <w:tcW w:w="960" w:type="dxa"/>
          </w:tcPr>
          <w:p w14:paraId="1BB54C3F" w14:textId="77777777" w:rsidR="00AB2087" w:rsidRDefault="00313992">
            <w:r>
              <w:t>Reehanul Islam</w:t>
            </w:r>
          </w:p>
        </w:tc>
        <w:tc>
          <w:tcPr>
            <w:tcW w:w="960" w:type="dxa"/>
          </w:tcPr>
          <w:p w14:paraId="153AD040" w14:textId="77777777" w:rsidR="00AB2087" w:rsidRDefault="00313992">
            <w:r>
              <w:t>islam ud din</w:t>
            </w:r>
          </w:p>
        </w:tc>
        <w:tc>
          <w:tcPr>
            <w:tcW w:w="960" w:type="dxa"/>
          </w:tcPr>
          <w:p w14:paraId="0C53E60B" w14:textId="77777777" w:rsidR="00AB2087" w:rsidRDefault="00313992">
            <w:r>
              <w:t>84666p</w:t>
            </w:r>
          </w:p>
        </w:tc>
        <w:tc>
          <w:tcPr>
            <w:tcW w:w="960" w:type="dxa"/>
          </w:tcPr>
          <w:p w14:paraId="09ACEFB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A751067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08031FDB" w14:textId="77777777" w:rsidR="00AB2087" w:rsidRDefault="00313992">
            <w:r>
              <w:t>ABS Teaching Hospital, Gujrat</w:t>
            </w:r>
          </w:p>
        </w:tc>
        <w:tc>
          <w:tcPr>
            <w:tcW w:w="960" w:type="dxa"/>
          </w:tcPr>
          <w:p w14:paraId="7AE9BF44" w14:textId="77777777" w:rsidR="00AB2087" w:rsidRDefault="00313992">
            <w:r>
              <w:t>59.495745</w:t>
            </w:r>
          </w:p>
        </w:tc>
      </w:tr>
      <w:tr w:rsidR="00AB2087" w14:paraId="4CD0F44C" w14:textId="77777777" w:rsidTr="00FE2E4C">
        <w:tc>
          <w:tcPr>
            <w:tcW w:w="960" w:type="dxa"/>
          </w:tcPr>
          <w:p w14:paraId="7599DBCE" w14:textId="77777777" w:rsidR="00AB2087" w:rsidRDefault="00313992">
            <w:r>
              <w:t>77</w:t>
            </w:r>
          </w:p>
        </w:tc>
        <w:tc>
          <w:tcPr>
            <w:tcW w:w="960" w:type="dxa"/>
          </w:tcPr>
          <w:p w14:paraId="2A926400" w14:textId="77777777" w:rsidR="00AB2087" w:rsidRDefault="00313992">
            <w:r>
              <w:t>2093</w:t>
            </w:r>
          </w:p>
        </w:tc>
        <w:tc>
          <w:tcPr>
            <w:tcW w:w="960" w:type="dxa"/>
          </w:tcPr>
          <w:p w14:paraId="4D1318B5" w14:textId="77777777" w:rsidR="00AB2087" w:rsidRDefault="00313992">
            <w:r>
              <w:t>Muhammad Khizr Saleem</w:t>
            </w:r>
          </w:p>
        </w:tc>
        <w:tc>
          <w:tcPr>
            <w:tcW w:w="960" w:type="dxa"/>
          </w:tcPr>
          <w:p w14:paraId="70A7C73F" w14:textId="77777777" w:rsidR="00AB2087" w:rsidRDefault="00313992">
            <w:r>
              <w:t>Muhammad Saleem</w:t>
            </w:r>
          </w:p>
        </w:tc>
        <w:tc>
          <w:tcPr>
            <w:tcW w:w="960" w:type="dxa"/>
          </w:tcPr>
          <w:p w14:paraId="6F93A083" w14:textId="77777777" w:rsidR="00AB2087" w:rsidRDefault="00313992">
            <w:r>
              <w:t>97171-P</w:t>
            </w:r>
          </w:p>
        </w:tc>
        <w:tc>
          <w:tcPr>
            <w:tcW w:w="960" w:type="dxa"/>
          </w:tcPr>
          <w:p w14:paraId="0D81BFB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5A3DE1D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A8CDF31" w14:textId="77777777" w:rsidR="00AB2087" w:rsidRDefault="00313992">
            <w:r>
              <w:t>Allied Hospital, Faisalabad</w:t>
            </w:r>
          </w:p>
        </w:tc>
        <w:tc>
          <w:tcPr>
            <w:tcW w:w="960" w:type="dxa"/>
          </w:tcPr>
          <w:p w14:paraId="495B40C7" w14:textId="77777777" w:rsidR="00AB2087" w:rsidRDefault="00313992">
            <w:r>
              <w:t>61.795</w:t>
            </w:r>
          </w:p>
        </w:tc>
      </w:tr>
      <w:tr w:rsidR="00AB2087" w14:paraId="682627D1" w14:textId="77777777" w:rsidTr="00FE2E4C">
        <w:tc>
          <w:tcPr>
            <w:tcW w:w="960" w:type="dxa"/>
          </w:tcPr>
          <w:p w14:paraId="0738F7EE" w14:textId="77777777" w:rsidR="00AB2087" w:rsidRDefault="00313992">
            <w:r>
              <w:t>78</w:t>
            </w:r>
          </w:p>
        </w:tc>
        <w:tc>
          <w:tcPr>
            <w:tcW w:w="960" w:type="dxa"/>
          </w:tcPr>
          <w:p w14:paraId="2F8C23A7" w14:textId="77777777" w:rsidR="00AB2087" w:rsidRDefault="00313992">
            <w:r>
              <w:t>7033</w:t>
            </w:r>
          </w:p>
        </w:tc>
        <w:tc>
          <w:tcPr>
            <w:tcW w:w="960" w:type="dxa"/>
          </w:tcPr>
          <w:p w14:paraId="2E408E5E" w14:textId="77777777" w:rsidR="00AB2087" w:rsidRDefault="00313992">
            <w:r>
              <w:t>Muhammad Usman Ali</w:t>
            </w:r>
          </w:p>
        </w:tc>
        <w:tc>
          <w:tcPr>
            <w:tcW w:w="960" w:type="dxa"/>
          </w:tcPr>
          <w:p w14:paraId="7DA277AC" w14:textId="77777777" w:rsidR="00AB2087" w:rsidRDefault="00313992">
            <w:r>
              <w:t>Muhammad Ali</w:t>
            </w:r>
          </w:p>
        </w:tc>
        <w:tc>
          <w:tcPr>
            <w:tcW w:w="960" w:type="dxa"/>
          </w:tcPr>
          <w:p w14:paraId="5CD60548" w14:textId="77777777" w:rsidR="00AB2087" w:rsidRDefault="00313992">
            <w:r>
              <w:t>94169p</w:t>
            </w:r>
          </w:p>
        </w:tc>
        <w:tc>
          <w:tcPr>
            <w:tcW w:w="960" w:type="dxa"/>
          </w:tcPr>
          <w:p w14:paraId="1995887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8A18AB0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085237AA" w14:textId="77777777" w:rsidR="00AB2087" w:rsidRDefault="00313992">
            <w:r>
              <w:t>Allied Hospital, Faisalabad</w:t>
            </w:r>
          </w:p>
        </w:tc>
        <w:tc>
          <w:tcPr>
            <w:tcW w:w="960" w:type="dxa"/>
          </w:tcPr>
          <w:p w14:paraId="552E314D" w14:textId="77777777" w:rsidR="00AB2087" w:rsidRDefault="00313992">
            <w:r>
              <w:t>54.748333</w:t>
            </w:r>
          </w:p>
        </w:tc>
      </w:tr>
      <w:tr w:rsidR="00AB2087" w14:paraId="2D52B627" w14:textId="77777777" w:rsidTr="00FE2E4C">
        <w:tc>
          <w:tcPr>
            <w:tcW w:w="960" w:type="dxa"/>
          </w:tcPr>
          <w:p w14:paraId="1AD27CC2" w14:textId="77777777" w:rsidR="00AB2087" w:rsidRDefault="00313992">
            <w:r>
              <w:t>79</w:t>
            </w:r>
          </w:p>
        </w:tc>
        <w:tc>
          <w:tcPr>
            <w:tcW w:w="960" w:type="dxa"/>
          </w:tcPr>
          <w:p w14:paraId="1808CD4F" w14:textId="77777777" w:rsidR="00AB2087" w:rsidRDefault="00313992">
            <w:r>
              <w:t>16025</w:t>
            </w:r>
          </w:p>
        </w:tc>
        <w:tc>
          <w:tcPr>
            <w:tcW w:w="960" w:type="dxa"/>
          </w:tcPr>
          <w:p w14:paraId="24B91755" w14:textId="77777777" w:rsidR="00AB2087" w:rsidRDefault="00313992">
            <w:r>
              <w:t>Muhammad Zain Mir</w:t>
            </w:r>
          </w:p>
        </w:tc>
        <w:tc>
          <w:tcPr>
            <w:tcW w:w="960" w:type="dxa"/>
          </w:tcPr>
          <w:p w14:paraId="6BC0E43A" w14:textId="77777777" w:rsidR="00AB2087" w:rsidRDefault="00313992">
            <w:r>
              <w:t>Malik Abdul Majeed</w:t>
            </w:r>
          </w:p>
        </w:tc>
        <w:tc>
          <w:tcPr>
            <w:tcW w:w="960" w:type="dxa"/>
          </w:tcPr>
          <w:p w14:paraId="620088CB" w14:textId="77777777" w:rsidR="00AB2087" w:rsidRDefault="00313992">
            <w:r>
              <w:t>113791-P</w:t>
            </w:r>
          </w:p>
        </w:tc>
        <w:tc>
          <w:tcPr>
            <w:tcW w:w="960" w:type="dxa"/>
          </w:tcPr>
          <w:p w14:paraId="498CBA2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6CF0F70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0901347" w14:textId="77777777" w:rsidR="00AB2087" w:rsidRDefault="00313992">
            <w:r>
              <w:t>Allied Hospital, Faisalabad</w:t>
            </w:r>
          </w:p>
        </w:tc>
        <w:tc>
          <w:tcPr>
            <w:tcW w:w="960" w:type="dxa"/>
          </w:tcPr>
          <w:p w14:paraId="72407198" w14:textId="77777777" w:rsidR="00AB2087" w:rsidRDefault="00313992">
            <w:r>
              <w:t>54.6625</w:t>
            </w:r>
          </w:p>
        </w:tc>
      </w:tr>
      <w:tr w:rsidR="00AB2087" w14:paraId="2E324521" w14:textId="77777777" w:rsidTr="00FE2E4C">
        <w:tc>
          <w:tcPr>
            <w:tcW w:w="960" w:type="dxa"/>
          </w:tcPr>
          <w:p w14:paraId="5922B93A" w14:textId="77777777" w:rsidR="00AB2087" w:rsidRDefault="00313992">
            <w:r>
              <w:t>80</w:t>
            </w:r>
          </w:p>
        </w:tc>
        <w:tc>
          <w:tcPr>
            <w:tcW w:w="960" w:type="dxa"/>
          </w:tcPr>
          <w:p w14:paraId="2428D5B7" w14:textId="77777777" w:rsidR="00AB2087" w:rsidRDefault="00313992">
            <w:r>
              <w:t>7115</w:t>
            </w:r>
          </w:p>
        </w:tc>
        <w:tc>
          <w:tcPr>
            <w:tcW w:w="960" w:type="dxa"/>
          </w:tcPr>
          <w:p w14:paraId="4D9B99AF" w14:textId="77777777" w:rsidR="00AB2087" w:rsidRDefault="00313992">
            <w:r>
              <w:t>Sufyan Ashraf</w:t>
            </w:r>
          </w:p>
        </w:tc>
        <w:tc>
          <w:tcPr>
            <w:tcW w:w="960" w:type="dxa"/>
          </w:tcPr>
          <w:p w14:paraId="65639DFF" w14:textId="77777777" w:rsidR="00AB2087" w:rsidRDefault="00313992">
            <w:r>
              <w:t>Muhammad Ashraf</w:t>
            </w:r>
          </w:p>
        </w:tc>
        <w:tc>
          <w:tcPr>
            <w:tcW w:w="960" w:type="dxa"/>
          </w:tcPr>
          <w:p w14:paraId="39B12E28" w14:textId="77777777" w:rsidR="00AB2087" w:rsidRDefault="00313992">
            <w:r>
              <w:t>107472-p</w:t>
            </w:r>
          </w:p>
        </w:tc>
        <w:tc>
          <w:tcPr>
            <w:tcW w:w="960" w:type="dxa"/>
          </w:tcPr>
          <w:p w14:paraId="5D448B4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9A0C97D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185E82F3" w14:textId="77777777" w:rsidR="00AB2087" w:rsidRDefault="00313992">
            <w:r>
              <w:t>Allied Hospital, Faisalabad</w:t>
            </w:r>
          </w:p>
        </w:tc>
        <w:tc>
          <w:tcPr>
            <w:tcW w:w="960" w:type="dxa"/>
          </w:tcPr>
          <w:p w14:paraId="7CD26324" w14:textId="77777777" w:rsidR="00AB2087" w:rsidRDefault="00313992">
            <w:r>
              <w:t>53.9125</w:t>
            </w:r>
          </w:p>
        </w:tc>
      </w:tr>
      <w:tr w:rsidR="00AB2087" w14:paraId="51756693" w14:textId="77777777" w:rsidTr="00FE2E4C">
        <w:tc>
          <w:tcPr>
            <w:tcW w:w="960" w:type="dxa"/>
          </w:tcPr>
          <w:p w14:paraId="5992CFF0" w14:textId="77777777" w:rsidR="00AB2087" w:rsidRDefault="00313992">
            <w:r>
              <w:t>81</w:t>
            </w:r>
          </w:p>
        </w:tc>
        <w:tc>
          <w:tcPr>
            <w:tcW w:w="960" w:type="dxa"/>
          </w:tcPr>
          <w:p w14:paraId="704018EE" w14:textId="77777777" w:rsidR="00AB2087" w:rsidRDefault="00313992">
            <w:r>
              <w:t>4335</w:t>
            </w:r>
          </w:p>
        </w:tc>
        <w:tc>
          <w:tcPr>
            <w:tcW w:w="960" w:type="dxa"/>
          </w:tcPr>
          <w:p w14:paraId="66094E22" w14:textId="77777777" w:rsidR="00AB2087" w:rsidRDefault="00313992">
            <w:r>
              <w:t>Muhammad Waqas</w:t>
            </w:r>
          </w:p>
        </w:tc>
        <w:tc>
          <w:tcPr>
            <w:tcW w:w="960" w:type="dxa"/>
          </w:tcPr>
          <w:p w14:paraId="0E0748F1" w14:textId="77777777" w:rsidR="00AB2087" w:rsidRDefault="00313992">
            <w:r>
              <w:t>Fida Hussain</w:t>
            </w:r>
          </w:p>
        </w:tc>
        <w:tc>
          <w:tcPr>
            <w:tcW w:w="960" w:type="dxa"/>
          </w:tcPr>
          <w:p w14:paraId="4886102E" w14:textId="77777777" w:rsidR="00AB2087" w:rsidRDefault="00313992">
            <w:r>
              <w:t>92089-P</w:t>
            </w:r>
          </w:p>
        </w:tc>
        <w:tc>
          <w:tcPr>
            <w:tcW w:w="960" w:type="dxa"/>
          </w:tcPr>
          <w:p w14:paraId="5A278B4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A160E96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7B3A5F63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096A6370" w14:textId="77777777" w:rsidR="00AB2087" w:rsidRDefault="00313992">
            <w:r>
              <w:t>61.001667</w:t>
            </w:r>
          </w:p>
        </w:tc>
      </w:tr>
      <w:tr w:rsidR="00AB2087" w14:paraId="7FEBFAF8" w14:textId="77777777" w:rsidTr="00FE2E4C">
        <w:tc>
          <w:tcPr>
            <w:tcW w:w="960" w:type="dxa"/>
          </w:tcPr>
          <w:p w14:paraId="1FECF9A9" w14:textId="77777777" w:rsidR="00AB2087" w:rsidRDefault="00313992">
            <w:r>
              <w:t>82</w:t>
            </w:r>
          </w:p>
        </w:tc>
        <w:tc>
          <w:tcPr>
            <w:tcW w:w="960" w:type="dxa"/>
          </w:tcPr>
          <w:p w14:paraId="61327D38" w14:textId="77777777" w:rsidR="00AB2087" w:rsidRDefault="00313992">
            <w:r>
              <w:t>12507</w:t>
            </w:r>
          </w:p>
        </w:tc>
        <w:tc>
          <w:tcPr>
            <w:tcW w:w="960" w:type="dxa"/>
          </w:tcPr>
          <w:p w14:paraId="68FAA95B" w14:textId="77777777" w:rsidR="00AB2087" w:rsidRDefault="00313992">
            <w:r>
              <w:t>Rida Muhammad Ashraf</w:t>
            </w:r>
          </w:p>
        </w:tc>
        <w:tc>
          <w:tcPr>
            <w:tcW w:w="960" w:type="dxa"/>
          </w:tcPr>
          <w:p w14:paraId="733FE3FE" w14:textId="77777777" w:rsidR="00AB2087" w:rsidRDefault="00313992">
            <w:r>
              <w:t>Abdul Rehman</w:t>
            </w:r>
          </w:p>
        </w:tc>
        <w:tc>
          <w:tcPr>
            <w:tcW w:w="960" w:type="dxa"/>
          </w:tcPr>
          <w:p w14:paraId="751A829A" w14:textId="77777777" w:rsidR="00AB2087" w:rsidRDefault="00313992">
            <w:r>
              <w:t>85636-P</w:t>
            </w:r>
          </w:p>
        </w:tc>
        <w:tc>
          <w:tcPr>
            <w:tcW w:w="960" w:type="dxa"/>
          </w:tcPr>
          <w:p w14:paraId="15114D8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3D8DA96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1468775" w14:textId="77777777" w:rsidR="00AB2087" w:rsidRDefault="00313992">
            <w:r>
              <w:t xml:space="preserve">Bahawal Victoria </w:t>
            </w:r>
            <w:r>
              <w:t>Hospital, Bahawalpur</w:t>
            </w:r>
          </w:p>
        </w:tc>
        <w:tc>
          <w:tcPr>
            <w:tcW w:w="960" w:type="dxa"/>
          </w:tcPr>
          <w:p w14:paraId="49C75A9C" w14:textId="77777777" w:rsidR="00AB2087" w:rsidRDefault="00313992">
            <w:r>
              <w:t>59.252</w:t>
            </w:r>
          </w:p>
        </w:tc>
      </w:tr>
      <w:tr w:rsidR="00AB2087" w14:paraId="5B4F7955" w14:textId="77777777" w:rsidTr="00FE2E4C">
        <w:tc>
          <w:tcPr>
            <w:tcW w:w="960" w:type="dxa"/>
          </w:tcPr>
          <w:p w14:paraId="1B07F64E" w14:textId="77777777" w:rsidR="00AB2087" w:rsidRDefault="00313992">
            <w:r>
              <w:t>83</w:t>
            </w:r>
          </w:p>
        </w:tc>
        <w:tc>
          <w:tcPr>
            <w:tcW w:w="960" w:type="dxa"/>
          </w:tcPr>
          <w:p w14:paraId="1B80CBB4" w14:textId="77777777" w:rsidR="00AB2087" w:rsidRDefault="00313992">
            <w:r>
              <w:t>784</w:t>
            </w:r>
          </w:p>
        </w:tc>
        <w:tc>
          <w:tcPr>
            <w:tcW w:w="960" w:type="dxa"/>
          </w:tcPr>
          <w:p w14:paraId="3713892A" w14:textId="77777777" w:rsidR="00AB2087" w:rsidRDefault="00313992">
            <w:r>
              <w:t>Aqsa Fatima</w:t>
            </w:r>
          </w:p>
        </w:tc>
        <w:tc>
          <w:tcPr>
            <w:tcW w:w="960" w:type="dxa"/>
          </w:tcPr>
          <w:p w14:paraId="0381E2C2" w14:textId="77777777" w:rsidR="00AB2087" w:rsidRDefault="00313992">
            <w:r>
              <w:t>Abdul Rasheed Arshad</w:t>
            </w:r>
          </w:p>
        </w:tc>
        <w:tc>
          <w:tcPr>
            <w:tcW w:w="960" w:type="dxa"/>
          </w:tcPr>
          <w:p w14:paraId="28E4DF6E" w14:textId="77777777" w:rsidR="00AB2087" w:rsidRDefault="00313992">
            <w:r>
              <w:t>95982-P</w:t>
            </w:r>
          </w:p>
        </w:tc>
        <w:tc>
          <w:tcPr>
            <w:tcW w:w="960" w:type="dxa"/>
          </w:tcPr>
          <w:p w14:paraId="6F5C463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1FEA238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60A20A18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436A2D0F" w14:textId="77777777" w:rsidR="00AB2087" w:rsidRDefault="00313992">
            <w:r>
              <w:t>56.54</w:t>
            </w:r>
          </w:p>
        </w:tc>
      </w:tr>
      <w:tr w:rsidR="00AB2087" w14:paraId="608017C4" w14:textId="77777777" w:rsidTr="00FE2E4C">
        <w:tc>
          <w:tcPr>
            <w:tcW w:w="960" w:type="dxa"/>
          </w:tcPr>
          <w:p w14:paraId="12EE8667" w14:textId="77777777" w:rsidR="00AB2087" w:rsidRDefault="00313992">
            <w:r>
              <w:t>84</w:t>
            </w:r>
          </w:p>
        </w:tc>
        <w:tc>
          <w:tcPr>
            <w:tcW w:w="960" w:type="dxa"/>
          </w:tcPr>
          <w:p w14:paraId="63A6CCB2" w14:textId="77777777" w:rsidR="00AB2087" w:rsidRDefault="00313992">
            <w:r>
              <w:t>16768</w:t>
            </w:r>
          </w:p>
        </w:tc>
        <w:tc>
          <w:tcPr>
            <w:tcW w:w="960" w:type="dxa"/>
          </w:tcPr>
          <w:p w14:paraId="1107BA1C" w14:textId="77777777" w:rsidR="00AB2087" w:rsidRDefault="00313992">
            <w:r>
              <w:t>Alia Kareem</w:t>
            </w:r>
          </w:p>
        </w:tc>
        <w:tc>
          <w:tcPr>
            <w:tcW w:w="960" w:type="dxa"/>
          </w:tcPr>
          <w:p w14:paraId="707B77CB" w14:textId="77777777" w:rsidR="00AB2087" w:rsidRDefault="00313992">
            <w:r>
              <w:t>Fazal Kareem</w:t>
            </w:r>
          </w:p>
        </w:tc>
        <w:tc>
          <w:tcPr>
            <w:tcW w:w="960" w:type="dxa"/>
          </w:tcPr>
          <w:p w14:paraId="4BAFACB8" w14:textId="77777777" w:rsidR="00AB2087" w:rsidRDefault="00313992">
            <w:r>
              <w:t>98194-P</w:t>
            </w:r>
          </w:p>
        </w:tc>
        <w:tc>
          <w:tcPr>
            <w:tcW w:w="960" w:type="dxa"/>
          </w:tcPr>
          <w:p w14:paraId="2D81DFF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A7AE23F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074675F7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35282780" w14:textId="77777777" w:rsidR="00AB2087" w:rsidRDefault="00313992">
            <w:r>
              <w:t>54.771667</w:t>
            </w:r>
          </w:p>
        </w:tc>
      </w:tr>
      <w:tr w:rsidR="00AB2087" w14:paraId="74CBFC42" w14:textId="77777777" w:rsidTr="00FE2E4C">
        <w:tc>
          <w:tcPr>
            <w:tcW w:w="960" w:type="dxa"/>
          </w:tcPr>
          <w:p w14:paraId="2D1C91DF" w14:textId="77777777" w:rsidR="00AB2087" w:rsidRDefault="00313992">
            <w:r>
              <w:t>85</w:t>
            </w:r>
          </w:p>
        </w:tc>
        <w:tc>
          <w:tcPr>
            <w:tcW w:w="960" w:type="dxa"/>
          </w:tcPr>
          <w:p w14:paraId="3C14DF6B" w14:textId="77777777" w:rsidR="00AB2087" w:rsidRDefault="00313992">
            <w:r>
              <w:t>4097</w:t>
            </w:r>
          </w:p>
        </w:tc>
        <w:tc>
          <w:tcPr>
            <w:tcW w:w="960" w:type="dxa"/>
          </w:tcPr>
          <w:p w14:paraId="07CBE9AF" w14:textId="77777777" w:rsidR="00AB2087" w:rsidRDefault="00313992">
            <w:r>
              <w:t>Muhammad Nouman Iqbal</w:t>
            </w:r>
          </w:p>
        </w:tc>
        <w:tc>
          <w:tcPr>
            <w:tcW w:w="960" w:type="dxa"/>
          </w:tcPr>
          <w:p w14:paraId="34D0A1F0" w14:textId="77777777" w:rsidR="00AB2087" w:rsidRDefault="00313992">
            <w:r>
              <w:t>Muhammad Iqbal</w:t>
            </w:r>
          </w:p>
        </w:tc>
        <w:tc>
          <w:tcPr>
            <w:tcW w:w="960" w:type="dxa"/>
          </w:tcPr>
          <w:p w14:paraId="42E132FA" w14:textId="77777777" w:rsidR="00AB2087" w:rsidRDefault="00313992">
            <w:r>
              <w:t>102054-P</w:t>
            </w:r>
          </w:p>
        </w:tc>
        <w:tc>
          <w:tcPr>
            <w:tcW w:w="960" w:type="dxa"/>
          </w:tcPr>
          <w:p w14:paraId="546D82E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843A8D8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26B1208A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743A1F34" w14:textId="77777777" w:rsidR="00AB2087" w:rsidRDefault="00313992">
            <w:r>
              <w:t>53.6475</w:t>
            </w:r>
          </w:p>
        </w:tc>
      </w:tr>
      <w:tr w:rsidR="00AB2087" w14:paraId="53B37C3B" w14:textId="77777777" w:rsidTr="00FE2E4C">
        <w:tc>
          <w:tcPr>
            <w:tcW w:w="960" w:type="dxa"/>
          </w:tcPr>
          <w:p w14:paraId="50995F3F" w14:textId="77777777" w:rsidR="00AB2087" w:rsidRDefault="00313992">
            <w:r>
              <w:t>86</w:t>
            </w:r>
          </w:p>
        </w:tc>
        <w:tc>
          <w:tcPr>
            <w:tcW w:w="960" w:type="dxa"/>
          </w:tcPr>
          <w:p w14:paraId="26E7C3B0" w14:textId="77777777" w:rsidR="00AB2087" w:rsidRDefault="00313992">
            <w:r>
              <w:t>7308</w:t>
            </w:r>
          </w:p>
        </w:tc>
        <w:tc>
          <w:tcPr>
            <w:tcW w:w="960" w:type="dxa"/>
          </w:tcPr>
          <w:p w14:paraId="244AFB93" w14:textId="77777777" w:rsidR="00AB2087" w:rsidRDefault="00313992">
            <w:r>
              <w:t>Zaryab Ahmad Chohan</w:t>
            </w:r>
          </w:p>
        </w:tc>
        <w:tc>
          <w:tcPr>
            <w:tcW w:w="960" w:type="dxa"/>
          </w:tcPr>
          <w:p w14:paraId="6BA1F890" w14:textId="77777777" w:rsidR="00AB2087" w:rsidRDefault="00313992">
            <w:r>
              <w:t>Muhammad Shahid Chohan</w:t>
            </w:r>
          </w:p>
        </w:tc>
        <w:tc>
          <w:tcPr>
            <w:tcW w:w="960" w:type="dxa"/>
          </w:tcPr>
          <w:p w14:paraId="3FC99510" w14:textId="77777777" w:rsidR="00AB2087" w:rsidRDefault="00313992">
            <w:r>
              <w:t>102812-p</w:t>
            </w:r>
          </w:p>
        </w:tc>
        <w:tc>
          <w:tcPr>
            <w:tcW w:w="960" w:type="dxa"/>
          </w:tcPr>
          <w:p w14:paraId="33685E4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5F4BC7A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58EF7E7E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76D4905F" w14:textId="77777777" w:rsidR="00AB2087" w:rsidRDefault="00313992">
            <w:r>
              <w:t>54.1675</w:t>
            </w:r>
          </w:p>
        </w:tc>
      </w:tr>
      <w:tr w:rsidR="00AB2087" w14:paraId="713D0605" w14:textId="77777777" w:rsidTr="00FE2E4C">
        <w:tc>
          <w:tcPr>
            <w:tcW w:w="960" w:type="dxa"/>
          </w:tcPr>
          <w:p w14:paraId="27B1B6AE" w14:textId="77777777" w:rsidR="00AB2087" w:rsidRDefault="00313992">
            <w:r>
              <w:lastRenderedPageBreak/>
              <w:t>87</w:t>
            </w:r>
          </w:p>
        </w:tc>
        <w:tc>
          <w:tcPr>
            <w:tcW w:w="960" w:type="dxa"/>
          </w:tcPr>
          <w:p w14:paraId="67BA037B" w14:textId="77777777" w:rsidR="00AB2087" w:rsidRDefault="00313992">
            <w:r>
              <w:t>6164</w:t>
            </w:r>
          </w:p>
        </w:tc>
        <w:tc>
          <w:tcPr>
            <w:tcW w:w="960" w:type="dxa"/>
          </w:tcPr>
          <w:p w14:paraId="66247074" w14:textId="77777777" w:rsidR="00AB2087" w:rsidRDefault="00313992">
            <w:r>
              <w:t>Ahsan Tariq</w:t>
            </w:r>
          </w:p>
        </w:tc>
        <w:tc>
          <w:tcPr>
            <w:tcW w:w="960" w:type="dxa"/>
          </w:tcPr>
          <w:p w14:paraId="1EFB0C20" w14:textId="77777777" w:rsidR="00AB2087" w:rsidRDefault="00313992">
            <w:r>
              <w:t>Tariq Siddique</w:t>
            </w:r>
          </w:p>
        </w:tc>
        <w:tc>
          <w:tcPr>
            <w:tcW w:w="960" w:type="dxa"/>
          </w:tcPr>
          <w:p w14:paraId="200CF660" w14:textId="77777777" w:rsidR="00AB2087" w:rsidRDefault="00313992">
            <w:r>
              <w:t>103230-P</w:t>
            </w:r>
          </w:p>
        </w:tc>
        <w:tc>
          <w:tcPr>
            <w:tcW w:w="960" w:type="dxa"/>
          </w:tcPr>
          <w:p w14:paraId="2C54970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433567D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0089DCEB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43ECDF3D" w14:textId="77777777" w:rsidR="00AB2087" w:rsidRDefault="00313992">
            <w:r>
              <w:t>53.67</w:t>
            </w:r>
          </w:p>
        </w:tc>
      </w:tr>
      <w:tr w:rsidR="00AB2087" w14:paraId="3022FF95" w14:textId="77777777" w:rsidTr="00FE2E4C">
        <w:tc>
          <w:tcPr>
            <w:tcW w:w="960" w:type="dxa"/>
          </w:tcPr>
          <w:p w14:paraId="4D1CD178" w14:textId="77777777" w:rsidR="00AB2087" w:rsidRDefault="00313992">
            <w:r>
              <w:t>88</w:t>
            </w:r>
          </w:p>
        </w:tc>
        <w:tc>
          <w:tcPr>
            <w:tcW w:w="960" w:type="dxa"/>
          </w:tcPr>
          <w:p w14:paraId="659CD8E9" w14:textId="77777777" w:rsidR="00AB2087" w:rsidRDefault="00313992">
            <w:r>
              <w:t>6352</w:t>
            </w:r>
          </w:p>
        </w:tc>
        <w:tc>
          <w:tcPr>
            <w:tcW w:w="960" w:type="dxa"/>
          </w:tcPr>
          <w:p w14:paraId="4D3A4733" w14:textId="77777777" w:rsidR="00AB2087" w:rsidRDefault="00313992">
            <w:r>
              <w:t>Maimoona Maheen</w:t>
            </w:r>
          </w:p>
        </w:tc>
        <w:tc>
          <w:tcPr>
            <w:tcW w:w="960" w:type="dxa"/>
          </w:tcPr>
          <w:p w14:paraId="4FCA4039" w14:textId="77777777" w:rsidR="00AB2087" w:rsidRDefault="00313992">
            <w:r>
              <w:t>Malik Ghulam Murtaza</w:t>
            </w:r>
          </w:p>
        </w:tc>
        <w:tc>
          <w:tcPr>
            <w:tcW w:w="960" w:type="dxa"/>
          </w:tcPr>
          <w:p w14:paraId="1D0EBC9A" w14:textId="77777777" w:rsidR="00AB2087" w:rsidRDefault="00313992">
            <w:r>
              <w:t>105192-P</w:t>
            </w:r>
          </w:p>
        </w:tc>
        <w:tc>
          <w:tcPr>
            <w:tcW w:w="960" w:type="dxa"/>
          </w:tcPr>
          <w:p w14:paraId="5966170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C8DE1B3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2A18636D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04AB0672" w14:textId="77777777" w:rsidR="00AB2087" w:rsidRDefault="00313992">
            <w:r>
              <w:t>52.924167</w:t>
            </w:r>
          </w:p>
        </w:tc>
      </w:tr>
      <w:tr w:rsidR="00AB2087" w14:paraId="256BC75D" w14:textId="77777777" w:rsidTr="00FE2E4C">
        <w:tc>
          <w:tcPr>
            <w:tcW w:w="960" w:type="dxa"/>
          </w:tcPr>
          <w:p w14:paraId="49B3CB7F" w14:textId="77777777" w:rsidR="00AB2087" w:rsidRDefault="00313992">
            <w:r>
              <w:t>89</w:t>
            </w:r>
          </w:p>
        </w:tc>
        <w:tc>
          <w:tcPr>
            <w:tcW w:w="960" w:type="dxa"/>
          </w:tcPr>
          <w:p w14:paraId="1192B536" w14:textId="77777777" w:rsidR="00AB2087" w:rsidRDefault="00313992">
            <w:r>
              <w:t>16163</w:t>
            </w:r>
          </w:p>
        </w:tc>
        <w:tc>
          <w:tcPr>
            <w:tcW w:w="960" w:type="dxa"/>
          </w:tcPr>
          <w:p w14:paraId="443E8593" w14:textId="77777777" w:rsidR="00AB2087" w:rsidRDefault="00313992">
            <w:r>
              <w:t>Sehrish Khalid</w:t>
            </w:r>
          </w:p>
        </w:tc>
        <w:tc>
          <w:tcPr>
            <w:tcW w:w="960" w:type="dxa"/>
          </w:tcPr>
          <w:p w14:paraId="2D9731A5" w14:textId="77777777" w:rsidR="00AB2087" w:rsidRDefault="00313992">
            <w:r>
              <w:t>main khalid mehmood</w:t>
            </w:r>
          </w:p>
        </w:tc>
        <w:tc>
          <w:tcPr>
            <w:tcW w:w="960" w:type="dxa"/>
          </w:tcPr>
          <w:p w14:paraId="1C58473B" w14:textId="77777777" w:rsidR="00AB2087" w:rsidRDefault="00313992">
            <w:r>
              <w:t>115303-P</w:t>
            </w:r>
          </w:p>
        </w:tc>
        <w:tc>
          <w:tcPr>
            <w:tcW w:w="960" w:type="dxa"/>
          </w:tcPr>
          <w:p w14:paraId="01B1766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0192531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2FB48A5E" w14:textId="77777777" w:rsidR="00AB2087" w:rsidRDefault="00313992">
            <w:r>
              <w:t>DHQ Hospital, DG Khan</w:t>
            </w:r>
          </w:p>
        </w:tc>
        <w:tc>
          <w:tcPr>
            <w:tcW w:w="960" w:type="dxa"/>
          </w:tcPr>
          <w:p w14:paraId="3C2D0028" w14:textId="77777777" w:rsidR="00AB2087" w:rsidRDefault="00313992">
            <w:r>
              <w:t>52.234167</w:t>
            </w:r>
          </w:p>
        </w:tc>
      </w:tr>
      <w:tr w:rsidR="00AB2087" w14:paraId="2167B44D" w14:textId="77777777" w:rsidTr="00FE2E4C">
        <w:tc>
          <w:tcPr>
            <w:tcW w:w="960" w:type="dxa"/>
          </w:tcPr>
          <w:p w14:paraId="32CC038B" w14:textId="77777777" w:rsidR="00AB2087" w:rsidRDefault="00313992">
            <w:r>
              <w:t>90</w:t>
            </w:r>
          </w:p>
        </w:tc>
        <w:tc>
          <w:tcPr>
            <w:tcW w:w="960" w:type="dxa"/>
          </w:tcPr>
          <w:p w14:paraId="57B0AD48" w14:textId="77777777" w:rsidR="00AB2087" w:rsidRDefault="00313992">
            <w:r>
              <w:t>15922</w:t>
            </w:r>
          </w:p>
        </w:tc>
        <w:tc>
          <w:tcPr>
            <w:tcW w:w="960" w:type="dxa"/>
          </w:tcPr>
          <w:p w14:paraId="2FF48F6E" w14:textId="77777777" w:rsidR="00AB2087" w:rsidRDefault="00313992">
            <w:r>
              <w:t>Shanza Afzal</w:t>
            </w:r>
          </w:p>
        </w:tc>
        <w:tc>
          <w:tcPr>
            <w:tcW w:w="960" w:type="dxa"/>
          </w:tcPr>
          <w:p w14:paraId="542F347E" w14:textId="77777777" w:rsidR="00AB2087" w:rsidRDefault="00313992">
            <w:r>
              <w:t>Muhammad Afzal</w:t>
            </w:r>
          </w:p>
        </w:tc>
        <w:tc>
          <w:tcPr>
            <w:tcW w:w="960" w:type="dxa"/>
          </w:tcPr>
          <w:p w14:paraId="31FDB531" w14:textId="77777777" w:rsidR="00AB2087" w:rsidRDefault="00313992">
            <w:r>
              <w:t>114757-P</w:t>
            </w:r>
          </w:p>
        </w:tc>
        <w:tc>
          <w:tcPr>
            <w:tcW w:w="960" w:type="dxa"/>
          </w:tcPr>
          <w:p w14:paraId="6D1CF67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B27E8A8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15153C24" w14:textId="77777777" w:rsidR="00AB2087" w:rsidRDefault="00313992">
            <w:r>
              <w:t>DHQ Hospital, DG Khan</w:t>
            </w:r>
          </w:p>
        </w:tc>
        <w:tc>
          <w:tcPr>
            <w:tcW w:w="960" w:type="dxa"/>
          </w:tcPr>
          <w:p w14:paraId="6AB0F303" w14:textId="77777777" w:rsidR="00AB2087" w:rsidRDefault="00313992">
            <w:r>
              <w:t>51.966667</w:t>
            </w:r>
          </w:p>
        </w:tc>
      </w:tr>
      <w:tr w:rsidR="00AB2087" w14:paraId="67955D60" w14:textId="77777777" w:rsidTr="00FE2E4C">
        <w:tc>
          <w:tcPr>
            <w:tcW w:w="960" w:type="dxa"/>
          </w:tcPr>
          <w:p w14:paraId="227CAB44" w14:textId="77777777" w:rsidR="00AB2087" w:rsidRDefault="00313992">
            <w:r>
              <w:t>91</w:t>
            </w:r>
          </w:p>
        </w:tc>
        <w:tc>
          <w:tcPr>
            <w:tcW w:w="960" w:type="dxa"/>
          </w:tcPr>
          <w:p w14:paraId="23C31982" w14:textId="77777777" w:rsidR="00AB2087" w:rsidRDefault="00313992">
            <w:r>
              <w:t>15522</w:t>
            </w:r>
          </w:p>
        </w:tc>
        <w:tc>
          <w:tcPr>
            <w:tcW w:w="960" w:type="dxa"/>
          </w:tcPr>
          <w:p w14:paraId="0EB666D9" w14:textId="77777777" w:rsidR="00AB2087" w:rsidRDefault="00313992">
            <w:r>
              <w:t>Sohaib Ejaz</w:t>
            </w:r>
          </w:p>
        </w:tc>
        <w:tc>
          <w:tcPr>
            <w:tcW w:w="960" w:type="dxa"/>
          </w:tcPr>
          <w:p w14:paraId="0694456A" w14:textId="77777777" w:rsidR="00AB2087" w:rsidRDefault="00313992">
            <w:r>
              <w:t>Ejaz Ahmad</w:t>
            </w:r>
          </w:p>
        </w:tc>
        <w:tc>
          <w:tcPr>
            <w:tcW w:w="960" w:type="dxa"/>
          </w:tcPr>
          <w:p w14:paraId="013797ED" w14:textId="77777777" w:rsidR="00AB2087" w:rsidRDefault="00313992">
            <w:r>
              <w:t>113875-P</w:t>
            </w:r>
          </w:p>
        </w:tc>
        <w:tc>
          <w:tcPr>
            <w:tcW w:w="960" w:type="dxa"/>
          </w:tcPr>
          <w:p w14:paraId="4CCC1D3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D8990B6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181713B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4DE1B97A" w14:textId="77777777" w:rsidR="00AB2087" w:rsidRDefault="00313992">
            <w:r>
              <w:t>51.914167</w:t>
            </w:r>
          </w:p>
        </w:tc>
      </w:tr>
      <w:tr w:rsidR="00AB2087" w14:paraId="24BBCDDA" w14:textId="77777777" w:rsidTr="00FE2E4C">
        <w:tc>
          <w:tcPr>
            <w:tcW w:w="960" w:type="dxa"/>
          </w:tcPr>
          <w:p w14:paraId="682C26D5" w14:textId="77777777" w:rsidR="00AB2087" w:rsidRDefault="00313992">
            <w:r>
              <w:t>92</w:t>
            </w:r>
          </w:p>
        </w:tc>
        <w:tc>
          <w:tcPr>
            <w:tcW w:w="960" w:type="dxa"/>
          </w:tcPr>
          <w:p w14:paraId="00DA95FF" w14:textId="77777777" w:rsidR="00AB2087" w:rsidRDefault="00313992">
            <w:r>
              <w:t>4277</w:t>
            </w:r>
          </w:p>
        </w:tc>
        <w:tc>
          <w:tcPr>
            <w:tcW w:w="960" w:type="dxa"/>
          </w:tcPr>
          <w:p w14:paraId="5CB8F83B" w14:textId="77777777" w:rsidR="00AB2087" w:rsidRDefault="00313992">
            <w:r>
              <w:t>Ammad Ishtiaq</w:t>
            </w:r>
          </w:p>
        </w:tc>
        <w:tc>
          <w:tcPr>
            <w:tcW w:w="960" w:type="dxa"/>
          </w:tcPr>
          <w:p w14:paraId="3F17C9CC" w14:textId="77777777" w:rsidR="00AB2087" w:rsidRDefault="00313992">
            <w:r>
              <w:t>Ishtiaq Hussain</w:t>
            </w:r>
          </w:p>
        </w:tc>
        <w:tc>
          <w:tcPr>
            <w:tcW w:w="960" w:type="dxa"/>
          </w:tcPr>
          <w:p w14:paraId="0EA57EAA" w14:textId="77777777" w:rsidR="00AB2087" w:rsidRDefault="00313992">
            <w:r>
              <w:t>107468-P</w:t>
            </w:r>
          </w:p>
        </w:tc>
        <w:tc>
          <w:tcPr>
            <w:tcW w:w="960" w:type="dxa"/>
          </w:tcPr>
          <w:p w14:paraId="7DF8F44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2C054A8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77C9D74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42B13E9C" w14:textId="77777777" w:rsidR="00AB2087" w:rsidRDefault="00313992">
            <w:r>
              <w:t>51.718333</w:t>
            </w:r>
          </w:p>
        </w:tc>
      </w:tr>
      <w:tr w:rsidR="00AB2087" w14:paraId="59DD7CA9" w14:textId="77777777" w:rsidTr="00FE2E4C">
        <w:tc>
          <w:tcPr>
            <w:tcW w:w="960" w:type="dxa"/>
          </w:tcPr>
          <w:p w14:paraId="53D4DC3E" w14:textId="77777777" w:rsidR="00AB2087" w:rsidRDefault="00313992">
            <w:r>
              <w:t>93</w:t>
            </w:r>
          </w:p>
        </w:tc>
        <w:tc>
          <w:tcPr>
            <w:tcW w:w="960" w:type="dxa"/>
          </w:tcPr>
          <w:p w14:paraId="28120B45" w14:textId="77777777" w:rsidR="00AB2087" w:rsidRDefault="00313992">
            <w:r>
              <w:t>16896</w:t>
            </w:r>
          </w:p>
        </w:tc>
        <w:tc>
          <w:tcPr>
            <w:tcW w:w="960" w:type="dxa"/>
          </w:tcPr>
          <w:p w14:paraId="57471A40" w14:textId="77777777" w:rsidR="00AB2087" w:rsidRDefault="00313992">
            <w:r>
              <w:t>Muhammad Abu Bakar Siddique</w:t>
            </w:r>
          </w:p>
        </w:tc>
        <w:tc>
          <w:tcPr>
            <w:tcW w:w="960" w:type="dxa"/>
          </w:tcPr>
          <w:p w14:paraId="5DC6EE54" w14:textId="77777777" w:rsidR="00AB2087" w:rsidRDefault="00313992">
            <w:r>
              <w:t>Muhammad Zahur</w:t>
            </w:r>
          </w:p>
        </w:tc>
        <w:tc>
          <w:tcPr>
            <w:tcW w:w="960" w:type="dxa"/>
          </w:tcPr>
          <w:p w14:paraId="33B1E7A1" w14:textId="77777777" w:rsidR="00AB2087" w:rsidRDefault="00313992">
            <w:r>
              <w:t>108299-P</w:t>
            </w:r>
          </w:p>
        </w:tc>
        <w:tc>
          <w:tcPr>
            <w:tcW w:w="960" w:type="dxa"/>
          </w:tcPr>
          <w:p w14:paraId="4B0FE08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B25A177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2DB026D3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59CE4943" w14:textId="77777777" w:rsidR="00AB2087" w:rsidRDefault="00313992">
            <w:r>
              <w:t>51.675</w:t>
            </w:r>
          </w:p>
        </w:tc>
      </w:tr>
      <w:tr w:rsidR="00AB2087" w14:paraId="08C07E4E" w14:textId="77777777" w:rsidTr="00FE2E4C">
        <w:tc>
          <w:tcPr>
            <w:tcW w:w="960" w:type="dxa"/>
          </w:tcPr>
          <w:p w14:paraId="210439C3" w14:textId="77777777" w:rsidR="00AB2087" w:rsidRDefault="00313992">
            <w:r>
              <w:t>94</w:t>
            </w:r>
          </w:p>
        </w:tc>
        <w:tc>
          <w:tcPr>
            <w:tcW w:w="960" w:type="dxa"/>
          </w:tcPr>
          <w:p w14:paraId="3A28A390" w14:textId="77777777" w:rsidR="00AB2087" w:rsidRDefault="00313992">
            <w:r>
              <w:t>284</w:t>
            </w:r>
          </w:p>
        </w:tc>
        <w:tc>
          <w:tcPr>
            <w:tcW w:w="960" w:type="dxa"/>
          </w:tcPr>
          <w:p w14:paraId="4417AE38" w14:textId="77777777" w:rsidR="00AB2087" w:rsidRDefault="00313992">
            <w:r>
              <w:t>Mohsin Saeed</w:t>
            </w:r>
          </w:p>
        </w:tc>
        <w:tc>
          <w:tcPr>
            <w:tcW w:w="960" w:type="dxa"/>
          </w:tcPr>
          <w:p w14:paraId="5B836B31" w14:textId="77777777" w:rsidR="00AB2087" w:rsidRDefault="00313992">
            <w:r>
              <w:t>Saeed Ahmad</w:t>
            </w:r>
          </w:p>
        </w:tc>
        <w:tc>
          <w:tcPr>
            <w:tcW w:w="960" w:type="dxa"/>
          </w:tcPr>
          <w:p w14:paraId="5BB41044" w14:textId="77777777" w:rsidR="00AB2087" w:rsidRDefault="00313992">
            <w:r>
              <w:t>92597-p</w:t>
            </w:r>
          </w:p>
        </w:tc>
        <w:tc>
          <w:tcPr>
            <w:tcW w:w="960" w:type="dxa"/>
          </w:tcPr>
          <w:p w14:paraId="25E0D5E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D7AA030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24601DCB" w14:textId="77777777" w:rsidR="00AB2087" w:rsidRDefault="00313992">
            <w:r>
              <w:t>DHQ Hospital, Gujranwala</w:t>
            </w:r>
          </w:p>
        </w:tc>
        <w:tc>
          <w:tcPr>
            <w:tcW w:w="960" w:type="dxa"/>
          </w:tcPr>
          <w:p w14:paraId="1663ABBF" w14:textId="77777777" w:rsidR="00AB2087" w:rsidRDefault="00313992">
            <w:r>
              <w:t>58.486022</w:t>
            </w:r>
          </w:p>
        </w:tc>
      </w:tr>
      <w:tr w:rsidR="00AB2087" w14:paraId="7DBA3039" w14:textId="77777777" w:rsidTr="00FE2E4C">
        <w:tc>
          <w:tcPr>
            <w:tcW w:w="960" w:type="dxa"/>
          </w:tcPr>
          <w:p w14:paraId="5BBA277D" w14:textId="77777777" w:rsidR="00AB2087" w:rsidRDefault="00313992">
            <w:r>
              <w:t>95</w:t>
            </w:r>
          </w:p>
        </w:tc>
        <w:tc>
          <w:tcPr>
            <w:tcW w:w="960" w:type="dxa"/>
          </w:tcPr>
          <w:p w14:paraId="0F89C63F" w14:textId="77777777" w:rsidR="00AB2087" w:rsidRDefault="00313992">
            <w:r>
              <w:t>17005</w:t>
            </w:r>
          </w:p>
        </w:tc>
        <w:tc>
          <w:tcPr>
            <w:tcW w:w="960" w:type="dxa"/>
          </w:tcPr>
          <w:p w14:paraId="33871E94" w14:textId="77777777" w:rsidR="00AB2087" w:rsidRDefault="00313992">
            <w:r>
              <w:t>Maryam Najeeb</w:t>
            </w:r>
          </w:p>
        </w:tc>
        <w:tc>
          <w:tcPr>
            <w:tcW w:w="960" w:type="dxa"/>
          </w:tcPr>
          <w:p w14:paraId="61ACD660" w14:textId="77777777" w:rsidR="00AB2087" w:rsidRDefault="00313992">
            <w:r>
              <w:t>muhammad najeeb</w:t>
            </w:r>
          </w:p>
        </w:tc>
        <w:tc>
          <w:tcPr>
            <w:tcW w:w="960" w:type="dxa"/>
          </w:tcPr>
          <w:p w14:paraId="3EA90D12" w14:textId="77777777" w:rsidR="00AB2087" w:rsidRDefault="00313992">
            <w:r>
              <w:t>110684-P</w:t>
            </w:r>
          </w:p>
        </w:tc>
        <w:tc>
          <w:tcPr>
            <w:tcW w:w="960" w:type="dxa"/>
          </w:tcPr>
          <w:p w14:paraId="7667507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486D8C4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7436DB00" w14:textId="77777777" w:rsidR="00AB2087" w:rsidRDefault="00313992">
            <w:r>
              <w:t>DHQ Hospital, Gujranwala</w:t>
            </w:r>
          </w:p>
        </w:tc>
        <w:tc>
          <w:tcPr>
            <w:tcW w:w="960" w:type="dxa"/>
          </w:tcPr>
          <w:p w14:paraId="777C7C51" w14:textId="77777777" w:rsidR="00AB2087" w:rsidRDefault="00313992">
            <w:r>
              <w:t>57.471489</w:t>
            </w:r>
          </w:p>
        </w:tc>
      </w:tr>
      <w:tr w:rsidR="00AB2087" w14:paraId="36F83829" w14:textId="77777777" w:rsidTr="00FE2E4C">
        <w:tc>
          <w:tcPr>
            <w:tcW w:w="960" w:type="dxa"/>
          </w:tcPr>
          <w:p w14:paraId="6AD90433" w14:textId="77777777" w:rsidR="00AB2087" w:rsidRDefault="00313992">
            <w:r>
              <w:t>96</w:t>
            </w:r>
          </w:p>
        </w:tc>
        <w:tc>
          <w:tcPr>
            <w:tcW w:w="960" w:type="dxa"/>
          </w:tcPr>
          <w:p w14:paraId="2282FE5B" w14:textId="77777777" w:rsidR="00AB2087" w:rsidRDefault="00313992">
            <w:r>
              <w:t>15438</w:t>
            </w:r>
          </w:p>
        </w:tc>
        <w:tc>
          <w:tcPr>
            <w:tcW w:w="960" w:type="dxa"/>
          </w:tcPr>
          <w:p w14:paraId="1664BD35" w14:textId="77777777" w:rsidR="00AB2087" w:rsidRDefault="00313992">
            <w:r>
              <w:t>Ariba Tahir</w:t>
            </w:r>
          </w:p>
        </w:tc>
        <w:tc>
          <w:tcPr>
            <w:tcW w:w="960" w:type="dxa"/>
          </w:tcPr>
          <w:p w14:paraId="31BB4D0E" w14:textId="77777777" w:rsidR="00AB2087" w:rsidRDefault="00313992">
            <w:r>
              <w:t>muhammad tahir</w:t>
            </w:r>
          </w:p>
        </w:tc>
        <w:tc>
          <w:tcPr>
            <w:tcW w:w="960" w:type="dxa"/>
          </w:tcPr>
          <w:p w14:paraId="7987F1C4" w14:textId="77777777" w:rsidR="00AB2087" w:rsidRDefault="00313992">
            <w:r>
              <w:t>107381-P</w:t>
            </w:r>
          </w:p>
        </w:tc>
        <w:tc>
          <w:tcPr>
            <w:tcW w:w="960" w:type="dxa"/>
          </w:tcPr>
          <w:p w14:paraId="6F52EAA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B02066D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77BD6F1E" w14:textId="77777777" w:rsidR="00AB2087" w:rsidRDefault="00313992">
            <w:r>
              <w:t>DHQ Rawalpindi</w:t>
            </w:r>
          </w:p>
        </w:tc>
        <w:tc>
          <w:tcPr>
            <w:tcW w:w="960" w:type="dxa"/>
          </w:tcPr>
          <w:p w14:paraId="395CC4D7" w14:textId="77777777" w:rsidR="00AB2087" w:rsidRDefault="00313992">
            <w:r>
              <w:t>51.846667</w:t>
            </w:r>
          </w:p>
        </w:tc>
      </w:tr>
      <w:tr w:rsidR="00AB2087" w14:paraId="6875D1D6" w14:textId="77777777" w:rsidTr="00FE2E4C">
        <w:tc>
          <w:tcPr>
            <w:tcW w:w="960" w:type="dxa"/>
          </w:tcPr>
          <w:p w14:paraId="6B8F3E61" w14:textId="77777777" w:rsidR="00AB2087" w:rsidRDefault="00313992">
            <w:r>
              <w:t>97</w:t>
            </w:r>
          </w:p>
        </w:tc>
        <w:tc>
          <w:tcPr>
            <w:tcW w:w="960" w:type="dxa"/>
          </w:tcPr>
          <w:p w14:paraId="715905FF" w14:textId="77777777" w:rsidR="00AB2087" w:rsidRDefault="00313992">
            <w:r>
              <w:t>16476</w:t>
            </w:r>
          </w:p>
        </w:tc>
        <w:tc>
          <w:tcPr>
            <w:tcW w:w="960" w:type="dxa"/>
          </w:tcPr>
          <w:p w14:paraId="7F480417" w14:textId="77777777" w:rsidR="00AB2087" w:rsidRDefault="00313992">
            <w:r>
              <w:t>Samia Tahir</w:t>
            </w:r>
          </w:p>
        </w:tc>
        <w:tc>
          <w:tcPr>
            <w:tcW w:w="960" w:type="dxa"/>
          </w:tcPr>
          <w:p w14:paraId="08D1DB52" w14:textId="77777777" w:rsidR="00AB2087" w:rsidRDefault="00313992">
            <w:r>
              <w:t>Muhammad Tahir Javed</w:t>
            </w:r>
          </w:p>
        </w:tc>
        <w:tc>
          <w:tcPr>
            <w:tcW w:w="960" w:type="dxa"/>
          </w:tcPr>
          <w:p w14:paraId="75D7A118" w14:textId="77777777" w:rsidR="00AB2087" w:rsidRDefault="00313992">
            <w:r>
              <w:t>111073-P</w:t>
            </w:r>
          </w:p>
        </w:tc>
        <w:tc>
          <w:tcPr>
            <w:tcW w:w="960" w:type="dxa"/>
          </w:tcPr>
          <w:p w14:paraId="6C4BFA6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9D2DFDF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69E3315F" w14:textId="77777777" w:rsidR="00AB2087" w:rsidRDefault="00313992">
            <w:r>
              <w:t>DHQ Rawalpindi</w:t>
            </w:r>
          </w:p>
        </w:tc>
        <w:tc>
          <w:tcPr>
            <w:tcW w:w="960" w:type="dxa"/>
          </w:tcPr>
          <w:p w14:paraId="4BE9EEAA" w14:textId="77777777" w:rsidR="00AB2087" w:rsidRDefault="00313992">
            <w:r>
              <w:t>51.812766</w:t>
            </w:r>
          </w:p>
        </w:tc>
      </w:tr>
      <w:tr w:rsidR="00AB2087" w14:paraId="6D377443" w14:textId="77777777" w:rsidTr="00FE2E4C">
        <w:tc>
          <w:tcPr>
            <w:tcW w:w="960" w:type="dxa"/>
          </w:tcPr>
          <w:p w14:paraId="0AFFF608" w14:textId="77777777" w:rsidR="00AB2087" w:rsidRDefault="00313992">
            <w:r>
              <w:t>98</w:t>
            </w:r>
          </w:p>
        </w:tc>
        <w:tc>
          <w:tcPr>
            <w:tcW w:w="960" w:type="dxa"/>
          </w:tcPr>
          <w:p w14:paraId="188E4AFA" w14:textId="77777777" w:rsidR="00AB2087" w:rsidRDefault="00313992">
            <w:r>
              <w:t>16988</w:t>
            </w:r>
          </w:p>
        </w:tc>
        <w:tc>
          <w:tcPr>
            <w:tcW w:w="960" w:type="dxa"/>
          </w:tcPr>
          <w:p w14:paraId="25DF29E5" w14:textId="77777777" w:rsidR="00AB2087" w:rsidRDefault="00313992">
            <w:r>
              <w:t>Mazhar Nasim</w:t>
            </w:r>
          </w:p>
        </w:tc>
        <w:tc>
          <w:tcPr>
            <w:tcW w:w="960" w:type="dxa"/>
          </w:tcPr>
          <w:p w14:paraId="7D56FE32" w14:textId="77777777" w:rsidR="00AB2087" w:rsidRDefault="00313992">
            <w:r>
              <w:t>Nasim</w:t>
            </w:r>
          </w:p>
        </w:tc>
        <w:tc>
          <w:tcPr>
            <w:tcW w:w="960" w:type="dxa"/>
          </w:tcPr>
          <w:p w14:paraId="0D62B35C" w14:textId="77777777" w:rsidR="00AB2087" w:rsidRDefault="00313992">
            <w:r>
              <w:t>105692-P</w:t>
            </w:r>
          </w:p>
        </w:tc>
        <w:tc>
          <w:tcPr>
            <w:tcW w:w="960" w:type="dxa"/>
          </w:tcPr>
          <w:p w14:paraId="1E87992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30C3B7F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17536369" w14:textId="77777777" w:rsidR="00AB2087" w:rsidRDefault="00313992">
            <w:r>
              <w:t>DHQ Teaching Hospital, Sargodha</w:t>
            </w:r>
          </w:p>
        </w:tc>
        <w:tc>
          <w:tcPr>
            <w:tcW w:w="960" w:type="dxa"/>
          </w:tcPr>
          <w:p w14:paraId="751978AD" w14:textId="77777777" w:rsidR="00AB2087" w:rsidRDefault="00313992">
            <w:r>
              <w:t>53.715</w:t>
            </w:r>
          </w:p>
        </w:tc>
      </w:tr>
      <w:tr w:rsidR="00AB2087" w14:paraId="15B70512" w14:textId="77777777" w:rsidTr="00FE2E4C">
        <w:tc>
          <w:tcPr>
            <w:tcW w:w="960" w:type="dxa"/>
          </w:tcPr>
          <w:p w14:paraId="03743271" w14:textId="77777777" w:rsidR="00AB2087" w:rsidRDefault="00313992">
            <w:r>
              <w:t>99</w:t>
            </w:r>
          </w:p>
        </w:tc>
        <w:tc>
          <w:tcPr>
            <w:tcW w:w="960" w:type="dxa"/>
          </w:tcPr>
          <w:p w14:paraId="1BBFD585" w14:textId="77777777" w:rsidR="00AB2087" w:rsidRDefault="00313992">
            <w:r>
              <w:t>6663</w:t>
            </w:r>
          </w:p>
        </w:tc>
        <w:tc>
          <w:tcPr>
            <w:tcW w:w="960" w:type="dxa"/>
          </w:tcPr>
          <w:p w14:paraId="296F1933" w14:textId="77777777" w:rsidR="00AB2087" w:rsidRDefault="00313992">
            <w:r>
              <w:t>Aiman Abid</w:t>
            </w:r>
          </w:p>
        </w:tc>
        <w:tc>
          <w:tcPr>
            <w:tcW w:w="960" w:type="dxa"/>
          </w:tcPr>
          <w:p w14:paraId="262670C0" w14:textId="77777777" w:rsidR="00AB2087" w:rsidRDefault="00313992">
            <w:r>
              <w:t>Abid Hussain</w:t>
            </w:r>
          </w:p>
        </w:tc>
        <w:tc>
          <w:tcPr>
            <w:tcW w:w="960" w:type="dxa"/>
          </w:tcPr>
          <w:p w14:paraId="2BC04A92" w14:textId="77777777" w:rsidR="00AB2087" w:rsidRDefault="00313992">
            <w:r>
              <w:t>96904-P</w:t>
            </w:r>
          </w:p>
        </w:tc>
        <w:tc>
          <w:tcPr>
            <w:tcW w:w="960" w:type="dxa"/>
          </w:tcPr>
          <w:p w14:paraId="0AF98E3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2D0CEC3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F98C3F7" w14:textId="77777777" w:rsidR="00AB2087" w:rsidRDefault="00313992">
            <w:r>
              <w:t xml:space="preserve">DHQ Teaching </w:t>
            </w:r>
            <w:r>
              <w:t>Hospital, Sargodha</w:t>
            </w:r>
          </w:p>
        </w:tc>
        <w:tc>
          <w:tcPr>
            <w:tcW w:w="960" w:type="dxa"/>
          </w:tcPr>
          <w:p w14:paraId="62A2AC40" w14:textId="77777777" w:rsidR="00AB2087" w:rsidRDefault="00313992">
            <w:r>
              <w:t>53.116667</w:t>
            </w:r>
          </w:p>
        </w:tc>
      </w:tr>
      <w:tr w:rsidR="00AB2087" w14:paraId="1E8EA03D" w14:textId="77777777" w:rsidTr="00FE2E4C">
        <w:tc>
          <w:tcPr>
            <w:tcW w:w="960" w:type="dxa"/>
          </w:tcPr>
          <w:p w14:paraId="294A33A5" w14:textId="77777777" w:rsidR="00AB2087" w:rsidRDefault="00313992">
            <w:r>
              <w:lastRenderedPageBreak/>
              <w:t>100</w:t>
            </w:r>
          </w:p>
        </w:tc>
        <w:tc>
          <w:tcPr>
            <w:tcW w:w="960" w:type="dxa"/>
          </w:tcPr>
          <w:p w14:paraId="1EAC0BF2" w14:textId="77777777" w:rsidR="00AB2087" w:rsidRDefault="00313992">
            <w:r>
              <w:t>15182</w:t>
            </w:r>
          </w:p>
        </w:tc>
        <w:tc>
          <w:tcPr>
            <w:tcW w:w="960" w:type="dxa"/>
          </w:tcPr>
          <w:p w14:paraId="495315EF" w14:textId="77777777" w:rsidR="00AB2087" w:rsidRDefault="00313992">
            <w:r>
              <w:t>Muhammad Talha Nazir</w:t>
            </w:r>
          </w:p>
        </w:tc>
        <w:tc>
          <w:tcPr>
            <w:tcW w:w="960" w:type="dxa"/>
          </w:tcPr>
          <w:p w14:paraId="137D558F" w14:textId="77777777" w:rsidR="00AB2087" w:rsidRDefault="00313992">
            <w:r>
              <w:t>Muhammad Nazir</w:t>
            </w:r>
          </w:p>
        </w:tc>
        <w:tc>
          <w:tcPr>
            <w:tcW w:w="960" w:type="dxa"/>
          </w:tcPr>
          <w:p w14:paraId="4A47F95C" w14:textId="77777777" w:rsidR="00AB2087" w:rsidRDefault="00313992">
            <w:r>
              <w:t>101856-P</w:t>
            </w:r>
          </w:p>
        </w:tc>
        <w:tc>
          <w:tcPr>
            <w:tcW w:w="960" w:type="dxa"/>
          </w:tcPr>
          <w:p w14:paraId="463610E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333E0B0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183F8732" w14:textId="77777777" w:rsidR="00AB2087" w:rsidRDefault="00313992">
            <w:r>
              <w:t>Govt. Teaching Hospital GM Abad, Faisalabad</w:t>
            </w:r>
          </w:p>
        </w:tc>
        <w:tc>
          <w:tcPr>
            <w:tcW w:w="960" w:type="dxa"/>
          </w:tcPr>
          <w:p w14:paraId="58325909" w14:textId="77777777" w:rsidR="00AB2087" w:rsidRDefault="00313992">
            <w:r>
              <w:t>51.105</w:t>
            </w:r>
          </w:p>
        </w:tc>
      </w:tr>
      <w:tr w:rsidR="00AB2087" w14:paraId="60F9BD02" w14:textId="77777777" w:rsidTr="00FE2E4C">
        <w:tc>
          <w:tcPr>
            <w:tcW w:w="960" w:type="dxa"/>
          </w:tcPr>
          <w:p w14:paraId="60A60233" w14:textId="77777777" w:rsidR="00AB2087" w:rsidRDefault="00313992">
            <w:r>
              <w:t>101</w:t>
            </w:r>
          </w:p>
        </w:tc>
        <w:tc>
          <w:tcPr>
            <w:tcW w:w="960" w:type="dxa"/>
          </w:tcPr>
          <w:p w14:paraId="5BAF47A6" w14:textId="77777777" w:rsidR="00AB2087" w:rsidRDefault="00313992">
            <w:r>
              <w:t>7521</w:t>
            </w:r>
          </w:p>
        </w:tc>
        <w:tc>
          <w:tcPr>
            <w:tcW w:w="960" w:type="dxa"/>
          </w:tcPr>
          <w:p w14:paraId="6E5CA56F" w14:textId="77777777" w:rsidR="00AB2087" w:rsidRDefault="00313992">
            <w:r>
              <w:t>Hina Gulzar</w:t>
            </w:r>
          </w:p>
        </w:tc>
        <w:tc>
          <w:tcPr>
            <w:tcW w:w="960" w:type="dxa"/>
          </w:tcPr>
          <w:p w14:paraId="7343965F" w14:textId="77777777" w:rsidR="00AB2087" w:rsidRDefault="00313992">
            <w:r>
              <w:t>GULZAR AHMAD</w:t>
            </w:r>
          </w:p>
        </w:tc>
        <w:tc>
          <w:tcPr>
            <w:tcW w:w="960" w:type="dxa"/>
          </w:tcPr>
          <w:p w14:paraId="02ECAEE1" w14:textId="77777777" w:rsidR="00AB2087" w:rsidRDefault="00313992">
            <w:r>
              <w:t>91198-p</w:t>
            </w:r>
          </w:p>
        </w:tc>
        <w:tc>
          <w:tcPr>
            <w:tcW w:w="960" w:type="dxa"/>
          </w:tcPr>
          <w:p w14:paraId="4CFDA4A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9A2C6B5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4ADDA08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0C923B4D" w14:textId="77777777" w:rsidR="00AB2087" w:rsidRDefault="00313992">
            <w:r>
              <w:t>62.0175</w:t>
            </w:r>
          </w:p>
        </w:tc>
      </w:tr>
      <w:tr w:rsidR="00AB2087" w14:paraId="009E6F42" w14:textId="77777777" w:rsidTr="00FE2E4C">
        <w:tc>
          <w:tcPr>
            <w:tcW w:w="960" w:type="dxa"/>
          </w:tcPr>
          <w:p w14:paraId="67D4CCDE" w14:textId="77777777" w:rsidR="00AB2087" w:rsidRDefault="00313992">
            <w:r>
              <w:t>102</w:t>
            </w:r>
          </w:p>
        </w:tc>
        <w:tc>
          <w:tcPr>
            <w:tcW w:w="960" w:type="dxa"/>
          </w:tcPr>
          <w:p w14:paraId="69C44400" w14:textId="77777777" w:rsidR="00AB2087" w:rsidRDefault="00313992">
            <w:r>
              <w:t>4768</w:t>
            </w:r>
          </w:p>
        </w:tc>
        <w:tc>
          <w:tcPr>
            <w:tcW w:w="960" w:type="dxa"/>
          </w:tcPr>
          <w:p w14:paraId="2971AEA9" w14:textId="77777777" w:rsidR="00AB2087" w:rsidRDefault="00313992">
            <w:r>
              <w:t>Ammad Qayyum</w:t>
            </w:r>
          </w:p>
        </w:tc>
        <w:tc>
          <w:tcPr>
            <w:tcW w:w="960" w:type="dxa"/>
          </w:tcPr>
          <w:p w14:paraId="09464A23" w14:textId="77777777" w:rsidR="00AB2087" w:rsidRDefault="00313992">
            <w:r>
              <w:t>Abdul Qayyum</w:t>
            </w:r>
          </w:p>
        </w:tc>
        <w:tc>
          <w:tcPr>
            <w:tcW w:w="960" w:type="dxa"/>
          </w:tcPr>
          <w:p w14:paraId="6896D1CA" w14:textId="77777777" w:rsidR="00AB2087" w:rsidRDefault="00313992">
            <w:r>
              <w:t>98541—P</w:t>
            </w:r>
          </w:p>
        </w:tc>
        <w:tc>
          <w:tcPr>
            <w:tcW w:w="960" w:type="dxa"/>
          </w:tcPr>
          <w:p w14:paraId="7CFB319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BAB17D8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7DBEA224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155F35C4" w14:textId="77777777" w:rsidR="00AB2087" w:rsidRDefault="00313992">
            <w:r>
              <w:t>59.030233</w:t>
            </w:r>
          </w:p>
        </w:tc>
      </w:tr>
      <w:tr w:rsidR="00AB2087" w14:paraId="3520EA12" w14:textId="77777777" w:rsidTr="00FE2E4C">
        <w:tc>
          <w:tcPr>
            <w:tcW w:w="960" w:type="dxa"/>
          </w:tcPr>
          <w:p w14:paraId="591EDC4A" w14:textId="77777777" w:rsidR="00AB2087" w:rsidRDefault="00313992">
            <w:r>
              <w:t>103</w:t>
            </w:r>
          </w:p>
        </w:tc>
        <w:tc>
          <w:tcPr>
            <w:tcW w:w="960" w:type="dxa"/>
          </w:tcPr>
          <w:p w14:paraId="0FF5EE42" w14:textId="77777777" w:rsidR="00AB2087" w:rsidRDefault="00313992">
            <w:r>
              <w:t>16079</w:t>
            </w:r>
          </w:p>
        </w:tc>
        <w:tc>
          <w:tcPr>
            <w:tcW w:w="960" w:type="dxa"/>
          </w:tcPr>
          <w:p w14:paraId="68C22414" w14:textId="77777777" w:rsidR="00AB2087" w:rsidRDefault="00313992">
            <w:r>
              <w:t>Shahana Ghazal</w:t>
            </w:r>
          </w:p>
        </w:tc>
        <w:tc>
          <w:tcPr>
            <w:tcW w:w="960" w:type="dxa"/>
          </w:tcPr>
          <w:p w14:paraId="7AEF05C1" w14:textId="77777777" w:rsidR="00AB2087" w:rsidRDefault="00313992">
            <w:r>
              <w:t xml:space="preserve">Kanwar Shaheen Ahmad Khan </w:t>
            </w:r>
          </w:p>
        </w:tc>
        <w:tc>
          <w:tcPr>
            <w:tcW w:w="960" w:type="dxa"/>
          </w:tcPr>
          <w:p w14:paraId="3EBCABEF" w14:textId="77777777" w:rsidR="00AB2087" w:rsidRDefault="00313992">
            <w:r>
              <w:t>113191-P</w:t>
            </w:r>
          </w:p>
        </w:tc>
        <w:tc>
          <w:tcPr>
            <w:tcW w:w="960" w:type="dxa"/>
          </w:tcPr>
          <w:p w14:paraId="671CBC2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46BE7B5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AA4F108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34BF976C" w14:textId="77777777" w:rsidR="00AB2087" w:rsidRDefault="00313992">
            <w:r>
              <w:t>58.89</w:t>
            </w:r>
          </w:p>
        </w:tc>
      </w:tr>
      <w:tr w:rsidR="00AB2087" w14:paraId="6858F306" w14:textId="77777777" w:rsidTr="00FE2E4C">
        <w:tc>
          <w:tcPr>
            <w:tcW w:w="960" w:type="dxa"/>
          </w:tcPr>
          <w:p w14:paraId="4AC0743A" w14:textId="77777777" w:rsidR="00AB2087" w:rsidRDefault="00313992">
            <w:r>
              <w:t>104</w:t>
            </w:r>
          </w:p>
        </w:tc>
        <w:tc>
          <w:tcPr>
            <w:tcW w:w="960" w:type="dxa"/>
          </w:tcPr>
          <w:p w14:paraId="5437BE0B" w14:textId="77777777" w:rsidR="00AB2087" w:rsidRDefault="00313992">
            <w:r>
              <w:t>6499</w:t>
            </w:r>
          </w:p>
        </w:tc>
        <w:tc>
          <w:tcPr>
            <w:tcW w:w="960" w:type="dxa"/>
          </w:tcPr>
          <w:p w14:paraId="79829830" w14:textId="77777777" w:rsidR="00AB2087" w:rsidRDefault="00313992">
            <w:r>
              <w:t>Umer Javed</w:t>
            </w:r>
          </w:p>
        </w:tc>
        <w:tc>
          <w:tcPr>
            <w:tcW w:w="960" w:type="dxa"/>
          </w:tcPr>
          <w:p w14:paraId="221574BB" w14:textId="77777777" w:rsidR="00AB2087" w:rsidRDefault="00313992">
            <w:r>
              <w:t>Dilawar Hussain</w:t>
            </w:r>
          </w:p>
        </w:tc>
        <w:tc>
          <w:tcPr>
            <w:tcW w:w="960" w:type="dxa"/>
          </w:tcPr>
          <w:p w14:paraId="2C2BF730" w14:textId="77777777" w:rsidR="00AB2087" w:rsidRDefault="00313992">
            <w:r>
              <w:t>102684-P</w:t>
            </w:r>
          </w:p>
        </w:tc>
        <w:tc>
          <w:tcPr>
            <w:tcW w:w="960" w:type="dxa"/>
          </w:tcPr>
          <w:p w14:paraId="2DB6AA5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3B133B4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50195C67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77FAB75A" w14:textId="77777777" w:rsidR="00AB2087" w:rsidRDefault="00313992">
            <w:r>
              <w:t>53.752381</w:t>
            </w:r>
          </w:p>
        </w:tc>
      </w:tr>
      <w:tr w:rsidR="00AB2087" w14:paraId="7D909001" w14:textId="77777777" w:rsidTr="00FE2E4C">
        <w:tc>
          <w:tcPr>
            <w:tcW w:w="960" w:type="dxa"/>
          </w:tcPr>
          <w:p w14:paraId="37702CC9" w14:textId="77777777" w:rsidR="00AB2087" w:rsidRDefault="00313992">
            <w:r>
              <w:t>105</w:t>
            </w:r>
          </w:p>
        </w:tc>
        <w:tc>
          <w:tcPr>
            <w:tcW w:w="960" w:type="dxa"/>
          </w:tcPr>
          <w:p w14:paraId="6572DB4E" w14:textId="77777777" w:rsidR="00AB2087" w:rsidRDefault="00313992">
            <w:r>
              <w:t>7244</w:t>
            </w:r>
          </w:p>
        </w:tc>
        <w:tc>
          <w:tcPr>
            <w:tcW w:w="960" w:type="dxa"/>
          </w:tcPr>
          <w:p w14:paraId="025439B3" w14:textId="77777777" w:rsidR="00AB2087" w:rsidRDefault="00313992">
            <w:r>
              <w:t>Muhammad Ashraf</w:t>
            </w:r>
          </w:p>
        </w:tc>
        <w:tc>
          <w:tcPr>
            <w:tcW w:w="960" w:type="dxa"/>
          </w:tcPr>
          <w:p w14:paraId="74362CE4" w14:textId="77777777" w:rsidR="00AB2087" w:rsidRDefault="00313992">
            <w:r>
              <w:t>khista Gul</w:t>
            </w:r>
          </w:p>
        </w:tc>
        <w:tc>
          <w:tcPr>
            <w:tcW w:w="960" w:type="dxa"/>
          </w:tcPr>
          <w:p w14:paraId="5D650EC1" w14:textId="77777777" w:rsidR="00AB2087" w:rsidRDefault="00313992">
            <w:r>
              <w:t>000000</w:t>
            </w:r>
          </w:p>
        </w:tc>
        <w:tc>
          <w:tcPr>
            <w:tcW w:w="960" w:type="dxa"/>
          </w:tcPr>
          <w:p w14:paraId="08F3F07D" w14:textId="77777777" w:rsidR="00AB2087" w:rsidRDefault="00313992">
            <w:r>
              <w:t>Foriegn</w:t>
            </w:r>
          </w:p>
        </w:tc>
        <w:tc>
          <w:tcPr>
            <w:tcW w:w="960" w:type="dxa"/>
          </w:tcPr>
          <w:p w14:paraId="115D8DE1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D18B97E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4890FEEC" w14:textId="77777777" w:rsidR="00AB2087" w:rsidRDefault="00313992">
            <w:r>
              <w:t>45.414359</w:t>
            </w:r>
          </w:p>
        </w:tc>
      </w:tr>
      <w:tr w:rsidR="00AB2087" w14:paraId="454B96BC" w14:textId="77777777" w:rsidTr="00FE2E4C">
        <w:tc>
          <w:tcPr>
            <w:tcW w:w="960" w:type="dxa"/>
          </w:tcPr>
          <w:p w14:paraId="2DF16243" w14:textId="77777777" w:rsidR="00AB2087" w:rsidRDefault="00313992">
            <w:r>
              <w:t>106</w:t>
            </w:r>
          </w:p>
        </w:tc>
        <w:tc>
          <w:tcPr>
            <w:tcW w:w="960" w:type="dxa"/>
          </w:tcPr>
          <w:p w14:paraId="20536D66" w14:textId="77777777" w:rsidR="00AB2087" w:rsidRDefault="00313992">
            <w:r>
              <w:t>6703</w:t>
            </w:r>
          </w:p>
        </w:tc>
        <w:tc>
          <w:tcPr>
            <w:tcW w:w="960" w:type="dxa"/>
          </w:tcPr>
          <w:p w14:paraId="3B98995A" w14:textId="77777777" w:rsidR="00AB2087" w:rsidRDefault="00313992">
            <w:r>
              <w:t>Dr. Faizan Altaf</w:t>
            </w:r>
          </w:p>
        </w:tc>
        <w:tc>
          <w:tcPr>
            <w:tcW w:w="960" w:type="dxa"/>
          </w:tcPr>
          <w:p w14:paraId="683FED7B" w14:textId="77777777" w:rsidR="00AB2087" w:rsidRDefault="00313992">
            <w:r>
              <w:t>Altaf Hussain</w:t>
            </w:r>
          </w:p>
        </w:tc>
        <w:tc>
          <w:tcPr>
            <w:tcW w:w="960" w:type="dxa"/>
          </w:tcPr>
          <w:p w14:paraId="77867513" w14:textId="77777777" w:rsidR="00AB2087" w:rsidRDefault="00313992">
            <w:r>
              <w:t>84451-P</w:t>
            </w:r>
          </w:p>
        </w:tc>
        <w:tc>
          <w:tcPr>
            <w:tcW w:w="960" w:type="dxa"/>
          </w:tcPr>
          <w:p w14:paraId="7C46619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31B02A0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2E407816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7A4BB42A" w14:textId="77777777" w:rsidR="00AB2087" w:rsidRDefault="00313992">
            <w:r>
              <w:t>61.420833</w:t>
            </w:r>
          </w:p>
        </w:tc>
      </w:tr>
      <w:tr w:rsidR="00AB2087" w14:paraId="43F654AF" w14:textId="77777777" w:rsidTr="00FE2E4C">
        <w:tc>
          <w:tcPr>
            <w:tcW w:w="960" w:type="dxa"/>
          </w:tcPr>
          <w:p w14:paraId="7FE27E4A" w14:textId="77777777" w:rsidR="00AB2087" w:rsidRDefault="00313992">
            <w:r>
              <w:t>107</w:t>
            </w:r>
          </w:p>
        </w:tc>
        <w:tc>
          <w:tcPr>
            <w:tcW w:w="960" w:type="dxa"/>
          </w:tcPr>
          <w:p w14:paraId="2F13CE7A" w14:textId="77777777" w:rsidR="00AB2087" w:rsidRDefault="00313992">
            <w:r>
              <w:t>6744</w:t>
            </w:r>
          </w:p>
        </w:tc>
        <w:tc>
          <w:tcPr>
            <w:tcW w:w="960" w:type="dxa"/>
          </w:tcPr>
          <w:p w14:paraId="25E4DFE2" w14:textId="77777777" w:rsidR="00AB2087" w:rsidRDefault="00313992">
            <w:r>
              <w:t>Usman Sadiq</w:t>
            </w:r>
          </w:p>
        </w:tc>
        <w:tc>
          <w:tcPr>
            <w:tcW w:w="960" w:type="dxa"/>
          </w:tcPr>
          <w:p w14:paraId="586DB877" w14:textId="77777777" w:rsidR="00AB2087" w:rsidRDefault="00313992">
            <w:r>
              <w:t>Mohammad Sadiq</w:t>
            </w:r>
          </w:p>
        </w:tc>
        <w:tc>
          <w:tcPr>
            <w:tcW w:w="960" w:type="dxa"/>
          </w:tcPr>
          <w:p w14:paraId="044AA57F" w14:textId="77777777" w:rsidR="00AB2087" w:rsidRDefault="00313992">
            <w:r>
              <w:t>99607-P</w:t>
            </w:r>
          </w:p>
        </w:tc>
        <w:tc>
          <w:tcPr>
            <w:tcW w:w="960" w:type="dxa"/>
          </w:tcPr>
          <w:p w14:paraId="3EBB9AB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E2AD39E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0C052147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3BDA6235" w14:textId="77777777" w:rsidR="00AB2087" w:rsidRDefault="00313992">
            <w:r>
              <w:t>59.376371</w:t>
            </w:r>
          </w:p>
        </w:tc>
      </w:tr>
      <w:tr w:rsidR="00AB2087" w14:paraId="387F9396" w14:textId="77777777" w:rsidTr="00FE2E4C">
        <w:tc>
          <w:tcPr>
            <w:tcW w:w="960" w:type="dxa"/>
          </w:tcPr>
          <w:p w14:paraId="5C1B97B6" w14:textId="77777777" w:rsidR="00AB2087" w:rsidRDefault="00313992">
            <w:r>
              <w:t>108</w:t>
            </w:r>
          </w:p>
        </w:tc>
        <w:tc>
          <w:tcPr>
            <w:tcW w:w="960" w:type="dxa"/>
          </w:tcPr>
          <w:p w14:paraId="29980EAA" w14:textId="77777777" w:rsidR="00AB2087" w:rsidRDefault="00313992">
            <w:r>
              <w:t>4327</w:t>
            </w:r>
          </w:p>
        </w:tc>
        <w:tc>
          <w:tcPr>
            <w:tcW w:w="960" w:type="dxa"/>
          </w:tcPr>
          <w:p w14:paraId="497758AA" w14:textId="77777777" w:rsidR="00AB2087" w:rsidRDefault="00313992">
            <w:r>
              <w:t xml:space="preserve"> Arfa Tahir</w:t>
            </w:r>
          </w:p>
        </w:tc>
        <w:tc>
          <w:tcPr>
            <w:tcW w:w="960" w:type="dxa"/>
          </w:tcPr>
          <w:p w14:paraId="0291417C" w14:textId="77777777" w:rsidR="00AB2087" w:rsidRDefault="00313992">
            <w:r>
              <w:t>Tahir Ur Rehman</w:t>
            </w:r>
          </w:p>
        </w:tc>
        <w:tc>
          <w:tcPr>
            <w:tcW w:w="960" w:type="dxa"/>
          </w:tcPr>
          <w:p w14:paraId="1989EFB7" w14:textId="77777777" w:rsidR="00AB2087" w:rsidRDefault="00313992">
            <w:r>
              <w:t>105284-P</w:t>
            </w:r>
          </w:p>
        </w:tc>
        <w:tc>
          <w:tcPr>
            <w:tcW w:w="960" w:type="dxa"/>
          </w:tcPr>
          <w:p w14:paraId="5BBE05C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3F00938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A9E7B17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3CE501B7" w14:textId="77777777" w:rsidR="00AB2087" w:rsidRDefault="00313992">
            <w:r>
              <w:t>57.674166</w:t>
            </w:r>
          </w:p>
        </w:tc>
      </w:tr>
      <w:tr w:rsidR="00AB2087" w14:paraId="7F8D1D01" w14:textId="77777777" w:rsidTr="00FE2E4C">
        <w:tc>
          <w:tcPr>
            <w:tcW w:w="960" w:type="dxa"/>
          </w:tcPr>
          <w:p w14:paraId="114DAD9F" w14:textId="77777777" w:rsidR="00AB2087" w:rsidRDefault="00313992">
            <w:r>
              <w:t>109</w:t>
            </w:r>
          </w:p>
        </w:tc>
        <w:tc>
          <w:tcPr>
            <w:tcW w:w="960" w:type="dxa"/>
          </w:tcPr>
          <w:p w14:paraId="6C0A7537" w14:textId="77777777" w:rsidR="00AB2087" w:rsidRDefault="00313992">
            <w:r>
              <w:t>3054</w:t>
            </w:r>
          </w:p>
        </w:tc>
        <w:tc>
          <w:tcPr>
            <w:tcW w:w="960" w:type="dxa"/>
          </w:tcPr>
          <w:p w14:paraId="683FB19E" w14:textId="77777777" w:rsidR="00AB2087" w:rsidRDefault="00313992">
            <w:r>
              <w:t>Muhammad Aamir Javed</w:t>
            </w:r>
          </w:p>
        </w:tc>
        <w:tc>
          <w:tcPr>
            <w:tcW w:w="960" w:type="dxa"/>
          </w:tcPr>
          <w:p w14:paraId="6E8DF74D" w14:textId="77777777" w:rsidR="00AB2087" w:rsidRDefault="00313992">
            <w:r>
              <w:t>Muhammad Javed Akhtar</w:t>
            </w:r>
          </w:p>
        </w:tc>
        <w:tc>
          <w:tcPr>
            <w:tcW w:w="960" w:type="dxa"/>
          </w:tcPr>
          <w:p w14:paraId="57553D4E" w14:textId="77777777" w:rsidR="00AB2087" w:rsidRDefault="00313992">
            <w:r>
              <w:t>83086-P</w:t>
            </w:r>
          </w:p>
        </w:tc>
        <w:tc>
          <w:tcPr>
            <w:tcW w:w="960" w:type="dxa"/>
          </w:tcPr>
          <w:p w14:paraId="7C1DCEB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E91676E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B39AC1F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7E8CEDD6" w14:textId="77777777" w:rsidR="00AB2087" w:rsidRDefault="00313992">
            <w:r>
              <w:t>57.111667</w:t>
            </w:r>
          </w:p>
        </w:tc>
      </w:tr>
      <w:tr w:rsidR="00AB2087" w14:paraId="6BE7A539" w14:textId="77777777" w:rsidTr="00FE2E4C">
        <w:tc>
          <w:tcPr>
            <w:tcW w:w="960" w:type="dxa"/>
          </w:tcPr>
          <w:p w14:paraId="639EAFB7" w14:textId="77777777" w:rsidR="00AB2087" w:rsidRDefault="00313992">
            <w:r>
              <w:t>110</w:t>
            </w:r>
          </w:p>
        </w:tc>
        <w:tc>
          <w:tcPr>
            <w:tcW w:w="960" w:type="dxa"/>
          </w:tcPr>
          <w:p w14:paraId="59C7DF2A" w14:textId="77777777" w:rsidR="00AB2087" w:rsidRDefault="00313992">
            <w:r>
              <w:t>17195</w:t>
            </w:r>
          </w:p>
        </w:tc>
        <w:tc>
          <w:tcPr>
            <w:tcW w:w="960" w:type="dxa"/>
          </w:tcPr>
          <w:p w14:paraId="63C9265F" w14:textId="77777777" w:rsidR="00AB2087" w:rsidRDefault="00313992">
            <w:r>
              <w:t>Abdul Samad Sahak</w:t>
            </w:r>
          </w:p>
        </w:tc>
        <w:tc>
          <w:tcPr>
            <w:tcW w:w="960" w:type="dxa"/>
          </w:tcPr>
          <w:p w14:paraId="36D1FBBB" w14:textId="77777777" w:rsidR="00AB2087" w:rsidRDefault="00313992">
            <w:r>
              <w:t>Haji Rahmuddin</w:t>
            </w:r>
          </w:p>
        </w:tc>
        <w:tc>
          <w:tcPr>
            <w:tcW w:w="960" w:type="dxa"/>
          </w:tcPr>
          <w:p w14:paraId="30B2FA05" w14:textId="77777777" w:rsidR="00AB2087" w:rsidRDefault="00313992">
            <w:r>
              <w:t>746999-07-M</w:t>
            </w:r>
          </w:p>
        </w:tc>
        <w:tc>
          <w:tcPr>
            <w:tcW w:w="960" w:type="dxa"/>
          </w:tcPr>
          <w:p w14:paraId="5D2E576C" w14:textId="77777777" w:rsidR="00AB2087" w:rsidRDefault="00313992">
            <w:r>
              <w:t>Foriegn</w:t>
            </w:r>
          </w:p>
        </w:tc>
        <w:tc>
          <w:tcPr>
            <w:tcW w:w="960" w:type="dxa"/>
          </w:tcPr>
          <w:p w14:paraId="55DCC09F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10D66D4E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0D2BFF23" w14:textId="77777777" w:rsidR="00AB2087" w:rsidRDefault="00313992">
            <w:r>
              <w:t>46.17</w:t>
            </w:r>
          </w:p>
        </w:tc>
      </w:tr>
      <w:tr w:rsidR="00AB2087" w14:paraId="486AE68F" w14:textId="77777777" w:rsidTr="00FE2E4C">
        <w:tc>
          <w:tcPr>
            <w:tcW w:w="960" w:type="dxa"/>
          </w:tcPr>
          <w:p w14:paraId="30BA6ECC" w14:textId="77777777" w:rsidR="00AB2087" w:rsidRDefault="00313992">
            <w:r>
              <w:t>111</w:t>
            </w:r>
          </w:p>
        </w:tc>
        <w:tc>
          <w:tcPr>
            <w:tcW w:w="960" w:type="dxa"/>
          </w:tcPr>
          <w:p w14:paraId="7B3961F2" w14:textId="77777777" w:rsidR="00AB2087" w:rsidRDefault="00313992">
            <w:r>
              <w:t>17288</w:t>
            </w:r>
          </w:p>
        </w:tc>
        <w:tc>
          <w:tcPr>
            <w:tcW w:w="960" w:type="dxa"/>
          </w:tcPr>
          <w:p w14:paraId="636F78F3" w14:textId="77777777" w:rsidR="00AB2087" w:rsidRDefault="00313992">
            <w:r>
              <w:t>Hasan Shayan Ashraf</w:t>
            </w:r>
          </w:p>
        </w:tc>
        <w:tc>
          <w:tcPr>
            <w:tcW w:w="960" w:type="dxa"/>
          </w:tcPr>
          <w:p w14:paraId="467FDBD1" w14:textId="77777777" w:rsidR="00AB2087" w:rsidRDefault="00313992">
            <w:r>
              <w:t xml:space="preserve">Muhammad Ashraf Sultan </w:t>
            </w:r>
          </w:p>
        </w:tc>
        <w:tc>
          <w:tcPr>
            <w:tcW w:w="960" w:type="dxa"/>
          </w:tcPr>
          <w:p w14:paraId="3220BD17" w14:textId="77777777" w:rsidR="00AB2087" w:rsidRDefault="00313992">
            <w:r>
              <w:t>110108-P</w:t>
            </w:r>
          </w:p>
        </w:tc>
        <w:tc>
          <w:tcPr>
            <w:tcW w:w="960" w:type="dxa"/>
          </w:tcPr>
          <w:p w14:paraId="2D02DED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22CB760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6883B7B6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202BB928" w14:textId="77777777" w:rsidR="00AB2087" w:rsidRDefault="00313992">
            <w:r>
              <w:t>55.854167</w:t>
            </w:r>
          </w:p>
        </w:tc>
      </w:tr>
      <w:tr w:rsidR="00AB2087" w14:paraId="2BE85AEE" w14:textId="77777777" w:rsidTr="00FE2E4C">
        <w:tc>
          <w:tcPr>
            <w:tcW w:w="960" w:type="dxa"/>
          </w:tcPr>
          <w:p w14:paraId="481BCA2D" w14:textId="77777777" w:rsidR="00AB2087" w:rsidRDefault="00313992">
            <w:r>
              <w:lastRenderedPageBreak/>
              <w:t>112</w:t>
            </w:r>
          </w:p>
        </w:tc>
        <w:tc>
          <w:tcPr>
            <w:tcW w:w="960" w:type="dxa"/>
          </w:tcPr>
          <w:p w14:paraId="6D27EC19" w14:textId="77777777" w:rsidR="00AB2087" w:rsidRDefault="00313992">
            <w:r>
              <w:t>6535</w:t>
            </w:r>
          </w:p>
        </w:tc>
        <w:tc>
          <w:tcPr>
            <w:tcW w:w="960" w:type="dxa"/>
          </w:tcPr>
          <w:p w14:paraId="2F996D6D" w14:textId="77777777" w:rsidR="00AB2087" w:rsidRDefault="00313992">
            <w:r>
              <w:t>Adnan Safi</w:t>
            </w:r>
          </w:p>
        </w:tc>
        <w:tc>
          <w:tcPr>
            <w:tcW w:w="960" w:type="dxa"/>
          </w:tcPr>
          <w:p w14:paraId="2C07A945" w14:textId="77777777" w:rsidR="00AB2087" w:rsidRDefault="00313992">
            <w:r>
              <w:t>Safiullah</w:t>
            </w:r>
          </w:p>
        </w:tc>
        <w:tc>
          <w:tcPr>
            <w:tcW w:w="960" w:type="dxa"/>
          </w:tcPr>
          <w:p w14:paraId="3CF57829" w14:textId="77777777" w:rsidR="00AB2087" w:rsidRDefault="00313992">
            <w:r>
              <w:t>107377-P</w:t>
            </w:r>
          </w:p>
        </w:tc>
        <w:tc>
          <w:tcPr>
            <w:tcW w:w="960" w:type="dxa"/>
          </w:tcPr>
          <w:p w14:paraId="300F8A4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F39516F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4F608A2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5DB60B9C" w14:textId="77777777" w:rsidR="00AB2087" w:rsidRDefault="00313992">
            <w:r>
              <w:t>55.395833</w:t>
            </w:r>
          </w:p>
        </w:tc>
      </w:tr>
      <w:tr w:rsidR="00AB2087" w14:paraId="63B74B4E" w14:textId="77777777" w:rsidTr="00FE2E4C">
        <w:tc>
          <w:tcPr>
            <w:tcW w:w="960" w:type="dxa"/>
          </w:tcPr>
          <w:p w14:paraId="0BF52E96" w14:textId="77777777" w:rsidR="00AB2087" w:rsidRDefault="00313992">
            <w:r>
              <w:t>113</w:t>
            </w:r>
          </w:p>
        </w:tc>
        <w:tc>
          <w:tcPr>
            <w:tcW w:w="960" w:type="dxa"/>
          </w:tcPr>
          <w:p w14:paraId="5808E6F7" w14:textId="77777777" w:rsidR="00AB2087" w:rsidRDefault="00313992">
            <w:r>
              <w:t>15422</w:t>
            </w:r>
          </w:p>
        </w:tc>
        <w:tc>
          <w:tcPr>
            <w:tcW w:w="960" w:type="dxa"/>
          </w:tcPr>
          <w:p w14:paraId="68916D97" w14:textId="77777777" w:rsidR="00AB2087" w:rsidRDefault="00313992">
            <w:r>
              <w:t>Bilal Ahsan</w:t>
            </w:r>
          </w:p>
        </w:tc>
        <w:tc>
          <w:tcPr>
            <w:tcW w:w="960" w:type="dxa"/>
          </w:tcPr>
          <w:p w14:paraId="2E262E38" w14:textId="77777777" w:rsidR="00AB2087" w:rsidRDefault="00313992">
            <w:r>
              <w:t>Pervaiz Iqbal</w:t>
            </w:r>
          </w:p>
        </w:tc>
        <w:tc>
          <w:tcPr>
            <w:tcW w:w="960" w:type="dxa"/>
          </w:tcPr>
          <w:p w14:paraId="09C7F78F" w14:textId="77777777" w:rsidR="00AB2087" w:rsidRDefault="00313992">
            <w:r>
              <w:t>110403-P</w:t>
            </w:r>
          </w:p>
        </w:tc>
        <w:tc>
          <w:tcPr>
            <w:tcW w:w="960" w:type="dxa"/>
          </w:tcPr>
          <w:p w14:paraId="5770DAE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F8B95DC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900D1A4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3F776DAD" w14:textId="77777777" w:rsidR="00AB2087" w:rsidRDefault="00313992">
            <w:r>
              <w:t>55.295833</w:t>
            </w:r>
          </w:p>
        </w:tc>
      </w:tr>
      <w:tr w:rsidR="00AB2087" w14:paraId="4C9F085A" w14:textId="77777777" w:rsidTr="00FE2E4C">
        <w:tc>
          <w:tcPr>
            <w:tcW w:w="960" w:type="dxa"/>
          </w:tcPr>
          <w:p w14:paraId="09D0D7CA" w14:textId="77777777" w:rsidR="00AB2087" w:rsidRDefault="00313992">
            <w:r>
              <w:t>114</w:t>
            </w:r>
          </w:p>
        </w:tc>
        <w:tc>
          <w:tcPr>
            <w:tcW w:w="960" w:type="dxa"/>
          </w:tcPr>
          <w:p w14:paraId="2BF31BCD" w14:textId="77777777" w:rsidR="00AB2087" w:rsidRDefault="00313992">
            <w:r>
              <w:t>16336</w:t>
            </w:r>
          </w:p>
        </w:tc>
        <w:tc>
          <w:tcPr>
            <w:tcW w:w="960" w:type="dxa"/>
          </w:tcPr>
          <w:p w14:paraId="287E62E3" w14:textId="77777777" w:rsidR="00AB2087" w:rsidRDefault="00313992">
            <w:r>
              <w:t>Zahara Batool</w:t>
            </w:r>
          </w:p>
        </w:tc>
        <w:tc>
          <w:tcPr>
            <w:tcW w:w="960" w:type="dxa"/>
          </w:tcPr>
          <w:p w14:paraId="13A46906" w14:textId="77777777" w:rsidR="00AB2087" w:rsidRDefault="00313992">
            <w:r>
              <w:t>Muhammad Shafiq</w:t>
            </w:r>
          </w:p>
        </w:tc>
        <w:tc>
          <w:tcPr>
            <w:tcW w:w="960" w:type="dxa"/>
          </w:tcPr>
          <w:p w14:paraId="255DB464" w14:textId="77777777" w:rsidR="00AB2087" w:rsidRDefault="00313992">
            <w:r>
              <w:t>109617-P</w:t>
            </w:r>
          </w:p>
        </w:tc>
        <w:tc>
          <w:tcPr>
            <w:tcW w:w="960" w:type="dxa"/>
          </w:tcPr>
          <w:p w14:paraId="16DE366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5DA9BC2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0E96491B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367F4C4D" w14:textId="77777777" w:rsidR="00AB2087" w:rsidRDefault="00313992">
            <w:r>
              <w:t>55.211666</w:t>
            </w:r>
          </w:p>
        </w:tc>
      </w:tr>
      <w:tr w:rsidR="00AB2087" w14:paraId="42569A0D" w14:textId="77777777" w:rsidTr="00FE2E4C">
        <w:tc>
          <w:tcPr>
            <w:tcW w:w="960" w:type="dxa"/>
          </w:tcPr>
          <w:p w14:paraId="0C10517F" w14:textId="77777777" w:rsidR="00AB2087" w:rsidRDefault="00313992">
            <w:r>
              <w:t>115</w:t>
            </w:r>
          </w:p>
        </w:tc>
        <w:tc>
          <w:tcPr>
            <w:tcW w:w="960" w:type="dxa"/>
          </w:tcPr>
          <w:p w14:paraId="69131EB8" w14:textId="77777777" w:rsidR="00AB2087" w:rsidRDefault="00313992">
            <w:r>
              <w:t>7510</w:t>
            </w:r>
          </w:p>
        </w:tc>
        <w:tc>
          <w:tcPr>
            <w:tcW w:w="960" w:type="dxa"/>
          </w:tcPr>
          <w:p w14:paraId="1D8E71C8" w14:textId="77777777" w:rsidR="00AB2087" w:rsidRDefault="00313992">
            <w:r>
              <w:t>Abeeha Rai</w:t>
            </w:r>
          </w:p>
        </w:tc>
        <w:tc>
          <w:tcPr>
            <w:tcW w:w="960" w:type="dxa"/>
          </w:tcPr>
          <w:p w14:paraId="7CAFBF93" w14:textId="77777777" w:rsidR="00AB2087" w:rsidRDefault="00313992">
            <w:r>
              <w:t>rai muhammad sohne khan</w:t>
            </w:r>
          </w:p>
        </w:tc>
        <w:tc>
          <w:tcPr>
            <w:tcW w:w="960" w:type="dxa"/>
          </w:tcPr>
          <w:p w14:paraId="7D5553E6" w14:textId="77777777" w:rsidR="00AB2087" w:rsidRDefault="00313992">
            <w:r>
              <w:t>104261-p</w:t>
            </w:r>
          </w:p>
        </w:tc>
        <w:tc>
          <w:tcPr>
            <w:tcW w:w="960" w:type="dxa"/>
          </w:tcPr>
          <w:p w14:paraId="4D80952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8E75AC7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E925B0F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0FBC3554" w14:textId="77777777" w:rsidR="00AB2087" w:rsidRDefault="00313992">
            <w:r>
              <w:t>60.202994</w:t>
            </w:r>
          </w:p>
        </w:tc>
      </w:tr>
      <w:tr w:rsidR="00AB2087" w14:paraId="1ED3209F" w14:textId="77777777" w:rsidTr="00FE2E4C">
        <w:tc>
          <w:tcPr>
            <w:tcW w:w="960" w:type="dxa"/>
          </w:tcPr>
          <w:p w14:paraId="0F60C9F4" w14:textId="77777777" w:rsidR="00AB2087" w:rsidRDefault="00313992">
            <w:r>
              <w:t>116</w:t>
            </w:r>
          </w:p>
        </w:tc>
        <w:tc>
          <w:tcPr>
            <w:tcW w:w="960" w:type="dxa"/>
          </w:tcPr>
          <w:p w14:paraId="0F305855" w14:textId="77777777" w:rsidR="00AB2087" w:rsidRDefault="00313992">
            <w:r>
              <w:t>16267</w:t>
            </w:r>
          </w:p>
        </w:tc>
        <w:tc>
          <w:tcPr>
            <w:tcW w:w="960" w:type="dxa"/>
          </w:tcPr>
          <w:p w14:paraId="4CB95B51" w14:textId="77777777" w:rsidR="00AB2087" w:rsidRDefault="00313992">
            <w:r>
              <w:t>Muhammad Rizwan Akhtar</w:t>
            </w:r>
          </w:p>
        </w:tc>
        <w:tc>
          <w:tcPr>
            <w:tcW w:w="960" w:type="dxa"/>
          </w:tcPr>
          <w:p w14:paraId="7DF1133B" w14:textId="77777777" w:rsidR="00AB2087" w:rsidRDefault="00313992">
            <w:r>
              <w:t>Akhtar Hussain Daona</w:t>
            </w:r>
          </w:p>
        </w:tc>
        <w:tc>
          <w:tcPr>
            <w:tcW w:w="960" w:type="dxa"/>
          </w:tcPr>
          <w:p w14:paraId="247BB25A" w14:textId="77777777" w:rsidR="00AB2087" w:rsidRDefault="00313992">
            <w:r>
              <w:t>110214-P</w:t>
            </w:r>
          </w:p>
        </w:tc>
        <w:tc>
          <w:tcPr>
            <w:tcW w:w="960" w:type="dxa"/>
          </w:tcPr>
          <w:p w14:paraId="3875DA2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C3F9BA9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F43556C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6530DE75" w14:textId="77777777" w:rsidR="00AB2087" w:rsidRDefault="00313992">
            <w:r>
              <w:t>59.422041</w:t>
            </w:r>
          </w:p>
        </w:tc>
      </w:tr>
      <w:tr w:rsidR="00AB2087" w14:paraId="13C027D4" w14:textId="77777777" w:rsidTr="00FE2E4C">
        <w:tc>
          <w:tcPr>
            <w:tcW w:w="960" w:type="dxa"/>
          </w:tcPr>
          <w:p w14:paraId="24973FBE" w14:textId="77777777" w:rsidR="00AB2087" w:rsidRDefault="00313992">
            <w:r>
              <w:t>117</w:t>
            </w:r>
          </w:p>
        </w:tc>
        <w:tc>
          <w:tcPr>
            <w:tcW w:w="960" w:type="dxa"/>
          </w:tcPr>
          <w:p w14:paraId="5975168B" w14:textId="77777777" w:rsidR="00AB2087" w:rsidRDefault="00313992">
            <w:r>
              <w:t>4886</w:t>
            </w:r>
          </w:p>
        </w:tc>
        <w:tc>
          <w:tcPr>
            <w:tcW w:w="960" w:type="dxa"/>
          </w:tcPr>
          <w:p w14:paraId="7BEEA703" w14:textId="77777777" w:rsidR="00AB2087" w:rsidRDefault="00313992">
            <w:r>
              <w:t>Beenish Iqbal</w:t>
            </w:r>
          </w:p>
        </w:tc>
        <w:tc>
          <w:tcPr>
            <w:tcW w:w="960" w:type="dxa"/>
          </w:tcPr>
          <w:p w14:paraId="0D8A1A19" w14:textId="77777777" w:rsidR="00AB2087" w:rsidRDefault="00313992">
            <w:r>
              <w:t>Muhammad Iqbal</w:t>
            </w:r>
          </w:p>
        </w:tc>
        <w:tc>
          <w:tcPr>
            <w:tcW w:w="960" w:type="dxa"/>
          </w:tcPr>
          <w:p w14:paraId="0617FC3D" w14:textId="77777777" w:rsidR="00AB2087" w:rsidRDefault="00313992">
            <w:r>
              <w:t>105021-P</w:t>
            </w:r>
          </w:p>
        </w:tc>
        <w:tc>
          <w:tcPr>
            <w:tcW w:w="960" w:type="dxa"/>
          </w:tcPr>
          <w:p w14:paraId="61346AC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2F0499A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7446A78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26B5490C" w14:textId="77777777" w:rsidR="00AB2087" w:rsidRDefault="00313992">
            <w:r>
              <w:t>57.537959</w:t>
            </w:r>
          </w:p>
        </w:tc>
      </w:tr>
      <w:tr w:rsidR="00AB2087" w14:paraId="16B7C67B" w14:textId="77777777" w:rsidTr="00FE2E4C">
        <w:tc>
          <w:tcPr>
            <w:tcW w:w="960" w:type="dxa"/>
          </w:tcPr>
          <w:p w14:paraId="4DC4BB05" w14:textId="77777777" w:rsidR="00AB2087" w:rsidRDefault="00313992">
            <w:r>
              <w:t>118</w:t>
            </w:r>
          </w:p>
        </w:tc>
        <w:tc>
          <w:tcPr>
            <w:tcW w:w="960" w:type="dxa"/>
          </w:tcPr>
          <w:p w14:paraId="0F4781D7" w14:textId="77777777" w:rsidR="00AB2087" w:rsidRDefault="00313992">
            <w:r>
              <w:t>6811</w:t>
            </w:r>
          </w:p>
        </w:tc>
        <w:tc>
          <w:tcPr>
            <w:tcW w:w="960" w:type="dxa"/>
          </w:tcPr>
          <w:p w14:paraId="454CD279" w14:textId="77777777" w:rsidR="00AB2087" w:rsidRDefault="00313992">
            <w:r>
              <w:t>Asia Rashid</w:t>
            </w:r>
          </w:p>
        </w:tc>
        <w:tc>
          <w:tcPr>
            <w:tcW w:w="960" w:type="dxa"/>
          </w:tcPr>
          <w:p w14:paraId="2F333CBB" w14:textId="77777777" w:rsidR="00AB2087" w:rsidRDefault="00313992">
            <w:r>
              <w:t xml:space="preserve">Rashid Ur </w:t>
            </w:r>
            <w:r>
              <w:t>Rehman Tariq</w:t>
            </w:r>
          </w:p>
        </w:tc>
        <w:tc>
          <w:tcPr>
            <w:tcW w:w="960" w:type="dxa"/>
          </w:tcPr>
          <w:p w14:paraId="5BADA46E" w14:textId="77777777" w:rsidR="00AB2087" w:rsidRDefault="00313992">
            <w:r>
              <w:t>96884-P</w:t>
            </w:r>
          </w:p>
        </w:tc>
        <w:tc>
          <w:tcPr>
            <w:tcW w:w="960" w:type="dxa"/>
          </w:tcPr>
          <w:p w14:paraId="2F89E94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8C7100C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67BF9298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3B67C32F" w14:textId="77777777" w:rsidR="00AB2087" w:rsidRDefault="00313992">
            <w:r>
              <w:t>57.434286</w:t>
            </w:r>
          </w:p>
        </w:tc>
      </w:tr>
      <w:tr w:rsidR="00AB2087" w14:paraId="059681AF" w14:textId="77777777" w:rsidTr="00FE2E4C">
        <w:tc>
          <w:tcPr>
            <w:tcW w:w="960" w:type="dxa"/>
          </w:tcPr>
          <w:p w14:paraId="23461F72" w14:textId="77777777" w:rsidR="00AB2087" w:rsidRDefault="00313992">
            <w:r>
              <w:t>119</w:t>
            </w:r>
          </w:p>
        </w:tc>
        <w:tc>
          <w:tcPr>
            <w:tcW w:w="960" w:type="dxa"/>
          </w:tcPr>
          <w:p w14:paraId="54312C2F" w14:textId="77777777" w:rsidR="00AB2087" w:rsidRDefault="00313992">
            <w:r>
              <w:t>16313</w:t>
            </w:r>
          </w:p>
        </w:tc>
        <w:tc>
          <w:tcPr>
            <w:tcW w:w="960" w:type="dxa"/>
          </w:tcPr>
          <w:p w14:paraId="7D78E3C2" w14:textId="77777777" w:rsidR="00AB2087" w:rsidRDefault="00313992">
            <w:r>
              <w:t>Aqsa Akhtar</w:t>
            </w:r>
          </w:p>
        </w:tc>
        <w:tc>
          <w:tcPr>
            <w:tcW w:w="960" w:type="dxa"/>
          </w:tcPr>
          <w:p w14:paraId="21C67DC4" w14:textId="77777777" w:rsidR="00AB2087" w:rsidRDefault="00313992">
            <w:r>
              <w:t>Akhtar Javaid</w:t>
            </w:r>
          </w:p>
        </w:tc>
        <w:tc>
          <w:tcPr>
            <w:tcW w:w="960" w:type="dxa"/>
          </w:tcPr>
          <w:p w14:paraId="56D39E72" w14:textId="77777777" w:rsidR="00AB2087" w:rsidRDefault="00313992">
            <w:r>
              <w:t>108843-P</w:t>
            </w:r>
          </w:p>
        </w:tc>
        <w:tc>
          <w:tcPr>
            <w:tcW w:w="960" w:type="dxa"/>
          </w:tcPr>
          <w:p w14:paraId="0F7257E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0A20BC3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53A9F415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3A05A4F8" w14:textId="77777777" w:rsidR="00AB2087" w:rsidRDefault="00313992">
            <w:r>
              <w:t>57.071837</w:t>
            </w:r>
          </w:p>
        </w:tc>
      </w:tr>
      <w:tr w:rsidR="00AB2087" w14:paraId="364E84CE" w14:textId="77777777" w:rsidTr="00FE2E4C">
        <w:tc>
          <w:tcPr>
            <w:tcW w:w="960" w:type="dxa"/>
          </w:tcPr>
          <w:p w14:paraId="79F9C3E7" w14:textId="77777777" w:rsidR="00AB2087" w:rsidRDefault="00313992">
            <w:r>
              <w:t>120</w:t>
            </w:r>
          </w:p>
        </w:tc>
        <w:tc>
          <w:tcPr>
            <w:tcW w:w="960" w:type="dxa"/>
          </w:tcPr>
          <w:p w14:paraId="7DDD70FF" w14:textId="77777777" w:rsidR="00AB2087" w:rsidRDefault="00313992">
            <w:r>
              <w:t>4884</w:t>
            </w:r>
          </w:p>
        </w:tc>
        <w:tc>
          <w:tcPr>
            <w:tcW w:w="960" w:type="dxa"/>
          </w:tcPr>
          <w:p w14:paraId="3344DF0C" w14:textId="77777777" w:rsidR="00AB2087" w:rsidRDefault="00313992">
            <w:r>
              <w:t>Hira Bint Abdul Jabbar</w:t>
            </w:r>
          </w:p>
        </w:tc>
        <w:tc>
          <w:tcPr>
            <w:tcW w:w="960" w:type="dxa"/>
          </w:tcPr>
          <w:p w14:paraId="742DA54D" w14:textId="77777777" w:rsidR="00AB2087" w:rsidRDefault="00313992">
            <w:r>
              <w:t>Abdul Jabbar</w:t>
            </w:r>
          </w:p>
        </w:tc>
        <w:tc>
          <w:tcPr>
            <w:tcW w:w="960" w:type="dxa"/>
          </w:tcPr>
          <w:p w14:paraId="162B61ED" w14:textId="77777777" w:rsidR="00AB2087" w:rsidRDefault="00313992">
            <w:r>
              <w:t>103926-P</w:t>
            </w:r>
          </w:p>
        </w:tc>
        <w:tc>
          <w:tcPr>
            <w:tcW w:w="960" w:type="dxa"/>
          </w:tcPr>
          <w:p w14:paraId="19588AC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4CFD6CA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64700AED" w14:textId="77777777" w:rsidR="00AB2087" w:rsidRDefault="00313992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39601691" w14:textId="77777777" w:rsidR="00AB2087" w:rsidRDefault="00313992">
            <w:r>
              <w:t>56.544082</w:t>
            </w:r>
          </w:p>
        </w:tc>
      </w:tr>
      <w:tr w:rsidR="00AB2087" w14:paraId="22BB68C7" w14:textId="77777777" w:rsidTr="00FE2E4C">
        <w:tc>
          <w:tcPr>
            <w:tcW w:w="960" w:type="dxa"/>
          </w:tcPr>
          <w:p w14:paraId="7D499B4A" w14:textId="77777777" w:rsidR="00AB2087" w:rsidRDefault="00313992">
            <w:r>
              <w:t>121</w:t>
            </w:r>
          </w:p>
        </w:tc>
        <w:tc>
          <w:tcPr>
            <w:tcW w:w="960" w:type="dxa"/>
          </w:tcPr>
          <w:p w14:paraId="0BD75887" w14:textId="77777777" w:rsidR="00AB2087" w:rsidRDefault="00313992">
            <w:r>
              <w:t>16051</w:t>
            </w:r>
          </w:p>
        </w:tc>
        <w:tc>
          <w:tcPr>
            <w:tcW w:w="960" w:type="dxa"/>
          </w:tcPr>
          <w:p w14:paraId="5F6BE338" w14:textId="77777777" w:rsidR="00AB2087" w:rsidRDefault="00313992">
            <w:r>
              <w:t>Sarah Farhan</w:t>
            </w:r>
          </w:p>
        </w:tc>
        <w:tc>
          <w:tcPr>
            <w:tcW w:w="960" w:type="dxa"/>
          </w:tcPr>
          <w:p w14:paraId="48F8D3AE" w14:textId="77777777" w:rsidR="00AB2087" w:rsidRDefault="00313992">
            <w:r>
              <w:t>Farhan Akhtar</w:t>
            </w:r>
          </w:p>
        </w:tc>
        <w:tc>
          <w:tcPr>
            <w:tcW w:w="960" w:type="dxa"/>
          </w:tcPr>
          <w:p w14:paraId="0CDD891D" w14:textId="77777777" w:rsidR="00AB2087" w:rsidRDefault="00313992">
            <w:r>
              <w:t>111468-P</w:t>
            </w:r>
          </w:p>
        </w:tc>
        <w:tc>
          <w:tcPr>
            <w:tcW w:w="960" w:type="dxa"/>
          </w:tcPr>
          <w:p w14:paraId="29E1DB4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8A6000B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735C8A3F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40309470" w14:textId="77777777" w:rsidR="00AB2087" w:rsidRDefault="00313992">
            <w:r>
              <w:t>56.208163</w:t>
            </w:r>
          </w:p>
        </w:tc>
      </w:tr>
      <w:tr w:rsidR="00AB2087" w14:paraId="76FEEB64" w14:textId="77777777" w:rsidTr="00FE2E4C">
        <w:tc>
          <w:tcPr>
            <w:tcW w:w="960" w:type="dxa"/>
          </w:tcPr>
          <w:p w14:paraId="0AAF56D7" w14:textId="77777777" w:rsidR="00AB2087" w:rsidRDefault="00313992">
            <w:r>
              <w:t>122</w:t>
            </w:r>
          </w:p>
        </w:tc>
        <w:tc>
          <w:tcPr>
            <w:tcW w:w="960" w:type="dxa"/>
          </w:tcPr>
          <w:p w14:paraId="03A32098" w14:textId="77777777" w:rsidR="00AB2087" w:rsidRDefault="00313992">
            <w:r>
              <w:t>15112</w:t>
            </w:r>
          </w:p>
        </w:tc>
        <w:tc>
          <w:tcPr>
            <w:tcW w:w="960" w:type="dxa"/>
          </w:tcPr>
          <w:p w14:paraId="24261A52" w14:textId="77777777" w:rsidR="00AB2087" w:rsidRDefault="00313992">
            <w:r>
              <w:t>Arooj Muzaffar</w:t>
            </w:r>
          </w:p>
        </w:tc>
        <w:tc>
          <w:tcPr>
            <w:tcW w:w="960" w:type="dxa"/>
          </w:tcPr>
          <w:p w14:paraId="64CC90FB" w14:textId="77777777" w:rsidR="00AB2087" w:rsidRDefault="00313992">
            <w:r>
              <w:t>muzaffar ahmad</w:t>
            </w:r>
          </w:p>
        </w:tc>
        <w:tc>
          <w:tcPr>
            <w:tcW w:w="960" w:type="dxa"/>
          </w:tcPr>
          <w:p w14:paraId="16E2DB2E" w14:textId="77777777" w:rsidR="00AB2087" w:rsidRDefault="00313992">
            <w:r>
              <w:t>104149-P</w:t>
            </w:r>
          </w:p>
        </w:tc>
        <w:tc>
          <w:tcPr>
            <w:tcW w:w="960" w:type="dxa"/>
          </w:tcPr>
          <w:p w14:paraId="17FF401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649832D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D3A1543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784E82DA" w14:textId="77777777" w:rsidR="00AB2087" w:rsidRDefault="00313992">
            <w:r>
              <w:t>55.390204</w:t>
            </w:r>
          </w:p>
        </w:tc>
      </w:tr>
      <w:tr w:rsidR="00AB2087" w14:paraId="39C3B670" w14:textId="77777777" w:rsidTr="00FE2E4C">
        <w:tc>
          <w:tcPr>
            <w:tcW w:w="960" w:type="dxa"/>
          </w:tcPr>
          <w:p w14:paraId="2C994175" w14:textId="77777777" w:rsidR="00AB2087" w:rsidRDefault="00313992">
            <w:r>
              <w:t>123</w:t>
            </w:r>
          </w:p>
        </w:tc>
        <w:tc>
          <w:tcPr>
            <w:tcW w:w="960" w:type="dxa"/>
          </w:tcPr>
          <w:p w14:paraId="0E70EF29" w14:textId="77777777" w:rsidR="00AB2087" w:rsidRDefault="00313992">
            <w:r>
              <w:t>16346</w:t>
            </w:r>
          </w:p>
        </w:tc>
        <w:tc>
          <w:tcPr>
            <w:tcW w:w="960" w:type="dxa"/>
          </w:tcPr>
          <w:p w14:paraId="1D93C094" w14:textId="77777777" w:rsidR="00AB2087" w:rsidRDefault="00313992">
            <w:r>
              <w:t>Muhammad Usman Butt</w:t>
            </w:r>
          </w:p>
        </w:tc>
        <w:tc>
          <w:tcPr>
            <w:tcW w:w="960" w:type="dxa"/>
          </w:tcPr>
          <w:p w14:paraId="484FA896" w14:textId="77777777" w:rsidR="00AB2087" w:rsidRDefault="00313992">
            <w:r>
              <w:t>Muhammad Ilyas Butt</w:t>
            </w:r>
          </w:p>
        </w:tc>
        <w:tc>
          <w:tcPr>
            <w:tcW w:w="960" w:type="dxa"/>
          </w:tcPr>
          <w:p w14:paraId="33034C86" w14:textId="77777777" w:rsidR="00AB2087" w:rsidRDefault="00313992">
            <w:r>
              <w:t>91831-P</w:t>
            </w:r>
          </w:p>
        </w:tc>
        <w:tc>
          <w:tcPr>
            <w:tcW w:w="960" w:type="dxa"/>
          </w:tcPr>
          <w:p w14:paraId="209B75D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70485B0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5389567A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56C7603C" w14:textId="77777777" w:rsidR="00AB2087" w:rsidRDefault="00313992">
            <w:r>
              <w:t>55.116667</w:t>
            </w:r>
          </w:p>
        </w:tc>
      </w:tr>
      <w:tr w:rsidR="00AB2087" w14:paraId="6FCBC5BE" w14:textId="77777777" w:rsidTr="00FE2E4C">
        <w:tc>
          <w:tcPr>
            <w:tcW w:w="960" w:type="dxa"/>
          </w:tcPr>
          <w:p w14:paraId="243ABBF5" w14:textId="77777777" w:rsidR="00AB2087" w:rsidRDefault="00313992">
            <w:r>
              <w:t>124</w:t>
            </w:r>
          </w:p>
        </w:tc>
        <w:tc>
          <w:tcPr>
            <w:tcW w:w="960" w:type="dxa"/>
          </w:tcPr>
          <w:p w14:paraId="7C49749A" w14:textId="77777777" w:rsidR="00AB2087" w:rsidRDefault="00313992">
            <w:r>
              <w:t>7242</w:t>
            </w:r>
          </w:p>
        </w:tc>
        <w:tc>
          <w:tcPr>
            <w:tcW w:w="960" w:type="dxa"/>
          </w:tcPr>
          <w:p w14:paraId="290B268B" w14:textId="77777777" w:rsidR="00AB2087" w:rsidRDefault="00313992">
            <w:r>
              <w:t>Ziaullah</w:t>
            </w:r>
          </w:p>
        </w:tc>
        <w:tc>
          <w:tcPr>
            <w:tcW w:w="960" w:type="dxa"/>
          </w:tcPr>
          <w:p w14:paraId="2BD259DF" w14:textId="77777777" w:rsidR="00AB2087" w:rsidRDefault="00313992">
            <w:r>
              <w:t>SAYED HASAN</w:t>
            </w:r>
          </w:p>
        </w:tc>
        <w:tc>
          <w:tcPr>
            <w:tcW w:w="960" w:type="dxa"/>
          </w:tcPr>
          <w:p w14:paraId="3FCE7C67" w14:textId="77777777" w:rsidR="00AB2087" w:rsidRDefault="00313992">
            <w:r>
              <w:t>F12345</w:t>
            </w:r>
          </w:p>
        </w:tc>
        <w:tc>
          <w:tcPr>
            <w:tcW w:w="960" w:type="dxa"/>
          </w:tcPr>
          <w:p w14:paraId="6F8764B1" w14:textId="77777777" w:rsidR="00AB2087" w:rsidRDefault="00313992">
            <w:r>
              <w:t>Foriegn</w:t>
            </w:r>
          </w:p>
        </w:tc>
        <w:tc>
          <w:tcPr>
            <w:tcW w:w="960" w:type="dxa"/>
          </w:tcPr>
          <w:p w14:paraId="382EBC02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73EF6D2B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433BFFA9" w14:textId="77777777" w:rsidR="00AB2087" w:rsidRDefault="00313992">
            <w:r>
              <w:t>46.801739</w:t>
            </w:r>
          </w:p>
        </w:tc>
      </w:tr>
      <w:tr w:rsidR="00AB2087" w14:paraId="2F7FDCFF" w14:textId="77777777" w:rsidTr="00FE2E4C">
        <w:tc>
          <w:tcPr>
            <w:tcW w:w="960" w:type="dxa"/>
          </w:tcPr>
          <w:p w14:paraId="776DF192" w14:textId="77777777" w:rsidR="00AB2087" w:rsidRDefault="00313992">
            <w:r>
              <w:t>125</w:t>
            </w:r>
          </w:p>
        </w:tc>
        <w:tc>
          <w:tcPr>
            <w:tcW w:w="960" w:type="dxa"/>
          </w:tcPr>
          <w:p w14:paraId="4FD96F71" w14:textId="77777777" w:rsidR="00AB2087" w:rsidRDefault="00313992">
            <w:r>
              <w:t>16225</w:t>
            </w:r>
          </w:p>
        </w:tc>
        <w:tc>
          <w:tcPr>
            <w:tcW w:w="960" w:type="dxa"/>
          </w:tcPr>
          <w:p w14:paraId="63951033" w14:textId="77777777" w:rsidR="00AB2087" w:rsidRDefault="00313992">
            <w:r>
              <w:t>Javeria Iqbal</w:t>
            </w:r>
          </w:p>
        </w:tc>
        <w:tc>
          <w:tcPr>
            <w:tcW w:w="960" w:type="dxa"/>
          </w:tcPr>
          <w:p w14:paraId="689B5FAC" w14:textId="77777777" w:rsidR="00AB2087" w:rsidRDefault="00313992">
            <w:r>
              <w:t xml:space="preserve">Dr Muhammad </w:t>
            </w:r>
            <w:r>
              <w:lastRenderedPageBreak/>
              <w:t>Pervaiz Iqbal</w:t>
            </w:r>
          </w:p>
        </w:tc>
        <w:tc>
          <w:tcPr>
            <w:tcW w:w="960" w:type="dxa"/>
          </w:tcPr>
          <w:p w14:paraId="2BB23FF3" w14:textId="77777777" w:rsidR="00AB2087" w:rsidRDefault="00313992">
            <w:r>
              <w:lastRenderedPageBreak/>
              <w:t>112170-P</w:t>
            </w:r>
          </w:p>
        </w:tc>
        <w:tc>
          <w:tcPr>
            <w:tcW w:w="960" w:type="dxa"/>
          </w:tcPr>
          <w:p w14:paraId="704C076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FC59247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98971C1" w14:textId="77777777" w:rsidR="00AB2087" w:rsidRDefault="00313992">
            <w:r>
              <w:t xml:space="preserve">Nishtar </w:t>
            </w:r>
            <w:r>
              <w:t>Hospital, Multan</w:t>
            </w:r>
          </w:p>
        </w:tc>
        <w:tc>
          <w:tcPr>
            <w:tcW w:w="960" w:type="dxa"/>
          </w:tcPr>
          <w:p w14:paraId="38DDC94A" w14:textId="77777777" w:rsidR="00AB2087" w:rsidRDefault="00313992">
            <w:r>
              <w:t>59.83</w:t>
            </w:r>
          </w:p>
        </w:tc>
      </w:tr>
      <w:tr w:rsidR="00AB2087" w14:paraId="6E5702A1" w14:textId="77777777" w:rsidTr="00FE2E4C">
        <w:tc>
          <w:tcPr>
            <w:tcW w:w="960" w:type="dxa"/>
          </w:tcPr>
          <w:p w14:paraId="574DF68E" w14:textId="77777777" w:rsidR="00AB2087" w:rsidRDefault="00313992">
            <w:r>
              <w:t>126</w:t>
            </w:r>
          </w:p>
        </w:tc>
        <w:tc>
          <w:tcPr>
            <w:tcW w:w="960" w:type="dxa"/>
          </w:tcPr>
          <w:p w14:paraId="64F89035" w14:textId="77777777" w:rsidR="00AB2087" w:rsidRDefault="00313992">
            <w:r>
              <w:t>16410</w:t>
            </w:r>
          </w:p>
        </w:tc>
        <w:tc>
          <w:tcPr>
            <w:tcW w:w="960" w:type="dxa"/>
          </w:tcPr>
          <w:p w14:paraId="2EC12D4D" w14:textId="77777777" w:rsidR="00AB2087" w:rsidRDefault="00313992">
            <w:r>
              <w:t>Sana Usman</w:t>
            </w:r>
          </w:p>
        </w:tc>
        <w:tc>
          <w:tcPr>
            <w:tcW w:w="960" w:type="dxa"/>
          </w:tcPr>
          <w:p w14:paraId="43F3B9F7" w14:textId="77777777" w:rsidR="00AB2087" w:rsidRDefault="00313992">
            <w:r>
              <w:t>USMAN UL GHANI</w:t>
            </w:r>
          </w:p>
        </w:tc>
        <w:tc>
          <w:tcPr>
            <w:tcW w:w="960" w:type="dxa"/>
          </w:tcPr>
          <w:p w14:paraId="78320E25" w14:textId="77777777" w:rsidR="00AB2087" w:rsidRDefault="00313992">
            <w:r>
              <w:t>112184-P</w:t>
            </w:r>
          </w:p>
        </w:tc>
        <w:tc>
          <w:tcPr>
            <w:tcW w:w="960" w:type="dxa"/>
          </w:tcPr>
          <w:p w14:paraId="3355A45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78E8408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16C0C5C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1922FD2A" w14:textId="77777777" w:rsidR="00AB2087" w:rsidRDefault="00313992">
            <w:r>
              <w:t>57.959167</w:t>
            </w:r>
          </w:p>
        </w:tc>
      </w:tr>
      <w:tr w:rsidR="00AB2087" w14:paraId="293E81F3" w14:textId="77777777" w:rsidTr="00FE2E4C">
        <w:tc>
          <w:tcPr>
            <w:tcW w:w="960" w:type="dxa"/>
          </w:tcPr>
          <w:p w14:paraId="1B0CDA8B" w14:textId="77777777" w:rsidR="00AB2087" w:rsidRDefault="00313992">
            <w:r>
              <w:t>127</w:t>
            </w:r>
          </w:p>
        </w:tc>
        <w:tc>
          <w:tcPr>
            <w:tcW w:w="960" w:type="dxa"/>
          </w:tcPr>
          <w:p w14:paraId="5728CA4E" w14:textId="77777777" w:rsidR="00AB2087" w:rsidRDefault="00313992">
            <w:r>
              <w:t>16613</w:t>
            </w:r>
          </w:p>
        </w:tc>
        <w:tc>
          <w:tcPr>
            <w:tcW w:w="960" w:type="dxa"/>
          </w:tcPr>
          <w:p w14:paraId="52E5FAEF" w14:textId="77777777" w:rsidR="00AB2087" w:rsidRDefault="00313992">
            <w:r>
              <w:t>Irha Saeed</w:t>
            </w:r>
          </w:p>
        </w:tc>
        <w:tc>
          <w:tcPr>
            <w:tcW w:w="960" w:type="dxa"/>
          </w:tcPr>
          <w:p w14:paraId="5BD8928A" w14:textId="77777777" w:rsidR="00AB2087" w:rsidRDefault="00313992">
            <w:r>
              <w:t>Muhammad Saeed</w:t>
            </w:r>
          </w:p>
        </w:tc>
        <w:tc>
          <w:tcPr>
            <w:tcW w:w="960" w:type="dxa"/>
          </w:tcPr>
          <w:p w14:paraId="1E7AB1AB" w14:textId="77777777" w:rsidR="00AB2087" w:rsidRDefault="00313992">
            <w:r>
              <w:t>112171-P</w:t>
            </w:r>
          </w:p>
        </w:tc>
        <w:tc>
          <w:tcPr>
            <w:tcW w:w="960" w:type="dxa"/>
          </w:tcPr>
          <w:p w14:paraId="63FEB86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DF5F621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1FF0233C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5A848711" w14:textId="77777777" w:rsidR="00AB2087" w:rsidRDefault="00313992">
            <w:r>
              <w:t>55.676667</w:t>
            </w:r>
          </w:p>
        </w:tc>
      </w:tr>
      <w:tr w:rsidR="00AB2087" w14:paraId="7ACAB884" w14:textId="77777777" w:rsidTr="00FE2E4C">
        <w:tc>
          <w:tcPr>
            <w:tcW w:w="960" w:type="dxa"/>
          </w:tcPr>
          <w:p w14:paraId="5E0C1AE5" w14:textId="77777777" w:rsidR="00AB2087" w:rsidRDefault="00313992">
            <w:r>
              <w:t>128</w:t>
            </w:r>
          </w:p>
        </w:tc>
        <w:tc>
          <w:tcPr>
            <w:tcW w:w="960" w:type="dxa"/>
          </w:tcPr>
          <w:p w14:paraId="1170B84F" w14:textId="77777777" w:rsidR="00AB2087" w:rsidRDefault="00313992">
            <w:r>
              <w:t>16447</w:t>
            </w:r>
          </w:p>
        </w:tc>
        <w:tc>
          <w:tcPr>
            <w:tcW w:w="960" w:type="dxa"/>
          </w:tcPr>
          <w:p w14:paraId="2C5B5E81" w14:textId="77777777" w:rsidR="00AB2087" w:rsidRDefault="00313992">
            <w:r>
              <w:t>Warda Zahra</w:t>
            </w:r>
          </w:p>
        </w:tc>
        <w:tc>
          <w:tcPr>
            <w:tcW w:w="960" w:type="dxa"/>
          </w:tcPr>
          <w:p w14:paraId="4845505B" w14:textId="77777777" w:rsidR="00AB2087" w:rsidRDefault="00313992">
            <w:r>
              <w:t>AUN RAZA</w:t>
            </w:r>
          </w:p>
        </w:tc>
        <w:tc>
          <w:tcPr>
            <w:tcW w:w="960" w:type="dxa"/>
          </w:tcPr>
          <w:p w14:paraId="26289691" w14:textId="77777777" w:rsidR="00AB2087" w:rsidRDefault="00313992">
            <w:r>
              <w:t>112176-P</w:t>
            </w:r>
          </w:p>
        </w:tc>
        <w:tc>
          <w:tcPr>
            <w:tcW w:w="960" w:type="dxa"/>
          </w:tcPr>
          <w:p w14:paraId="7E24F48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AC6575A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56121666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0EF226E4" w14:textId="77777777" w:rsidR="00AB2087" w:rsidRDefault="00313992">
            <w:r>
              <w:t>55.070833</w:t>
            </w:r>
          </w:p>
        </w:tc>
      </w:tr>
      <w:tr w:rsidR="00AB2087" w14:paraId="39B092A1" w14:textId="77777777" w:rsidTr="00FE2E4C">
        <w:tc>
          <w:tcPr>
            <w:tcW w:w="960" w:type="dxa"/>
          </w:tcPr>
          <w:p w14:paraId="4E1588ED" w14:textId="77777777" w:rsidR="00AB2087" w:rsidRDefault="00313992">
            <w:r>
              <w:t>129</w:t>
            </w:r>
          </w:p>
        </w:tc>
        <w:tc>
          <w:tcPr>
            <w:tcW w:w="960" w:type="dxa"/>
          </w:tcPr>
          <w:p w14:paraId="2B32D85F" w14:textId="77777777" w:rsidR="00AB2087" w:rsidRDefault="00313992">
            <w:r>
              <w:t>6957</w:t>
            </w:r>
          </w:p>
        </w:tc>
        <w:tc>
          <w:tcPr>
            <w:tcW w:w="960" w:type="dxa"/>
          </w:tcPr>
          <w:p w14:paraId="58A37A0B" w14:textId="77777777" w:rsidR="00AB2087" w:rsidRDefault="00313992">
            <w:r>
              <w:t>Shafaqat Ali</w:t>
            </w:r>
          </w:p>
        </w:tc>
        <w:tc>
          <w:tcPr>
            <w:tcW w:w="960" w:type="dxa"/>
          </w:tcPr>
          <w:p w14:paraId="128DE76B" w14:textId="77777777" w:rsidR="00AB2087" w:rsidRDefault="00313992">
            <w:r>
              <w:t>Barkat ali</w:t>
            </w:r>
          </w:p>
        </w:tc>
        <w:tc>
          <w:tcPr>
            <w:tcW w:w="960" w:type="dxa"/>
          </w:tcPr>
          <w:p w14:paraId="68F3AB2A" w14:textId="77777777" w:rsidR="00AB2087" w:rsidRDefault="00313992">
            <w:r>
              <w:t>5560-ajk</w:t>
            </w:r>
          </w:p>
        </w:tc>
        <w:tc>
          <w:tcPr>
            <w:tcW w:w="960" w:type="dxa"/>
          </w:tcPr>
          <w:p w14:paraId="66FA6C68" w14:textId="77777777" w:rsidR="00AB2087" w:rsidRDefault="00313992">
            <w:r>
              <w:t>AJK, G&amp;B, FATA, ICT</w:t>
            </w:r>
          </w:p>
        </w:tc>
        <w:tc>
          <w:tcPr>
            <w:tcW w:w="960" w:type="dxa"/>
          </w:tcPr>
          <w:p w14:paraId="301DBF2E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003C02AF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193FA52E" w14:textId="77777777" w:rsidR="00AB2087" w:rsidRDefault="00313992">
            <w:r>
              <w:t>44.747848</w:t>
            </w:r>
          </w:p>
        </w:tc>
      </w:tr>
      <w:tr w:rsidR="00AB2087" w14:paraId="7AD015B8" w14:textId="77777777" w:rsidTr="00FE2E4C">
        <w:tc>
          <w:tcPr>
            <w:tcW w:w="960" w:type="dxa"/>
          </w:tcPr>
          <w:p w14:paraId="45F6062F" w14:textId="77777777" w:rsidR="00AB2087" w:rsidRDefault="00313992">
            <w:r>
              <w:t>130</w:t>
            </w:r>
          </w:p>
        </w:tc>
        <w:tc>
          <w:tcPr>
            <w:tcW w:w="960" w:type="dxa"/>
          </w:tcPr>
          <w:p w14:paraId="0A580102" w14:textId="77777777" w:rsidR="00AB2087" w:rsidRDefault="00313992">
            <w:r>
              <w:t>15388</w:t>
            </w:r>
          </w:p>
        </w:tc>
        <w:tc>
          <w:tcPr>
            <w:tcW w:w="960" w:type="dxa"/>
          </w:tcPr>
          <w:p w14:paraId="6D2B6B96" w14:textId="77777777" w:rsidR="00AB2087" w:rsidRDefault="00313992">
            <w:r>
              <w:t>Noor Muhammad</w:t>
            </w:r>
          </w:p>
        </w:tc>
        <w:tc>
          <w:tcPr>
            <w:tcW w:w="960" w:type="dxa"/>
          </w:tcPr>
          <w:p w14:paraId="35CB4CBC" w14:textId="77777777" w:rsidR="00AB2087" w:rsidRDefault="00313992">
            <w:r>
              <w:t>GHULAM ALI</w:t>
            </w:r>
          </w:p>
        </w:tc>
        <w:tc>
          <w:tcPr>
            <w:tcW w:w="960" w:type="dxa"/>
          </w:tcPr>
          <w:p w14:paraId="534B89DC" w14:textId="77777777" w:rsidR="00AB2087" w:rsidRDefault="00313992">
            <w:r>
              <w:t>111588-P</w:t>
            </w:r>
          </w:p>
        </w:tc>
        <w:tc>
          <w:tcPr>
            <w:tcW w:w="960" w:type="dxa"/>
          </w:tcPr>
          <w:p w14:paraId="13F4944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8E9ACC8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27963C97" w14:textId="77777777" w:rsidR="00AB2087" w:rsidRDefault="00313992">
            <w:r>
              <w:t xml:space="preserve">Sahiwal Teaching </w:t>
            </w:r>
            <w:r>
              <w:t>Hospital, Sahiwal</w:t>
            </w:r>
          </w:p>
        </w:tc>
        <w:tc>
          <w:tcPr>
            <w:tcW w:w="960" w:type="dxa"/>
          </w:tcPr>
          <w:p w14:paraId="499F2EB8" w14:textId="77777777" w:rsidR="00AB2087" w:rsidRDefault="00313992">
            <w:r>
              <w:t>55.6375</w:t>
            </w:r>
          </w:p>
        </w:tc>
      </w:tr>
      <w:tr w:rsidR="00AB2087" w14:paraId="37B7DF91" w14:textId="77777777" w:rsidTr="00FE2E4C">
        <w:tc>
          <w:tcPr>
            <w:tcW w:w="960" w:type="dxa"/>
          </w:tcPr>
          <w:p w14:paraId="1BDE1B9F" w14:textId="77777777" w:rsidR="00AB2087" w:rsidRDefault="00313992">
            <w:r>
              <w:t>131</w:t>
            </w:r>
          </w:p>
        </w:tc>
        <w:tc>
          <w:tcPr>
            <w:tcW w:w="960" w:type="dxa"/>
          </w:tcPr>
          <w:p w14:paraId="32D66C44" w14:textId="77777777" w:rsidR="00AB2087" w:rsidRDefault="00313992">
            <w:r>
              <w:t>15598</w:t>
            </w:r>
          </w:p>
        </w:tc>
        <w:tc>
          <w:tcPr>
            <w:tcW w:w="960" w:type="dxa"/>
          </w:tcPr>
          <w:p w14:paraId="67044DCF" w14:textId="77777777" w:rsidR="00AB2087" w:rsidRDefault="00313992">
            <w:r>
              <w:t>Muhammad Ahmed Khan</w:t>
            </w:r>
          </w:p>
        </w:tc>
        <w:tc>
          <w:tcPr>
            <w:tcW w:w="960" w:type="dxa"/>
          </w:tcPr>
          <w:p w14:paraId="2B29E7A0" w14:textId="77777777" w:rsidR="00AB2087" w:rsidRDefault="00313992">
            <w:r>
              <w:t>Muhammad Arshad Khan</w:t>
            </w:r>
          </w:p>
        </w:tc>
        <w:tc>
          <w:tcPr>
            <w:tcW w:w="960" w:type="dxa"/>
          </w:tcPr>
          <w:p w14:paraId="01A7AE69" w14:textId="77777777" w:rsidR="00AB2087" w:rsidRDefault="00313992">
            <w:r>
              <w:t>94650-P</w:t>
            </w:r>
          </w:p>
        </w:tc>
        <w:tc>
          <w:tcPr>
            <w:tcW w:w="960" w:type="dxa"/>
          </w:tcPr>
          <w:p w14:paraId="18DA97F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5056DFA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0C58BD1E" w14:textId="77777777" w:rsidR="00AB2087" w:rsidRDefault="00313992">
            <w:r>
              <w:t>Sahiwal Teaching Hospital, Sahiwal</w:t>
            </w:r>
          </w:p>
        </w:tc>
        <w:tc>
          <w:tcPr>
            <w:tcW w:w="960" w:type="dxa"/>
          </w:tcPr>
          <w:p w14:paraId="435BE6F3" w14:textId="77777777" w:rsidR="00AB2087" w:rsidRDefault="00313992">
            <w:r>
              <w:t>52.459167</w:t>
            </w:r>
          </w:p>
        </w:tc>
      </w:tr>
      <w:tr w:rsidR="00AB2087" w14:paraId="2BE3424B" w14:textId="77777777" w:rsidTr="00FE2E4C">
        <w:tc>
          <w:tcPr>
            <w:tcW w:w="960" w:type="dxa"/>
          </w:tcPr>
          <w:p w14:paraId="24089365" w14:textId="77777777" w:rsidR="00AB2087" w:rsidRDefault="00313992">
            <w:r>
              <w:t>132</w:t>
            </w:r>
          </w:p>
        </w:tc>
        <w:tc>
          <w:tcPr>
            <w:tcW w:w="960" w:type="dxa"/>
          </w:tcPr>
          <w:p w14:paraId="780B5BBC" w14:textId="77777777" w:rsidR="00AB2087" w:rsidRDefault="00313992">
            <w:r>
              <w:t>17144</w:t>
            </w:r>
          </w:p>
        </w:tc>
        <w:tc>
          <w:tcPr>
            <w:tcW w:w="960" w:type="dxa"/>
          </w:tcPr>
          <w:p w14:paraId="66CB3787" w14:textId="77777777" w:rsidR="00AB2087" w:rsidRDefault="00313992">
            <w:r>
              <w:t>Muhammad Fayyaz</w:t>
            </w:r>
          </w:p>
        </w:tc>
        <w:tc>
          <w:tcPr>
            <w:tcW w:w="960" w:type="dxa"/>
          </w:tcPr>
          <w:p w14:paraId="1D1E162E" w14:textId="77777777" w:rsidR="00AB2087" w:rsidRDefault="00313992">
            <w:r>
              <w:t>Haji Noor Muhammad</w:t>
            </w:r>
          </w:p>
        </w:tc>
        <w:tc>
          <w:tcPr>
            <w:tcW w:w="960" w:type="dxa"/>
          </w:tcPr>
          <w:p w14:paraId="264597E9" w14:textId="77777777" w:rsidR="00AB2087" w:rsidRDefault="00313992">
            <w:r>
              <w:t>10-2004-P</w:t>
            </w:r>
          </w:p>
        </w:tc>
        <w:tc>
          <w:tcPr>
            <w:tcW w:w="960" w:type="dxa"/>
          </w:tcPr>
          <w:p w14:paraId="56E19E2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87C6C0C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849DF33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5504955F" w14:textId="77777777" w:rsidR="00AB2087" w:rsidRDefault="00313992">
            <w:r>
              <w:t>60.301667</w:t>
            </w:r>
          </w:p>
        </w:tc>
      </w:tr>
      <w:tr w:rsidR="00AB2087" w14:paraId="57A7F2DD" w14:textId="77777777" w:rsidTr="00FE2E4C">
        <w:tc>
          <w:tcPr>
            <w:tcW w:w="960" w:type="dxa"/>
          </w:tcPr>
          <w:p w14:paraId="4872F67C" w14:textId="77777777" w:rsidR="00AB2087" w:rsidRDefault="00313992">
            <w:r>
              <w:t>133</w:t>
            </w:r>
          </w:p>
        </w:tc>
        <w:tc>
          <w:tcPr>
            <w:tcW w:w="960" w:type="dxa"/>
          </w:tcPr>
          <w:p w14:paraId="7D66D892" w14:textId="77777777" w:rsidR="00AB2087" w:rsidRDefault="00313992">
            <w:r>
              <w:t>6441</w:t>
            </w:r>
          </w:p>
        </w:tc>
        <w:tc>
          <w:tcPr>
            <w:tcW w:w="960" w:type="dxa"/>
          </w:tcPr>
          <w:p w14:paraId="6D8F5DF6" w14:textId="77777777" w:rsidR="00AB2087" w:rsidRDefault="00313992">
            <w:r>
              <w:t>Zaira Rehman</w:t>
            </w:r>
          </w:p>
        </w:tc>
        <w:tc>
          <w:tcPr>
            <w:tcW w:w="960" w:type="dxa"/>
          </w:tcPr>
          <w:p w14:paraId="30148933" w14:textId="77777777" w:rsidR="00AB2087" w:rsidRDefault="00313992">
            <w:r>
              <w:t>Atta ur Rehman</w:t>
            </w:r>
          </w:p>
        </w:tc>
        <w:tc>
          <w:tcPr>
            <w:tcW w:w="960" w:type="dxa"/>
          </w:tcPr>
          <w:p w14:paraId="1EE0337C" w14:textId="77777777" w:rsidR="00AB2087" w:rsidRDefault="00313992">
            <w:r>
              <w:t>98357-P</w:t>
            </w:r>
          </w:p>
        </w:tc>
        <w:tc>
          <w:tcPr>
            <w:tcW w:w="960" w:type="dxa"/>
          </w:tcPr>
          <w:p w14:paraId="1A23DA3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C7826DB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58779173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7E13C636" w14:textId="77777777" w:rsidR="00AB2087" w:rsidRDefault="00313992">
            <w:r>
              <w:t>59.379167</w:t>
            </w:r>
          </w:p>
        </w:tc>
      </w:tr>
      <w:tr w:rsidR="00AB2087" w14:paraId="6ABCA65D" w14:textId="77777777" w:rsidTr="00FE2E4C">
        <w:tc>
          <w:tcPr>
            <w:tcW w:w="960" w:type="dxa"/>
          </w:tcPr>
          <w:p w14:paraId="611CDBD4" w14:textId="77777777" w:rsidR="00AB2087" w:rsidRDefault="00313992">
            <w:r>
              <w:t>134</w:t>
            </w:r>
          </w:p>
        </w:tc>
        <w:tc>
          <w:tcPr>
            <w:tcW w:w="960" w:type="dxa"/>
          </w:tcPr>
          <w:p w14:paraId="2B2A4229" w14:textId="77777777" w:rsidR="00AB2087" w:rsidRDefault="00313992">
            <w:r>
              <w:t>15925</w:t>
            </w:r>
          </w:p>
        </w:tc>
        <w:tc>
          <w:tcPr>
            <w:tcW w:w="960" w:type="dxa"/>
          </w:tcPr>
          <w:p w14:paraId="0F38F930" w14:textId="77777777" w:rsidR="00AB2087" w:rsidRDefault="00313992">
            <w:r>
              <w:t>Liqa Ahmed</w:t>
            </w:r>
          </w:p>
        </w:tc>
        <w:tc>
          <w:tcPr>
            <w:tcW w:w="960" w:type="dxa"/>
          </w:tcPr>
          <w:p w14:paraId="17BC5532" w14:textId="77777777" w:rsidR="00AB2087" w:rsidRDefault="00313992">
            <w:r>
              <w:t xml:space="preserve">Mahfooz Ahmed </w:t>
            </w:r>
          </w:p>
        </w:tc>
        <w:tc>
          <w:tcPr>
            <w:tcW w:w="960" w:type="dxa"/>
          </w:tcPr>
          <w:p w14:paraId="2F1D1FD4" w14:textId="77777777" w:rsidR="00AB2087" w:rsidRDefault="00313992">
            <w:r>
              <w:t>116381-P</w:t>
            </w:r>
          </w:p>
        </w:tc>
        <w:tc>
          <w:tcPr>
            <w:tcW w:w="960" w:type="dxa"/>
          </w:tcPr>
          <w:p w14:paraId="0B5AD87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7301066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9F1DC7D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5EA49388" w14:textId="77777777" w:rsidR="00AB2087" w:rsidRDefault="00313992">
            <w:r>
              <w:t>57.483333</w:t>
            </w:r>
          </w:p>
        </w:tc>
      </w:tr>
      <w:tr w:rsidR="00AB2087" w14:paraId="7C73C316" w14:textId="77777777" w:rsidTr="00FE2E4C">
        <w:tc>
          <w:tcPr>
            <w:tcW w:w="960" w:type="dxa"/>
          </w:tcPr>
          <w:p w14:paraId="62473572" w14:textId="77777777" w:rsidR="00AB2087" w:rsidRDefault="00313992">
            <w:r>
              <w:t>135</w:t>
            </w:r>
          </w:p>
        </w:tc>
        <w:tc>
          <w:tcPr>
            <w:tcW w:w="960" w:type="dxa"/>
          </w:tcPr>
          <w:p w14:paraId="60DA3353" w14:textId="77777777" w:rsidR="00AB2087" w:rsidRDefault="00313992">
            <w:r>
              <w:t>5325</w:t>
            </w:r>
          </w:p>
        </w:tc>
        <w:tc>
          <w:tcPr>
            <w:tcW w:w="960" w:type="dxa"/>
          </w:tcPr>
          <w:p w14:paraId="2DEFD9FC" w14:textId="77777777" w:rsidR="00AB2087" w:rsidRDefault="00313992">
            <w:r>
              <w:t>Arfan Ali</w:t>
            </w:r>
          </w:p>
        </w:tc>
        <w:tc>
          <w:tcPr>
            <w:tcW w:w="960" w:type="dxa"/>
          </w:tcPr>
          <w:p w14:paraId="658A626D" w14:textId="77777777" w:rsidR="00AB2087" w:rsidRDefault="00313992">
            <w:r>
              <w:t>Liaqat Ali</w:t>
            </w:r>
          </w:p>
        </w:tc>
        <w:tc>
          <w:tcPr>
            <w:tcW w:w="960" w:type="dxa"/>
          </w:tcPr>
          <w:p w14:paraId="08EECD30" w14:textId="77777777" w:rsidR="00AB2087" w:rsidRDefault="00313992">
            <w:r>
              <w:t>99705-P</w:t>
            </w:r>
          </w:p>
        </w:tc>
        <w:tc>
          <w:tcPr>
            <w:tcW w:w="960" w:type="dxa"/>
          </w:tcPr>
          <w:p w14:paraId="4C4258E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8591459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7C6E54EC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2FBCE396" w14:textId="77777777" w:rsidR="00AB2087" w:rsidRDefault="00313992">
            <w:r>
              <w:t>56.049091</w:t>
            </w:r>
          </w:p>
        </w:tc>
      </w:tr>
      <w:tr w:rsidR="00AB2087" w14:paraId="44F75C73" w14:textId="77777777" w:rsidTr="00FE2E4C">
        <w:tc>
          <w:tcPr>
            <w:tcW w:w="960" w:type="dxa"/>
          </w:tcPr>
          <w:p w14:paraId="00101BC8" w14:textId="77777777" w:rsidR="00AB2087" w:rsidRDefault="00313992">
            <w:r>
              <w:t>136</w:t>
            </w:r>
          </w:p>
        </w:tc>
        <w:tc>
          <w:tcPr>
            <w:tcW w:w="960" w:type="dxa"/>
          </w:tcPr>
          <w:p w14:paraId="050673A5" w14:textId="77777777" w:rsidR="00AB2087" w:rsidRDefault="00313992">
            <w:r>
              <w:t>6681</w:t>
            </w:r>
          </w:p>
        </w:tc>
        <w:tc>
          <w:tcPr>
            <w:tcW w:w="960" w:type="dxa"/>
          </w:tcPr>
          <w:p w14:paraId="638F25F5" w14:textId="77777777" w:rsidR="00AB2087" w:rsidRDefault="00313992">
            <w:r>
              <w:t>Sumyya Akmal</w:t>
            </w:r>
          </w:p>
        </w:tc>
        <w:tc>
          <w:tcPr>
            <w:tcW w:w="960" w:type="dxa"/>
          </w:tcPr>
          <w:p w14:paraId="05B0052A" w14:textId="77777777" w:rsidR="00AB2087" w:rsidRDefault="00313992">
            <w:r>
              <w:t>Agha Jan Muhammad Akmal</w:t>
            </w:r>
          </w:p>
        </w:tc>
        <w:tc>
          <w:tcPr>
            <w:tcW w:w="960" w:type="dxa"/>
          </w:tcPr>
          <w:p w14:paraId="4CC2BF66" w14:textId="77777777" w:rsidR="00AB2087" w:rsidRDefault="00313992">
            <w:r>
              <w:t>82154-P</w:t>
            </w:r>
          </w:p>
        </w:tc>
        <w:tc>
          <w:tcPr>
            <w:tcW w:w="960" w:type="dxa"/>
          </w:tcPr>
          <w:p w14:paraId="66358D2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F754752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413DDE12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7D7D24BD" w14:textId="77777777" w:rsidR="00AB2087" w:rsidRDefault="00313992">
            <w:r>
              <w:t>55.87913</w:t>
            </w:r>
          </w:p>
        </w:tc>
      </w:tr>
      <w:tr w:rsidR="00AB2087" w14:paraId="4216EEA1" w14:textId="77777777" w:rsidTr="00FE2E4C">
        <w:tc>
          <w:tcPr>
            <w:tcW w:w="960" w:type="dxa"/>
          </w:tcPr>
          <w:p w14:paraId="60A26FEE" w14:textId="77777777" w:rsidR="00AB2087" w:rsidRDefault="00313992">
            <w:r>
              <w:t>137</w:t>
            </w:r>
          </w:p>
        </w:tc>
        <w:tc>
          <w:tcPr>
            <w:tcW w:w="960" w:type="dxa"/>
          </w:tcPr>
          <w:p w14:paraId="52ACFA97" w14:textId="77777777" w:rsidR="00AB2087" w:rsidRDefault="00313992">
            <w:r>
              <w:t>15766</w:t>
            </w:r>
          </w:p>
        </w:tc>
        <w:tc>
          <w:tcPr>
            <w:tcW w:w="960" w:type="dxa"/>
          </w:tcPr>
          <w:p w14:paraId="511659BB" w14:textId="77777777" w:rsidR="00AB2087" w:rsidRDefault="00313992">
            <w:r>
              <w:t>Usama Bin Shabbir</w:t>
            </w:r>
          </w:p>
        </w:tc>
        <w:tc>
          <w:tcPr>
            <w:tcW w:w="960" w:type="dxa"/>
          </w:tcPr>
          <w:p w14:paraId="617D43D5" w14:textId="77777777" w:rsidR="00AB2087" w:rsidRDefault="00313992">
            <w:r>
              <w:t>Muhammad Shabbir</w:t>
            </w:r>
          </w:p>
        </w:tc>
        <w:tc>
          <w:tcPr>
            <w:tcW w:w="960" w:type="dxa"/>
          </w:tcPr>
          <w:p w14:paraId="1DA0279C" w14:textId="77777777" w:rsidR="00AB2087" w:rsidRDefault="00313992">
            <w:r>
              <w:t>6077-AJK</w:t>
            </w:r>
          </w:p>
        </w:tc>
        <w:tc>
          <w:tcPr>
            <w:tcW w:w="960" w:type="dxa"/>
          </w:tcPr>
          <w:p w14:paraId="241C4E5C" w14:textId="77777777" w:rsidR="00AB2087" w:rsidRDefault="00313992">
            <w:r>
              <w:t>AJK, G&amp;B, FATA, ICT</w:t>
            </w:r>
          </w:p>
        </w:tc>
        <w:tc>
          <w:tcPr>
            <w:tcW w:w="960" w:type="dxa"/>
          </w:tcPr>
          <w:p w14:paraId="6CF6EC39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57D12783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0DE5C082" w14:textId="77777777" w:rsidR="00AB2087" w:rsidRDefault="00313992">
            <w:r>
              <w:t>52.160833</w:t>
            </w:r>
          </w:p>
        </w:tc>
      </w:tr>
      <w:tr w:rsidR="00AB2087" w14:paraId="7C4CB5A8" w14:textId="77777777" w:rsidTr="00FE2E4C">
        <w:tc>
          <w:tcPr>
            <w:tcW w:w="960" w:type="dxa"/>
          </w:tcPr>
          <w:p w14:paraId="04CD6132" w14:textId="77777777" w:rsidR="00AB2087" w:rsidRDefault="00313992">
            <w:r>
              <w:t>138</w:t>
            </w:r>
          </w:p>
        </w:tc>
        <w:tc>
          <w:tcPr>
            <w:tcW w:w="960" w:type="dxa"/>
          </w:tcPr>
          <w:p w14:paraId="5616724F" w14:textId="77777777" w:rsidR="00AB2087" w:rsidRDefault="00313992">
            <w:r>
              <w:t>15411</w:t>
            </w:r>
          </w:p>
        </w:tc>
        <w:tc>
          <w:tcPr>
            <w:tcW w:w="960" w:type="dxa"/>
          </w:tcPr>
          <w:p w14:paraId="362C34EA" w14:textId="77777777" w:rsidR="00AB2087" w:rsidRDefault="00313992">
            <w:r>
              <w:t>Maryam Saleem Raza</w:t>
            </w:r>
          </w:p>
        </w:tc>
        <w:tc>
          <w:tcPr>
            <w:tcW w:w="960" w:type="dxa"/>
          </w:tcPr>
          <w:p w14:paraId="58F6C448" w14:textId="77777777" w:rsidR="00AB2087" w:rsidRDefault="00313992">
            <w:r>
              <w:t>Muhammad Saleem Mahmood Raza</w:t>
            </w:r>
          </w:p>
        </w:tc>
        <w:tc>
          <w:tcPr>
            <w:tcW w:w="960" w:type="dxa"/>
          </w:tcPr>
          <w:p w14:paraId="0DD4DEBE" w14:textId="77777777" w:rsidR="00AB2087" w:rsidRDefault="00313992">
            <w:r>
              <w:t>112362-P</w:t>
            </w:r>
          </w:p>
        </w:tc>
        <w:tc>
          <w:tcPr>
            <w:tcW w:w="960" w:type="dxa"/>
          </w:tcPr>
          <w:p w14:paraId="3A71D7A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C6BA140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0815DDD5" w14:textId="77777777" w:rsidR="00AB2087" w:rsidRDefault="00313992">
            <w:r>
              <w:t>Sir Ganga Ram Hospital, Lahore</w:t>
            </w:r>
          </w:p>
        </w:tc>
        <w:tc>
          <w:tcPr>
            <w:tcW w:w="960" w:type="dxa"/>
          </w:tcPr>
          <w:p w14:paraId="49EBF617" w14:textId="77777777" w:rsidR="00AB2087" w:rsidRDefault="00313992">
            <w:r>
              <w:t>56.981386</w:t>
            </w:r>
          </w:p>
        </w:tc>
      </w:tr>
      <w:tr w:rsidR="00AB2087" w14:paraId="4BEF5ABC" w14:textId="77777777" w:rsidTr="00FE2E4C">
        <w:tc>
          <w:tcPr>
            <w:tcW w:w="960" w:type="dxa"/>
          </w:tcPr>
          <w:p w14:paraId="25E1DE0D" w14:textId="77777777" w:rsidR="00AB2087" w:rsidRDefault="00313992">
            <w:r>
              <w:t>139</w:t>
            </w:r>
          </w:p>
        </w:tc>
        <w:tc>
          <w:tcPr>
            <w:tcW w:w="960" w:type="dxa"/>
          </w:tcPr>
          <w:p w14:paraId="6510617A" w14:textId="77777777" w:rsidR="00AB2087" w:rsidRDefault="00313992">
            <w:r>
              <w:t>15928</w:t>
            </w:r>
          </w:p>
        </w:tc>
        <w:tc>
          <w:tcPr>
            <w:tcW w:w="960" w:type="dxa"/>
          </w:tcPr>
          <w:p w14:paraId="40786D79" w14:textId="77777777" w:rsidR="00AB2087" w:rsidRDefault="00313992">
            <w:r>
              <w:t>Anam Nazir</w:t>
            </w:r>
          </w:p>
        </w:tc>
        <w:tc>
          <w:tcPr>
            <w:tcW w:w="960" w:type="dxa"/>
          </w:tcPr>
          <w:p w14:paraId="670C80DD" w14:textId="77777777" w:rsidR="00AB2087" w:rsidRDefault="00313992">
            <w:r>
              <w:t xml:space="preserve">Muhammad Nazir </w:t>
            </w:r>
            <w:r>
              <w:lastRenderedPageBreak/>
              <w:t>Alam</w:t>
            </w:r>
          </w:p>
        </w:tc>
        <w:tc>
          <w:tcPr>
            <w:tcW w:w="960" w:type="dxa"/>
          </w:tcPr>
          <w:p w14:paraId="65B88A2E" w14:textId="77777777" w:rsidR="00AB2087" w:rsidRDefault="00313992">
            <w:r>
              <w:lastRenderedPageBreak/>
              <w:t>106759-P</w:t>
            </w:r>
          </w:p>
        </w:tc>
        <w:tc>
          <w:tcPr>
            <w:tcW w:w="960" w:type="dxa"/>
          </w:tcPr>
          <w:p w14:paraId="7399F62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4842DA5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0DD8153F" w14:textId="77777777" w:rsidR="00AB2087" w:rsidRDefault="00313992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35B3C091" w14:textId="77777777" w:rsidR="00AB2087" w:rsidRDefault="00313992">
            <w:r>
              <w:lastRenderedPageBreak/>
              <w:t>54.892</w:t>
            </w:r>
          </w:p>
        </w:tc>
      </w:tr>
      <w:tr w:rsidR="00AB2087" w14:paraId="6F0C1C7C" w14:textId="77777777" w:rsidTr="00FE2E4C">
        <w:tc>
          <w:tcPr>
            <w:tcW w:w="960" w:type="dxa"/>
          </w:tcPr>
          <w:p w14:paraId="3878B2E4" w14:textId="77777777" w:rsidR="00AB2087" w:rsidRDefault="00313992">
            <w:r>
              <w:t>140</w:t>
            </w:r>
          </w:p>
        </w:tc>
        <w:tc>
          <w:tcPr>
            <w:tcW w:w="960" w:type="dxa"/>
          </w:tcPr>
          <w:p w14:paraId="0973B171" w14:textId="77777777" w:rsidR="00AB2087" w:rsidRDefault="00313992">
            <w:r>
              <w:t>16141</w:t>
            </w:r>
          </w:p>
        </w:tc>
        <w:tc>
          <w:tcPr>
            <w:tcW w:w="960" w:type="dxa"/>
          </w:tcPr>
          <w:p w14:paraId="366B0302" w14:textId="77777777" w:rsidR="00AB2087" w:rsidRDefault="00313992">
            <w:r>
              <w:t>Tashfah Itizaz</w:t>
            </w:r>
          </w:p>
        </w:tc>
        <w:tc>
          <w:tcPr>
            <w:tcW w:w="960" w:type="dxa"/>
          </w:tcPr>
          <w:p w14:paraId="425F3E17" w14:textId="77777777" w:rsidR="00AB2087" w:rsidRDefault="00313992">
            <w:r>
              <w:t>itizaz Ahmad</w:t>
            </w:r>
          </w:p>
        </w:tc>
        <w:tc>
          <w:tcPr>
            <w:tcW w:w="960" w:type="dxa"/>
          </w:tcPr>
          <w:p w14:paraId="5ADDD471" w14:textId="77777777" w:rsidR="00AB2087" w:rsidRDefault="00313992">
            <w:r>
              <w:t>111080-P</w:t>
            </w:r>
          </w:p>
        </w:tc>
        <w:tc>
          <w:tcPr>
            <w:tcW w:w="960" w:type="dxa"/>
          </w:tcPr>
          <w:p w14:paraId="0B2BD5F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BBBE8DA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62E0CCA8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65184496" w14:textId="77777777" w:rsidR="00AB2087" w:rsidRDefault="00313992">
            <w:r>
              <w:t>51.24</w:t>
            </w:r>
          </w:p>
        </w:tc>
      </w:tr>
      <w:tr w:rsidR="00AB2087" w14:paraId="5344D126" w14:textId="77777777" w:rsidTr="00FE2E4C">
        <w:tc>
          <w:tcPr>
            <w:tcW w:w="960" w:type="dxa"/>
          </w:tcPr>
          <w:p w14:paraId="3EADB3C3" w14:textId="77777777" w:rsidR="00AB2087" w:rsidRDefault="00313992">
            <w:r>
              <w:t>141</w:t>
            </w:r>
          </w:p>
        </w:tc>
        <w:tc>
          <w:tcPr>
            <w:tcW w:w="960" w:type="dxa"/>
          </w:tcPr>
          <w:p w14:paraId="28D61D47" w14:textId="77777777" w:rsidR="00AB2087" w:rsidRDefault="00313992">
            <w:r>
              <w:t>17033</w:t>
            </w:r>
          </w:p>
        </w:tc>
        <w:tc>
          <w:tcPr>
            <w:tcW w:w="960" w:type="dxa"/>
          </w:tcPr>
          <w:p w14:paraId="392DF3AD" w14:textId="77777777" w:rsidR="00AB2087" w:rsidRDefault="00313992">
            <w:r>
              <w:t>Muhammad Farhan Akbar</w:t>
            </w:r>
          </w:p>
        </w:tc>
        <w:tc>
          <w:tcPr>
            <w:tcW w:w="960" w:type="dxa"/>
          </w:tcPr>
          <w:p w14:paraId="32EA073E" w14:textId="77777777" w:rsidR="00AB2087" w:rsidRDefault="00313992">
            <w:r>
              <w:t>Muhammad Akbar</w:t>
            </w:r>
          </w:p>
        </w:tc>
        <w:tc>
          <w:tcPr>
            <w:tcW w:w="960" w:type="dxa"/>
          </w:tcPr>
          <w:p w14:paraId="5724B5BB" w14:textId="77777777" w:rsidR="00AB2087" w:rsidRDefault="00313992">
            <w:r>
              <w:t>100356-P</w:t>
            </w:r>
          </w:p>
        </w:tc>
        <w:tc>
          <w:tcPr>
            <w:tcW w:w="960" w:type="dxa"/>
          </w:tcPr>
          <w:p w14:paraId="365CA97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BDE0E9A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30E2F1A7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0D5D66FE" w14:textId="77777777" w:rsidR="00AB2087" w:rsidRDefault="00313992">
            <w:r>
              <w:t>51.173049</w:t>
            </w:r>
          </w:p>
        </w:tc>
      </w:tr>
      <w:tr w:rsidR="00AB2087" w14:paraId="29A9B8BC" w14:textId="77777777" w:rsidTr="00FE2E4C">
        <w:tc>
          <w:tcPr>
            <w:tcW w:w="960" w:type="dxa"/>
          </w:tcPr>
          <w:p w14:paraId="12188576" w14:textId="77777777" w:rsidR="00AB2087" w:rsidRDefault="00313992">
            <w:r>
              <w:t>142</w:t>
            </w:r>
          </w:p>
        </w:tc>
        <w:tc>
          <w:tcPr>
            <w:tcW w:w="960" w:type="dxa"/>
          </w:tcPr>
          <w:p w14:paraId="51C4AD7F" w14:textId="77777777" w:rsidR="00AB2087" w:rsidRDefault="00313992">
            <w:r>
              <w:t>15672</w:t>
            </w:r>
          </w:p>
        </w:tc>
        <w:tc>
          <w:tcPr>
            <w:tcW w:w="960" w:type="dxa"/>
          </w:tcPr>
          <w:p w14:paraId="0140D2BB" w14:textId="77777777" w:rsidR="00AB2087" w:rsidRDefault="00313992">
            <w:r>
              <w:t xml:space="preserve">Navera </w:t>
            </w:r>
            <w:r>
              <w:t>Naveed</w:t>
            </w:r>
          </w:p>
        </w:tc>
        <w:tc>
          <w:tcPr>
            <w:tcW w:w="960" w:type="dxa"/>
          </w:tcPr>
          <w:p w14:paraId="2EE1117F" w14:textId="77777777" w:rsidR="00AB2087" w:rsidRDefault="00313992">
            <w:r>
              <w:t xml:space="preserve">Muhammad Naveed Rehmat </w:t>
            </w:r>
          </w:p>
        </w:tc>
        <w:tc>
          <w:tcPr>
            <w:tcW w:w="960" w:type="dxa"/>
          </w:tcPr>
          <w:p w14:paraId="0B690C82" w14:textId="77777777" w:rsidR="00AB2087" w:rsidRDefault="00313992">
            <w:r>
              <w:t>108803-P</w:t>
            </w:r>
          </w:p>
        </w:tc>
        <w:tc>
          <w:tcPr>
            <w:tcW w:w="960" w:type="dxa"/>
          </w:tcPr>
          <w:p w14:paraId="58118E4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48B76EC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655DFDF8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61E502CF" w14:textId="77777777" w:rsidR="00AB2087" w:rsidRDefault="00313992">
            <w:r>
              <w:t>51.144167</w:t>
            </w:r>
          </w:p>
        </w:tc>
      </w:tr>
      <w:tr w:rsidR="00AB2087" w14:paraId="393F9F89" w14:textId="77777777" w:rsidTr="00FE2E4C">
        <w:tc>
          <w:tcPr>
            <w:tcW w:w="960" w:type="dxa"/>
          </w:tcPr>
          <w:p w14:paraId="6F20CF99" w14:textId="77777777" w:rsidR="00AB2087" w:rsidRDefault="00313992">
            <w:r>
              <w:t>143</w:t>
            </w:r>
          </w:p>
        </w:tc>
        <w:tc>
          <w:tcPr>
            <w:tcW w:w="960" w:type="dxa"/>
          </w:tcPr>
          <w:p w14:paraId="58C90F7A" w14:textId="77777777" w:rsidR="00AB2087" w:rsidRDefault="00313992">
            <w:r>
              <w:t>16152</w:t>
            </w:r>
          </w:p>
        </w:tc>
        <w:tc>
          <w:tcPr>
            <w:tcW w:w="960" w:type="dxa"/>
          </w:tcPr>
          <w:p w14:paraId="34638E91" w14:textId="77777777" w:rsidR="00AB2087" w:rsidRDefault="00313992">
            <w:r>
              <w:t>Mahnoor Farooqi</w:t>
            </w:r>
          </w:p>
        </w:tc>
        <w:tc>
          <w:tcPr>
            <w:tcW w:w="960" w:type="dxa"/>
          </w:tcPr>
          <w:p w14:paraId="6A6122F2" w14:textId="77777777" w:rsidR="00AB2087" w:rsidRDefault="00313992">
            <w:r>
              <w:t>Hafiz Abdul Rauf</w:t>
            </w:r>
          </w:p>
        </w:tc>
        <w:tc>
          <w:tcPr>
            <w:tcW w:w="960" w:type="dxa"/>
          </w:tcPr>
          <w:p w14:paraId="2B8688B0" w14:textId="77777777" w:rsidR="00AB2087" w:rsidRDefault="00313992">
            <w:r>
              <w:t>109069-P</w:t>
            </w:r>
          </w:p>
        </w:tc>
        <w:tc>
          <w:tcPr>
            <w:tcW w:w="960" w:type="dxa"/>
          </w:tcPr>
          <w:p w14:paraId="63369B8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0FA8BB3" w14:textId="77777777" w:rsidR="00AB2087" w:rsidRDefault="00313992">
            <w:r>
              <w:t>Medicine</w:t>
            </w:r>
          </w:p>
        </w:tc>
        <w:tc>
          <w:tcPr>
            <w:tcW w:w="960" w:type="dxa"/>
          </w:tcPr>
          <w:p w14:paraId="66CE2831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0DE8DBA9" w14:textId="77777777" w:rsidR="00AB2087" w:rsidRDefault="00313992">
            <w:r>
              <w:t>49.8475</w:t>
            </w:r>
          </w:p>
        </w:tc>
      </w:tr>
      <w:tr w:rsidR="00AB2087" w14:paraId="30E3DE2E" w14:textId="77777777" w:rsidTr="00FE2E4C">
        <w:tc>
          <w:tcPr>
            <w:tcW w:w="960" w:type="dxa"/>
          </w:tcPr>
          <w:p w14:paraId="58D82D00" w14:textId="77777777" w:rsidR="00AB2087" w:rsidRDefault="00313992">
            <w:r>
              <w:t>144</w:t>
            </w:r>
          </w:p>
        </w:tc>
        <w:tc>
          <w:tcPr>
            <w:tcW w:w="960" w:type="dxa"/>
          </w:tcPr>
          <w:p w14:paraId="784337DB" w14:textId="77777777" w:rsidR="00AB2087" w:rsidRDefault="00313992">
            <w:r>
              <w:t>3619</w:t>
            </w:r>
          </w:p>
        </w:tc>
        <w:tc>
          <w:tcPr>
            <w:tcW w:w="960" w:type="dxa"/>
          </w:tcPr>
          <w:p w14:paraId="45C2CB1D" w14:textId="77777777" w:rsidR="00AB2087" w:rsidRDefault="00313992">
            <w:r>
              <w:t>Sundas Seher</w:t>
            </w:r>
          </w:p>
        </w:tc>
        <w:tc>
          <w:tcPr>
            <w:tcW w:w="960" w:type="dxa"/>
          </w:tcPr>
          <w:p w14:paraId="5CF6E96E" w14:textId="77777777" w:rsidR="00AB2087" w:rsidRDefault="00313992">
            <w:r>
              <w:t>Sufi Fakir Muhammad</w:t>
            </w:r>
          </w:p>
        </w:tc>
        <w:tc>
          <w:tcPr>
            <w:tcW w:w="960" w:type="dxa"/>
          </w:tcPr>
          <w:p w14:paraId="07660F42" w14:textId="77777777" w:rsidR="00AB2087" w:rsidRDefault="00313992">
            <w:r>
              <w:t>87481-P</w:t>
            </w:r>
          </w:p>
        </w:tc>
        <w:tc>
          <w:tcPr>
            <w:tcW w:w="960" w:type="dxa"/>
          </w:tcPr>
          <w:p w14:paraId="716418D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819BCFC" w14:textId="77777777" w:rsidR="00AB2087" w:rsidRDefault="00313992">
            <w:r>
              <w:t>Nephrology</w:t>
            </w:r>
          </w:p>
        </w:tc>
        <w:tc>
          <w:tcPr>
            <w:tcW w:w="960" w:type="dxa"/>
          </w:tcPr>
          <w:p w14:paraId="7E73D11B" w14:textId="77777777" w:rsidR="00AB2087" w:rsidRDefault="00313992">
            <w:r>
              <w:t>AIMH, Sialkot</w:t>
            </w:r>
          </w:p>
        </w:tc>
        <w:tc>
          <w:tcPr>
            <w:tcW w:w="960" w:type="dxa"/>
          </w:tcPr>
          <w:p w14:paraId="3C29F68A" w14:textId="77777777" w:rsidR="00AB2087" w:rsidRDefault="00313992">
            <w:r>
              <w:t>54.745</w:t>
            </w:r>
          </w:p>
        </w:tc>
      </w:tr>
      <w:tr w:rsidR="00AB2087" w14:paraId="5ED6489F" w14:textId="77777777" w:rsidTr="00FE2E4C">
        <w:tc>
          <w:tcPr>
            <w:tcW w:w="960" w:type="dxa"/>
          </w:tcPr>
          <w:p w14:paraId="30CF6094" w14:textId="77777777" w:rsidR="00AB2087" w:rsidRDefault="00313992">
            <w:r>
              <w:t>145</w:t>
            </w:r>
          </w:p>
        </w:tc>
        <w:tc>
          <w:tcPr>
            <w:tcW w:w="960" w:type="dxa"/>
          </w:tcPr>
          <w:p w14:paraId="1EB8EDC0" w14:textId="77777777" w:rsidR="00AB2087" w:rsidRDefault="00313992">
            <w:r>
              <w:t>6995</w:t>
            </w:r>
          </w:p>
        </w:tc>
        <w:tc>
          <w:tcPr>
            <w:tcW w:w="960" w:type="dxa"/>
          </w:tcPr>
          <w:p w14:paraId="3785AC60" w14:textId="77777777" w:rsidR="00AB2087" w:rsidRDefault="00313992">
            <w:r>
              <w:t>Junaid Sarwar</w:t>
            </w:r>
          </w:p>
        </w:tc>
        <w:tc>
          <w:tcPr>
            <w:tcW w:w="960" w:type="dxa"/>
          </w:tcPr>
          <w:p w14:paraId="1E32BF9C" w14:textId="77777777" w:rsidR="00AB2087" w:rsidRDefault="00313992">
            <w:r>
              <w:t>Muhammad Sarwar</w:t>
            </w:r>
          </w:p>
        </w:tc>
        <w:tc>
          <w:tcPr>
            <w:tcW w:w="960" w:type="dxa"/>
          </w:tcPr>
          <w:p w14:paraId="1BED8A42" w14:textId="77777777" w:rsidR="00AB2087" w:rsidRDefault="00313992">
            <w:r>
              <w:t>97178-P</w:t>
            </w:r>
          </w:p>
        </w:tc>
        <w:tc>
          <w:tcPr>
            <w:tcW w:w="960" w:type="dxa"/>
          </w:tcPr>
          <w:p w14:paraId="02DDBD8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FBBA1D5" w14:textId="77777777" w:rsidR="00AB2087" w:rsidRDefault="00313992">
            <w:r>
              <w:t>Nephrology</w:t>
            </w:r>
          </w:p>
        </w:tc>
        <w:tc>
          <w:tcPr>
            <w:tcW w:w="960" w:type="dxa"/>
          </w:tcPr>
          <w:p w14:paraId="2C3C230D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1A197CD2" w14:textId="77777777" w:rsidR="00AB2087" w:rsidRDefault="00313992">
            <w:r>
              <w:t>63.515833</w:t>
            </w:r>
          </w:p>
        </w:tc>
      </w:tr>
      <w:tr w:rsidR="00AB2087" w14:paraId="45F0709C" w14:textId="77777777" w:rsidTr="00FE2E4C">
        <w:tc>
          <w:tcPr>
            <w:tcW w:w="960" w:type="dxa"/>
          </w:tcPr>
          <w:p w14:paraId="5DACEEC6" w14:textId="77777777" w:rsidR="00AB2087" w:rsidRDefault="00313992">
            <w:r>
              <w:t>146</w:t>
            </w:r>
          </w:p>
        </w:tc>
        <w:tc>
          <w:tcPr>
            <w:tcW w:w="960" w:type="dxa"/>
          </w:tcPr>
          <w:p w14:paraId="4E511B2A" w14:textId="77777777" w:rsidR="00AB2087" w:rsidRDefault="00313992">
            <w:r>
              <w:t>7020</w:t>
            </w:r>
          </w:p>
        </w:tc>
        <w:tc>
          <w:tcPr>
            <w:tcW w:w="960" w:type="dxa"/>
          </w:tcPr>
          <w:p w14:paraId="188BF00E" w14:textId="77777777" w:rsidR="00AB2087" w:rsidRDefault="00313992">
            <w:r>
              <w:t>Dr Haq Nawaz</w:t>
            </w:r>
          </w:p>
        </w:tc>
        <w:tc>
          <w:tcPr>
            <w:tcW w:w="960" w:type="dxa"/>
          </w:tcPr>
          <w:p w14:paraId="4B84FBBD" w14:textId="77777777" w:rsidR="00AB2087" w:rsidRDefault="00313992">
            <w:r>
              <w:t>Rab Nawaz</w:t>
            </w:r>
          </w:p>
        </w:tc>
        <w:tc>
          <w:tcPr>
            <w:tcW w:w="960" w:type="dxa"/>
          </w:tcPr>
          <w:p w14:paraId="47BA5368" w14:textId="77777777" w:rsidR="00AB2087" w:rsidRDefault="00313992">
            <w:r>
              <w:t>96219-P</w:t>
            </w:r>
          </w:p>
        </w:tc>
        <w:tc>
          <w:tcPr>
            <w:tcW w:w="960" w:type="dxa"/>
          </w:tcPr>
          <w:p w14:paraId="521E9D2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B7F382E" w14:textId="77777777" w:rsidR="00AB2087" w:rsidRDefault="00313992">
            <w:r>
              <w:t>Nephrology</w:t>
            </w:r>
          </w:p>
        </w:tc>
        <w:tc>
          <w:tcPr>
            <w:tcW w:w="960" w:type="dxa"/>
          </w:tcPr>
          <w:p w14:paraId="5A9B2F33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0E6EA65A" w14:textId="77777777" w:rsidR="00AB2087" w:rsidRDefault="00313992">
            <w:r>
              <w:t>57.558333</w:t>
            </w:r>
          </w:p>
        </w:tc>
      </w:tr>
      <w:tr w:rsidR="00AB2087" w14:paraId="69234AA9" w14:textId="77777777" w:rsidTr="00FE2E4C">
        <w:tc>
          <w:tcPr>
            <w:tcW w:w="960" w:type="dxa"/>
          </w:tcPr>
          <w:p w14:paraId="341CE711" w14:textId="77777777" w:rsidR="00AB2087" w:rsidRDefault="00313992">
            <w:r>
              <w:t>147</w:t>
            </w:r>
          </w:p>
        </w:tc>
        <w:tc>
          <w:tcPr>
            <w:tcW w:w="960" w:type="dxa"/>
          </w:tcPr>
          <w:p w14:paraId="53D93B36" w14:textId="77777777" w:rsidR="00AB2087" w:rsidRDefault="00313992">
            <w:r>
              <w:t>16566</w:t>
            </w:r>
          </w:p>
        </w:tc>
        <w:tc>
          <w:tcPr>
            <w:tcW w:w="960" w:type="dxa"/>
          </w:tcPr>
          <w:p w14:paraId="4FC15DC2" w14:textId="77777777" w:rsidR="00AB2087" w:rsidRDefault="00313992">
            <w:r>
              <w:t>Mukarram Hussain</w:t>
            </w:r>
          </w:p>
        </w:tc>
        <w:tc>
          <w:tcPr>
            <w:tcW w:w="960" w:type="dxa"/>
          </w:tcPr>
          <w:p w14:paraId="4836BED5" w14:textId="77777777" w:rsidR="00AB2087" w:rsidRDefault="00313992">
            <w:r>
              <w:t>Muhammad Hussain</w:t>
            </w:r>
          </w:p>
        </w:tc>
        <w:tc>
          <w:tcPr>
            <w:tcW w:w="960" w:type="dxa"/>
          </w:tcPr>
          <w:p w14:paraId="7743C5AC" w14:textId="77777777" w:rsidR="00AB2087" w:rsidRDefault="00313992">
            <w:r>
              <w:t>105739-P</w:t>
            </w:r>
          </w:p>
        </w:tc>
        <w:tc>
          <w:tcPr>
            <w:tcW w:w="960" w:type="dxa"/>
          </w:tcPr>
          <w:p w14:paraId="7E033E9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D84D7EF" w14:textId="77777777" w:rsidR="00AB2087" w:rsidRDefault="00313992">
            <w:r>
              <w:t>Nephrology</w:t>
            </w:r>
          </w:p>
        </w:tc>
        <w:tc>
          <w:tcPr>
            <w:tcW w:w="960" w:type="dxa"/>
          </w:tcPr>
          <w:p w14:paraId="4C5CC4C4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1DF55DFC" w14:textId="77777777" w:rsidR="00AB2087" w:rsidRDefault="00313992">
            <w:r>
              <w:t>61.844167</w:t>
            </w:r>
          </w:p>
        </w:tc>
      </w:tr>
      <w:tr w:rsidR="00AB2087" w14:paraId="7415FE59" w14:textId="77777777" w:rsidTr="00FE2E4C">
        <w:tc>
          <w:tcPr>
            <w:tcW w:w="960" w:type="dxa"/>
          </w:tcPr>
          <w:p w14:paraId="09F4257E" w14:textId="77777777" w:rsidR="00AB2087" w:rsidRDefault="00313992">
            <w:r>
              <w:t>148</w:t>
            </w:r>
          </w:p>
        </w:tc>
        <w:tc>
          <w:tcPr>
            <w:tcW w:w="960" w:type="dxa"/>
          </w:tcPr>
          <w:p w14:paraId="764EFC0E" w14:textId="77777777" w:rsidR="00AB2087" w:rsidRDefault="00313992">
            <w:r>
              <w:t>15323</w:t>
            </w:r>
          </w:p>
        </w:tc>
        <w:tc>
          <w:tcPr>
            <w:tcW w:w="960" w:type="dxa"/>
          </w:tcPr>
          <w:p w14:paraId="4F28A882" w14:textId="77777777" w:rsidR="00AB2087" w:rsidRDefault="00313992">
            <w:r>
              <w:t>Mirza Mashaal Khan</w:t>
            </w:r>
          </w:p>
        </w:tc>
        <w:tc>
          <w:tcPr>
            <w:tcW w:w="960" w:type="dxa"/>
          </w:tcPr>
          <w:p w14:paraId="65D57424" w14:textId="77777777" w:rsidR="00AB2087" w:rsidRDefault="00313992">
            <w:r>
              <w:t>Inam Ullah Khan</w:t>
            </w:r>
          </w:p>
        </w:tc>
        <w:tc>
          <w:tcPr>
            <w:tcW w:w="960" w:type="dxa"/>
          </w:tcPr>
          <w:p w14:paraId="48D57F04" w14:textId="77777777" w:rsidR="00AB2087" w:rsidRDefault="00313992">
            <w:r>
              <w:t>6705-B</w:t>
            </w:r>
          </w:p>
        </w:tc>
        <w:tc>
          <w:tcPr>
            <w:tcW w:w="960" w:type="dxa"/>
          </w:tcPr>
          <w:p w14:paraId="4176928C" w14:textId="77777777" w:rsidR="00AB2087" w:rsidRDefault="00313992">
            <w:r>
              <w:t>KPK, Sindh, Balochistan</w:t>
            </w:r>
          </w:p>
        </w:tc>
        <w:tc>
          <w:tcPr>
            <w:tcW w:w="960" w:type="dxa"/>
          </w:tcPr>
          <w:p w14:paraId="7CE0D361" w14:textId="77777777" w:rsidR="00AB2087" w:rsidRDefault="00313992">
            <w:r>
              <w:t>Nephrology</w:t>
            </w:r>
          </w:p>
        </w:tc>
        <w:tc>
          <w:tcPr>
            <w:tcW w:w="960" w:type="dxa"/>
          </w:tcPr>
          <w:p w14:paraId="581A3E3A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01D21901" w14:textId="77777777" w:rsidR="00AB2087" w:rsidRDefault="00313992">
            <w:r>
              <w:t>43.72</w:t>
            </w:r>
          </w:p>
        </w:tc>
      </w:tr>
      <w:tr w:rsidR="00AB2087" w14:paraId="35ECF93B" w14:textId="77777777" w:rsidTr="00FE2E4C">
        <w:tc>
          <w:tcPr>
            <w:tcW w:w="960" w:type="dxa"/>
          </w:tcPr>
          <w:p w14:paraId="0ACB8503" w14:textId="77777777" w:rsidR="00AB2087" w:rsidRDefault="00313992">
            <w:r>
              <w:t>149</w:t>
            </w:r>
          </w:p>
        </w:tc>
        <w:tc>
          <w:tcPr>
            <w:tcW w:w="960" w:type="dxa"/>
          </w:tcPr>
          <w:p w14:paraId="3CBA850E" w14:textId="77777777" w:rsidR="00AB2087" w:rsidRDefault="00313992">
            <w:r>
              <w:t>2586</w:t>
            </w:r>
          </w:p>
        </w:tc>
        <w:tc>
          <w:tcPr>
            <w:tcW w:w="960" w:type="dxa"/>
          </w:tcPr>
          <w:p w14:paraId="5A8F3011" w14:textId="77777777" w:rsidR="00AB2087" w:rsidRDefault="00313992">
            <w:r>
              <w:t xml:space="preserve">Hira </w:t>
            </w:r>
            <w:r>
              <w:t>Jamil</w:t>
            </w:r>
          </w:p>
        </w:tc>
        <w:tc>
          <w:tcPr>
            <w:tcW w:w="960" w:type="dxa"/>
          </w:tcPr>
          <w:p w14:paraId="4233EF0B" w14:textId="77777777" w:rsidR="00AB2087" w:rsidRDefault="00313992">
            <w:r>
              <w:t>Muhammad Jamil</w:t>
            </w:r>
          </w:p>
        </w:tc>
        <w:tc>
          <w:tcPr>
            <w:tcW w:w="960" w:type="dxa"/>
          </w:tcPr>
          <w:p w14:paraId="5D663DEE" w14:textId="77777777" w:rsidR="00AB2087" w:rsidRDefault="00313992">
            <w:r>
              <w:t>96873-p</w:t>
            </w:r>
          </w:p>
        </w:tc>
        <w:tc>
          <w:tcPr>
            <w:tcW w:w="960" w:type="dxa"/>
          </w:tcPr>
          <w:p w14:paraId="3662B17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3402D68" w14:textId="77777777" w:rsidR="00AB2087" w:rsidRDefault="00313992">
            <w:r>
              <w:t>Nephrology</w:t>
            </w:r>
          </w:p>
        </w:tc>
        <w:tc>
          <w:tcPr>
            <w:tcW w:w="960" w:type="dxa"/>
          </w:tcPr>
          <w:p w14:paraId="501AA135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28A75177" w14:textId="77777777" w:rsidR="00AB2087" w:rsidRDefault="00313992">
            <w:r>
              <w:t>62.849388</w:t>
            </w:r>
          </w:p>
        </w:tc>
      </w:tr>
      <w:tr w:rsidR="00AB2087" w14:paraId="4F3AA241" w14:textId="77777777" w:rsidTr="00FE2E4C">
        <w:tc>
          <w:tcPr>
            <w:tcW w:w="960" w:type="dxa"/>
          </w:tcPr>
          <w:p w14:paraId="5F220C59" w14:textId="77777777" w:rsidR="00AB2087" w:rsidRDefault="00313992">
            <w:r>
              <w:t>150</w:t>
            </w:r>
          </w:p>
        </w:tc>
        <w:tc>
          <w:tcPr>
            <w:tcW w:w="960" w:type="dxa"/>
          </w:tcPr>
          <w:p w14:paraId="384089D9" w14:textId="77777777" w:rsidR="00AB2087" w:rsidRDefault="00313992">
            <w:r>
              <w:t>3630</w:t>
            </w:r>
          </w:p>
        </w:tc>
        <w:tc>
          <w:tcPr>
            <w:tcW w:w="960" w:type="dxa"/>
          </w:tcPr>
          <w:p w14:paraId="1EF529AB" w14:textId="77777777" w:rsidR="00AB2087" w:rsidRDefault="00313992">
            <w:r>
              <w:t>Noman Saleem</w:t>
            </w:r>
          </w:p>
        </w:tc>
        <w:tc>
          <w:tcPr>
            <w:tcW w:w="960" w:type="dxa"/>
          </w:tcPr>
          <w:p w14:paraId="3E4C44D0" w14:textId="77777777" w:rsidR="00AB2087" w:rsidRDefault="00313992">
            <w:r>
              <w:t>Muhammad Saleem</w:t>
            </w:r>
          </w:p>
        </w:tc>
        <w:tc>
          <w:tcPr>
            <w:tcW w:w="960" w:type="dxa"/>
          </w:tcPr>
          <w:p w14:paraId="0EF8A22D" w14:textId="77777777" w:rsidR="00AB2087" w:rsidRDefault="00313992">
            <w:r>
              <w:t>96940P</w:t>
            </w:r>
          </w:p>
        </w:tc>
        <w:tc>
          <w:tcPr>
            <w:tcW w:w="960" w:type="dxa"/>
          </w:tcPr>
          <w:p w14:paraId="73725E2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593EFA5" w14:textId="77777777" w:rsidR="00AB2087" w:rsidRDefault="00313992">
            <w:r>
              <w:t>Nephrology</w:t>
            </w:r>
          </w:p>
        </w:tc>
        <w:tc>
          <w:tcPr>
            <w:tcW w:w="960" w:type="dxa"/>
          </w:tcPr>
          <w:p w14:paraId="175D33D5" w14:textId="77777777" w:rsidR="00AB2087" w:rsidRDefault="00313992">
            <w:r>
              <w:t>Sahiwal Teaching Hospital, Sahiwal</w:t>
            </w:r>
          </w:p>
        </w:tc>
        <w:tc>
          <w:tcPr>
            <w:tcW w:w="960" w:type="dxa"/>
          </w:tcPr>
          <w:p w14:paraId="6D9A3044" w14:textId="77777777" w:rsidR="00AB2087" w:rsidRDefault="00313992">
            <w:r>
              <w:t>56.85</w:t>
            </w:r>
          </w:p>
        </w:tc>
      </w:tr>
      <w:tr w:rsidR="00AB2087" w14:paraId="37E9FA78" w14:textId="77777777" w:rsidTr="00FE2E4C">
        <w:tc>
          <w:tcPr>
            <w:tcW w:w="960" w:type="dxa"/>
          </w:tcPr>
          <w:p w14:paraId="176F73B4" w14:textId="77777777" w:rsidR="00AB2087" w:rsidRDefault="00313992">
            <w:r>
              <w:t>151</w:t>
            </w:r>
          </w:p>
        </w:tc>
        <w:tc>
          <w:tcPr>
            <w:tcW w:w="960" w:type="dxa"/>
          </w:tcPr>
          <w:p w14:paraId="29B67CEF" w14:textId="77777777" w:rsidR="00AB2087" w:rsidRDefault="00313992">
            <w:r>
              <w:t>7743</w:t>
            </w:r>
          </w:p>
        </w:tc>
        <w:tc>
          <w:tcPr>
            <w:tcW w:w="960" w:type="dxa"/>
          </w:tcPr>
          <w:p w14:paraId="58E3ADAC" w14:textId="77777777" w:rsidR="00AB2087" w:rsidRDefault="00313992">
            <w:r>
              <w:t>Joginder Singh</w:t>
            </w:r>
          </w:p>
        </w:tc>
        <w:tc>
          <w:tcPr>
            <w:tcW w:w="960" w:type="dxa"/>
          </w:tcPr>
          <w:p w14:paraId="318A78F3" w14:textId="77777777" w:rsidR="00AB2087" w:rsidRDefault="00313992">
            <w:r>
              <w:t>Tarn Singh</w:t>
            </w:r>
          </w:p>
        </w:tc>
        <w:tc>
          <w:tcPr>
            <w:tcW w:w="960" w:type="dxa"/>
          </w:tcPr>
          <w:p w14:paraId="284ED779" w14:textId="77777777" w:rsidR="00AB2087" w:rsidRDefault="00313992">
            <w:r>
              <w:t>84445-P</w:t>
            </w:r>
          </w:p>
        </w:tc>
        <w:tc>
          <w:tcPr>
            <w:tcW w:w="960" w:type="dxa"/>
          </w:tcPr>
          <w:p w14:paraId="73AD049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F95E135" w14:textId="77777777" w:rsidR="00AB2087" w:rsidRDefault="00313992">
            <w:r>
              <w:t>Nephrology</w:t>
            </w:r>
          </w:p>
        </w:tc>
        <w:tc>
          <w:tcPr>
            <w:tcW w:w="960" w:type="dxa"/>
          </w:tcPr>
          <w:p w14:paraId="43ED8BB1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0B14CC30" w14:textId="77777777" w:rsidR="00AB2087" w:rsidRDefault="00313992">
            <w:r>
              <w:t>61.7375</w:t>
            </w:r>
          </w:p>
        </w:tc>
      </w:tr>
      <w:tr w:rsidR="00AB2087" w14:paraId="102BE24A" w14:textId="77777777" w:rsidTr="00FE2E4C">
        <w:tc>
          <w:tcPr>
            <w:tcW w:w="960" w:type="dxa"/>
          </w:tcPr>
          <w:p w14:paraId="263AADCE" w14:textId="77777777" w:rsidR="00AB2087" w:rsidRDefault="00313992">
            <w:r>
              <w:t>15</w:t>
            </w:r>
            <w:r>
              <w:lastRenderedPageBreak/>
              <w:t>2</w:t>
            </w:r>
          </w:p>
        </w:tc>
        <w:tc>
          <w:tcPr>
            <w:tcW w:w="960" w:type="dxa"/>
          </w:tcPr>
          <w:p w14:paraId="342A7401" w14:textId="77777777" w:rsidR="00AB2087" w:rsidRDefault="00313992">
            <w:r>
              <w:lastRenderedPageBreak/>
              <w:t>296</w:t>
            </w:r>
            <w:r>
              <w:lastRenderedPageBreak/>
              <w:t>8</w:t>
            </w:r>
          </w:p>
        </w:tc>
        <w:tc>
          <w:tcPr>
            <w:tcW w:w="960" w:type="dxa"/>
          </w:tcPr>
          <w:p w14:paraId="5BB11EBB" w14:textId="77777777" w:rsidR="00AB2087" w:rsidRDefault="00313992">
            <w:r>
              <w:lastRenderedPageBreak/>
              <w:t xml:space="preserve">Usama </w:t>
            </w:r>
            <w:r>
              <w:lastRenderedPageBreak/>
              <w:t>Ibrar</w:t>
            </w:r>
          </w:p>
        </w:tc>
        <w:tc>
          <w:tcPr>
            <w:tcW w:w="960" w:type="dxa"/>
          </w:tcPr>
          <w:p w14:paraId="34F4DA01" w14:textId="77777777" w:rsidR="00AB2087" w:rsidRDefault="00313992">
            <w:r>
              <w:lastRenderedPageBreak/>
              <w:t xml:space="preserve">Ibrar </w:t>
            </w:r>
            <w:r>
              <w:lastRenderedPageBreak/>
              <w:t>Hussain</w:t>
            </w:r>
          </w:p>
        </w:tc>
        <w:tc>
          <w:tcPr>
            <w:tcW w:w="960" w:type="dxa"/>
          </w:tcPr>
          <w:p w14:paraId="305C2BAF" w14:textId="77777777" w:rsidR="00AB2087" w:rsidRDefault="00313992">
            <w:r>
              <w:lastRenderedPageBreak/>
              <w:t>94863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5B04B1D0" w14:textId="77777777" w:rsidR="00AB2087" w:rsidRDefault="00313992">
            <w:r>
              <w:lastRenderedPageBreak/>
              <w:t>Punjab</w:t>
            </w:r>
          </w:p>
        </w:tc>
        <w:tc>
          <w:tcPr>
            <w:tcW w:w="960" w:type="dxa"/>
          </w:tcPr>
          <w:p w14:paraId="5E265F36" w14:textId="77777777" w:rsidR="00AB2087" w:rsidRDefault="00313992">
            <w:r>
              <w:t>Nephrology</w:t>
            </w:r>
          </w:p>
        </w:tc>
        <w:tc>
          <w:tcPr>
            <w:tcW w:w="960" w:type="dxa"/>
          </w:tcPr>
          <w:p w14:paraId="011F94FB" w14:textId="77777777" w:rsidR="00AB2087" w:rsidRDefault="00313992">
            <w:r>
              <w:t xml:space="preserve">Sir Ganga </w:t>
            </w:r>
            <w:r>
              <w:lastRenderedPageBreak/>
              <w:t>Ram Hospital, Lahore</w:t>
            </w:r>
          </w:p>
        </w:tc>
        <w:tc>
          <w:tcPr>
            <w:tcW w:w="960" w:type="dxa"/>
          </w:tcPr>
          <w:p w14:paraId="33A3060D" w14:textId="77777777" w:rsidR="00AB2087" w:rsidRDefault="00313992">
            <w:r>
              <w:lastRenderedPageBreak/>
              <w:t>61.521</w:t>
            </w:r>
            <w:r>
              <w:lastRenderedPageBreak/>
              <w:t>667</w:t>
            </w:r>
          </w:p>
        </w:tc>
      </w:tr>
      <w:tr w:rsidR="00AB2087" w14:paraId="50D6DFD7" w14:textId="77777777" w:rsidTr="00FE2E4C">
        <w:tc>
          <w:tcPr>
            <w:tcW w:w="960" w:type="dxa"/>
          </w:tcPr>
          <w:p w14:paraId="7E94ED62" w14:textId="77777777" w:rsidR="00AB2087" w:rsidRDefault="00313992">
            <w:r>
              <w:lastRenderedPageBreak/>
              <w:t>153</w:t>
            </w:r>
          </w:p>
        </w:tc>
        <w:tc>
          <w:tcPr>
            <w:tcW w:w="960" w:type="dxa"/>
          </w:tcPr>
          <w:p w14:paraId="3263CF83" w14:textId="77777777" w:rsidR="00AB2087" w:rsidRDefault="00313992">
            <w:r>
              <w:t>2347</w:t>
            </w:r>
          </w:p>
        </w:tc>
        <w:tc>
          <w:tcPr>
            <w:tcW w:w="960" w:type="dxa"/>
          </w:tcPr>
          <w:p w14:paraId="3A1C9D0C" w14:textId="77777777" w:rsidR="00AB2087" w:rsidRDefault="00313992">
            <w:r>
              <w:t>Sara Ahmad</w:t>
            </w:r>
          </w:p>
        </w:tc>
        <w:tc>
          <w:tcPr>
            <w:tcW w:w="960" w:type="dxa"/>
          </w:tcPr>
          <w:p w14:paraId="76C1A1A2" w14:textId="77777777" w:rsidR="00AB2087" w:rsidRDefault="00313992">
            <w:r>
              <w:t>Shair Muhammad Khosa</w:t>
            </w:r>
          </w:p>
        </w:tc>
        <w:tc>
          <w:tcPr>
            <w:tcW w:w="960" w:type="dxa"/>
          </w:tcPr>
          <w:p w14:paraId="7D62C09B" w14:textId="77777777" w:rsidR="00AB2087" w:rsidRDefault="00313992">
            <w:r>
              <w:t>94371-P</w:t>
            </w:r>
          </w:p>
        </w:tc>
        <w:tc>
          <w:tcPr>
            <w:tcW w:w="960" w:type="dxa"/>
          </w:tcPr>
          <w:p w14:paraId="5083E4C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EECAAD7" w14:textId="77777777" w:rsidR="00AB2087" w:rsidRDefault="00313992">
            <w:r>
              <w:t>Nephrology</w:t>
            </w:r>
          </w:p>
        </w:tc>
        <w:tc>
          <w:tcPr>
            <w:tcW w:w="960" w:type="dxa"/>
          </w:tcPr>
          <w:p w14:paraId="0862E050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5444073F" w14:textId="77777777" w:rsidR="00AB2087" w:rsidRDefault="00313992">
            <w:r>
              <w:t>58.078334</w:t>
            </w:r>
          </w:p>
        </w:tc>
      </w:tr>
      <w:tr w:rsidR="00AB2087" w14:paraId="7A2471F4" w14:textId="77777777" w:rsidTr="00FE2E4C">
        <w:tc>
          <w:tcPr>
            <w:tcW w:w="960" w:type="dxa"/>
          </w:tcPr>
          <w:p w14:paraId="5E5620C8" w14:textId="77777777" w:rsidR="00AB2087" w:rsidRDefault="00313992">
            <w:r>
              <w:t>154</w:t>
            </w:r>
          </w:p>
        </w:tc>
        <w:tc>
          <w:tcPr>
            <w:tcW w:w="960" w:type="dxa"/>
          </w:tcPr>
          <w:p w14:paraId="29348527" w14:textId="77777777" w:rsidR="00AB2087" w:rsidRDefault="00313992">
            <w:r>
              <w:t>4854</w:t>
            </w:r>
          </w:p>
        </w:tc>
        <w:tc>
          <w:tcPr>
            <w:tcW w:w="960" w:type="dxa"/>
          </w:tcPr>
          <w:p w14:paraId="5EE5039B" w14:textId="77777777" w:rsidR="00AB2087" w:rsidRDefault="00313992">
            <w:r>
              <w:t>Aasim Ali</w:t>
            </w:r>
          </w:p>
        </w:tc>
        <w:tc>
          <w:tcPr>
            <w:tcW w:w="960" w:type="dxa"/>
          </w:tcPr>
          <w:p w14:paraId="12C8345E" w14:textId="77777777" w:rsidR="00AB2087" w:rsidRDefault="00313992">
            <w:r>
              <w:t>Rahmat Ullah</w:t>
            </w:r>
          </w:p>
        </w:tc>
        <w:tc>
          <w:tcPr>
            <w:tcW w:w="960" w:type="dxa"/>
          </w:tcPr>
          <w:p w14:paraId="258DB292" w14:textId="77777777" w:rsidR="00AB2087" w:rsidRDefault="00313992">
            <w:r>
              <w:t>103942-P</w:t>
            </w:r>
          </w:p>
        </w:tc>
        <w:tc>
          <w:tcPr>
            <w:tcW w:w="960" w:type="dxa"/>
          </w:tcPr>
          <w:p w14:paraId="48085C4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3C84C49" w14:textId="77777777" w:rsidR="00AB2087" w:rsidRDefault="00313992">
            <w:r>
              <w:t>Neurology</w:t>
            </w:r>
          </w:p>
        </w:tc>
        <w:tc>
          <w:tcPr>
            <w:tcW w:w="960" w:type="dxa"/>
          </w:tcPr>
          <w:p w14:paraId="36234D1C" w14:textId="77777777" w:rsidR="00AB2087" w:rsidRDefault="00313992">
            <w:r>
              <w:t>Allied Hospital, Faisalabad</w:t>
            </w:r>
          </w:p>
        </w:tc>
        <w:tc>
          <w:tcPr>
            <w:tcW w:w="960" w:type="dxa"/>
          </w:tcPr>
          <w:p w14:paraId="0351F4AE" w14:textId="77777777" w:rsidR="00AB2087" w:rsidRDefault="00313992">
            <w:r>
              <w:t>67.355</w:t>
            </w:r>
          </w:p>
        </w:tc>
      </w:tr>
      <w:tr w:rsidR="00AB2087" w14:paraId="2B02ED13" w14:textId="77777777" w:rsidTr="00FE2E4C">
        <w:tc>
          <w:tcPr>
            <w:tcW w:w="960" w:type="dxa"/>
          </w:tcPr>
          <w:p w14:paraId="63348711" w14:textId="77777777" w:rsidR="00AB2087" w:rsidRDefault="00313992">
            <w:r>
              <w:t>155</w:t>
            </w:r>
          </w:p>
        </w:tc>
        <w:tc>
          <w:tcPr>
            <w:tcW w:w="960" w:type="dxa"/>
          </w:tcPr>
          <w:p w14:paraId="712E7775" w14:textId="77777777" w:rsidR="00AB2087" w:rsidRDefault="00313992">
            <w:r>
              <w:t>951</w:t>
            </w:r>
          </w:p>
        </w:tc>
        <w:tc>
          <w:tcPr>
            <w:tcW w:w="960" w:type="dxa"/>
          </w:tcPr>
          <w:p w14:paraId="1EA9AD01" w14:textId="77777777" w:rsidR="00AB2087" w:rsidRDefault="00313992">
            <w:r>
              <w:t>Fatima Arshad</w:t>
            </w:r>
          </w:p>
        </w:tc>
        <w:tc>
          <w:tcPr>
            <w:tcW w:w="960" w:type="dxa"/>
          </w:tcPr>
          <w:p w14:paraId="6E5ECF9C" w14:textId="77777777" w:rsidR="00AB2087" w:rsidRDefault="00313992">
            <w:r>
              <w:t>Muhammad Arshad</w:t>
            </w:r>
          </w:p>
        </w:tc>
        <w:tc>
          <w:tcPr>
            <w:tcW w:w="960" w:type="dxa"/>
          </w:tcPr>
          <w:p w14:paraId="464F821E" w14:textId="77777777" w:rsidR="00AB2087" w:rsidRDefault="00313992">
            <w:r>
              <w:t>94750-P</w:t>
            </w:r>
          </w:p>
        </w:tc>
        <w:tc>
          <w:tcPr>
            <w:tcW w:w="960" w:type="dxa"/>
          </w:tcPr>
          <w:p w14:paraId="733F88D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771BF67" w14:textId="77777777" w:rsidR="00AB2087" w:rsidRDefault="00313992">
            <w:r>
              <w:t>Neurology</w:t>
            </w:r>
          </w:p>
        </w:tc>
        <w:tc>
          <w:tcPr>
            <w:tcW w:w="960" w:type="dxa"/>
          </w:tcPr>
          <w:p w14:paraId="11C8B2DB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5B822644" w14:textId="77777777" w:rsidR="00AB2087" w:rsidRDefault="00313992">
            <w:r>
              <w:t>56.565</w:t>
            </w:r>
          </w:p>
        </w:tc>
      </w:tr>
      <w:tr w:rsidR="00AB2087" w14:paraId="6B798CCE" w14:textId="77777777" w:rsidTr="00FE2E4C">
        <w:tc>
          <w:tcPr>
            <w:tcW w:w="960" w:type="dxa"/>
          </w:tcPr>
          <w:p w14:paraId="2A4DBABC" w14:textId="77777777" w:rsidR="00AB2087" w:rsidRDefault="00313992">
            <w:r>
              <w:t>156</w:t>
            </w:r>
          </w:p>
        </w:tc>
        <w:tc>
          <w:tcPr>
            <w:tcW w:w="960" w:type="dxa"/>
          </w:tcPr>
          <w:p w14:paraId="0301870E" w14:textId="77777777" w:rsidR="00AB2087" w:rsidRDefault="00313992">
            <w:r>
              <w:t>5309</w:t>
            </w:r>
          </w:p>
        </w:tc>
        <w:tc>
          <w:tcPr>
            <w:tcW w:w="960" w:type="dxa"/>
          </w:tcPr>
          <w:p w14:paraId="6CA6E5DF" w14:textId="77777777" w:rsidR="00AB2087" w:rsidRDefault="00313992">
            <w:r>
              <w:t>Zainab Mahmood</w:t>
            </w:r>
          </w:p>
        </w:tc>
        <w:tc>
          <w:tcPr>
            <w:tcW w:w="960" w:type="dxa"/>
          </w:tcPr>
          <w:p w14:paraId="59CD8849" w14:textId="77777777" w:rsidR="00AB2087" w:rsidRDefault="00313992">
            <w:r>
              <w:t>Mahmood Ahmed</w:t>
            </w:r>
          </w:p>
        </w:tc>
        <w:tc>
          <w:tcPr>
            <w:tcW w:w="960" w:type="dxa"/>
          </w:tcPr>
          <w:p w14:paraId="3CF2350E" w14:textId="77777777" w:rsidR="00AB2087" w:rsidRDefault="00313992">
            <w:r>
              <w:t>104276-p</w:t>
            </w:r>
          </w:p>
        </w:tc>
        <w:tc>
          <w:tcPr>
            <w:tcW w:w="960" w:type="dxa"/>
          </w:tcPr>
          <w:p w14:paraId="32EA407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FB6E72C" w14:textId="77777777" w:rsidR="00AB2087" w:rsidRDefault="00313992">
            <w:r>
              <w:t>Neurology</w:t>
            </w:r>
          </w:p>
        </w:tc>
        <w:tc>
          <w:tcPr>
            <w:tcW w:w="960" w:type="dxa"/>
          </w:tcPr>
          <w:p w14:paraId="06CF5EB3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5C70B917" w14:textId="77777777" w:rsidR="00AB2087" w:rsidRDefault="00313992">
            <w:r>
              <w:t>63.511837</w:t>
            </w:r>
          </w:p>
        </w:tc>
      </w:tr>
      <w:tr w:rsidR="00AB2087" w14:paraId="128BD84D" w14:textId="77777777" w:rsidTr="00FE2E4C">
        <w:tc>
          <w:tcPr>
            <w:tcW w:w="960" w:type="dxa"/>
          </w:tcPr>
          <w:p w14:paraId="311BB8CB" w14:textId="77777777" w:rsidR="00AB2087" w:rsidRDefault="00313992">
            <w:r>
              <w:t>157</w:t>
            </w:r>
          </w:p>
        </w:tc>
        <w:tc>
          <w:tcPr>
            <w:tcW w:w="960" w:type="dxa"/>
          </w:tcPr>
          <w:p w14:paraId="0F8D0443" w14:textId="77777777" w:rsidR="00AB2087" w:rsidRDefault="00313992">
            <w:r>
              <w:t>16218</w:t>
            </w:r>
          </w:p>
        </w:tc>
        <w:tc>
          <w:tcPr>
            <w:tcW w:w="960" w:type="dxa"/>
          </w:tcPr>
          <w:p w14:paraId="2FE940E1" w14:textId="77777777" w:rsidR="00AB2087" w:rsidRDefault="00313992">
            <w:r>
              <w:t>Hasham Waheed</w:t>
            </w:r>
          </w:p>
        </w:tc>
        <w:tc>
          <w:tcPr>
            <w:tcW w:w="960" w:type="dxa"/>
          </w:tcPr>
          <w:p w14:paraId="226AB69B" w14:textId="77777777" w:rsidR="00AB2087" w:rsidRDefault="00313992">
            <w:r>
              <w:t>Abdul Waheed</w:t>
            </w:r>
          </w:p>
        </w:tc>
        <w:tc>
          <w:tcPr>
            <w:tcW w:w="960" w:type="dxa"/>
          </w:tcPr>
          <w:p w14:paraId="72EC1AFE" w14:textId="77777777" w:rsidR="00AB2087" w:rsidRDefault="00313992">
            <w:r>
              <w:t>85298-P</w:t>
            </w:r>
          </w:p>
        </w:tc>
        <w:tc>
          <w:tcPr>
            <w:tcW w:w="960" w:type="dxa"/>
          </w:tcPr>
          <w:p w14:paraId="66D4757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FAA2A91" w14:textId="77777777" w:rsidR="00AB2087" w:rsidRDefault="00313992">
            <w:r>
              <w:t>Neurology</w:t>
            </w:r>
          </w:p>
        </w:tc>
        <w:tc>
          <w:tcPr>
            <w:tcW w:w="960" w:type="dxa"/>
          </w:tcPr>
          <w:p w14:paraId="3E2FF78F" w14:textId="77777777" w:rsidR="00AB2087" w:rsidRDefault="00313992">
            <w:r>
              <w:t>Punjab Institute of Neurosciences, Lahore</w:t>
            </w:r>
          </w:p>
        </w:tc>
        <w:tc>
          <w:tcPr>
            <w:tcW w:w="960" w:type="dxa"/>
          </w:tcPr>
          <w:p w14:paraId="5138FE97" w14:textId="77777777" w:rsidR="00AB2087" w:rsidRDefault="00313992">
            <w:r>
              <w:t>61.181667</w:t>
            </w:r>
          </w:p>
        </w:tc>
      </w:tr>
      <w:tr w:rsidR="00AB2087" w14:paraId="47F4A518" w14:textId="77777777" w:rsidTr="00FE2E4C">
        <w:tc>
          <w:tcPr>
            <w:tcW w:w="960" w:type="dxa"/>
          </w:tcPr>
          <w:p w14:paraId="19F5B59A" w14:textId="77777777" w:rsidR="00AB2087" w:rsidRDefault="00313992">
            <w:r>
              <w:t>158</w:t>
            </w:r>
          </w:p>
        </w:tc>
        <w:tc>
          <w:tcPr>
            <w:tcW w:w="960" w:type="dxa"/>
          </w:tcPr>
          <w:p w14:paraId="02448E32" w14:textId="77777777" w:rsidR="00AB2087" w:rsidRDefault="00313992">
            <w:r>
              <w:t>7630</w:t>
            </w:r>
          </w:p>
        </w:tc>
        <w:tc>
          <w:tcPr>
            <w:tcW w:w="960" w:type="dxa"/>
          </w:tcPr>
          <w:p w14:paraId="1B0FBEF3" w14:textId="77777777" w:rsidR="00AB2087" w:rsidRDefault="00313992">
            <w:r>
              <w:t>Usman Javid</w:t>
            </w:r>
          </w:p>
        </w:tc>
        <w:tc>
          <w:tcPr>
            <w:tcW w:w="960" w:type="dxa"/>
          </w:tcPr>
          <w:p w14:paraId="461D3F41" w14:textId="77777777" w:rsidR="00AB2087" w:rsidRDefault="00313992">
            <w:r>
              <w:t>Javid Iqbal</w:t>
            </w:r>
          </w:p>
        </w:tc>
        <w:tc>
          <w:tcPr>
            <w:tcW w:w="960" w:type="dxa"/>
          </w:tcPr>
          <w:p w14:paraId="6B107C53" w14:textId="77777777" w:rsidR="00AB2087" w:rsidRDefault="00313992">
            <w:r>
              <w:t>98208-p</w:t>
            </w:r>
          </w:p>
        </w:tc>
        <w:tc>
          <w:tcPr>
            <w:tcW w:w="960" w:type="dxa"/>
          </w:tcPr>
          <w:p w14:paraId="727E629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598AD4A" w14:textId="77777777" w:rsidR="00AB2087" w:rsidRDefault="00313992">
            <w:r>
              <w:t>Neurology</w:t>
            </w:r>
          </w:p>
        </w:tc>
        <w:tc>
          <w:tcPr>
            <w:tcW w:w="960" w:type="dxa"/>
          </w:tcPr>
          <w:p w14:paraId="7D3CF4E1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268B4577" w14:textId="77777777" w:rsidR="00AB2087" w:rsidRDefault="00313992">
            <w:r>
              <w:t>61.915833</w:t>
            </w:r>
          </w:p>
        </w:tc>
      </w:tr>
      <w:tr w:rsidR="00AB2087" w14:paraId="433840EA" w14:textId="77777777" w:rsidTr="00FE2E4C">
        <w:tc>
          <w:tcPr>
            <w:tcW w:w="960" w:type="dxa"/>
          </w:tcPr>
          <w:p w14:paraId="0F6E72C6" w14:textId="77777777" w:rsidR="00AB2087" w:rsidRDefault="00313992">
            <w:r>
              <w:t>159</w:t>
            </w:r>
          </w:p>
        </w:tc>
        <w:tc>
          <w:tcPr>
            <w:tcW w:w="960" w:type="dxa"/>
          </w:tcPr>
          <w:p w14:paraId="1B35BC5F" w14:textId="77777777" w:rsidR="00AB2087" w:rsidRDefault="00313992">
            <w:r>
              <w:t>261</w:t>
            </w:r>
          </w:p>
        </w:tc>
        <w:tc>
          <w:tcPr>
            <w:tcW w:w="960" w:type="dxa"/>
          </w:tcPr>
          <w:p w14:paraId="778842F4" w14:textId="77777777" w:rsidR="00AB2087" w:rsidRDefault="00313992">
            <w:r>
              <w:t>Gul Muhammad</w:t>
            </w:r>
          </w:p>
        </w:tc>
        <w:tc>
          <w:tcPr>
            <w:tcW w:w="960" w:type="dxa"/>
          </w:tcPr>
          <w:p w14:paraId="417D7E8E" w14:textId="77777777" w:rsidR="00AB2087" w:rsidRDefault="00313992">
            <w:r>
              <w:t>Muhammad Hussain</w:t>
            </w:r>
          </w:p>
        </w:tc>
        <w:tc>
          <w:tcPr>
            <w:tcW w:w="960" w:type="dxa"/>
          </w:tcPr>
          <w:p w14:paraId="066CE76E" w14:textId="77777777" w:rsidR="00AB2087" w:rsidRDefault="00313992">
            <w:r>
              <w:t>92694-P</w:t>
            </w:r>
          </w:p>
        </w:tc>
        <w:tc>
          <w:tcPr>
            <w:tcW w:w="960" w:type="dxa"/>
          </w:tcPr>
          <w:p w14:paraId="1AF7124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384BA75" w14:textId="77777777" w:rsidR="00AB2087" w:rsidRDefault="00313992">
            <w:r>
              <w:t>Neurology</w:t>
            </w:r>
          </w:p>
        </w:tc>
        <w:tc>
          <w:tcPr>
            <w:tcW w:w="960" w:type="dxa"/>
          </w:tcPr>
          <w:p w14:paraId="65F1E8BA" w14:textId="77777777" w:rsidR="00AB2087" w:rsidRDefault="00313992">
            <w:r>
              <w:t>Sir Ganga Ram Hospital, Lahore</w:t>
            </w:r>
          </w:p>
        </w:tc>
        <w:tc>
          <w:tcPr>
            <w:tcW w:w="960" w:type="dxa"/>
          </w:tcPr>
          <w:p w14:paraId="0C7A19B1" w14:textId="77777777" w:rsidR="00AB2087" w:rsidRDefault="00313992">
            <w:r>
              <w:t>57.853191</w:t>
            </w:r>
          </w:p>
        </w:tc>
      </w:tr>
      <w:tr w:rsidR="00AB2087" w14:paraId="148F2D53" w14:textId="77777777" w:rsidTr="00FE2E4C">
        <w:tc>
          <w:tcPr>
            <w:tcW w:w="960" w:type="dxa"/>
          </w:tcPr>
          <w:p w14:paraId="601F31E3" w14:textId="77777777" w:rsidR="00AB2087" w:rsidRDefault="00313992">
            <w:r>
              <w:t>160</w:t>
            </w:r>
          </w:p>
        </w:tc>
        <w:tc>
          <w:tcPr>
            <w:tcW w:w="960" w:type="dxa"/>
          </w:tcPr>
          <w:p w14:paraId="27C9CC59" w14:textId="77777777" w:rsidR="00AB2087" w:rsidRDefault="00313992">
            <w:r>
              <w:t>15303</w:t>
            </w:r>
          </w:p>
        </w:tc>
        <w:tc>
          <w:tcPr>
            <w:tcW w:w="960" w:type="dxa"/>
          </w:tcPr>
          <w:p w14:paraId="03B147FB" w14:textId="77777777" w:rsidR="00AB2087" w:rsidRDefault="00313992">
            <w:r>
              <w:t>Maryam Shakoor</w:t>
            </w:r>
          </w:p>
        </w:tc>
        <w:tc>
          <w:tcPr>
            <w:tcW w:w="960" w:type="dxa"/>
          </w:tcPr>
          <w:p w14:paraId="43230CE6" w14:textId="77777777" w:rsidR="00AB2087" w:rsidRDefault="00313992">
            <w:r>
              <w:t>Shakoor Muhammad</w:t>
            </w:r>
          </w:p>
        </w:tc>
        <w:tc>
          <w:tcPr>
            <w:tcW w:w="960" w:type="dxa"/>
          </w:tcPr>
          <w:p w14:paraId="32B2AD8B" w14:textId="77777777" w:rsidR="00AB2087" w:rsidRDefault="00313992">
            <w:r>
              <w:t>5878-AJK</w:t>
            </w:r>
          </w:p>
        </w:tc>
        <w:tc>
          <w:tcPr>
            <w:tcW w:w="960" w:type="dxa"/>
          </w:tcPr>
          <w:p w14:paraId="0BB88D1C" w14:textId="77777777" w:rsidR="00AB2087" w:rsidRDefault="00313992">
            <w:r>
              <w:t>AJK, G&amp;B, FATA, ICT</w:t>
            </w:r>
          </w:p>
        </w:tc>
        <w:tc>
          <w:tcPr>
            <w:tcW w:w="960" w:type="dxa"/>
          </w:tcPr>
          <w:p w14:paraId="420A15F5" w14:textId="77777777" w:rsidR="00AB2087" w:rsidRDefault="00313992">
            <w:r>
              <w:t>Obstetrics &amp; Gynecology</w:t>
            </w:r>
          </w:p>
        </w:tc>
        <w:tc>
          <w:tcPr>
            <w:tcW w:w="960" w:type="dxa"/>
          </w:tcPr>
          <w:p w14:paraId="17F926FB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4C592FE4" w14:textId="77777777" w:rsidR="00AB2087" w:rsidRDefault="00313992">
            <w:r>
              <w:t>43.380408</w:t>
            </w:r>
          </w:p>
        </w:tc>
      </w:tr>
      <w:tr w:rsidR="00AB2087" w14:paraId="189135A4" w14:textId="77777777" w:rsidTr="00FE2E4C">
        <w:tc>
          <w:tcPr>
            <w:tcW w:w="960" w:type="dxa"/>
          </w:tcPr>
          <w:p w14:paraId="53CA876B" w14:textId="77777777" w:rsidR="00AB2087" w:rsidRDefault="00313992">
            <w:r>
              <w:t>161</w:t>
            </w:r>
          </w:p>
        </w:tc>
        <w:tc>
          <w:tcPr>
            <w:tcW w:w="960" w:type="dxa"/>
          </w:tcPr>
          <w:p w14:paraId="1BB9EB8A" w14:textId="77777777" w:rsidR="00AB2087" w:rsidRDefault="00313992">
            <w:r>
              <w:t>4857</w:t>
            </w:r>
          </w:p>
        </w:tc>
        <w:tc>
          <w:tcPr>
            <w:tcW w:w="960" w:type="dxa"/>
          </w:tcPr>
          <w:p w14:paraId="468DD48A" w14:textId="77777777" w:rsidR="00AB2087" w:rsidRDefault="00313992">
            <w:r>
              <w:t>Sara Sikander</w:t>
            </w:r>
          </w:p>
        </w:tc>
        <w:tc>
          <w:tcPr>
            <w:tcW w:w="960" w:type="dxa"/>
          </w:tcPr>
          <w:p w14:paraId="4A1F8FF1" w14:textId="77777777" w:rsidR="00AB2087" w:rsidRDefault="00313992">
            <w:r>
              <w:t>Ch Sikander Hayat Goraya</w:t>
            </w:r>
          </w:p>
        </w:tc>
        <w:tc>
          <w:tcPr>
            <w:tcW w:w="960" w:type="dxa"/>
          </w:tcPr>
          <w:p w14:paraId="37E1FA47" w14:textId="77777777" w:rsidR="00AB2087" w:rsidRDefault="00313992">
            <w:r>
              <w:t>107276-P</w:t>
            </w:r>
          </w:p>
        </w:tc>
        <w:tc>
          <w:tcPr>
            <w:tcW w:w="960" w:type="dxa"/>
          </w:tcPr>
          <w:p w14:paraId="734B349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72D1A36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08535A9E" w14:textId="77777777" w:rsidR="00AB2087" w:rsidRDefault="00313992">
            <w:r>
              <w:t>ABS Teaching Hospital, Gujrat</w:t>
            </w:r>
          </w:p>
        </w:tc>
        <w:tc>
          <w:tcPr>
            <w:tcW w:w="960" w:type="dxa"/>
          </w:tcPr>
          <w:p w14:paraId="00C82071" w14:textId="77777777" w:rsidR="00AB2087" w:rsidRDefault="00313992">
            <w:r>
              <w:t>60.681667</w:t>
            </w:r>
          </w:p>
        </w:tc>
      </w:tr>
      <w:tr w:rsidR="00AB2087" w14:paraId="3CECD792" w14:textId="77777777" w:rsidTr="00FE2E4C">
        <w:tc>
          <w:tcPr>
            <w:tcW w:w="960" w:type="dxa"/>
          </w:tcPr>
          <w:p w14:paraId="15C39CF7" w14:textId="77777777" w:rsidR="00AB2087" w:rsidRDefault="00313992">
            <w:r>
              <w:t>162</w:t>
            </w:r>
          </w:p>
        </w:tc>
        <w:tc>
          <w:tcPr>
            <w:tcW w:w="960" w:type="dxa"/>
          </w:tcPr>
          <w:p w14:paraId="0C695A2E" w14:textId="77777777" w:rsidR="00AB2087" w:rsidRDefault="00313992">
            <w:r>
              <w:t>16082</w:t>
            </w:r>
          </w:p>
        </w:tc>
        <w:tc>
          <w:tcPr>
            <w:tcW w:w="960" w:type="dxa"/>
          </w:tcPr>
          <w:p w14:paraId="40B55983" w14:textId="77777777" w:rsidR="00AB2087" w:rsidRDefault="00313992">
            <w:r>
              <w:t>Morakeen Hameed</w:t>
            </w:r>
          </w:p>
        </w:tc>
        <w:tc>
          <w:tcPr>
            <w:tcW w:w="960" w:type="dxa"/>
          </w:tcPr>
          <w:p w14:paraId="0837BAAA" w14:textId="77777777" w:rsidR="00AB2087" w:rsidRDefault="00313992">
            <w:r>
              <w:t>Abdul Hameed</w:t>
            </w:r>
          </w:p>
        </w:tc>
        <w:tc>
          <w:tcPr>
            <w:tcW w:w="960" w:type="dxa"/>
          </w:tcPr>
          <w:p w14:paraId="5D00D33D" w14:textId="77777777" w:rsidR="00AB2087" w:rsidRDefault="00313992">
            <w:r>
              <w:t>102417-P</w:t>
            </w:r>
          </w:p>
        </w:tc>
        <w:tc>
          <w:tcPr>
            <w:tcW w:w="960" w:type="dxa"/>
          </w:tcPr>
          <w:p w14:paraId="03B4AFF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5CE6FCA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1BA37DEA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6A223234" w14:textId="77777777" w:rsidR="00AB2087" w:rsidRDefault="00313992">
            <w:r>
              <w:t>54.3525</w:t>
            </w:r>
          </w:p>
        </w:tc>
      </w:tr>
      <w:tr w:rsidR="00AB2087" w14:paraId="1FB29D43" w14:textId="77777777" w:rsidTr="00FE2E4C">
        <w:tc>
          <w:tcPr>
            <w:tcW w:w="960" w:type="dxa"/>
          </w:tcPr>
          <w:p w14:paraId="6516DE58" w14:textId="77777777" w:rsidR="00AB2087" w:rsidRDefault="00313992">
            <w:r>
              <w:t>163</w:t>
            </w:r>
          </w:p>
        </w:tc>
        <w:tc>
          <w:tcPr>
            <w:tcW w:w="960" w:type="dxa"/>
          </w:tcPr>
          <w:p w14:paraId="395CBBCC" w14:textId="77777777" w:rsidR="00AB2087" w:rsidRDefault="00313992">
            <w:r>
              <w:t>6313</w:t>
            </w:r>
          </w:p>
        </w:tc>
        <w:tc>
          <w:tcPr>
            <w:tcW w:w="960" w:type="dxa"/>
          </w:tcPr>
          <w:p w14:paraId="359D552E" w14:textId="77777777" w:rsidR="00AB2087" w:rsidRDefault="00313992">
            <w:r>
              <w:t>Lubna Wajid</w:t>
            </w:r>
          </w:p>
        </w:tc>
        <w:tc>
          <w:tcPr>
            <w:tcW w:w="960" w:type="dxa"/>
          </w:tcPr>
          <w:p w14:paraId="6FD997E8" w14:textId="77777777" w:rsidR="00AB2087" w:rsidRDefault="00313992">
            <w:r>
              <w:t>Wajid Ali</w:t>
            </w:r>
          </w:p>
        </w:tc>
        <w:tc>
          <w:tcPr>
            <w:tcW w:w="960" w:type="dxa"/>
          </w:tcPr>
          <w:p w14:paraId="09A58317" w14:textId="77777777" w:rsidR="00AB2087" w:rsidRDefault="00313992">
            <w:r>
              <w:t>88110-p</w:t>
            </w:r>
          </w:p>
        </w:tc>
        <w:tc>
          <w:tcPr>
            <w:tcW w:w="960" w:type="dxa"/>
          </w:tcPr>
          <w:p w14:paraId="2DA2BAB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6E28CAC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C3B7C2C" w14:textId="77777777" w:rsidR="00AB2087" w:rsidRDefault="00313992">
            <w:r>
              <w:t>Bahawal Victoria Hospital, Bahawalp</w:t>
            </w:r>
            <w:r>
              <w:lastRenderedPageBreak/>
              <w:t>ur</w:t>
            </w:r>
          </w:p>
        </w:tc>
        <w:tc>
          <w:tcPr>
            <w:tcW w:w="960" w:type="dxa"/>
          </w:tcPr>
          <w:p w14:paraId="21178E16" w14:textId="77777777" w:rsidR="00AB2087" w:rsidRDefault="00313992">
            <w:r>
              <w:lastRenderedPageBreak/>
              <w:t>53.715603</w:t>
            </w:r>
          </w:p>
        </w:tc>
      </w:tr>
      <w:tr w:rsidR="00AB2087" w14:paraId="54DFC0C5" w14:textId="77777777" w:rsidTr="00FE2E4C">
        <w:tc>
          <w:tcPr>
            <w:tcW w:w="960" w:type="dxa"/>
          </w:tcPr>
          <w:p w14:paraId="2247E0D1" w14:textId="77777777" w:rsidR="00AB2087" w:rsidRDefault="00313992">
            <w:r>
              <w:t>164</w:t>
            </w:r>
          </w:p>
        </w:tc>
        <w:tc>
          <w:tcPr>
            <w:tcW w:w="960" w:type="dxa"/>
          </w:tcPr>
          <w:p w14:paraId="3A8884B9" w14:textId="77777777" w:rsidR="00AB2087" w:rsidRDefault="00313992">
            <w:r>
              <w:t>15534</w:t>
            </w:r>
          </w:p>
        </w:tc>
        <w:tc>
          <w:tcPr>
            <w:tcW w:w="960" w:type="dxa"/>
          </w:tcPr>
          <w:p w14:paraId="22587C09" w14:textId="77777777" w:rsidR="00AB2087" w:rsidRDefault="00313992">
            <w:r>
              <w:t>Hafiza Bushra Tahir</w:t>
            </w:r>
          </w:p>
        </w:tc>
        <w:tc>
          <w:tcPr>
            <w:tcW w:w="960" w:type="dxa"/>
          </w:tcPr>
          <w:p w14:paraId="379B1C0B" w14:textId="77777777" w:rsidR="00AB2087" w:rsidRDefault="00313992">
            <w:r>
              <w:t>Muhammad Tahir Ali</w:t>
            </w:r>
          </w:p>
        </w:tc>
        <w:tc>
          <w:tcPr>
            <w:tcW w:w="960" w:type="dxa"/>
          </w:tcPr>
          <w:p w14:paraId="548FA35E" w14:textId="77777777" w:rsidR="00AB2087" w:rsidRDefault="00313992">
            <w:r>
              <w:t>99319-P</w:t>
            </w:r>
          </w:p>
        </w:tc>
        <w:tc>
          <w:tcPr>
            <w:tcW w:w="960" w:type="dxa"/>
          </w:tcPr>
          <w:p w14:paraId="257B310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214B842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6FED5FDD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0083A1B8" w14:textId="77777777" w:rsidR="00AB2087" w:rsidRDefault="00313992">
            <w:r>
              <w:t>53.556</w:t>
            </w:r>
          </w:p>
        </w:tc>
      </w:tr>
      <w:tr w:rsidR="00AB2087" w14:paraId="043A8213" w14:textId="77777777" w:rsidTr="00FE2E4C">
        <w:tc>
          <w:tcPr>
            <w:tcW w:w="960" w:type="dxa"/>
          </w:tcPr>
          <w:p w14:paraId="26F336DC" w14:textId="77777777" w:rsidR="00AB2087" w:rsidRDefault="00313992">
            <w:r>
              <w:t>165</w:t>
            </w:r>
          </w:p>
        </w:tc>
        <w:tc>
          <w:tcPr>
            <w:tcW w:w="960" w:type="dxa"/>
          </w:tcPr>
          <w:p w14:paraId="5B8C6D70" w14:textId="77777777" w:rsidR="00AB2087" w:rsidRDefault="00313992">
            <w:r>
              <w:t>15184</w:t>
            </w:r>
          </w:p>
        </w:tc>
        <w:tc>
          <w:tcPr>
            <w:tcW w:w="960" w:type="dxa"/>
          </w:tcPr>
          <w:p w14:paraId="354F4186" w14:textId="77777777" w:rsidR="00AB2087" w:rsidRDefault="00313992">
            <w:r>
              <w:t>Qura Tull Ain</w:t>
            </w:r>
          </w:p>
        </w:tc>
        <w:tc>
          <w:tcPr>
            <w:tcW w:w="960" w:type="dxa"/>
          </w:tcPr>
          <w:p w14:paraId="3C91715F" w14:textId="77777777" w:rsidR="00AB2087" w:rsidRDefault="00313992">
            <w:r>
              <w:t>Muhammad Asif</w:t>
            </w:r>
          </w:p>
        </w:tc>
        <w:tc>
          <w:tcPr>
            <w:tcW w:w="960" w:type="dxa"/>
          </w:tcPr>
          <w:p w14:paraId="32B70C20" w14:textId="77777777" w:rsidR="00AB2087" w:rsidRDefault="00313992">
            <w:r>
              <w:t>111188-P</w:t>
            </w:r>
          </w:p>
        </w:tc>
        <w:tc>
          <w:tcPr>
            <w:tcW w:w="960" w:type="dxa"/>
          </w:tcPr>
          <w:p w14:paraId="3358ED7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59A866E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4241D80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388C94F0" w14:textId="77777777" w:rsidR="00AB2087" w:rsidRDefault="00313992">
            <w:r>
              <w:t>54.791667</w:t>
            </w:r>
          </w:p>
        </w:tc>
      </w:tr>
      <w:tr w:rsidR="00AB2087" w14:paraId="73891927" w14:textId="77777777" w:rsidTr="00FE2E4C">
        <w:tc>
          <w:tcPr>
            <w:tcW w:w="960" w:type="dxa"/>
          </w:tcPr>
          <w:p w14:paraId="539CBFEF" w14:textId="77777777" w:rsidR="00AB2087" w:rsidRDefault="00313992">
            <w:r>
              <w:t>166</w:t>
            </w:r>
          </w:p>
        </w:tc>
        <w:tc>
          <w:tcPr>
            <w:tcW w:w="960" w:type="dxa"/>
          </w:tcPr>
          <w:p w14:paraId="3F7C1408" w14:textId="77777777" w:rsidR="00AB2087" w:rsidRDefault="00313992">
            <w:r>
              <w:t>7129</w:t>
            </w:r>
          </w:p>
        </w:tc>
        <w:tc>
          <w:tcPr>
            <w:tcW w:w="960" w:type="dxa"/>
          </w:tcPr>
          <w:p w14:paraId="16195971" w14:textId="77777777" w:rsidR="00AB2087" w:rsidRDefault="00313992">
            <w:r>
              <w:t>Ambreen Badar</w:t>
            </w:r>
          </w:p>
        </w:tc>
        <w:tc>
          <w:tcPr>
            <w:tcW w:w="960" w:type="dxa"/>
          </w:tcPr>
          <w:p w14:paraId="6588F20E" w14:textId="77777777" w:rsidR="00AB2087" w:rsidRDefault="00313992">
            <w:r>
              <w:t>Badar Yousafi</w:t>
            </w:r>
          </w:p>
        </w:tc>
        <w:tc>
          <w:tcPr>
            <w:tcW w:w="960" w:type="dxa"/>
          </w:tcPr>
          <w:p w14:paraId="51BAF128" w14:textId="77777777" w:rsidR="00AB2087" w:rsidRDefault="00313992">
            <w:r>
              <w:t>90168-P</w:t>
            </w:r>
          </w:p>
        </w:tc>
        <w:tc>
          <w:tcPr>
            <w:tcW w:w="960" w:type="dxa"/>
          </w:tcPr>
          <w:p w14:paraId="0BC25ED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ABDAA70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19404AFB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52892CD0" w14:textId="77777777" w:rsidR="00AB2087" w:rsidRDefault="00313992">
            <w:r>
              <w:t>52.760851</w:t>
            </w:r>
          </w:p>
        </w:tc>
      </w:tr>
      <w:tr w:rsidR="00AB2087" w14:paraId="30536CC0" w14:textId="77777777" w:rsidTr="00FE2E4C">
        <w:tc>
          <w:tcPr>
            <w:tcW w:w="960" w:type="dxa"/>
          </w:tcPr>
          <w:p w14:paraId="6D96D517" w14:textId="77777777" w:rsidR="00AB2087" w:rsidRDefault="00313992">
            <w:r>
              <w:t>167</w:t>
            </w:r>
          </w:p>
        </w:tc>
        <w:tc>
          <w:tcPr>
            <w:tcW w:w="960" w:type="dxa"/>
          </w:tcPr>
          <w:p w14:paraId="4E79D129" w14:textId="77777777" w:rsidR="00AB2087" w:rsidRDefault="00313992">
            <w:r>
              <w:t>1359</w:t>
            </w:r>
          </w:p>
        </w:tc>
        <w:tc>
          <w:tcPr>
            <w:tcW w:w="960" w:type="dxa"/>
          </w:tcPr>
          <w:p w14:paraId="3259EAD6" w14:textId="77777777" w:rsidR="00AB2087" w:rsidRDefault="00313992">
            <w:r>
              <w:t>Ayesha Shahbaz</w:t>
            </w:r>
          </w:p>
        </w:tc>
        <w:tc>
          <w:tcPr>
            <w:tcW w:w="960" w:type="dxa"/>
          </w:tcPr>
          <w:p w14:paraId="3E92DE85" w14:textId="77777777" w:rsidR="00AB2087" w:rsidRDefault="00313992">
            <w:r>
              <w:t>Shahbaz Ahmad</w:t>
            </w:r>
          </w:p>
        </w:tc>
        <w:tc>
          <w:tcPr>
            <w:tcW w:w="960" w:type="dxa"/>
          </w:tcPr>
          <w:p w14:paraId="236F78CC" w14:textId="77777777" w:rsidR="00AB2087" w:rsidRDefault="00313992">
            <w:r>
              <w:t>101967-p</w:t>
            </w:r>
          </w:p>
        </w:tc>
        <w:tc>
          <w:tcPr>
            <w:tcW w:w="960" w:type="dxa"/>
          </w:tcPr>
          <w:p w14:paraId="0679F3D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F8C4EC2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14B61F2D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29D6CBC1" w14:textId="77777777" w:rsidR="00AB2087" w:rsidRDefault="00313992">
            <w:r>
              <w:t>52.658096</w:t>
            </w:r>
          </w:p>
        </w:tc>
      </w:tr>
      <w:tr w:rsidR="00AB2087" w14:paraId="4B786BB1" w14:textId="77777777" w:rsidTr="00FE2E4C">
        <w:tc>
          <w:tcPr>
            <w:tcW w:w="960" w:type="dxa"/>
          </w:tcPr>
          <w:p w14:paraId="0B7FE017" w14:textId="77777777" w:rsidR="00AB2087" w:rsidRDefault="00313992">
            <w:r>
              <w:t>168</w:t>
            </w:r>
          </w:p>
        </w:tc>
        <w:tc>
          <w:tcPr>
            <w:tcW w:w="960" w:type="dxa"/>
          </w:tcPr>
          <w:p w14:paraId="43C479C5" w14:textId="77777777" w:rsidR="00AB2087" w:rsidRDefault="00313992">
            <w:r>
              <w:t>7309</w:t>
            </w:r>
          </w:p>
        </w:tc>
        <w:tc>
          <w:tcPr>
            <w:tcW w:w="960" w:type="dxa"/>
          </w:tcPr>
          <w:p w14:paraId="638042DF" w14:textId="77777777" w:rsidR="00AB2087" w:rsidRDefault="00313992">
            <w:r>
              <w:t>Ghulam Mustafa</w:t>
            </w:r>
          </w:p>
        </w:tc>
        <w:tc>
          <w:tcPr>
            <w:tcW w:w="960" w:type="dxa"/>
          </w:tcPr>
          <w:p w14:paraId="4A9249B7" w14:textId="77777777" w:rsidR="00AB2087" w:rsidRDefault="00313992">
            <w:r>
              <w:t xml:space="preserve">Khadim Hussain </w:t>
            </w:r>
          </w:p>
        </w:tc>
        <w:tc>
          <w:tcPr>
            <w:tcW w:w="960" w:type="dxa"/>
          </w:tcPr>
          <w:p w14:paraId="6922D01D" w14:textId="77777777" w:rsidR="00AB2087" w:rsidRDefault="00313992">
            <w:r>
              <w:t>102120-P</w:t>
            </w:r>
          </w:p>
        </w:tc>
        <w:tc>
          <w:tcPr>
            <w:tcW w:w="960" w:type="dxa"/>
          </w:tcPr>
          <w:p w14:paraId="7796D22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00A3342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525D5141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61030234" w14:textId="77777777" w:rsidR="00AB2087" w:rsidRDefault="00313992">
            <w:r>
              <w:t>51.828333</w:t>
            </w:r>
          </w:p>
        </w:tc>
      </w:tr>
      <w:tr w:rsidR="00AB2087" w14:paraId="03416D15" w14:textId="77777777" w:rsidTr="00FE2E4C">
        <w:tc>
          <w:tcPr>
            <w:tcW w:w="960" w:type="dxa"/>
          </w:tcPr>
          <w:p w14:paraId="65C8473B" w14:textId="77777777" w:rsidR="00AB2087" w:rsidRDefault="00313992">
            <w:r>
              <w:t>169</w:t>
            </w:r>
          </w:p>
        </w:tc>
        <w:tc>
          <w:tcPr>
            <w:tcW w:w="960" w:type="dxa"/>
          </w:tcPr>
          <w:p w14:paraId="4F618BC8" w14:textId="77777777" w:rsidR="00AB2087" w:rsidRDefault="00313992">
            <w:r>
              <w:t>6588</w:t>
            </w:r>
          </w:p>
        </w:tc>
        <w:tc>
          <w:tcPr>
            <w:tcW w:w="960" w:type="dxa"/>
          </w:tcPr>
          <w:p w14:paraId="6C3C6054" w14:textId="77777777" w:rsidR="00AB2087" w:rsidRDefault="00313992">
            <w:r>
              <w:t>Iqra Mushtaq</w:t>
            </w:r>
          </w:p>
        </w:tc>
        <w:tc>
          <w:tcPr>
            <w:tcW w:w="960" w:type="dxa"/>
          </w:tcPr>
          <w:p w14:paraId="63486D33" w14:textId="77777777" w:rsidR="00AB2087" w:rsidRDefault="00313992">
            <w:r>
              <w:t>Waqas Ahmed Raza</w:t>
            </w:r>
          </w:p>
        </w:tc>
        <w:tc>
          <w:tcPr>
            <w:tcW w:w="960" w:type="dxa"/>
          </w:tcPr>
          <w:p w14:paraId="6C9232F0" w14:textId="77777777" w:rsidR="00AB2087" w:rsidRDefault="00313992">
            <w:r>
              <w:t>4939-AJK</w:t>
            </w:r>
          </w:p>
        </w:tc>
        <w:tc>
          <w:tcPr>
            <w:tcW w:w="960" w:type="dxa"/>
          </w:tcPr>
          <w:p w14:paraId="3FB9133B" w14:textId="77777777" w:rsidR="00AB2087" w:rsidRDefault="00313992">
            <w:r>
              <w:t>AJK, G&amp;B, FATA, ICT</w:t>
            </w:r>
          </w:p>
        </w:tc>
        <w:tc>
          <w:tcPr>
            <w:tcW w:w="960" w:type="dxa"/>
          </w:tcPr>
          <w:p w14:paraId="3A238398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7F7C2ACB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5982A003" w14:textId="77777777" w:rsidR="00AB2087" w:rsidRDefault="00313992">
            <w:r>
              <w:t>46.814043</w:t>
            </w:r>
          </w:p>
        </w:tc>
      </w:tr>
      <w:tr w:rsidR="00AB2087" w14:paraId="5634853D" w14:textId="77777777" w:rsidTr="00FE2E4C">
        <w:tc>
          <w:tcPr>
            <w:tcW w:w="960" w:type="dxa"/>
          </w:tcPr>
          <w:p w14:paraId="000277E1" w14:textId="77777777" w:rsidR="00AB2087" w:rsidRDefault="00313992">
            <w:r>
              <w:t>170</w:t>
            </w:r>
          </w:p>
        </w:tc>
        <w:tc>
          <w:tcPr>
            <w:tcW w:w="960" w:type="dxa"/>
          </w:tcPr>
          <w:p w14:paraId="79BD9D85" w14:textId="77777777" w:rsidR="00AB2087" w:rsidRDefault="00313992">
            <w:r>
              <w:t>6853</w:t>
            </w:r>
          </w:p>
        </w:tc>
        <w:tc>
          <w:tcPr>
            <w:tcW w:w="960" w:type="dxa"/>
          </w:tcPr>
          <w:p w14:paraId="7A5103A6" w14:textId="77777777" w:rsidR="00AB2087" w:rsidRDefault="00313992">
            <w:r>
              <w:t>Furqan Nasir</w:t>
            </w:r>
          </w:p>
        </w:tc>
        <w:tc>
          <w:tcPr>
            <w:tcW w:w="960" w:type="dxa"/>
          </w:tcPr>
          <w:p w14:paraId="1105EEF8" w14:textId="77777777" w:rsidR="00AB2087" w:rsidRDefault="00313992">
            <w:r>
              <w:t>Sheikh Abdul Nasir</w:t>
            </w:r>
          </w:p>
        </w:tc>
        <w:tc>
          <w:tcPr>
            <w:tcW w:w="960" w:type="dxa"/>
          </w:tcPr>
          <w:p w14:paraId="2BAD56B8" w14:textId="77777777" w:rsidR="00AB2087" w:rsidRDefault="00313992">
            <w:r>
              <w:t>92826-P</w:t>
            </w:r>
          </w:p>
        </w:tc>
        <w:tc>
          <w:tcPr>
            <w:tcW w:w="960" w:type="dxa"/>
          </w:tcPr>
          <w:p w14:paraId="33E4944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31953EA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5DB515F7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07189C65" w14:textId="77777777" w:rsidR="00AB2087" w:rsidRDefault="00313992">
            <w:r>
              <w:t>62.662703</w:t>
            </w:r>
          </w:p>
        </w:tc>
      </w:tr>
      <w:tr w:rsidR="00AB2087" w14:paraId="5D7CC0B9" w14:textId="77777777" w:rsidTr="00FE2E4C">
        <w:tc>
          <w:tcPr>
            <w:tcW w:w="960" w:type="dxa"/>
          </w:tcPr>
          <w:p w14:paraId="37E857FE" w14:textId="77777777" w:rsidR="00AB2087" w:rsidRDefault="00313992">
            <w:r>
              <w:t>171</w:t>
            </w:r>
          </w:p>
        </w:tc>
        <w:tc>
          <w:tcPr>
            <w:tcW w:w="960" w:type="dxa"/>
          </w:tcPr>
          <w:p w14:paraId="67847527" w14:textId="77777777" w:rsidR="00AB2087" w:rsidRDefault="00313992">
            <w:r>
              <w:t>15446</w:t>
            </w:r>
          </w:p>
        </w:tc>
        <w:tc>
          <w:tcPr>
            <w:tcW w:w="960" w:type="dxa"/>
          </w:tcPr>
          <w:p w14:paraId="5F8F36C0" w14:textId="77777777" w:rsidR="00AB2087" w:rsidRDefault="00313992">
            <w:r>
              <w:t>Ummara Subhani</w:t>
            </w:r>
          </w:p>
        </w:tc>
        <w:tc>
          <w:tcPr>
            <w:tcW w:w="960" w:type="dxa"/>
          </w:tcPr>
          <w:p w14:paraId="14345EEF" w14:textId="77777777" w:rsidR="00AB2087" w:rsidRDefault="00313992">
            <w:r>
              <w:t xml:space="preserve">Bisharat Subhani </w:t>
            </w:r>
          </w:p>
        </w:tc>
        <w:tc>
          <w:tcPr>
            <w:tcW w:w="960" w:type="dxa"/>
          </w:tcPr>
          <w:p w14:paraId="382AC1FA" w14:textId="77777777" w:rsidR="00AB2087" w:rsidRDefault="00313992">
            <w:r>
              <w:t>92296-P</w:t>
            </w:r>
          </w:p>
        </w:tc>
        <w:tc>
          <w:tcPr>
            <w:tcW w:w="960" w:type="dxa"/>
          </w:tcPr>
          <w:p w14:paraId="5B6074C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E6CD1C8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FB8B72D" w14:textId="77777777" w:rsidR="00AB2087" w:rsidRDefault="00313992">
            <w:r>
              <w:t xml:space="preserve">Children </w:t>
            </w:r>
            <w:r>
              <w:t>Hospital, Lahore</w:t>
            </w:r>
          </w:p>
        </w:tc>
        <w:tc>
          <w:tcPr>
            <w:tcW w:w="960" w:type="dxa"/>
          </w:tcPr>
          <w:p w14:paraId="7C582B29" w14:textId="77777777" w:rsidR="00AB2087" w:rsidRDefault="00313992">
            <w:r>
              <w:t>60.461702</w:t>
            </w:r>
          </w:p>
        </w:tc>
      </w:tr>
      <w:tr w:rsidR="00AB2087" w14:paraId="5B15082C" w14:textId="77777777" w:rsidTr="00FE2E4C">
        <w:tc>
          <w:tcPr>
            <w:tcW w:w="960" w:type="dxa"/>
          </w:tcPr>
          <w:p w14:paraId="15FA6ABA" w14:textId="77777777" w:rsidR="00AB2087" w:rsidRDefault="00313992">
            <w:r>
              <w:t>172</w:t>
            </w:r>
          </w:p>
        </w:tc>
        <w:tc>
          <w:tcPr>
            <w:tcW w:w="960" w:type="dxa"/>
          </w:tcPr>
          <w:p w14:paraId="42DD1C2A" w14:textId="77777777" w:rsidR="00AB2087" w:rsidRDefault="00313992">
            <w:r>
              <w:t>7636</w:t>
            </w:r>
          </w:p>
        </w:tc>
        <w:tc>
          <w:tcPr>
            <w:tcW w:w="960" w:type="dxa"/>
          </w:tcPr>
          <w:p w14:paraId="378E52BF" w14:textId="77777777" w:rsidR="00AB2087" w:rsidRDefault="00313992">
            <w:r>
              <w:t>Gohar Fareed Chishti</w:t>
            </w:r>
          </w:p>
        </w:tc>
        <w:tc>
          <w:tcPr>
            <w:tcW w:w="960" w:type="dxa"/>
          </w:tcPr>
          <w:p w14:paraId="6A093AE8" w14:textId="77777777" w:rsidR="00AB2087" w:rsidRDefault="00313992">
            <w:r>
              <w:t xml:space="preserve">Ameer Hamza </w:t>
            </w:r>
          </w:p>
        </w:tc>
        <w:tc>
          <w:tcPr>
            <w:tcW w:w="960" w:type="dxa"/>
          </w:tcPr>
          <w:p w14:paraId="7F25C818" w14:textId="77777777" w:rsidR="00AB2087" w:rsidRDefault="00313992">
            <w:r>
              <w:t>92272-P</w:t>
            </w:r>
          </w:p>
        </w:tc>
        <w:tc>
          <w:tcPr>
            <w:tcW w:w="960" w:type="dxa"/>
          </w:tcPr>
          <w:p w14:paraId="677A3D8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7981560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0078E4D6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38EF9ADE" w14:textId="77777777" w:rsidR="00AB2087" w:rsidRDefault="00313992">
            <w:r>
              <w:t>59.122128</w:t>
            </w:r>
          </w:p>
        </w:tc>
      </w:tr>
      <w:tr w:rsidR="00AB2087" w14:paraId="13A59512" w14:textId="77777777" w:rsidTr="00FE2E4C">
        <w:tc>
          <w:tcPr>
            <w:tcW w:w="960" w:type="dxa"/>
          </w:tcPr>
          <w:p w14:paraId="50E756E7" w14:textId="77777777" w:rsidR="00AB2087" w:rsidRDefault="00313992">
            <w:r>
              <w:t>173</w:t>
            </w:r>
          </w:p>
        </w:tc>
        <w:tc>
          <w:tcPr>
            <w:tcW w:w="960" w:type="dxa"/>
          </w:tcPr>
          <w:p w14:paraId="55FDAA5E" w14:textId="77777777" w:rsidR="00AB2087" w:rsidRDefault="00313992">
            <w:r>
              <w:t>6634</w:t>
            </w:r>
          </w:p>
        </w:tc>
        <w:tc>
          <w:tcPr>
            <w:tcW w:w="960" w:type="dxa"/>
          </w:tcPr>
          <w:p w14:paraId="7F7DB8CD" w14:textId="77777777" w:rsidR="00AB2087" w:rsidRDefault="00313992">
            <w:r>
              <w:t>Aqiba Sana</w:t>
            </w:r>
          </w:p>
        </w:tc>
        <w:tc>
          <w:tcPr>
            <w:tcW w:w="960" w:type="dxa"/>
          </w:tcPr>
          <w:p w14:paraId="15279CD1" w14:textId="77777777" w:rsidR="00AB2087" w:rsidRDefault="00313992">
            <w:r>
              <w:t>Sanaullah Jameel</w:t>
            </w:r>
          </w:p>
        </w:tc>
        <w:tc>
          <w:tcPr>
            <w:tcW w:w="960" w:type="dxa"/>
          </w:tcPr>
          <w:p w14:paraId="2BB7B9A5" w14:textId="77777777" w:rsidR="00AB2087" w:rsidRDefault="00313992">
            <w:r>
              <w:t>96633-P</w:t>
            </w:r>
          </w:p>
        </w:tc>
        <w:tc>
          <w:tcPr>
            <w:tcW w:w="960" w:type="dxa"/>
          </w:tcPr>
          <w:p w14:paraId="4259BFD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82261B9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2A0BA0EB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1B291F61" w14:textId="77777777" w:rsidR="00AB2087" w:rsidRDefault="00313992">
            <w:r>
              <w:t>58.911667</w:t>
            </w:r>
          </w:p>
        </w:tc>
      </w:tr>
      <w:tr w:rsidR="00AB2087" w14:paraId="542A190D" w14:textId="77777777" w:rsidTr="00FE2E4C">
        <w:tc>
          <w:tcPr>
            <w:tcW w:w="960" w:type="dxa"/>
          </w:tcPr>
          <w:p w14:paraId="52549C4B" w14:textId="77777777" w:rsidR="00AB2087" w:rsidRDefault="00313992">
            <w:r>
              <w:t>174</w:t>
            </w:r>
          </w:p>
        </w:tc>
        <w:tc>
          <w:tcPr>
            <w:tcW w:w="960" w:type="dxa"/>
          </w:tcPr>
          <w:p w14:paraId="12FCD166" w14:textId="77777777" w:rsidR="00AB2087" w:rsidRDefault="00313992">
            <w:r>
              <w:t>17271</w:t>
            </w:r>
          </w:p>
        </w:tc>
        <w:tc>
          <w:tcPr>
            <w:tcW w:w="960" w:type="dxa"/>
          </w:tcPr>
          <w:p w14:paraId="07F9FBF7" w14:textId="77777777" w:rsidR="00AB2087" w:rsidRDefault="00313992">
            <w:r>
              <w:t xml:space="preserve">Amina </w:t>
            </w:r>
            <w:r>
              <w:t>Cheema</w:t>
            </w:r>
          </w:p>
        </w:tc>
        <w:tc>
          <w:tcPr>
            <w:tcW w:w="960" w:type="dxa"/>
          </w:tcPr>
          <w:p w14:paraId="1C43F844" w14:textId="77777777" w:rsidR="00AB2087" w:rsidRDefault="00313992">
            <w:r>
              <w:t>Pervaiz Ahmed Cheema</w:t>
            </w:r>
          </w:p>
        </w:tc>
        <w:tc>
          <w:tcPr>
            <w:tcW w:w="960" w:type="dxa"/>
          </w:tcPr>
          <w:p w14:paraId="769811C1" w14:textId="77777777" w:rsidR="00AB2087" w:rsidRDefault="00313992">
            <w:r>
              <w:t>89580-P</w:t>
            </w:r>
          </w:p>
        </w:tc>
        <w:tc>
          <w:tcPr>
            <w:tcW w:w="960" w:type="dxa"/>
          </w:tcPr>
          <w:p w14:paraId="42EE1D2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3E0A3A7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1BF312A4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571ED04E" w14:textId="77777777" w:rsidR="00AB2087" w:rsidRDefault="00313992">
            <w:r>
              <w:t>58.533913</w:t>
            </w:r>
          </w:p>
        </w:tc>
      </w:tr>
      <w:tr w:rsidR="00AB2087" w14:paraId="60EC4FF0" w14:textId="77777777" w:rsidTr="00FE2E4C">
        <w:tc>
          <w:tcPr>
            <w:tcW w:w="960" w:type="dxa"/>
          </w:tcPr>
          <w:p w14:paraId="6E0FE3F5" w14:textId="77777777" w:rsidR="00AB2087" w:rsidRDefault="00313992">
            <w:r>
              <w:t>175</w:t>
            </w:r>
          </w:p>
        </w:tc>
        <w:tc>
          <w:tcPr>
            <w:tcW w:w="960" w:type="dxa"/>
          </w:tcPr>
          <w:p w14:paraId="72A91ED8" w14:textId="77777777" w:rsidR="00AB2087" w:rsidRDefault="00313992">
            <w:r>
              <w:t>16220</w:t>
            </w:r>
          </w:p>
        </w:tc>
        <w:tc>
          <w:tcPr>
            <w:tcW w:w="960" w:type="dxa"/>
          </w:tcPr>
          <w:p w14:paraId="5D113396" w14:textId="77777777" w:rsidR="00AB2087" w:rsidRDefault="00313992">
            <w:r>
              <w:t>Bakhtiar Ahmad Khan</w:t>
            </w:r>
          </w:p>
        </w:tc>
        <w:tc>
          <w:tcPr>
            <w:tcW w:w="960" w:type="dxa"/>
          </w:tcPr>
          <w:p w14:paraId="77F4E9B7" w14:textId="77777777" w:rsidR="00AB2087" w:rsidRDefault="00313992">
            <w:r>
              <w:t>Iftikhar Ahmad Khan</w:t>
            </w:r>
          </w:p>
        </w:tc>
        <w:tc>
          <w:tcPr>
            <w:tcW w:w="960" w:type="dxa"/>
          </w:tcPr>
          <w:p w14:paraId="09B704B9" w14:textId="77777777" w:rsidR="00AB2087" w:rsidRDefault="00313992">
            <w:r>
              <w:t>100276–P</w:t>
            </w:r>
          </w:p>
        </w:tc>
        <w:tc>
          <w:tcPr>
            <w:tcW w:w="960" w:type="dxa"/>
          </w:tcPr>
          <w:p w14:paraId="4D3CEEC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5A0D2EF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75C8ECB8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382E3D24" w14:textId="77777777" w:rsidR="00AB2087" w:rsidRDefault="00313992">
            <w:r>
              <w:t>58.174667</w:t>
            </w:r>
          </w:p>
        </w:tc>
      </w:tr>
      <w:tr w:rsidR="00AB2087" w14:paraId="1C36EA65" w14:textId="77777777" w:rsidTr="00FE2E4C">
        <w:tc>
          <w:tcPr>
            <w:tcW w:w="960" w:type="dxa"/>
          </w:tcPr>
          <w:p w14:paraId="64C39D6D" w14:textId="77777777" w:rsidR="00AB2087" w:rsidRDefault="00313992">
            <w:r>
              <w:lastRenderedPageBreak/>
              <w:t>176</w:t>
            </w:r>
          </w:p>
        </w:tc>
        <w:tc>
          <w:tcPr>
            <w:tcW w:w="960" w:type="dxa"/>
          </w:tcPr>
          <w:p w14:paraId="3F7B4660" w14:textId="77777777" w:rsidR="00AB2087" w:rsidRDefault="00313992">
            <w:r>
              <w:t>6836</w:t>
            </w:r>
          </w:p>
        </w:tc>
        <w:tc>
          <w:tcPr>
            <w:tcW w:w="960" w:type="dxa"/>
          </w:tcPr>
          <w:p w14:paraId="77479A4D" w14:textId="77777777" w:rsidR="00AB2087" w:rsidRDefault="00313992">
            <w:r>
              <w:t>Muhammad Waqar Naeem</w:t>
            </w:r>
          </w:p>
        </w:tc>
        <w:tc>
          <w:tcPr>
            <w:tcW w:w="960" w:type="dxa"/>
          </w:tcPr>
          <w:p w14:paraId="10F77C7A" w14:textId="77777777" w:rsidR="00AB2087" w:rsidRDefault="00313992">
            <w:r>
              <w:t>NAEEM ULLAH</w:t>
            </w:r>
          </w:p>
        </w:tc>
        <w:tc>
          <w:tcPr>
            <w:tcW w:w="960" w:type="dxa"/>
          </w:tcPr>
          <w:p w14:paraId="016F1B95" w14:textId="77777777" w:rsidR="00AB2087" w:rsidRDefault="00313992">
            <w:r>
              <w:t>94721_p</w:t>
            </w:r>
          </w:p>
        </w:tc>
        <w:tc>
          <w:tcPr>
            <w:tcW w:w="960" w:type="dxa"/>
          </w:tcPr>
          <w:p w14:paraId="1E81CCA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4947B2E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7F46839D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4F3415D8" w14:textId="77777777" w:rsidR="00AB2087" w:rsidRDefault="00313992">
            <w:r>
              <w:t>58.015</w:t>
            </w:r>
          </w:p>
        </w:tc>
      </w:tr>
      <w:tr w:rsidR="00AB2087" w14:paraId="13BAA3E0" w14:textId="77777777" w:rsidTr="00FE2E4C">
        <w:tc>
          <w:tcPr>
            <w:tcW w:w="960" w:type="dxa"/>
          </w:tcPr>
          <w:p w14:paraId="01CADFE4" w14:textId="77777777" w:rsidR="00AB2087" w:rsidRDefault="00313992">
            <w:r>
              <w:t>177</w:t>
            </w:r>
          </w:p>
        </w:tc>
        <w:tc>
          <w:tcPr>
            <w:tcW w:w="960" w:type="dxa"/>
          </w:tcPr>
          <w:p w14:paraId="5EFBCDF9" w14:textId="77777777" w:rsidR="00AB2087" w:rsidRDefault="00313992">
            <w:r>
              <w:t>2963</w:t>
            </w:r>
          </w:p>
        </w:tc>
        <w:tc>
          <w:tcPr>
            <w:tcW w:w="960" w:type="dxa"/>
          </w:tcPr>
          <w:p w14:paraId="7D19A05F" w14:textId="77777777" w:rsidR="00AB2087" w:rsidRDefault="00313992">
            <w:r>
              <w:t>Sajeela Riaz</w:t>
            </w:r>
          </w:p>
        </w:tc>
        <w:tc>
          <w:tcPr>
            <w:tcW w:w="960" w:type="dxa"/>
          </w:tcPr>
          <w:p w14:paraId="5B2A6854" w14:textId="77777777" w:rsidR="00AB2087" w:rsidRDefault="00313992">
            <w:r>
              <w:t>Ch Riaz Ahmed Warraich</w:t>
            </w:r>
          </w:p>
        </w:tc>
        <w:tc>
          <w:tcPr>
            <w:tcW w:w="960" w:type="dxa"/>
          </w:tcPr>
          <w:p w14:paraId="04F13643" w14:textId="77777777" w:rsidR="00AB2087" w:rsidRDefault="00313992">
            <w:r>
              <w:t>88382-P</w:t>
            </w:r>
          </w:p>
        </w:tc>
        <w:tc>
          <w:tcPr>
            <w:tcW w:w="960" w:type="dxa"/>
          </w:tcPr>
          <w:p w14:paraId="34BB505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1066663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3D92A7B3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3E385FA9" w14:textId="77777777" w:rsidR="00AB2087" w:rsidRDefault="00313992">
            <w:r>
              <w:t>57.6925</w:t>
            </w:r>
          </w:p>
        </w:tc>
      </w:tr>
      <w:tr w:rsidR="00AB2087" w14:paraId="6D0BE92C" w14:textId="77777777" w:rsidTr="00FE2E4C">
        <w:tc>
          <w:tcPr>
            <w:tcW w:w="960" w:type="dxa"/>
          </w:tcPr>
          <w:p w14:paraId="7A2D74CE" w14:textId="77777777" w:rsidR="00AB2087" w:rsidRDefault="00313992">
            <w:r>
              <w:t>178</w:t>
            </w:r>
          </w:p>
        </w:tc>
        <w:tc>
          <w:tcPr>
            <w:tcW w:w="960" w:type="dxa"/>
          </w:tcPr>
          <w:p w14:paraId="3CE6F806" w14:textId="77777777" w:rsidR="00AB2087" w:rsidRDefault="00313992">
            <w:r>
              <w:t>7014</w:t>
            </w:r>
          </w:p>
        </w:tc>
        <w:tc>
          <w:tcPr>
            <w:tcW w:w="960" w:type="dxa"/>
          </w:tcPr>
          <w:p w14:paraId="03C5DB52" w14:textId="77777777" w:rsidR="00AB2087" w:rsidRDefault="00313992">
            <w:r>
              <w:t>Bushra Shahid</w:t>
            </w:r>
          </w:p>
        </w:tc>
        <w:tc>
          <w:tcPr>
            <w:tcW w:w="960" w:type="dxa"/>
          </w:tcPr>
          <w:p w14:paraId="587B83CC" w14:textId="77777777" w:rsidR="00AB2087" w:rsidRDefault="00313992">
            <w:r>
              <w:t>sardar shahid</w:t>
            </w:r>
          </w:p>
        </w:tc>
        <w:tc>
          <w:tcPr>
            <w:tcW w:w="960" w:type="dxa"/>
          </w:tcPr>
          <w:p w14:paraId="157C0CFE" w14:textId="77777777" w:rsidR="00AB2087" w:rsidRDefault="00313992">
            <w:r>
              <w:t>89200-p</w:t>
            </w:r>
          </w:p>
        </w:tc>
        <w:tc>
          <w:tcPr>
            <w:tcW w:w="960" w:type="dxa"/>
          </w:tcPr>
          <w:p w14:paraId="530B249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D88B203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30221D85" w14:textId="77777777" w:rsidR="00AB2087" w:rsidRDefault="00313992">
            <w:r>
              <w:t xml:space="preserve">Children Hospital, </w:t>
            </w:r>
            <w:r>
              <w:t>Lahore</w:t>
            </w:r>
          </w:p>
        </w:tc>
        <w:tc>
          <w:tcPr>
            <w:tcW w:w="960" w:type="dxa"/>
          </w:tcPr>
          <w:p w14:paraId="27D337AE" w14:textId="77777777" w:rsidR="00AB2087" w:rsidRDefault="00313992">
            <w:r>
              <w:t>57.6125</w:t>
            </w:r>
          </w:p>
        </w:tc>
      </w:tr>
      <w:tr w:rsidR="00AB2087" w14:paraId="1A74C73C" w14:textId="77777777" w:rsidTr="00FE2E4C">
        <w:tc>
          <w:tcPr>
            <w:tcW w:w="960" w:type="dxa"/>
          </w:tcPr>
          <w:p w14:paraId="7CFD2A74" w14:textId="77777777" w:rsidR="00AB2087" w:rsidRDefault="00313992">
            <w:r>
              <w:t>179</w:t>
            </w:r>
          </w:p>
        </w:tc>
        <w:tc>
          <w:tcPr>
            <w:tcW w:w="960" w:type="dxa"/>
          </w:tcPr>
          <w:p w14:paraId="17528C85" w14:textId="77777777" w:rsidR="00AB2087" w:rsidRDefault="00313992">
            <w:r>
              <w:t>7439</w:t>
            </w:r>
          </w:p>
        </w:tc>
        <w:tc>
          <w:tcPr>
            <w:tcW w:w="960" w:type="dxa"/>
          </w:tcPr>
          <w:p w14:paraId="54E57ED7" w14:textId="77777777" w:rsidR="00AB2087" w:rsidRDefault="00313992">
            <w:r>
              <w:t>Rameesha Muzaffar</w:t>
            </w:r>
          </w:p>
        </w:tc>
        <w:tc>
          <w:tcPr>
            <w:tcW w:w="960" w:type="dxa"/>
          </w:tcPr>
          <w:p w14:paraId="033FE49D" w14:textId="77777777" w:rsidR="00AB2087" w:rsidRDefault="00313992">
            <w:r>
              <w:t>Qaisar Ali</w:t>
            </w:r>
          </w:p>
        </w:tc>
        <w:tc>
          <w:tcPr>
            <w:tcW w:w="960" w:type="dxa"/>
          </w:tcPr>
          <w:p w14:paraId="4531FABB" w14:textId="77777777" w:rsidR="00AB2087" w:rsidRDefault="00313992">
            <w:r>
              <w:t>94994-P</w:t>
            </w:r>
          </w:p>
        </w:tc>
        <w:tc>
          <w:tcPr>
            <w:tcW w:w="960" w:type="dxa"/>
          </w:tcPr>
          <w:p w14:paraId="296CAB6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8F88C99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02369EEE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047BBFAB" w14:textId="77777777" w:rsidR="00AB2087" w:rsidRDefault="00313992">
            <w:r>
              <w:t>57.3425</w:t>
            </w:r>
          </w:p>
        </w:tc>
      </w:tr>
      <w:tr w:rsidR="00AB2087" w14:paraId="1B8E1487" w14:textId="77777777" w:rsidTr="00FE2E4C">
        <w:tc>
          <w:tcPr>
            <w:tcW w:w="960" w:type="dxa"/>
          </w:tcPr>
          <w:p w14:paraId="0D0C178A" w14:textId="77777777" w:rsidR="00AB2087" w:rsidRDefault="00313992">
            <w:r>
              <w:t>180</w:t>
            </w:r>
          </w:p>
        </w:tc>
        <w:tc>
          <w:tcPr>
            <w:tcW w:w="960" w:type="dxa"/>
          </w:tcPr>
          <w:p w14:paraId="23EFD00E" w14:textId="77777777" w:rsidR="00AB2087" w:rsidRDefault="00313992">
            <w:r>
              <w:t>16170</w:t>
            </w:r>
          </w:p>
        </w:tc>
        <w:tc>
          <w:tcPr>
            <w:tcW w:w="960" w:type="dxa"/>
          </w:tcPr>
          <w:p w14:paraId="420D6CC9" w14:textId="77777777" w:rsidR="00AB2087" w:rsidRDefault="00313992">
            <w:r>
              <w:t>Noreena Shehzadi</w:t>
            </w:r>
          </w:p>
        </w:tc>
        <w:tc>
          <w:tcPr>
            <w:tcW w:w="960" w:type="dxa"/>
          </w:tcPr>
          <w:p w14:paraId="181325FD" w14:textId="77777777" w:rsidR="00AB2087" w:rsidRDefault="00313992">
            <w:r>
              <w:t>MUHAMMAD ASLAM NASIR</w:t>
            </w:r>
          </w:p>
        </w:tc>
        <w:tc>
          <w:tcPr>
            <w:tcW w:w="960" w:type="dxa"/>
          </w:tcPr>
          <w:p w14:paraId="31A5174E" w14:textId="77777777" w:rsidR="00AB2087" w:rsidRDefault="00313992">
            <w:r>
              <w:t>104542-P</w:t>
            </w:r>
          </w:p>
        </w:tc>
        <w:tc>
          <w:tcPr>
            <w:tcW w:w="960" w:type="dxa"/>
          </w:tcPr>
          <w:p w14:paraId="257BCE4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9A42899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9B623AA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6B82FF6E" w14:textId="77777777" w:rsidR="00AB2087" w:rsidRDefault="00313992">
            <w:r>
              <w:t>57.189167</w:t>
            </w:r>
          </w:p>
        </w:tc>
      </w:tr>
      <w:tr w:rsidR="00AB2087" w14:paraId="0145D6F8" w14:textId="77777777" w:rsidTr="00FE2E4C">
        <w:tc>
          <w:tcPr>
            <w:tcW w:w="960" w:type="dxa"/>
          </w:tcPr>
          <w:p w14:paraId="34B6325F" w14:textId="77777777" w:rsidR="00AB2087" w:rsidRDefault="00313992">
            <w:r>
              <w:t>181</w:t>
            </w:r>
          </w:p>
        </w:tc>
        <w:tc>
          <w:tcPr>
            <w:tcW w:w="960" w:type="dxa"/>
          </w:tcPr>
          <w:p w14:paraId="4CB72A3F" w14:textId="77777777" w:rsidR="00AB2087" w:rsidRDefault="00313992">
            <w:r>
              <w:t>7502</w:t>
            </w:r>
          </w:p>
        </w:tc>
        <w:tc>
          <w:tcPr>
            <w:tcW w:w="960" w:type="dxa"/>
          </w:tcPr>
          <w:p w14:paraId="29DC9485" w14:textId="77777777" w:rsidR="00AB2087" w:rsidRDefault="00313992">
            <w:r>
              <w:t>Abdul Qadim</w:t>
            </w:r>
          </w:p>
        </w:tc>
        <w:tc>
          <w:tcPr>
            <w:tcW w:w="960" w:type="dxa"/>
          </w:tcPr>
          <w:p w14:paraId="0E3A7FCC" w14:textId="77777777" w:rsidR="00AB2087" w:rsidRDefault="00313992">
            <w:r>
              <w:t xml:space="preserve">Shir </w:t>
            </w:r>
            <w:r>
              <w:t>Aqa</w:t>
            </w:r>
          </w:p>
        </w:tc>
        <w:tc>
          <w:tcPr>
            <w:tcW w:w="960" w:type="dxa"/>
          </w:tcPr>
          <w:p w14:paraId="7545618A" w14:textId="77777777" w:rsidR="00AB2087" w:rsidRDefault="00313992">
            <w:r>
              <w:t>000000-F</w:t>
            </w:r>
          </w:p>
        </w:tc>
        <w:tc>
          <w:tcPr>
            <w:tcW w:w="960" w:type="dxa"/>
          </w:tcPr>
          <w:p w14:paraId="01BBE053" w14:textId="77777777" w:rsidR="00AB2087" w:rsidRDefault="00313992">
            <w:r>
              <w:t>Foriegn</w:t>
            </w:r>
          </w:p>
        </w:tc>
        <w:tc>
          <w:tcPr>
            <w:tcW w:w="960" w:type="dxa"/>
          </w:tcPr>
          <w:p w14:paraId="1F9986ED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5FDA0378" w14:textId="77777777" w:rsidR="00AB2087" w:rsidRDefault="00313992">
            <w:r>
              <w:t>Children Hospital, Lahore</w:t>
            </w:r>
          </w:p>
        </w:tc>
        <w:tc>
          <w:tcPr>
            <w:tcW w:w="960" w:type="dxa"/>
          </w:tcPr>
          <w:p w14:paraId="49C40D7A" w14:textId="77777777" w:rsidR="00AB2087" w:rsidRDefault="00313992">
            <w:r>
              <w:t>43.248454</w:t>
            </w:r>
          </w:p>
        </w:tc>
      </w:tr>
      <w:tr w:rsidR="00AB2087" w14:paraId="7FEC5463" w14:textId="77777777" w:rsidTr="00FE2E4C">
        <w:tc>
          <w:tcPr>
            <w:tcW w:w="960" w:type="dxa"/>
          </w:tcPr>
          <w:p w14:paraId="6F548CCE" w14:textId="77777777" w:rsidR="00AB2087" w:rsidRDefault="00313992">
            <w:r>
              <w:t>182</w:t>
            </w:r>
          </w:p>
        </w:tc>
        <w:tc>
          <w:tcPr>
            <w:tcW w:w="960" w:type="dxa"/>
          </w:tcPr>
          <w:p w14:paraId="19AABB31" w14:textId="77777777" w:rsidR="00AB2087" w:rsidRDefault="00313992">
            <w:r>
              <w:t>2107</w:t>
            </w:r>
          </w:p>
        </w:tc>
        <w:tc>
          <w:tcPr>
            <w:tcW w:w="960" w:type="dxa"/>
          </w:tcPr>
          <w:p w14:paraId="45DC0BA9" w14:textId="77777777" w:rsidR="00AB2087" w:rsidRDefault="00313992">
            <w:r>
              <w:t>Uzma Ishfaq</w:t>
            </w:r>
          </w:p>
        </w:tc>
        <w:tc>
          <w:tcPr>
            <w:tcW w:w="960" w:type="dxa"/>
          </w:tcPr>
          <w:p w14:paraId="25B82977" w14:textId="77777777" w:rsidR="00AB2087" w:rsidRDefault="00313992">
            <w:r>
              <w:t>Muhammad Ishfaq</w:t>
            </w:r>
          </w:p>
        </w:tc>
        <w:tc>
          <w:tcPr>
            <w:tcW w:w="960" w:type="dxa"/>
          </w:tcPr>
          <w:p w14:paraId="251B7041" w14:textId="77777777" w:rsidR="00AB2087" w:rsidRDefault="00313992">
            <w:r>
              <w:t>90265-P</w:t>
            </w:r>
          </w:p>
        </w:tc>
        <w:tc>
          <w:tcPr>
            <w:tcW w:w="960" w:type="dxa"/>
          </w:tcPr>
          <w:p w14:paraId="28AE460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0C16145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55BD6F07" w14:textId="77777777" w:rsidR="00AB2087" w:rsidRDefault="00313992">
            <w:r>
              <w:t>Children Hospital, Multan</w:t>
            </w:r>
          </w:p>
        </w:tc>
        <w:tc>
          <w:tcPr>
            <w:tcW w:w="960" w:type="dxa"/>
          </w:tcPr>
          <w:p w14:paraId="5F594D03" w14:textId="77777777" w:rsidR="00AB2087" w:rsidRDefault="00313992">
            <w:r>
              <w:t>61.92</w:t>
            </w:r>
          </w:p>
        </w:tc>
      </w:tr>
      <w:tr w:rsidR="00AB2087" w14:paraId="44DCB738" w14:textId="77777777" w:rsidTr="00FE2E4C">
        <w:tc>
          <w:tcPr>
            <w:tcW w:w="960" w:type="dxa"/>
          </w:tcPr>
          <w:p w14:paraId="286E542D" w14:textId="77777777" w:rsidR="00AB2087" w:rsidRDefault="00313992">
            <w:r>
              <w:t>183</w:t>
            </w:r>
          </w:p>
        </w:tc>
        <w:tc>
          <w:tcPr>
            <w:tcW w:w="960" w:type="dxa"/>
          </w:tcPr>
          <w:p w14:paraId="2B9FFFB7" w14:textId="77777777" w:rsidR="00AB2087" w:rsidRDefault="00313992">
            <w:r>
              <w:t>6756</w:t>
            </w:r>
          </w:p>
        </w:tc>
        <w:tc>
          <w:tcPr>
            <w:tcW w:w="960" w:type="dxa"/>
          </w:tcPr>
          <w:p w14:paraId="3421E041" w14:textId="77777777" w:rsidR="00AB2087" w:rsidRDefault="00313992">
            <w:r>
              <w:t>Saira Fida</w:t>
            </w:r>
          </w:p>
        </w:tc>
        <w:tc>
          <w:tcPr>
            <w:tcW w:w="960" w:type="dxa"/>
          </w:tcPr>
          <w:p w14:paraId="12A4F01D" w14:textId="77777777" w:rsidR="00AB2087" w:rsidRDefault="00313992">
            <w:r>
              <w:t>Muhammad ali</w:t>
            </w:r>
          </w:p>
        </w:tc>
        <w:tc>
          <w:tcPr>
            <w:tcW w:w="960" w:type="dxa"/>
          </w:tcPr>
          <w:p w14:paraId="5C9C3B7C" w14:textId="77777777" w:rsidR="00AB2087" w:rsidRDefault="00313992">
            <w:r>
              <w:t>94575-P</w:t>
            </w:r>
          </w:p>
        </w:tc>
        <w:tc>
          <w:tcPr>
            <w:tcW w:w="960" w:type="dxa"/>
          </w:tcPr>
          <w:p w14:paraId="70A2F1A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61DFCFF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377F8E64" w14:textId="77777777" w:rsidR="00AB2087" w:rsidRDefault="00313992">
            <w:r>
              <w:t>Children Hospital, Multan</w:t>
            </w:r>
          </w:p>
        </w:tc>
        <w:tc>
          <w:tcPr>
            <w:tcW w:w="960" w:type="dxa"/>
          </w:tcPr>
          <w:p w14:paraId="33865E4E" w14:textId="77777777" w:rsidR="00AB2087" w:rsidRDefault="00313992">
            <w:r>
              <w:t>61.240833</w:t>
            </w:r>
          </w:p>
        </w:tc>
      </w:tr>
      <w:tr w:rsidR="00AB2087" w14:paraId="444702D1" w14:textId="77777777" w:rsidTr="00FE2E4C">
        <w:tc>
          <w:tcPr>
            <w:tcW w:w="960" w:type="dxa"/>
          </w:tcPr>
          <w:p w14:paraId="626DB3DC" w14:textId="77777777" w:rsidR="00AB2087" w:rsidRDefault="00313992">
            <w:r>
              <w:t>184</w:t>
            </w:r>
          </w:p>
        </w:tc>
        <w:tc>
          <w:tcPr>
            <w:tcW w:w="960" w:type="dxa"/>
          </w:tcPr>
          <w:p w14:paraId="2599FAEE" w14:textId="77777777" w:rsidR="00AB2087" w:rsidRDefault="00313992">
            <w:r>
              <w:t>7007</w:t>
            </w:r>
          </w:p>
        </w:tc>
        <w:tc>
          <w:tcPr>
            <w:tcW w:w="960" w:type="dxa"/>
          </w:tcPr>
          <w:p w14:paraId="1F3C478B" w14:textId="77777777" w:rsidR="00AB2087" w:rsidRDefault="00313992">
            <w:r>
              <w:t>Sonia Zafar</w:t>
            </w:r>
          </w:p>
        </w:tc>
        <w:tc>
          <w:tcPr>
            <w:tcW w:w="960" w:type="dxa"/>
          </w:tcPr>
          <w:p w14:paraId="6691531F" w14:textId="77777777" w:rsidR="00AB2087" w:rsidRDefault="00313992">
            <w:r>
              <w:t>Zafar Ali</w:t>
            </w:r>
          </w:p>
        </w:tc>
        <w:tc>
          <w:tcPr>
            <w:tcW w:w="960" w:type="dxa"/>
          </w:tcPr>
          <w:p w14:paraId="702EABDE" w14:textId="77777777" w:rsidR="00AB2087" w:rsidRDefault="00313992">
            <w:r>
              <w:t>91799-p</w:t>
            </w:r>
          </w:p>
        </w:tc>
        <w:tc>
          <w:tcPr>
            <w:tcW w:w="960" w:type="dxa"/>
          </w:tcPr>
          <w:p w14:paraId="49845B2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5AA02F1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163FC998" w14:textId="77777777" w:rsidR="00AB2087" w:rsidRDefault="00313992">
            <w:r>
              <w:t>Children Hospital, Multan</w:t>
            </w:r>
          </w:p>
        </w:tc>
        <w:tc>
          <w:tcPr>
            <w:tcW w:w="960" w:type="dxa"/>
          </w:tcPr>
          <w:p w14:paraId="28259161" w14:textId="77777777" w:rsidR="00AB2087" w:rsidRDefault="00313992">
            <w:r>
              <w:t>60.894167</w:t>
            </w:r>
          </w:p>
        </w:tc>
      </w:tr>
      <w:tr w:rsidR="00AB2087" w14:paraId="0F6B5508" w14:textId="77777777" w:rsidTr="00FE2E4C">
        <w:tc>
          <w:tcPr>
            <w:tcW w:w="960" w:type="dxa"/>
          </w:tcPr>
          <w:p w14:paraId="7343D7D3" w14:textId="77777777" w:rsidR="00AB2087" w:rsidRDefault="00313992">
            <w:r>
              <w:t>185</w:t>
            </w:r>
          </w:p>
        </w:tc>
        <w:tc>
          <w:tcPr>
            <w:tcW w:w="960" w:type="dxa"/>
          </w:tcPr>
          <w:p w14:paraId="0CBBB9EF" w14:textId="77777777" w:rsidR="00AB2087" w:rsidRDefault="00313992">
            <w:r>
              <w:t>7989</w:t>
            </w:r>
          </w:p>
        </w:tc>
        <w:tc>
          <w:tcPr>
            <w:tcW w:w="960" w:type="dxa"/>
          </w:tcPr>
          <w:p w14:paraId="18D8B81B" w14:textId="77777777" w:rsidR="00AB2087" w:rsidRDefault="00313992">
            <w:r>
              <w:t>Muhammad Faisal</w:t>
            </w:r>
          </w:p>
        </w:tc>
        <w:tc>
          <w:tcPr>
            <w:tcW w:w="960" w:type="dxa"/>
          </w:tcPr>
          <w:p w14:paraId="4D1B92B7" w14:textId="77777777" w:rsidR="00AB2087" w:rsidRDefault="00313992">
            <w:r>
              <w:t xml:space="preserve">Muhammad Arif </w:t>
            </w:r>
          </w:p>
        </w:tc>
        <w:tc>
          <w:tcPr>
            <w:tcW w:w="960" w:type="dxa"/>
          </w:tcPr>
          <w:p w14:paraId="35D84515" w14:textId="77777777" w:rsidR="00AB2087" w:rsidRDefault="00313992">
            <w:r>
              <w:t>66370-s</w:t>
            </w:r>
          </w:p>
        </w:tc>
        <w:tc>
          <w:tcPr>
            <w:tcW w:w="960" w:type="dxa"/>
          </w:tcPr>
          <w:p w14:paraId="44DEFED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9E41BA8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7F05DEC9" w14:textId="77777777" w:rsidR="00AB2087" w:rsidRDefault="00313992">
            <w:r>
              <w:t>Children Hospital, Multan</w:t>
            </w:r>
          </w:p>
        </w:tc>
        <w:tc>
          <w:tcPr>
            <w:tcW w:w="960" w:type="dxa"/>
          </w:tcPr>
          <w:p w14:paraId="1F40AE4C" w14:textId="77777777" w:rsidR="00AB2087" w:rsidRDefault="00313992">
            <w:r>
              <w:t>59.554118</w:t>
            </w:r>
          </w:p>
        </w:tc>
      </w:tr>
      <w:tr w:rsidR="00AB2087" w14:paraId="4424A583" w14:textId="77777777" w:rsidTr="00FE2E4C">
        <w:tc>
          <w:tcPr>
            <w:tcW w:w="960" w:type="dxa"/>
          </w:tcPr>
          <w:p w14:paraId="23A9C8F5" w14:textId="77777777" w:rsidR="00AB2087" w:rsidRDefault="00313992">
            <w:r>
              <w:t>186</w:t>
            </w:r>
          </w:p>
        </w:tc>
        <w:tc>
          <w:tcPr>
            <w:tcW w:w="960" w:type="dxa"/>
          </w:tcPr>
          <w:p w14:paraId="438F298F" w14:textId="77777777" w:rsidR="00AB2087" w:rsidRDefault="00313992">
            <w:r>
              <w:t>16602</w:t>
            </w:r>
          </w:p>
        </w:tc>
        <w:tc>
          <w:tcPr>
            <w:tcW w:w="960" w:type="dxa"/>
          </w:tcPr>
          <w:p w14:paraId="663A2285" w14:textId="77777777" w:rsidR="00AB2087" w:rsidRDefault="00313992">
            <w:r>
              <w:t>Saima Ibraheem</w:t>
            </w:r>
          </w:p>
        </w:tc>
        <w:tc>
          <w:tcPr>
            <w:tcW w:w="960" w:type="dxa"/>
          </w:tcPr>
          <w:p w14:paraId="5F4B44C5" w14:textId="77777777" w:rsidR="00AB2087" w:rsidRDefault="00313992">
            <w:r>
              <w:t xml:space="preserve">Muhammad </w:t>
            </w:r>
            <w:r>
              <w:t>Ibraheem</w:t>
            </w:r>
          </w:p>
        </w:tc>
        <w:tc>
          <w:tcPr>
            <w:tcW w:w="960" w:type="dxa"/>
          </w:tcPr>
          <w:p w14:paraId="659A2E74" w14:textId="77777777" w:rsidR="00AB2087" w:rsidRDefault="00313992">
            <w:r>
              <w:t>109850-P</w:t>
            </w:r>
          </w:p>
        </w:tc>
        <w:tc>
          <w:tcPr>
            <w:tcW w:w="960" w:type="dxa"/>
          </w:tcPr>
          <w:p w14:paraId="66F4FFC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004E40F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36ADF5D5" w14:textId="77777777" w:rsidR="00AB2087" w:rsidRDefault="00313992">
            <w:r>
              <w:t>Children Hospital, Multan</w:t>
            </w:r>
          </w:p>
        </w:tc>
        <w:tc>
          <w:tcPr>
            <w:tcW w:w="960" w:type="dxa"/>
          </w:tcPr>
          <w:p w14:paraId="4ABCB2D0" w14:textId="77777777" w:rsidR="00AB2087" w:rsidRDefault="00313992">
            <w:r>
              <w:t>57.913333</w:t>
            </w:r>
          </w:p>
        </w:tc>
      </w:tr>
      <w:tr w:rsidR="00AB2087" w14:paraId="35286C7A" w14:textId="77777777" w:rsidTr="00FE2E4C">
        <w:tc>
          <w:tcPr>
            <w:tcW w:w="960" w:type="dxa"/>
          </w:tcPr>
          <w:p w14:paraId="4CEE6529" w14:textId="77777777" w:rsidR="00AB2087" w:rsidRDefault="00313992">
            <w:r>
              <w:t>187</w:t>
            </w:r>
          </w:p>
        </w:tc>
        <w:tc>
          <w:tcPr>
            <w:tcW w:w="960" w:type="dxa"/>
          </w:tcPr>
          <w:p w14:paraId="70ABB62D" w14:textId="77777777" w:rsidR="00AB2087" w:rsidRDefault="00313992">
            <w:r>
              <w:t>6629</w:t>
            </w:r>
          </w:p>
        </w:tc>
        <w:tc>
          <w:tcPr>
            <w:tcW w:w="960" w:type="dxa"/>
          </w:tcPr>
          <w:p w14:paraId="0678C5DA" w14:textId="77777777" w:rsidR="00AB2087" w:rsidRDefault="00313992">
            <w:r>
              <w:t>Sama Khalid</w:t>
            </w:r>
          </w:p>
        </w:tc>
        <w:tc>
          <w:tcPr>
            <w:tcW w:w="960" w:type="dxa"/>
          </w:tcPr>
          <w:p w14:paraId="624AE614" w14:textId="77777777" w:rsidR="00AB2087" w:rsidRDefault="00313992">
            <w:r>
              <w:t xml:space="preserve">KHALID MAHMOOD </w:t>
            </w:r>
          </w:p>
        </w:tc>
        <w:tc>
          <w:tcPr>
            <w:tcW w:w="960" w:type="dxa"/>
          </w:tcPr>
          <w:p w14:paraId="6E697BB5" w14:textId="77777777" w:rsidR="00AB2087" w:rsidRDefault="00313992">
            <w:r>
              <w:t>94272-P</w:t>
            </w:r>
          </w:p>
        </w:tc>
        <w:tc>
          <w:tcPr>
            <w:tcW w:w="960" w:type="dxa"/>
          </w:tcPr>
          <w:p w14:paraId="5FBBC4E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17E3015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21075EC3" w14:textId="77777777" w:rsidR="00AB2087" w:rsidRDefault="00313992">
            <w:r>
              <w:t>Children Hospital, Multan</w:t>
            </w:r>
          </w:p>
        </w:tc>
        <w:tc>
          <w:tcPr>
            <w:tcW w:w="960" w:type="dxa"/>
          </w:tcPr>
          <w:p w14:paraId="32CB1D1B" w14:textId="77777777" w:rsidR="00AB2087" w:rsidRDefault="00313992">
            <w:r>
              <w:t>57.154167</w:t>
            </w:r>
          </w:p>
        </w:tc>
      </w:tr>
      <w:tr w:rsidR="00AB2087" w14:paraId="76FF29BE" w14:textId="77777777" w:rsidTr="00FE2E4C">
        <w:tc>
          <w:tcPr>
            <w:tcW w:w="960" w:type="dxa"/>
          </w:tcPr>
          <w:p w14:paraId="6AD64BBA" w14:textId="77777777" w:rsidR="00AB2087" w:rsidRDefault="00313992">
            <w:r>
              <w:t>188</w:t>
            </w:r>
          </w:p>
        </w:tc>
        <w:tc>
          <w:tcPr>
            <w:tcW w:w="960" w:type="dxa"/>
          </w:tcPr>
          <w:p w14:paraId="3A23FC62" w14:textId="77777777" w:rsidR="00AB2087" w:rsidRDefault="00313992">
            <w:r>
              <w:t>7227</w:t>
            </w:r>
          </w:p>
        </w:tc>
        <w:tc>
          <w:tcPr>
            <w:tcW w:w="960" w:type="dxa"/>
          </w:tcPr>
          <w:p w14:paraId="1195FEF7" w14:textId="77777777" w:rsidR="00AB2087" w:rsidRDefault="00313992">
            <w:r>
              <w:t>Afsheen Fatima</w:t>
            </w:r>
          </w:p>
        </w:tc>
        <w:tc>
          <w:tcPr>
            <w:tcW w:w="960" w:type="dxa"/>
          </w:tcPr>
          <w:p w14:paraId="42630885" w14:textId="77777777" w:rsidR="00AB2087" w:rsidRDefault="00313992">
            <w:r>
              <w:t>Maqsood Ahmed</w:t>
            </w:r>
          </w:p>
        </w:tc>
        <w:tc>
          <w:tcPr>
            <w:tcW w:w="960" w:type="dxa"/>
          </w:tcPr>
          <w:p w14:paraId="6C4AB865" w14:textId="77777777" w:rsidR="00AB2087" w:rsidRDefault="00313992">
            <w:r>
              <w:t>76785-P</w:t>
            </w:r>
          </w:p>
        </w:tc>
        <w:tc>
          <w:tcPr>
            <w:tcW w:w="960" w:type="dxa"/>
          </w:tcPr>
          <w:p w14:paraId="0990F1F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89FE441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90462AF" w14:textId="77777777" w:rsidR="00AB2087" w:rsidRDefault="00313992">
            <w:r>
              <w:t xml:space="preserve">DHQ </w:t>
            </w:r>
            <w:r>
              <w:t>Hospital, DG Khan</w:t>
            </w:r>
          </w:p>
        </w:tc>
        <w:tc>
          <w:tcPr>
            <w:tcW w:w="960" w:type="dxa"/>
          </w:tcPr>
          <w:p w14:paraId="484AC1F2" w14:textId="77777777" w:rsidR="00AB2087" w:rsidRDefault="00313992">
            <w:r>
              <w:t>58.843158</w:t>
            </w:r>
          </w:p>
        </w:tc>
      </w:tr>
      <w:tr w:rsidR="00AB2087" w14:paraId="1F849067" w14:textId="77777777" w:rsidTr="00FE2E4C">
        <w:tc>
          <w:tcPr>
            <w:tcW w:w="960" w:type="dxa"/>
          </w:tcPr>
          <w:p w14:paraId="35F14D25" w14:textId="77777777" w:rsidR="00AB2087" w:rsidRDefault="00313992">
            <w:r>
              <w:t>189</w:t>
            </w:r>
          </w:p>
        </w:tc>
        <w:tc>
          <w:tcPr>
            <w:tcW w:w="960" w:type="dxa"/>
          </w:tcPr>
          <w:p w14:paraId="0529464F" w14:textId="77777777" w:rsidR="00AB2087" w:rsidRDefault="00313992">
            <w:r>
              <w:t>7457</w:t>
            </w:r>
          </w:p>
        </w:tc>
        <w:tc>
          <w:tcPr>
            <w:tcW w:w="960" w:type="dxa"/>
          </w:tcPr>
          <w:p w14:paraId="1B7AEB37" w14:textId="77777777" w:rsidR="00AB2087" w:rsidRDefault="00313992">
            <w:r>
              <w:t>Maria Rehman</w:t>
            </w:r>
          </w:p>
        </w:tc>
        <w:tc>
          <w:tcPr>
            <w:tcW w:w="960" w:type="dxa"/>
          </w:tcPr>
          <w:p w14:paraId="559E5E64" w14:textId="77777777" w:rsidR="00AB2087" w:rsidRDefault="00313992">
            <w:r>
              <w:t>Abdul Rehman</w:t>
            </w:r>
          </w:p>
        </w:tc>
        <w:tc>
          <w:tcPr>
            <w:tcW w:w="960" w:type="dxa"/>
          </w:tcPr>
          <w:p w14:paraId="3798121F" w14:textId="77777777" w:rsidR="00AB2087" w:rsidRDefault="00313992">
            <w:r>
              <w:t>91942-P</w:t>
            </w:r>
          </w:p>
        </w:tc>
        <w:tc>
          <w:tcPr>
            <w:tcW w:w="960" w:type="dxa"/>
          </w:tcPr>
          <w:p w14:paraId="5FFC096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3017B99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AEF8BDA" w14:textId="77777777" w:rsidR="00AB2087" w:rsidRDefault="00313992">
            <w:r>
              <w:t>DHQ Hospital, DG Khan</w:t>
            </w:r>
          </w:p>
        </w:tc>
        <w:tc>
          <w:tcPr>
            <w:tcW w:w="960" w:type="dxa"/>
          </w:tcPr>
          <w:p w14:paraId="62D4F9EB" w14:textId="77777777" w:rsidR="00AB2087" w:rsidRDefault="00313992">
            <w:r>
              <w:t>57.105834</w:t>
            </w:r>
          </w:p>
        </w:tc>
      </w:tr>
      <w:tr w:rsidR="00AB2087" w14:paraId="32BDC1B1" w14:textId="77777777" w:rsidTr="00FE2E4C">
        <w:tc>
          <w:tcPr>
            <w:tcW w:w="960" w:type="dxa"/>
          </w:tcPr>
          <w:p w14:paraId="3BA485B4" w14:textId="77777777" w:rsidR="00AB2087" w:rsidRDefault="00313992">
            <w:r>
              <w:t>190</w:t>
            </w:r>
          </w:p>
        </w:tc>
        <w:tc>
          <w:tcPr>
            <w:tcW w:w="960" w:type="dxa"/>
          </w:tcPr>
          <w:p w14:paraId="31AA0C67" w14:textId="77777777" w:rsidR="00AB2087" w:rsidRDefault="00313992">
            <w:r>
              <w:t>6467</w:t>
            </w:r>
          </w:p>
        </w:tc>
        <w:tc>
          <w:tcPr>
            <w:tcW w:w="960" w:type="dxa"/>
          </w:tcPr>
          <w:p w14:paraId="63AAA63B" w14:textId="77777777" w:rsidR="00AB2087" w:rsidRDefault="00313992">
            <w:r>
              <w:t>Ali Akram</w:t>
            </w:r>
          </w:p>
        </w:tc>
        <w:tc>
          <w:tcPr>
            <w:tcW w:w="960" w:type="dxa"/>
          </w:tcPr>
          <w:p w14:paraId="24B804F8" w14:textId="77777777" w:rsidR="00AB2087" w:rsidRDefault="00313992">
            <w:r>
              <w:t>Muhammad Akram</w:t>
            </w:r>
          </w:p>
        </w:tc>
        <w:tc>
          <w:tcPr>
            <w:tcW w:w="960" w:type="dxa"/>
          </w:tcPr>
          <w:p w14:paraId="42A36846" w14:textId="77777777" w:rsidR="00AB2087" w:rsidRDefault="00313992">
            <w:r>
              <w:t>86146-P</w:t>
            </w:r>
          </w:p>
        </w:tc>
        <w:tc>
          <w:tcPr>
            <w:tcW w:w="960" w:type="dxa"/>
          </w:tcPr>
          <w:p w14:paraId="11E4188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68DB760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35C0D0E4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411A8DC6" w14:textId="77777777" w:rsidR="00AB2087" w:rsidRDefault="00313992">
            <w:r>
              <w:t>59.316757</w:t>
            </w:r>
          </w:p>
        </w:tc>
      </w:tr>
      <w:tr w:rsidR="00AB2087" w14:paraId="595BD79E" w14:textId="77777777" w:rsidTr="00FE2E4C">
        <w:tc>
          <w:tcPr>
            <w:tcW w:w="960" w:type="dxa"/>
          </w:tcPr>
          <w:p w14:paraId="34BC7832" w14:textId="77777777" w:rsidR="00AB2087" w:rsidRDefault="00313992">
            <w:r>
              <w:t>19</w:t>
            </w:r>
            <w:r>
              <w:lastRenderedPageBreak/>
              <w:t>1</w:t>
            </w:r>
          </w:p>
        </w:tc>
        <w:tc>
          <w:tcPr>
            <w:tcW w:w="960" w:type="dxa"/>
          </w:tcPr>
          <w:p w14:paraId="3D5BE849" w14:textId="77777777" w:rsidR="00AB2087" w:rsidRDefault="00313992">
            <w:r>
              <w:lastRenderedPageBreak/>
              <w:t>168</w:t>
            </w:r>
            <w:r>
              <w:lastRenderedPageBreak/>
              <w:t>29</w:t>
            </w:r>
          </w:p>
        </w:tc>
        <w:tc>
          <w:tcPr>
            <w:tcW w:w="960" w:type="dxa"/>
          </w:tcPr>
          <w:p w14:paraId="09EB155C" w14:textId="77777777" w:rsidR="00AB2087" w:rsidRDefault="00313992">
            <w:r>
              <w:lastRenderedPageBreak/>
              <w:t xml:space="preserve">Nida Ali </w:t>
            </w:r>
            <w:r>
              <w:lastRenderedPageBreak/>
              <w:t>Mughal</w:t>
            </w:r>
          </w:p>
        </w:tc>
        <w:tc>
          <w:tcPr>
            <w:tcW w:w="960" w:type="dxa"/>
          </w:tcPr>
          <w:p w14:paraId="1A9F1FEC" w14:textId="77777777" w:rsidR="00AB2087" w:rsidRDefault="00313992">
            <w:r>
              <w:lastRenderedPageBreak/>
              <w:t>Muhamm</w:t>
            </w:r>
            <w:r>
              <w:lastRenderedPageBreak/>
              <w:t>ad ali mughal</w:t>
            </w:r>
          </w:p>
        </w:tc>
        <w:tc>
          <w:tcPr>
            <w:tcW w:w="960" w:type="dxa"/>
          </w:tcPr>
          <w:p w14:paraId="65986EBC" w14:textId="77777777" w:rsidR="00AB2087" w:rsidRDefault="00313992">
            <w:r>
              <w:lastRenderedPageBreak/>
              <w:t>88100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23DCFF82" w14:textId="77777777" w:rsidR="00AB2087" w:rsidRDefault="00313992">
            <w:r>
              <w:lastRenderedPageBreak/>
              <w:t>Punjab</w:t>
            </w:r>
          </w:p>
        </w:tc>
        <w:tc>
          <w:tcPr>
            <w:tcW w:w="960" w:type="dxa"/>
          </w:tcPr>
          <w:p w14:paraId="7042F690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53F9F86F" w14:textId="77777777" w:rsidR="00AB2087" w:rsidRDefault="00313992">
            <w:r>
              <w:t xml:space="preserve">DHQ </w:t>
            </w:r>
            <w:r>
              <w:lastRenderedPageBreak/>
              <w:t>Hospital, Gujranwala</w:t>
            </w:r>
          </w:p>
        </w:tc>
        <w:tc>
          <w:tcPr>
            <w:tcW w:w="960" w:type="dxa"/>
          </w:tcPr>
          <w:p w14:paraId="37BC998F" w14:textId="77777777" w:rsidR="00AB2087" w:rsidRDefault="00313992">
            <w:r>
              <w:lastRenderedPageBreak/>
              <w:t>60.398</w:t>
            </w:r>
            <w:r>
              <w:lastRenderedPageBreak/>
              <w:t>723</w:t>
            </w:r>
          </w:p>
        </w:tc>
      </w:tr>
      <w:tr w:rsidR="00AB2087" w14:paraId="22FD9A44" w14:textId="77777777" w:rsidTr="00FE2E4C">
        <w:tc>
          <w:tcPr>
            <w:tcW w:w="960" w:type="dxa"/>
          </w:tcPr>
          <w:p w14:paraId="336BABFB" w14:textId="77777777" w:rsidR="00AB2087" w:rsidRDefault="00313992">
            <w:r>
              <w:lastRenderedPageBreak/>
              <w:t>192</w:t>
            </w:r>
          </w:p>
        </w:tc>
        <w:tc>
          <w:tcPr>
            <w:tcW w:w="960" w:type="dxa"/>
          </w:tcPr>
          <w:p w14:paraId="44B17F05" w14:textId="77777777" w:rsidR="00AB2087" w:rsidRDefault="00313992">
            <w:r>
              <w:t>4210</w:t>
            </w:r>
          </w:p>
        </w:tc>
        <w:tc>
          <w:tcPr>
            <w:tcW w:w="960" w:type="dxa"/>
          </w:tcPr>
          <w:p w14:paraId="6862BD8D" w14:textId="77777777" w:rsidR="00AB2087" w:rsidRDefault="00313992">
            <w:r>
              <w:t>Hafiz Samiullah</w:t>
            </w:r>
          </w:p>
        </w:tc>
        <w:tc>
          <w:tcPr>
            <w:tcW w:w="960" w:type="dxa"/>
          </w:tcPr>
          <w:p w14:paraId="2F0EC927" w14:textId="77777777" w:rsidR="00AB2087" w:rsidRDefault="00313992">
            <w:r>
              <w:t>Muhammad Nawaz</w:t>
            </w:r>
          </w:p>
        </w:tc>
        <w:tc>
          <w:tcPr>
            <w:tcW w:w="960" w:type="dxa"/>
          </w:tcPr>
          <w:p w14:paraId="6547AB77" w14:textId="77777777" w:rsidR="00AB2087" w:rsidRDefault="00313992">
            <w:r>
              <w:t>91470-p</w:t>
            </w:r>
          </w:p>
        </w:tc>
        <w:tc>
          <w:tcPr>
            <w:tcW w:w="960" w:type="dxa"/>
          </w:tcPr>
          <w:p w14:paraId="0989ED5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B620449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A4B1F6A" w14:textId="77777777" w:rsidR="00AB2087" w:rsidRDefault="00313992">
            <w:r>
              <w:t>DHQ Teaching Hospital, Sargodha</w:t>
            </w:r>
          </w:p>
        </w:tc>
        <w:tc>
          <w:tcPr>
            <w:tcW w:w="960" w:type="dxa"/>
          </w:tcPr>
          <w:p w14:paraId="3F00F681" w14:textId="77777777" w:rsidR="00AB2087" w:rsidRDefault="00313992">
            <w:r>
              <w:t>63.323333</w:t>
            </w:r>
          </w:p>
        </w:tc>
      </w:tr>
      <w:tr w:rsidR="00AB2087" w14:paraId="6292E4C6" w14:textId="77777777" w:rsidTr="00FE2E4C">
        <w:tc>
          <w:tcPr>
            <w:tcW w:w="960" w:type="dxa"/>
          </w:tcPr>
          <w:p w14:paraId="7613EFA7" w14:textId="77777777" w:rsidR="00AB2087" w:rsidRDefault="00313992">
            <w:r>
              <w:t>193</w:t>
            </w:r>
          </w:p>
        </w:tc>
        <w:tc>
          <w:tcPr>
            <w:tcW w:w="960" w:type="dxa"/>
          </w:tcPr>
          <w:p w14:paraId="75DDC869" w14:textId="77777777" w:rsidR="00AB2087" w:rsidRDefault="00313992">
            <w:r>
              <w:t>3151</w:t>
            </w:r>
          </w:p>
        </w:tc>
        <w:tc>
          <w:tcPr>
            <w:tcW w:w="960" w:type="dxa"/>
          </w:tcPr>
          <w:p w14:paraId="585E4FF7" w14:textId="77777777" w:rsidR="00AB2087" w:rsidRDefault="00313992">
            <w:r>
              <w:t>Sobia Badar</w:t>
            </w:r>
          </w:p>
        </w:tc>
        <w:tc>
          <w:tcPr>
            <w:tcW w:w="960" w:type="dxa"/>
          </w:tcPr>
          <w:p w14:paraId="352E9F42" w14:textId="77777777" w:rsidR="00AB2087" w:rsidRDefault="00313992">
            <w:r>
              <w:t>Badar-Ud-Din</w:t>
            </w:r>
          </w:p>
        </w:tc>
        <w:tc>
          <w:tcPr>
            <w:tcW w:w="960" w:type="dxa"/>
          </w:tcPr>
          <w:p w14:paraId="58A0695D" w14:textId="77777777" w:rsidR="00AB2087" w:rsidRDefault="00313992">
            <w:r>
              <w:t>60160-P</w:t>
            </w:r>
          </w:p>
        </w:tc>
        <w:tc>
          <w:tcPr>
            <w:tcW w:w="960" w:type="dxa"/>
          </w:tcPr>
          <w:p w14:paraId="1CF6EC1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7CB8632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65E7F837" w14:textId="77777777" w:rsidR="00AB2087" w:rsidRDefault="00313992">
            <w:r>
              <w:t>DHQ Teaching Hospital, Sargodha</w:t>
            </w:r>
          </w:p>
        </w:tc>
        <w:tc>
          <w:tcPr>
            <w:tcW w:w="960" w:type="dxa"/>
          </w:tcPr>
          <w:p w14:paraId="0F2A3DD6" w14:textId="77777777" w:rsidR="00AB2087" w:rsidRDefault="00313992">
            <w:r>
              <w:t>58.869362</w:t>
            </w:r>
          </w:p>
        </w:tc>
      </w:tr>
      <w:tr w:rsidR="00AB2087" w14:paraId="4D8D2CD0" w14:textId="77777777" w:rsidTr="00FE2E4C">
        <w:tc>
          <w:tcPr>
            <w:tcW w:w="960" w:type="dxa"/>
          </w:tcPr>
          <w:p w14:paraId="385F7C50" w14:textId="77777777" w:rsidR="00AB2087" w:rsidRDefault="00313992">
            <w:r>
              <w:t>194</w:t>
            </w:r>
          </w:p>
        </w:tc>
        <w:tc>
          <w:tcPr>
            <w:tcW w:w="960" w:type="dxa"/>
          </w:tcPr>
          <w:p w14:paraId="4230D09F" w14:textId="77777777" w:rsidR="00AB2087" w:rsidRDefault="00313992">
            <w:r>
              <w:t>16688</w:t>
            </w:r>
          </w:p>
        </w:tc>
        <w:tc>
          <w:tcPr>
            <w:tcW w:w="960" w:type="dxa"/>
          </w:tcPr>
          <w:p w14:paraId="65C02925" w14:textId="77777777" w:rsidR="00AB2087" w:rsidRDefault="00313992">
            <w:r>
              <w:t>Ashna Javed</w:t>
            </w:r>
          </w:p>
        </w:tc>
        <w:tc>
          <w:tcPr>
            <w:tcW w:w="960" w:type="dxa"/>
          </w:tcPr>
          <w:p w14:paraId="17F751ED" w14:textId="77777777" w:rsidR="00AB2087" w:rsidRDefault="00313992">
            <w:r>
              <w:t>Abdul Ghaffar Javed</w:t>
            </w:r>
          </w:p>
        </w:tc>
        <w:tc>
          <w:tcPr>
            <w:tcW w:w="960" w:type="dxa"/>
          </w:tcPr>
          <w:p w14:paraId="060EB0A4" w14:textId="77777777" w:rsidR="00AB2087" w:rsidRDefault="00313992">
            <w:r>
              <w:t>110491-P</w:t>
            </w:r>
          </w:p>
        </w:tc>
        <w:tc>
          <w:tcPr>
            <w:tcW w:w="960" w:type="dxa"/>
          </w:tcPr>
          <w:p w14:paraId="7C9B384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9C9E3B0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0130BB45" w14:textId="77777777" w:rsidR="00AB2087" w:rsidRDefault="00313992">
            <w:r>
              <w:t>Govt. Teaching Hospital GM Abad, Faisalabad</w:t>
            </w:r>
          </w:p>
        </w:tc>
        <w:tc>
          <w:tcPr>
            <w:tcW w:w="960" w:type="dxa"/>
          </w:tcPr>
          <w:p w14:paraId="458D01DC" w14:textId="77777777" w:rsidR="00AB2087" w:rsidRDefault="00313992">
            <w:r>
              <w:t>56.0725</w:t>
            </w:r>
          </w:p>
        </w:tc>
      </w:tr>
      <w:tr w:rsidR="00AB2087" w14:paraId="45F17C8D" w14:textId="77777777" w:rsidTr="00FE2E4C">
        <w:tc>
          <w:tcPr>
            <w:tcW w:w="960" w:type="dxa"/>
          </w:tcPr>
          <w:p w14:paraId="3BFD0F57" w14:textId="77777777" w:rsidR="00AB2087" w:rsidRDefault="00313992">
            <w:r>
              <w:t>195</w:t>
            </w:r>
          </w:p>
        </w:tc>
        <w:tc>
          <w:tcPr>
            <w:tcW w:w="960" w:type="dxa"/>
          </w:tcPr>
          <w:p w14:paraId="76424608" w14:textId="77777777" w:rsidR="00AB2087" w:rsidRDefault="00313992">
            <w:r>
              <w:t>493</w:t>
            </w:r>
          </w:p>
        </w:tc>
        <w:tc>
          <w:tcPr>
            <w:tcW w:w="960" w:type="dxa"/>
          </w:tcPr>
          <w:p w14:paraId="6785A168" w14:textId="77777777" w:rsidR="00AB2087" w:rsidRDefault="00313992">
            <w:r>
              <w:t>Saher Irshad</w:t>
            </w:r>
          </w:p>
        </w:tc>
        <w:tc>
          <w:tcPr>
            <w:tcW w:w="960" w:type="dxa"/>
          </w:tcPr>
          <w:p w14:paraId="0C8E0068" w14:textId="77777777" w:rsidR="00AB2087" w:rsidRDefault="00313992">
            <w:r>
              <w:t>Muhammad Irshad Shahid</w:t>
            </w:r>
          </w:p>
        </w:tc>
        <w:tc>
          <w:tcPr>
            <w:tcW w:w="960" w:type="dxa"/>
          </w:tcPr>
          <w:p w14:paraId="3EB23F4B" w14:textId="77777777" w:rsidR="00AB2087" w:rsidRDefault="00313992">
            <w:r>
              <w:t>89180-P</w:t>
            </w:r>
          </w:p>
        </w:tc>
        <w:tc>
          <w:tcPr>
            <w:tcW w:w="960" w:type="dxa"/>
          </w:tcPr>
          <w:p w14:paraId="5732EBD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78EC83C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1BA48EEC" w14:textId="77777777" w:rsidR="00AB2087" w:rsidRDefault="00313992">
            <w:r>
              <w:t>Govt.Teaching Hospital , Shahdra , Lahore</w:t>
            </w:r>
          </w:p>
        </w:tc>
        <w:tc>
          <w:tcPr>
            <w:tcW w:w="960" w:type="dxa"/>
          </w:tcPr>
          <w:p w14:paraId="130BC782" w14:textId="77777777" w:rsidR="00AB2087" w:rsidRDefault="00313992">
            <w:r>
              <w:t>59.533333</w:t>
            </w:r>
          </w:p>
        </w:tc>
      </w:tr>
      <w:tr w:rsidR="00AB2087" w14:paraId="03B627C6" w14:textId="77777777" w:rsidTr="00FE2E4C">
        <w:tc>
          <w:tcPr>
            <w:tcW w:w="960" w:type="dxa"/>
          </w:tcPr>
          <w:p w14:paraId="5C43FB26" w14:textId="77777777" w:rsidR="00AB2087" w:rsidRDefault="00313992">
            <w:r>
              <w:t>196</w:t>
            </w:r>
          </w:p>
        </w:tc>
        <w:tc>
          <w:tcPr>
            <w:tcW w:w="960" w:type="dxa"/>
          </w:tcPr>
          <w:p w14:paraId="3706B70C" w14:textId="77777777" w:rsidR="00AB2087" w:rsidRDefault="00313992">
            <w:r>
              <w:t>6877</w:t>
            </w:r>
          </w:p>
        </w:tc>
        <w:tc>
          <w:tcPr>
            <w:tcW w:w="960" w:type="dxa"/>
          </w:tcPr>
          <w:p w14:paraId="17A923D3" w14:textId="77777777" w:rsidR="00AB2087" w:rsidRDefault="00313992">
            <w:r>
              <w:t>Nazish Mushtaq</w:t>
            </w:r>
          </w:p>
        </w:tc>
        <w:tc>
          <w:tcPr>
            <w:tcW w:w="960" w:type="dxa"/>
          </w:tcPr>
          <w:p w14:paraId="4ED00EAC" w14:textId="77777777" w:rsidR="00AB2087" w:rsidRDefault="00313992">
            <w:r>
              <w:t>Saadat Ali</w:t>
            </w:r>
          </w:p>
        </w:tc>
        <w:tc>
          <w:tcPr>
            <w:tcW w:w="960" w:type="dxa"/>
          </w:tcPr>
          <w:p w14:paraId="1ECFBF18" w14:textId="77777777" w:rsidR="00AB2087" w:rsidRDefault="00313992">
            <w:r>
              <w:t>77210-P</w:t>
            </w:r>
          </w:p>
        </w:tc>
        <w:tc>
          <w:tcPr>
            <w:tcW w:w="960" w:type="dxa"/>
          </w:tcPr>
          <w:p w14:paraId="22E2B0B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DA1603F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62F64AF1" w14:textId="77777777" w:rsidR="00AB2087" w:rsidRDefault="00313992">
            <w:r>
              <w:t>Holy Family Hospital, Rawalpindi</w:t>
            </w:r>
          </w:p>
        </w:tc>
        <w:tc>
          <w:tcPr>
            <w:tcW w:w="960" w:type="dxa"/>
          </w:tcPr>
          <w:p w14:paraId="1DA5FBB6" w14:textId="77777777" w:rsidR="00AB2087" w:rsidRDefault="00313992">
            <w:r>
              <w:t>54.316491</w:t>
            </w:r>
          </w:p>
        </w:tc>
      </w:tr>
      <w:tr w:rsidR="00AB2087" w14:paraId="327DBC65" w14:textId="77777777" w:rsidTr="00FE2E4C">
        <w:tc>
          <w:tcPr>
            <w:tcW w:w="960" w:type="dxa"/>
          </w:tcPr>
          <w:p w14:paraId="7E20824F" w14:textId="77777777" w:rsidR="00AB2087" w:rsidRDefault="00313992">
            <w:r>
              <w:t>197</w:t>
            </w:r>
          </w:p>
        </w:tc>
        <w:tc>
          <w:tcPr>
            <w:tcW w:w="960" w:type="dxa"/>
          </w:tcPr>
          <w:p w14:paraId="4034176C" w14:textId="77777777" w:rsidR="00AB2087" w:rsidRDefault="00313992">
            <w:r>
              <w:t>7766</w:t>
            </w:r>
          </w:p>
        </w:tc>
        <w:tc>
          <w:tcPr>
            <w:tcW w:w="960" w:type="dxa"/>
          </w:tcPr>
          <w:p w14:paraId="2973547D" w14:textId="77777777" w:rsidR="00AB2087" w:rsidRDefault="00313992">
            <w:r>
              <w:t>Asifa Saeed</w:t>
            </w:r>
          </w:p>
        </w:tc>
        <w:tc>
          <w:tcPr>
            <w:tcW w:w="960" w:type="dxa"/>
          </w:tcPr>
          <w:p w14:paraId="487D1979" w14:textId="77777777" w:rsidR="00AB2087" w:rsidRDefault="00313992">
            <w:r>
              <w:t>Muhammad Saeed</w:t>
            </w:r>
          </w:p>
        </w:tc>
        <w:tc>
          <w:tcPr>
            <w:tcW w:w="960" w:type="dxa"/>
          </w:tcPr>
          <w:p w14:paraId="02471D8A" w14:textId="77777777" w:rsidR="00AB2087" w:rsidRDefault="00313992">
            <w:r>
              <w:t>97523-P</w:t>
            </w:r>
          </w:p>
        </w:tc>
        <w:tc>
          <w:tcPr>
            <w:tcW w:w="960" w:type="dxa"/>
          </w:tcPr>
          <w:p w14:paraId="7D44DDC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5FDAA76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7F81490E" w14:textId="77777777" w:rsidR="00AB2087" w:rsidRDefault="00313992">
            <w:r>
              <w:t xml:space="preserve">Holy Family Hospital, </w:t>
            </w:r>
            <w:r>
              <w:t>Rawalpindi</w:t>
            </w:r>
          </w:p>
        </w:tc>
        <w:tc>
          <w:tcPr>
            <w:tcW w:w="960" w:type="dxa"/>
          </w:tcPr>
          <w:p w14:paraId="1DDC9646" w14:textId="77777777" w:rsidR="00AB2087" w:rsidRDefault="00313992">
            <w:r>
              <w:t>52.9975</w:t>
            </w:r>
          </w:p>
        </w:tc>
      </w:tr>
      <w:tr w:rsidR="00AB2087" w14:paraId="22CA1136" w14:textId="77777777" w:rsidTr="00FE2E4C">
        <w:tc>
          <w:tcPr>
            <w:tcW w:w="960" w:type="dxa"/>
          </w:tcPr>
          <w:p w14:paraId="1CB134AD" w14:textId="77777777" w:rsidR="00AB2087" w:rsidRDefault="00313992">
            <w:r>
              <w:t>198</w:t>
            </w:r>
          </w:p>
        </w:tc>
        <w:tc>
          <w:tcPr>
            <w:tcW w:w="960" w:type="dxa"/>
          </w:tcPr>
          <w:p w14:paraId="553E9D59" w14:textId="77777777" w:rsidR="00AB2087" w:rsidRDefault="00313992">
            <w:r>
              <w:t>5839</w:t>
            </w:r>
          </w:p>
        </w:tc>
        <w:tc>
          <w:tcPr>
            <w:tcW w:w="960" w:type="dxa"/>
          </w:tcPr>
          <w:p w14:paraId="5E274AA1" w14:textId="77777777" w:rsidR="00AB2087" w:rsidRDefault="00313992">
            <w:r>
              <w:t>Shahzad Saleem</w:t>
            </w:r>
          </w:p>
        </w:tc>
        <w:tc>
          <w:tcPr>
            <w:tcW w:w="960" w:type="dxa"/>
          </w:tcPr>
          <w:p w14:paraId="2466E086" w14:textId="77777777" w:rsidR="00AB2087" w:rsidRDefault="00313992">
            <w:r>
              <w:t>Muhammad Saleem</w:t>
            </w:r>
          </w:p>
        </w:tc>
        <w:tc>
          <w:tcPr>
            <w:tcW w:w="960" w:type="dxa"/>
          </w:tcPr>
          <w:p w14:paraId="19C04CF3" w14:textId="77777777" w:rsidR="00AB2087" w:rsidRDefault="00313992">
            <w:r>
              <w:t>101320-p</w:t>
            </w:r>
          </w:p>
        </w:tc>
        <w:tc>
          <w:tcPr>
            <w:tcW w:w="960" w:type="dxa"/>
          </w:tcPr>
          <w:p w14:paraId="0154B8B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A3EB499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2A317F1" w14:textId="77777777" w:rsidR="00AB2087" w:rsidRDefault="00313992">
            <w:r>
              <w:t>Institute of Child Health, Faisalabad</w:t>
            </w:r>
          </w:p>
        </w:tc>
        <w:tc>
          <w:tcPr>
            <w:tcW w:w="960" w:type="dxa"/>
          </w:tcPr>
          <w:p w14:paraId="05DA4D09" w14:textId="77777777" w:rsidR="00AB2087" w:rsidRDefault="00313992">
            <w:r>
              <w:t>58.764167</w:t>
            </w:r>
          </w:p>
        </w:tc>
      </w:tr>
      <w:tr w:rsidR="00AB2087" w14:paraId="17B9B05B" w14:textId="77777777" w:rsidTr="00FE2E4C">
        <w:tc>
          <w:tcPr>
            <w:tcW w:w="960" w:type="dxa"/>
          </w:tcPr>
          <w:p w14:paraId="3D030E46" w14:textId="77777777" w:rsidR="00AB2087" w:rsidRDefault="00313992">
            <w:r>
              <w:t>199</w:t>
            </w:r>
          </w:p>
        </w:tc>
        <w:tc>
          <w:tcPr>
            <w:tcW w:w="960" w:type="dxa"/>
          </w:tcPr>
          <w:p w14:paraId="39475C1C" w14:textId="77777777" w:rsidR="00AB2087" w:rsidRDefault="00313992">
            <w:r>
              <w:t>17181</w:t>
            </w:r>
          </w:p>
        </w:tc>
        <w:tc>
          <w:tcPr>
            <w:tcW w:w="960" w:type="dxa"/>
          </w:tcPr>
          <w:p w14:paraId="01A57F5C" w14:textId="77777777" w:rsidR="00AB2087" w:rsidRDefault="00313992">
            <w:r>
              <w:t>Ihsan Bashir</w:t>
            </w:r>
          </w:p>
        </w:tc>
        <w:tc>
          <w:tcPr>
            <w:tcW w:w="960" w:type="dxa"/>
          </w:tcPr>
          <w:p w14:paraId="45139016" w14:textId="77777777" w:rsidR="00AB2087" w:rsidRDefault="00313992">
            <w:r>
              <w:t>Muhammad Bashir</w:t>
            </w:r>
          </w:p>
        </w:tc>
        <w:tc>
          <w:tcPr>
            <w:tcW w:w="960" w:type="dxa"/>
          </w:tcPr>
          <w:p w14:paraId="1A8B8785" w14:textId="77777777" w:rsidR="00AB2087" w:rsidRDefault="00313992">
            <w:r>
              <w:t>104151-P</w:t>
            </w:r>
          </w:p>
        </w:tc>
        <w:tc>
          <w:tcPr>
            <w:tcW w:w="960" w:type="dxa"/>
          </w:tcPr>
          <w:p w14:paraId="75DAAAF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0DEBC85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5BF32A08" w14:textId="77777777" w:rsidR="00AB2087" w:rsidRDefault="00313992">
            <w:r>
              <w:t>Institute of Child Health, Faisalabad</w:t>
            </w:r>
          </w:p>
        </w:tc>
        <w:tc>
          <w:tcPr>
            <w:tcW w:w="960" w:type="dxa"/>
          </w:tcPr>
          <w:p w14:paraId="1AA06E71" w14:textId="77777777" w:rsidR="00AB2087" w:rsidRDefault="00313992">
            <w:r>
              <w:t>54.814184</w:t>
            </w:r>
          </w:p>
        </w:tc>
      </w:tr>
      <w:tr w:rsidR="00AB2087" w14:paraId="0D52CE81" w14:textId="77777777" w:rsidTr="00FE2E4C">
        <w:tc>
          <w:tcPr>
            <w:tcW w:w="960" w:type="dxa"/>
          </w:tcPr>
          <w:p w14:paraId="49AF5B97" w14:textId="77777777" w:rsidR="00AB2087" w:rsidRDefault="00313992">
            <w:r>
              <w:t>200</w:t>
            </w:r>
          </w:p>
        </w:tc>
        <w:tc>
          <w:tcPr>
            <w:tcW w:w="960" w:type="dxa"/>
          </w:tcPr>
          <w:p w14:paraId="67598319" w14:textId="77777777" w:rsidR="00AB2087" w:rsidRDefault="00313992">
            <w:r>
              <w:t>15214</w:t>
            </w:r>
          </w:p>
        </w:tc>
        <w:tc>
          <w:tcPr>
            <w:tcW w:w="960" w:type="dxa"/>
          </w:tcPr>
          <w:p w14:paraId="70074EB7" w14:textId="77777777" w:rsidR="00AB2087" w:rsidRDefault="00313992">
            <w:r>
              <w:t>Mubashra Ameen</w:t>
            </w:r>
          </w:p>
        </w:tc>
        <w:tc>
          <w:tcPr>
            <w:tcW w:w="960" w:type="dxa"/>
          </w:tcPr>
          <w:p w14:paraId="6363AD40" w14:textId="77777777" w:rsidR="00AB2087" w:rsidRDefault="00313992">
            <w:r>
              <w:t>Muhammad Ameen</w:t>
            </w:r>
          </w:p>
        </w:tc>
        <w:tc>
          <w:tcPr>
            <w:tcW w:w="960" w:type="dxa"/>
          </w:tcPr>
          <w:p w14:paraId="01FA6A50" w14:textId="77777777" w:rsidR="00AB2087" w:rsidRDefault="00313992">
            <w:r>
              <w:t>96265-p</w:t>
            </w:r>
          </w:p>
        </w:tc>
        <w:tc>
          <w:tcPr>
            <w:tcW w:w="960" w:type="dxa"/>
          </w:tcPr>
          <w:p w14:paraId="7ECD2E6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07A90EC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1916743F" w14:textId="77777777" w:rsidR="00AB2087" w:rsidRDefault="00313992">
            <w:r>
              <w:t>Institute of Child Health, Faisalabad</w:t>
            </w:r>
          </w:p>
        </w:tc>
        <w:tc>
          <w:tcPr>
            <w:tcW w:w="960" w:type="dxa"/>
          </w:tcPr>
          <w:p w14:paraId="0D764572" w14:textId="77777777" w:rsidR="00AB2087" w:rsidRDefault="00313992">
            <w:r>
              <w:t>52.845</w:t>
            </w:r>
          </w:p>
        </w:tc>
      </w:tr>
      <w:tr w:rsidR="00AB2087" w14:paraId="66985036" w14:textId="77777777" w:rsidTr="00FE2E4C">
        <w:tc>
          <w:tcPr>
            <w:tcW w:w="960" w:type="dxa"/>
          </w:tcPr>
          <w:p w14:paraId="3CC8E528" w14:textId="77777777" w:rsidR="00AB2087" w:rsidRDefault="00313992">
            <w:r>
              <w:t>201</w:t>
            </w:r>
          </w:p>
        </w:tc>
        <w:tc>
          <w:tcPr>
            <w:tcW w:w="960" w:type="dxa"/>
          </w:tcPr>
          <w:p w14:paraId="020C1583" w14:textId="77777777" w:rsidR="00AB2087" w:rsidRDefault="00313992">
            <w:r>
              <w:t>4248</w:t>
            </w:r>
          </w:p>
        </w:tc>
        <w:tc>
          <w:tcPr>
            <w:tcW w:w="960" w:type="dxa"/>
          </w:tcPr>
          <w:p w14:paraId="24A1FE3C" w14:textId="77777777" w:rsidR="00AB2087" w:rsidRDefault="00313992">
            <w:r>
              <w:t>Ibraheem Ahmad</w:t>
            </w:r>
          </w:p>
        </w:tc>
        <w:tc>
          <w:tcPr>
            <w:tcW w:w="960" w:type="dxa"/>
          </w:tcPr>
          <w:p w14:paraId="75A30DC0" w14:textId="77777777" w:rsidR="00AB2087" w:rsidRDefault="00313992">
            <w:r>
              <w:t>Muzaffar Iqbal</w:t>
            </w:r>
          </w:p>
        </w:tc>
        <w:tc>
          <w:tcPr>
            <w:tcW w:w="960" w:type="dxa"/>
          </w:tcPr>
          <w:p w14:paraId="0B537A4F" w14:textId="77777777" w:rsidR="00AB2087" w:rsidRDefault="00313992">
            <w:r>
              <w:t>103725-P</w:t>
            </w:r>
          </w:p>
        </w:tc>
        <w:tc>
          <w:tcPr>
            <w:tcW w:w="960" w:type="dxa"/>
          </w:tcPr>
          <w:p w14:paraId="1C87F06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61E991A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7EE453AE" w14:textId="77777777" w:rsidR="00AB2087" w:rsidRDefault="00313992">
            <w:r>
              <w:t>Institute of Child Health, Faisalabad</w:t>
            </w:r>
          </w:p>
        </w:tc>
        <w:tc>
          <w:tcPr>
            <w:tcW w:w="960" w:type="dxa"/>
          </w:tcPr>
          <w:p w14:paraId="186B473B" w14:textId="77777777" w:rsidR="00AB2087" w:rsidRDefault="00313992">
            <w:r>
              <w:t>52.736667</w:t>
            </w:r>
          </w:p>
        </w:tc>
      </w:tr>
      <w:tr w:rsidR="00AB2087" w14:paraId="43D3F2DC" w14:textId="77777777" w:rsidTr="00FE2E4C">
        <w:tc>
          <w:tcPr>
            <w:tcW w:w="960" w:type="dxa"/>
          </w:tcPr>
          <w:p w14:paraId="7C4A2724" w14:textId="77777777" w:rsidR="00AB2087" w:rsidRDefault="00313992">
            <w:r>
              <w:t>202</w:t>
            </w:r>
          </w:p>
        </w:tc>
        <w:tc>
          <w:tcPr>
            <w:tcW w:w="960" w:type="dxa"/>
          </w:tcPr>
          <w:p w14:paraId="43CC9620" w14:textId="77777777" w:rsidR="00AB2087" w:rsidRDefault="00313992">
            <w:r>
              <w:t>17248</w:t>
            </w:r>
          </w:p>
        </w:tc>
        <w:tc>
          <w:tcPr>
            <w:tcW w:w="960" w:type="dxa"/>
          </w:tcPr>
          <w:p w14:paraId="1AA821D1" w14:textId="77777777" w:rsidR="00AB2087" w:rsidRDefault="00313992">
            <w:r>
              <w:t>Fatima Shafique</w:t>
            </w:r>
          </w:p>
        </w:tc>
        <w:tc>
          <w:tcPr>
            <w:tcW w:w="960" w:type="dxa"/>
          </w:tcPr>
          <w:p w14:paraId="3F2620BF" w14:textId="77777777" w:rsidR="00AB2087" w:rsidRDefault="00313992">
            <w:r>
              <w:t xml:space="preserve">Muhammad </w:t>
            </w:r>
            <w:r>
              <w:lastRenderedPageBreak/>
              <w:t>Shafique</w:t>
            </w:r>
          </w:p>
        </w:tc>
        <w:tc>
          <w:tcPr>
            <w:tcW w:w="960" w:type="dxa"/>
          </w:tcPr>
          <w:p w14:paraId="34C326B7" w14:textId="77777777" w:rsidR="00AB2087" w:rsidRDefault="00313992">
            <w:r>
              <w:lastRenderedPageBreak/>
              <w:t>111635-P</w:t>
            </w:r>
          </w:p>
        </w:tc>
        <w:tc>
          <w:tcPr>
            <w:tcW w:w="960" w:type="dxa"/>
          </w:tcPr>
          <w:p w14:paraId="3DB1007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A6BA1BB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1E286E3C" w14:textId="77777777" w:rsidR="00AB2087" w:rsidRDefault="00313992">
            <w:r>
              <w:t xml:space="preserve">Institute of Child </w:t>
            </w:r>
            <w:r>
              <w:lastRenderedPageBreak/>
              <w:t>Health, Faisalabad</w:t>
            </w:r>
          </w:p>
        </w:tc>
        <w:tc>
          <w:tcPr>
            <w:tcW w:w="960" w:type="dxa"/>
          </w:tcPr>
          <w:p w14:paraId="1019AB79" w14:textId="77777777" w:rsidR="00AB2087" w:rsidRDefault="00313992">
            <w:r>
              <w:lastRenderedPageBreak/>
              <w:t>52.1325</w:t>
            </w:r>
          </w:p>
        </w:tc>
      </w:tr>
      <w:tr w:rsidR="00AB2087" w14:paraId="23499C3D" w14:textId="77777777" w:rsidTr="00FE2E4C">
        <w:tc>
          <w:tcPr>
            <w:tcW w:w="960" w:type="dxa"/>
          </w:tcPr>
          <w:p w14:paraId="3518BAB7" w14:textId="77777777" w:rsidR="00AB2087" w:rsidRDefault="00313992">
            <w:r>
              <w:t>203</w:t>
            </w:r>
          </w:p>
        </w:tc>
        <w:tc>
          <w:tcPr>
            <w:tcW w:w="960" w:type="dxa"/>
          </w:tcPr>
          <w:p w14:paraId="10BFBB53" w14:textId="77777777" w:rsidR="00AB2087" w:rsidRDefault="00313992">
            <w:r>
              <w:t>15272</w:t>
            </w:r>
          </w:p>
        </w:tc>
        <w:tc>
          <w:tcPr>
            <w:tcW w:w="960" w:type="dxa"/>
          </w:tcPr>
          <w:p w14:paraId="26822583" w14:textId="77777777" w:rsidR="00AB2087" w:rsidRDefault="00313992">
            <w:r>
              <w:t>Muhammad Islam</w:t>
            </w:r>
          </w:p>
        </w:tc>
        <w:tc>
          <w:tcPr>
            <w:tcW w:w="960" w:type="dxa"/>
          </w:tcPr>
          <w:p w14:paraId="69E5DB91" w14:textId="77777777" w:rsidR="00AB2087" w:rsidRDefault="00313992">
            <w:r>
              <w:t>Said shah</w:t>
            </w:r>
          </w:p>
        </w:tc>
        <w:tc>
          <w:tcPr>
            <w:tcW w:w="960" w:type="dxa"/>
          </w:tcPr>
          <w:p w14:paraId="322546BB" w14:textId="77777777" w:rsidR="00AB2087" w:rsidRDefault="00313992">
            <w:r>
              <w:t>32286-N</w:t>
            </w:r>
          </w:p>
        </w:tc>
        <w:tc>
          <w:tcPr>
            <w:tcW w:w="960" w:type="dxa"/>
          </w:tcPr>
          <w:p w14:paraId="5B1753D7" w14:textId="77777777" w:rsidR="00AB2087" w:rsidRDefault="00313992">
            <w:r>
              <w:t>KPK, Sindh, Balochistan</w:t>
            </w:r>
          </w:p>
        </w:tc>
        <w:tc>
          <w:tcPr>
            <w:tcW w:w="960" w:type="dxa"/>
          </w:tcPr>
          <w:p w14:paraId="28F84C21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588D4C7A" w14:textId="77777777" w:rsidR="00AB2087" w:rsidRDefault="00313992">
            <w:r>
              <w:t>Institute of Child Health, Faisalabad</w:t>
            </w:r>
          </w:p>
        </w:tc>
        <w:tc>
          <w:tcPr>
            <w:tcW w:w="960" w:type="dxa"/>
          </w:tcPr>
          <w:p w14:paraId="3FBBD0E4" w14:textId="77777777" w:rsidR="00AB2087" w:rsidRDefault="00313992">
            <w:r>
              <w:t>39.057447</w:t>
            </w:r>
          </w:p>
        </w:tc>
      </w:tr>
      <w:tr w:rsidR="00AB2087" w14:paraId="16001D7D" w14:textId="77777777" w:rsidTr="00FE2E4C">
        <w:tc>
          <w:tcPr>
            <w:tcW w:w="960" w:type="dxa"/>
          </w:tcPr>
          <w:p w14:paraId="59FB88BB" w14:textId="77777777" w:rsidR="00AB2087" w:rsidRDefault="00313992">
            <w:r>
              <w:t>204</w:t>
            </w:r>
          </w:p>
        </w:tc>
        <w:tc>
          <w:tcPr>
            <w:tcW w:w="960" w:type="dxa"/>
          </w:tcPr>
          <w:p w14:paraId="21B94D18" w14:textId="77777777" w:rsidR="00AB2087" w:rsidRDefault="00313992">
            <w:r>
              <w:t>7201</w:t>
            </w:r>
          </w:p>
        </w:tc>
        <w:tc>
          <w:tcPr>
            <w:tcW w:w="960" w:type="dxa"/>
          </w:tcPr>
          <w:p w14:paraId="5CCF5F6B" w14:textId="77777777" w:rsidR="00AB2087" w:rsidRDefault="00313992">
            <w:r>
              <w:t xml:space="preserve">Hafiz </w:t>
            </w:r>
            <w:r>
              <w:t>Irfan Ahmad</w:t>
            </w:r>
          </w:p>
        </w:tc>
        <w:tc>
          <w:tcPr>
            <w:tcW w:w="960" w:type="dxa"/>
          </w:tcPr>
          <w:p w14:paraId="1A8C7393" w14:textId="77777777" w:rsidR="00AB2087" w:rsidRDefault="00313992">
            <w:r>
              <w:t>Ramzan Ali</w:t>
            </w:r>
          </w:p>
        </w:tc>
        <w:tc>
          <w:tcPr>
            <w:tcW w:w="960" w:type="dxa"/>
          </w:tcPr>
          <w:p w14:paraId="193A90DE" w14:textId="77777777" w:rsidR="00AB2087" w:rsidRDefault="00313992">
            <w:r>
              <w:t>81279-P</w:t>
            </w:r>
          </w:p>
        </w:tc>
        <w:tc>
          <w:tcPr>
            <w:tcW w:w="960" w:type="dxa"/>
          </w:tcPr>
          <w:p w14:paraId="76D44C8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9895DAB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35DB35A0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35A5000F" w14:textId="77777777" w:rsidR="00AB2087" w:rsidRDefault="00313992">
            <w:r>
              <w:t>63.244211</w:t>
            </w:r>
          </w:p>
        </w:tc>
      </w:tr>
      <w:tr w:rsidR="00AB2087" w14:paraId="77DA60AE" w14:textId="77777777" w:rsidTr="00FE2E4C">
        <w:tc>
          <w:tcPr>
            <w:tcW w:w="960" w:type="dxa"/>
          </w:tcPr>
          <w:p w14:paraId="1D77F651" w14:textId="77777777" w:rsidR="00AB2087" w:rsidRDefault="00313992">
            <w:r>
              <w:t>205</w:t>
            </w:r>
          </w:p>
        </w:tc>
        <w:tc>
          <w:tcPr>
            <w:tcW w:w="960" w:type="dxa"/>
          </w:tcPr>
          <w:p w14:paraId="1E3133DB" w14:textId="77777777" w:rsidR="00AB2087" w:rsidRDefault="00313992">
            <w:r>
              <w:t>3106</w:t>
            </w:r>
          </w:p>
        </w:tc>
        <w:tc>
          <w:tcPr>
            <w:tcW w:w="960" w:type="dxa"/>
          </w:tcPr>
          <w:p w14:paraId="609F1566" w14:textId="77777777" w:rsidR="00AB2087" w:rsidRDefault="00313992">
            <w:r>
              <w:t>Anum Yousaf</w:t>
            </w:r>
          </w:p>
        </w:tc>
        <w:tc>
          <w:tcPr>
            <w:tcW w:w="960" w:type="dxa"/>
          </w:tcPr>
          <w:p w14:paraId="5204D6C6" w14:textId="77777777" w:rsidR="00AB2087" w:rsidRDefault="00313992">
            <w:r>
              <w:t>Muhammad Yousaf</w:t>
            </w:r>
          </w:p>
        </w:tc>
        <w:tc>
          <w:tcPr>
            <w:tcW w:w="960" w:type="dxa"/>
          </w:tcPr>
          <w:p w14:paraId="1EB05947" w14:textId="77777777" w:rsidR="00AB2087" w:rsidRDefault="00313992">
            <w:r>
              <w:t>100533-P</w:t>
            </w:r>
          </w:p>
        </w:tc>
        <w:tc>
          <w:tcPr>
            <w:tcW w:w="960" w:type="dxa"/>
          </w:tcPr>
          <w:p w14:paraId="6E5DA91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A2DEA2C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6E7D60A4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5AF1586E" w14:textId="77777777" w:rsidR="00AB2087" w:rsidRDefault="00313992">
            <w:r>
              <w:t>63.475</w:t>
            </w:r>
          </w:p>
        </w:tc>
      </w:tr>
      <w:tr w:rsidR="00AB2087" w14:paraId="41043410" w14:textId="77777777" w:rsidTr="00FE2E4C">
        <w:tc>
          <w:tcPr>
            <w:tcW w:w="960" w:type="dxa"/>
          </w:tcPr>
          <w:p w14:paraId="0FBBE28F" w14:textId="77777777" w:rsidR="00AB2087" w:rsidRDefault="00313992">
            <w:r>
              <w:t>206</w:t>
            </w:r>
          </w:p>
        </w:tc>
        <w:tc>
          <w:tcPr>
            <w:tcW w:w="960" w:type="dxa"/>
          </w:tcPr>
          <w:p w14:paraId="35EF386E" w14:textId="77777777" w:rsidR="00AB2087" w:rsidRDefault="00313992">
            <w:r>
              <w:t>7753</w:t>
            </w:r>
          </w:p>
        </w:tc>
        <w:tc>
          <w:tcPr>
            <w:tcW w:w="960" w:type="dxa"/>
          </w:tcPr>
          <w:p w14:paraId="35549B72" w14:textId="77777777" w:rsidR="00AB2087" w:rsidRDefault="00313992">
            <w:r>
              <w:t>Irum Fatima</w:t>
            </w:r>
          </w:p>
        </w:tc>
        <w:tc>
          <w:tcPr>
            <w:tcW w:w="960" w:type="dxa"/>
          </w:tcPr>
          <w:p w14:paraId="09DC22D5" w14:textId="77777777" w:rsidR="00AB2087" w:rsidRDefault="00313992">
            <w:r>
              <w:t>Muhammad Afzal Choudhary</w:t>
            </w:r>
          </w:p>
        </w:tc>
        <w:tc>
          <w:tcPr>
            <w:tcW w:w="960" w:type="dxa"/>
          </w:tcPr>
          <w:p w14:paraId="5D31049E" w14:textId="77777777" w:rsidR="00AB2087" w:rsidRDefault="00313992">
            <w:r>
              <w:t>97399-P</w:t>
            </w:r>
          </w:p>
        </w:tc>
        <w:tc>
          <w:tcPr>
            <w:tcW w:w="960" w:type="dxa"/>
          </w:tcPr>
          <w:p w14:paraId="3C8B06E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C9590A8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50DB5FB6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0AF3AB6D" w14:textId="77777777" w:rsidR="00AB2087" w:rsidRDefault="00313992">
            <w:r>
              <w:t>60.208</w:t>
            </w:r>
          </w:p>
        </w:tc>
      </w:tr>
      <w:tr w:rsidR="00AB2087" w14:paraId="5D0DB4D0" w14:textId="77777777" w:rsidTr="00FE2E4C">
        <w:tc>
          <w:tcPr>
            <w:tcW w:w="960" w:type="dxa"/>
          </w:tcPr>
          <w:p w14:paraId="594E1DE1" w14:textId="77777777" w:rsidR="00AB2087" w:rsidRDefault="00313992">
            <w:r>
              <w:t>207</w:t>
            </w:r>
          </w:p>
        </w:tc>
        <w:tc>
          <w:tcPr>
            <w:tcW w:w="960" w:type="dxa"/>
          </w:tcPr>
          <w:p w14:paraId="24DD394D" w14:textId="77777777" w:rsidR="00AB2087" w:rsidRDefault="00313992">
            <w:r>
              <w:t>2306</w:t>
            </w:r>
          </w:p>
        </w:tc>
        <w:tc>
          <w:tcPr>
            <w:tcW w:w="960" w:type="dxa"/>
          </w:tcPr>
          <w:p w14:paraId="55EBFC6A" w14:textId="77777777" w:rsidR="00AB2087" w:rsidRDefault="00313992">
            <w:r>
              <w:t>Amina Muqaddas</w:t>
            </w:r>
          </w:p>
        </w:tc>
        <w:tc>
          <w:tcPr>
            <w:tcW w:w="960" w:type="dxa"/>
          </w:tcPr>
          <w:p w14:paraId="593F463F" w14:textId="77777777" w:rsidR="00AB2087" w:rsidRDefault="00313992">
            <w:r>
              <w:t>Anayat Ullah</w:t>
            </w:r>
          </w:p>
        </w:tc>
        <w:tc>
          <w:tcPr>
            <w:tcW w:w="960" w:type="dxa"/>
          </w:tcPr>
          <w:p w14:paraId="6B76D39F" w14:textId="77777777" w:rsidR="00AB2087" w:rsidRDefault="00313992">
            <w:r>
              <w:t>90118-P</w:t>
            </w:r>
          </w:p>
        </w:tc>
        <w:tc>
          <w:tcPr>
            <w:tcW w:w="960" w:type="dxa"/>
          </w:tcPr>
          <w:p w14:paraId="48A17AD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5F167BC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9257FE6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3EA863E9" w14:textId="77777777" w:rsidR="00AB2087" w:rsidRDefault="00313992">
            <w:r>
              <w:t>66.516667</w:t>
            </w:r>
          </w:p>
        </w:tc>
      </w:tr>
      <w:tr w:rsidR="00AB2087" w14:paraId="6E26DF01" w14:textId="77777777" w:rsidTr="00FE2E4C">
        <w:tc>
          <w:tcPr>
            <w:tcW w:w="960" w:type="dxa"/>
          </w:tcPr>
          <w:p w14:paraId="71DE813A" w14:textId="77777777" w:rsidR="00AB2087" w:rsidRDefault="00313992">
            <w:r>
              <w:t>208</w:t>
            </w:r>
          </w:p>
        </w:tc>
        <w:tc>
          <w:tcPr>
            <w:tcW w:w="960" w:type="dxa"/>
          </w:tcPr>
          <w:p w14:paraId="00107CF8" w14:textId="77777777" w:rsidR="00AB2087" w:rsidRDefault="00313992">
            <w:r>
              <w:t>7585</w:t>
            </w:r>
          </w:p>
        </w:tc>
        <w:tc>
          <w:tcPr>
            <w:tcW w:w="960" w:type="dxa"/>
          </w:tcPr>
          <w:p w14:paraId="1396E2FB" w14:textId="77777777" w:rsidR="00AB2087" w:rsidRDefault="00313992">
            <w:r>
              <w:t>Javed Akbar</w:t>
            </w:r>
          </w:p>
        </w:tc>
        <w:tc>
          <w:tcPr>
            <w:tcW w:w="960" w:type="dxa"/>
          </w:tcPr>
          <w:p w14:paraId="1E8E6318" w14:textId="77777777" w:rsidR="00AB2087" w:rsidRDefault="00313992">
            <w:r>
              <w:t>Akbar Ali Kanwal</w:t>
            </w:r>
          </w:p>
        </w:tc>
        <w:tc>
          <w:tcPr>
            <w:tcW w:w="960" w:type="dxa"/>
          </w:tcPr>
          <w:p w14:paraId="577C61C8" w14:textId="77777777" w:rsidR="00AB2087" w:rsidRDefault="00313992">
            <w:r>
              <w:t>61520-P</w:t>
            </w:r>
          </w:p>
        </w:tc>
        <w:tc>
          <w:tcPr>
            <w:tcW w:w="960" w:type="dxa"/>
          </w:tcPr>
          <w:p w14:paraId="59C02A0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C18DF07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2130E7E3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6C3CA8DC" w14:textId="77777777" w:rsidR="00AB2087" w:rsidRDefault="00313992">
            <w:r>
              <w:t>64.713913</w:t>
            </w:r>
          </w:p>
        </w:tc>
      </w:tr>
      <w:tr w:rsidR="00AB2087" w14:paraId="1051BD86" w14:textId="77777777" w:rsidTr="00FE2E4C">
        <w:tc>
          <w:tcPr>
            <w:tcW w:w="960" w:type="dxa"/>
          </w:tcPr>
          <w:p w14:paraId="64461688" w14:textId="77777777" w:rsidR="00AB2087" w:rsidRDefault="00313992">
            <w:r>
              <w:t>209</w:t>
            </w:r>
          </w:p>
        </w:tc>
        <w:tc>
          <w:tcPr>
            <w:tcW w:w="960" w:type="dxa"/>
          </w:tcPr>
          <w:p w14:paraId="6FDB5245" w14:textId="77777777" w:rsidR="00AB2087" w:rsidRDefault="00313992">
            <w:r>
              <w:t>3827</w:t>
            </w:r>
          </w:p>
        </w:tc>
        <w:tc>
          <w:tcPr>
            <w:tcW w:w="960" w:type="dxa"/>
          </w:tcPr>
          <w:p w14:paraId="4BF00C5D" w14:textId="77777777" w:rsidR="00AB2087" w:rsidRDefault="00313992">
            <w:r>
              <w:t>Aneeta Khalil</w:t>
            </w:r>
          </w:p>
        </w:tc>
        <w:tc>
          <w:tcPr>
            <w:tcW w:w="960" w:type="dxa"/>
          </w:tcPr>
          <w:p w14:paraId="531729D2" w14:textId="77777777" w:rsidR="00AB2087" w:rsidRDefault="00313992">
            <w:r>
              <w:t>Khalil Ahmed</w:t>
            </w:r>
          </w:p>
        </w:tc>
        <w:tc>
          <w:tcPr>
            <w:tcW w:w="960" w:type="dxa"/>
          </w:tcPr>
          <w:p w14:paraId="3AAC358E" w14:textId="77777777" w:rsidR="00AB2087" w:rsidRDefault="00313992">
            <w:r>
              <w:t>100543-P</w:t>
            </w:r>
          </w:p>
        </w:tc>
        <w:tc>
          <w:tcPr>
            <w:tcW w:w="960" w:type="dxa"/>
          </w:tcPr>
          <w:p w14:paraId="7B8F615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6978314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3D8C82FD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5289ECE4" w14:textId="77777777" w:rsidR="00AB2087" w:rsidRDefault="00313992">
            <w:r>
              <w:t>62.525986</w:t>
            </w:r>
          </w:p>
        </w:tc>
      </w:tr>
      <w:tr w:rsidR="00AB2087" w14:paraId="10F07F07" w14:textId="77777777" w:rsidTr="00FE2E4C">
        <w:tc>
          <w:tcPr>
            <w:tcW w:w="960" w:type="dxa"/>
          </w:tcPr>
          <w:p w14:paraId="2AE0773A" w14:textId="77777777" w:rsidR="00AB2087" w:rsidRDefault="00313992">
            <w:r>
              <w:t>210</w:t>
            </w:r>
          </w:p>
        </w:tc>
        <w:tc>
          <w:tcPr>
            <w:tcW w:w="960" w:type="dxa"/>
          </w:tcPr>
          <w:p w14:paraId="004AB2BB" w14:textId="77777777" w:rsidR="00AB2087" w:rsidRDefault="00313992">
            <w:r>
              <w:t>7391</w:t>
            </w:r>
          </w:p>
        </w:tc>
        <w:tc>
          <w:tcPr>
            <w:tcW w:w="960" w:type="dxa"/>
          </w:tcPr>
          <w:p w14:paraId="4CB76E6C" w14:textId="77777777" w:rsidR="00AB2087" w:rsidRDefault="00313992">
            <w:r>
              <w:t>Tariq Aziz</w:t>
            </w:r>
          </w:p>
        </w:tc>
        <w:tc>
          <w:tcPr>
            <w:tcW w:w="960" w:type="dxa"/>
          </w:tcPr>
          <w:p w14:paraId="341411CF" w14:textId="77777777" w:rsidR="00AB2087" w:rsidRDefault="00313992">
            <w:r>
              <w:t>Aziz Ahmad</w:t>
            </w:r>
          </w:p>
        </w:tc>
        <w:tc>
          <w:tcPr>
            <w:tcW w:w="960" w:type="dxa"/>
          </w:tcPr>
          <w:p w14:paraId="00FBFBA2" w14:textId="77777777" w:rsidR="00AB2087" w:rsidRDefault="00313992">
            <w:r>
              <w:t>92818-P</w:t>
            </w:r>
          </w:p>
        </w:tc>
        <w:tc>
          <w:tcPr>
            <w:tcW w:w="960" w:type="dxa"/>
          </w:tcPr>
          <w:p w14:paraId="5DF129A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7D6CCAD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5676B6DA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2351B744" w14:textId="77777777" w:rsidR="00AB2087" w:rsidRDefault="00313992">
            <w:r>
              <w:t>61.67913</w:t>
            </w:r>
          </w:p>
        </w:tc>
      </w:tr>
      <w:tr w:rsidR="00AB2087" w14:paraId="132E43CF" w14:textId="77777777" w:rsidTr="00FE2E4C">
        <w:tc>
          <w:tcPr>
            <w:tcW w:w="960" w:type="dxa"/>
          </w:tcPr>
          <w:p w14:paraId="7545E26B" w14:textId="77777777" w:rsidR="00AB2087" w:rsidRDefault="00313992">
            <w:r>
              <w:t>211</w:t>
            </w:r>
          </w:p>
        </w:tc>
        <w:tc>
          <w:tcPr>
            <w:tcW w:w="960" w:type="dxa"/>
          </w:tcPr>
          <w:p w14:paraId="150C0987" w14:textId="77777777" w:rsidR="00AB2087" w:rsidRDefault="00313992">
            <w:r>
              <w:t>7312</w:t>
            </w:r>
          </w:p>
        </w:tc>
        <w:tc>
          <w:tcPr>
            <w:tcW w:w="960" w:type="dxa"/>
          </w:tcPr>
          <w:p w14:paraId="09D62DD4" w14:textId="77777777" w:rsidR="00AB2087" w:rsidRDefault="00313992">
            <w:r>
              <w:t>Dr.Rehan Zahoor</w:t>
            </w:r>
          </w:p>
        </w:tc>
        <w:tc>
          <w:tcPr>
            <w:tcW w:w="960" w:type="dxa"/>
          </w:tcPr>
          <w:p w14:paraId="78A8D0D0" w14:textId="77777777" w:rsidR="00AB2087" w:rsidRDefault="00313992">
            <w:r>
              <w:t>Rao zahoor ahmad</w:t>
            </w:r>
          </w:p>
        </w:tc>
        <w:tc>
          <w:tcPr>
            <w:tcW w:w="960" w:type="dxa"/>
          </w:tcPr>
          <w:p w14:paraId="7F5FC19B" w14:textId="77777777" w:rsidR="00AB2087" w:rsidRDefault="00313992">
            <w:r>
              <w:t>92360-P</w:t>
            </w:r>
          </w:p>
        </w:tc>
        <w:tc>
          <w:tcPr>
            <w:tcW w:w="960" w:type="dxa"/>
          </w:tcPr>
          <w:p w14:paraId="179355D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A51D12F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7FD2C000" w14:textId="77777777" w:rsidR="00AB2087" w:rsidRDefault="00313992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531CCE96" w14:textId="77777777" w:rsidR="00AB2087" w:rsidRDefault="00313992">
            <w:r>
              <w:t>61.456522</w:t>
            </w:r>
          </w:p>
        </w:tc>
      </w:tr>
      <w:tr w:rsidR="00AB2087" w14:paraId="5413DA1E" w14:textId="77777777" w:rsidTr="00FE2E4C">
        <w:tc>
          <w:tcPr>
            <w:tcW w:w="960" w:type="dxa"/>
          </w:tcPr>
          <w:p w14:paraId="70EC2494" w14:textId="77777777" w:rsidR="00AB2087" w:rsidRDefault="00313992">
            <w:r>
              <w:t>212</w:t>
            </w:r>
          </w:p>
        </w:tc>
        <w:tc>
          <w:tcPr>
            <w:tcW w:w="960" w:type="dxa"/>
          </w:tcPr>
          <w:p w14:paraId="2E442D70" w14:textId="77777777" w:rsidR="00AB2087" w:rsidRDefault="00313992">
            <w:r>
              <w:t>15621</w:t>
            </w:r>
          </w:p>
        </w:tc>
        <w:tc>
          <w:tcPr>
            <w:tcW w:w="960" w:type="dxa"/>
          </w:tcPr>
          <w:p w14:paraId="088FFC48" w14:textId="77777777" w:rsidR="00AB2087" w:rsidRDefault="00313992">
            <w:r>
              <w:t>Dr. Farwa Salim</w:t>
            </w:r>
          </w:p>
        </w:tc>
        <w:tc>
          <w:tcPr>
            <w:tcW w:w="960" w:type="dxa"/>
          </w:tcPr>
          <w:p w14:paraId="16CDFA6D" w14:textId="77777777" w:rsidR="00AB2087" w:rsidRDefault="00313992">
            <w:r>
              <w:t>Salim akhtar</w:t>
            </w:r>
          </w:p>
        </w:tc>
        <w:tc>
          <w:tcPr>
            <w:tcW w:w="960" w:type="dxa"/>
          </w:tcPr>
          <w:p w14:paraId="770CD7C6" w14:textId="77777777" w:rsidR="00AB2087" w:rsidRDefault="00313992">
            <w:r>
              <w:t>32271-N</w:t>
            </w:r>
          </w:p>
        </w:tc>
        <w:tc>
          <w:tcPr>
            <w:tcW w:w="960" w:type="dxa"/>
          </w:tcPr>
          <w:p w14:paraId="42BEBF44" w14:textId="77777777" w:rsidR="00AB2087" w:rsidRDefault="00313992">
            <w:r>
              <w:t>KPK, Sindh, Balochistan</w:t>
            </w:r>
          </w:p>
        </w:tc>
        <w:tc>
          <w:tcPr>
            <w:tcW w:w="960" w:type="dxa"/>
          </w:tcPr>
          <w:p w14:paraId="2ABC62C1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182551CB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6ABF9DC1" w14:textId="77777777" w:rsidR="00AB2087" w:rsidRDefault="00313992">
            <w:r>
              <w:t>45.990213</w:t>
            </w:r>
          </w:p>
        </w:tc>
      </w:tr>
      <w:tr w:rsidR="00AB2087" w14:paraId="6330150B" w14:textId="77777777" w:rsidTr="00FE2E4C">
        <w:tc>
          <w:tcPr>
            <w:tcW w:w="960" w:type="dxa"/>
          </w:tcPr>
          <w:p w14:paraId="18A3850C" w14:textId="77777777" w:rsidR="00AB2087" w:rsidRDefault="00313992">
            <w:r>
              <w:t>213</w:t>
            </w:r>
          </w:p>
        </w:tc>
        <w:tc>
          <w:tcPr>
            <w:tcW w:w="960" w:type="dxa"/>
          </w:tcPr>
          <w:p w14:paraId="5433D029" w14:textId="77777777" w:rsidR="00AB2087" w:rsidRDefault="00313992">
            <w:r>
              <w:t>16814</w:t>
            </w:r>
          </w:p>
        </w:tc>
        <w:tc>
          <w:tcPr>
            <w:tcW w:w="960" w:type="dxa"/>
          </w:tcPr>
          <w:p w14:paraId="62C59493" w14:textId="77777777" w:rsidR="00AB2087" w:rsidRDefault="00313992">
            <w:r>
              <w:t>Muhammad Saqib Hameed</w:t>
            </w:r>
          </w:p>
        </w:tc>
        <w:tc>
          <w:tcPr>
            <w:tcW w:w="960" w:type="dxa"/>
          </w:tcPr>
          <w:p w14:paraId="50E1C9E1" w14:textId="77777777" w:rsidR="00AB2087" w:rsidRDefault="00313992">
            <w:r>
              <w:t>Abdul Hameed Sajid</w:t>
            </w:r>
          </w:p>
        </w:tc>
        <w:tc>
          <w:tcPr>
            <w:tcW w:w="960" w:type="dxa"/>
          </w:tcPr>
          <w:p w14:paraId="010AADF6" w14:textId="77777777" w:rsidR="00AB2087" w:rsidRDefault="00313992">
            <w:r>
              <w:t>107542-P</w:t>
            </w:r>
          </w:p>
        </w:tc>
        <w:tc>
          <w:tcPr>
            <w:tcW w:w="960" w:type="dxa"/>
          </w:tcPr>
          <w:p w14:paraId="11C0551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A8D18F8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32039742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4ECE80CD" w14:textId="77777777" w:rsidR="00AB2087" w:rsidRDefault="00313992">
            <w:r>
              <w:t>59.101666</w:t>
            </w:r>
          </w:p>
        </w:tc>
      </w:tr>
      <w:tr w:rsidR="00AB2087" w14:paraId="012113A4" w14:textId="77777777" w:rsidTr="00FE2E4C">
        <w:tc>
          <w:tcPr>
            <w:tcW w:w="960" w:type="dxa"/>
          </w:tcPr>
          <w:p w14:paraId="46A443FA" w14:textId="77777777" w:rsidR="00AB2087" w:rsidRDefault="00313992">
            <w:r>
              <w:t>214</w:t>
            </w:r>
          </w:p>
        </w:tc>
        <w:tc>
          <w:tcPr>
            <w:tcW w:w="960" w:type="dxa"/>
          </w:tcPr>
          <w:p w14:paraId="26D0A6C3" w14:textId="77777777" w:rsidR="00AB2087" w:rsidRDefault="00313992">
            <w:r>
              <w:t>7854</w:t>
            </w:r>
          </w:p>
        </w:tc>
        <w:tc>
          <w:tcPr>
            <w:tcW w:w="960" w:type="dxa"/>
          </w:tcPr>
          <w:p w14:paraId="2D9A519F" w14:textId="77777777" w:rsidR="00AB2087" w:rsidRDefault="00313992">
            <w:r>
              <w:t>Muhammad Imran</w:t>
            </w:r>
          </w:p>
        </w:tc>
        <w:tc>
          <w:tcPr>
            <w:tcW w:w="960" w:type="dxa"/>
          </w:tcPr>
          <w:p w14:paraId="1439FEE1" w14:textId="77777777" w:rsidR="00AB2087" w:rsidRDefault="00313992">
            <w:r>
              <w:t>Muhammad shafi</w:t>
            </w:r>
          </w:p>
        </w:tc>
        <w:tc>
          <w:tcPr>
            <w:tcW w:w="960" w:type="dxa"/>
          </w:tcPr>
          <w:p w14:paraId="0FF3C779" w14:textId="77777777" w:rsidR="00AB2087" w:rsidRDefault="00313992">
            <w:r>
              <w:t>100489-P</w:t>
            </w:r>
          </w:p>
        </w:tc>
        <w:tc>
          <w:tcPr>
            <w:tcW w:w="960" w:type="dxa"/>
          </w:tcPr>
          <w:p w14:paraId="1638163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0BA2597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0040B5E6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4D8EFA31" w14:textId="77777777" w:rsidR="00AB2087" w:rsidRDefault="00313992">
            <w:r>
              <w:t>55.540833</w:t>
            </w:r>
          </w:p>
        </w:tc>
      </w:tr>
      <w:tr w:rsidR="00AB2087" w14:paraId="06D2E074" w14:textId="77777777" w:rsidTr="00FE2E4C">
        <w:tc>
          <w:tcPr>
            <w:tcW w:w="960" w:type="dxa"/>
          </w:tcPr>
          <w:p w14:paraId="6CFB1C85" w14:textId="77777777" w:rsidR="00AB2087" w:rsidRDefault="00313992">
            <w:r>
              <w:t>215</w:t>
            </w:r>
          </w:p>
        </w:tc>
        <w:tc>
          <w:tcPr>
            <w:tcW w:w="960" w:type="dxa"/>
          </w:tcPr>
          <w:p w14:paraId="7881FF05" w14:textId="77777777" w:rsidR="00AB2087" w:rsidRDefault="00313992">
            <w:r>
              <w:t>15811</w:t>
            </w:r>
          </w:p>
        </w:tc>
        <w:tc>
          <w:tcPr>
            <w:tcW w:w="960" w:type="dxa"/>
          </w:tcPr>
          <w:p w14:paraId="2E214CFE" w14:textId="77777777" w:rsidR="00AB2087" w:rsidRDefault="00313992">
            <w:r>
              <w:t>Rao Faheem Aqeel</w:t>
            </w:r>
          </w:p>
        </w:tc>
        <w:tc>
          <w:tcPr>
            <w:tcW w:w="960" w:type="dxa"/>
          </w:tcPr>
          <w:p w14:paraId="4E936E96" w14:textId="77777777" w:rsidR="00AB2087" w:rsidRDefault="00313992">
            <w:r>
              <w:t>Kanwar Aqeel Ur Rehamn</w:t>
            </w:r>
          </w:p>
        </w:tc>
        <w:tc>
          <w:tcPr>
            <w:tcW w:w="960" w:type="dxa"/>
          </w:tcPr>
          <w:p w14:paraId="090640D2" w14:textId="77777777" w:rsidR="00AB2087" w:rsidRDefault="00313992">
            <w:r>
              <w:t>97212-P</w:t>
            </w:r>
          </w:p>
        </w:tc>
        <w:tc>
          <w:tcPr>
            <w:tcW w:w="960" w:type="dxa"/>
          </w:tcPr>
          <w:p w14:paraId="4FF160F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A22227F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0A924D83" w14:textId="77777777" w:rsidR="00AB2087" w:rsidRDefault="00313992">
            <w:r>
              <w:t>Sahiwal Teaching Hospital, Sahiwal</w:t>
            </w:r>
          </w:p>
        </w:tc>
        <w:tc>
          <w:tcPr>
            <w:tcW w:w="960" w:type="dxa"/>
          </w:tcPr>
          <w:p w14:paraId="29B4594E" w14:textId="77777777" w:rsidR="00AB2087" w:rsidRDefault="00313992">
            <w:r>
              <w:t>61.479167</w:t>
            </w:r>
          </w:p>
        </w:tc>
      </w:tr>
      <w:tr w:rsidR="00AB2087" w14:paraId="21B214CE" w14:textId="77777777" w:rsidTr="00FE2E4C">
        <w:tc>
          <w:tcPr>
            <w:tcW w:w="960" w:type="dxa"/>
          </w:tcPr>
          <w:p w14:paraId="62F970D2" w14:textId="77777777" w:rsidR="00AB2087" w:rsidRDefault="00313992">
            <w:r>
              <w:t>216</w:t>
            </w:r>
          </w:p>
        </w:tc>
        <w:tc>
          <w:tcPr>
            <w:tcW w:w="960" w:type="dxa"/>
          </w:tcPr>
          <w:p w14:paraId="166A085A" w14:textId="77777777" w:rsidR="00AB2087" w:rsidRDefault="00313992">
            <w:r>
              <w:t>15682</w:t>
            </w:r>
          </w:p>
        </w:tc>
        <w:tc>
          <w:tcPr>
            <w:tcW w:w="960" w:type="dxa"/>
          </w:tcPr>
          <w:p w14:paraId="7CCF12EC" w14:textId="77777777" w:rsidR="00AB2087" w:rsidRDefault="00313992">
            <w:r>
              <w:t xml:space="preserve">Muhammad Ahtisham </w:t>
            </w:r>
            <w:r>
              <w:lastRenderedPageBreak/>
              <w:t>Zia</w:t>
            </w:r>
          </w:p>
        </w:tc>
        <w:tc>
          <w:tcPr>
            <w:tcW w:w="960" w:type="dxa"/>
          </w:tcPr>
          <w:p w14:paraId="2F15EAB6" w14:textId="77777777" w:rsidR="00AB2087" w:rsidRDefault="00313992">
            <w:r>
              <w:lastRenderedPageBreak/>
              <w:t>Ghulam Fareed</w:t>
            </w:r>
          </w:p>
        </w:tc>
        <w:tc>
          <w:tcPr>
            <w:tcW w:w="960" w:type="dxa"/>
          </w:tcPr>
          <w:p w14:paraId="76DA0F12" w14:textId="77777777" w:rsidR="00AB2087" w:rsidRDefault="00313992">
            <w:r>
              <w:t>111567-P</w:t>
            </w:r>
          </w:p>
        </w:tc>
        <w:tc>
          <w:tcPr>
            <w:tcW w:w="960" w:type="dxa"/>
          </w:tcPr>
          <w:p w14:paraId="2681264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3A5DAF1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CCD1A07" w14:textId="77777777" w:rsidR="00AB2087" w:rsidRDefault="00313992">
            <w:r>
              <w:t xml:space="preserve">Sahiwal Teaching Hospital, </w:t>
            </w:r>
            <w:r>
              <w:lastRenderedPageBreak/>
              <w:t>Sahiwal</w:t>
            </w:r>
          </w:p>
        </w:tc>
        <w:tc>
          <w:tcPr>
            <w:tcW w:w="960" w:type="dxa"/>
          </w:tcPr>
          <w:p w14:paraId="736C6D82" w14:textId="77777777" w:rsidR="00AB2087" w:rsidRDefault="00313992">
            <w:r>
              <w:lastRenderedPageBreak/>
              <w:t>54.405</w:t>
            </w:r>
          </w:p>
        </w:tc>
      </w:tr>
      <w:tr w:rsidR="00AB2087" w14:paraId="4603AA5A" w14:textId="77777777" w:rsidTr="00FE2E4C">
        <w:tc>
          <w:tcPr>
            <w:tcW w:w="960" w:type="dxa"/>
          </w:tcPr>
          <w:p w14:paraId="47D4F0FC" w14:textId="77777777" w:rsidR="00AB2087" w:rsidRDefault="00313992">
            <w:r>
              <w:t>217</w:t>
            </w:r>
          </w:p>
        </w:tc>
        <w:tc>
          <w:tcPr>
            <w:tcW w:w="960" w:type="dxa"/>
          </w:tcPr>
          <w:p w14:paraId="4F2DDEB2" w14:textId="77777777" w:rsidR="00AB2087" w:rsidRDefault="00313992">
            <w:r>
              <w:t>2674</w:t>
            </w:r>
          </w:p>
        </w:tc>
        <w:tc>
          <w:tcPr>
            <w:tcW w:w="960" w:type="dxa"/>
          </w:tcPr>
          <w:p w14:paraId="2DC522C4" w14:textId="77777777" w:rsidR="00AB2087" w:rsidRDefault="00313992">
            <w:r>
              <w:t>Tayyaba Amjad</w:t>
            </w:r>
          </w:p>
        </w:tc>
        <w:tc>
          <w:tcPr>
            <w:tcW w:w="960" w:type="dxa"/>
          </w:tcPr>
          <w:p w14:paraId="7ED37358" w14:textId="77777777" w:rsidR="00AB2087" w:rsidRDefault="00313992">
            <w:r>
              <w:t>Muhammad Amjad</w:t>
            </w:r>
          </w:p>
        </w:tc>
        <w:tc>
          <w:tcPr>
            <w:tcW w:w="960" w:type="dxa"/>
          </w:tcPr>
          <w:p w14:paraId="10FCF560" w14:textId="77777777" w:rsidR="00AB2087" w:rsidRDefault="00313992">
            <w:r>
              <w:t>97601-P</w:t>
            </w:r>
          </w:p>
        </w:tc>
        <w:tc>
          <w:tcPr>
            <w:tcW w:w="960" w:type="dxa"/>
          </w:tcPr>
          <w:p w14:paraId="535E27D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E2B0CEA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349B547C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4604ECF7" w14:textId="77777777" w:rsidR="00AB2087" w:rsidRDefault="00313992">
            <w:r>
              <w:t>61.206667</w:t>
            </w:r>
          </w:p>
        </w:tc>
      </w:tr>
      <w:tr w:rsidR="00AB2087" w14:paraId="5880BF18" w14:textId="77777777" w:rsidTr="00FE2E4C">
        <w:tc>
          <w:tcPr>
            <w:tcW w:w="960" w:type="dxa"/>
          </w:tcPr>
          <w:p w14:paraId="15AB2ABF" w14:textId="77777777" w:rsidR="00AB2087" w:rsidRDefault="00313992">
            <w:r>
              <w:t>218</w:t>
            </w:r>
          </w:p>
        </w:tc>
        <w:tc>
          <w:tcPr>
            <w:tcW w:w="960" w:type="dxa"/>
          </w:tcPr>
          <w:p w14:paraId="62939203" w14:textId="77777777" w:rsidR="00AB2087" w:rsidRDefault="00313992">
            <w:r>
              <w:t>1381</w:t>
            </w:r>
          </w:p>
        </w:tc>
        <w:tc>
          <w:tcPr>
            <w:tcW w:w="960" w:type="dxa"/>
          </w:tcPr>
          <w:p w14:paraId="525578DF" w14:textId="77777777" w:rsidR="00AB2087" w:rsidRDefault="00313992">
            <w:r>
              <w:t>Ali Raza</w:t>
            </w:r>
          </w:p>
        </w:tc>
        <w:tc>
          <w:tcPr>
            <w:tcW w:w="960" w:type="dxa"/>
          </w:tcPr>
          <w:p w14:paraId="340ADF8D" w14:textId="77777777" w:rsidR="00AB2087" w:rsidRDefault="00313992">
            <w:r>
              <w:t>Riaz Ahmed</w:t>
            </w:r>
          </w:p>
        </w:tc>
        <w:tc>
          <w:tcPr>
            <w:tcW w:w="960" w:type="dxa"/>
          </w:tcPr>
          <w:p w14:paraId="202EE437" w14:textId="77777777" w:rsidR="00AB2087" w:rsidRDefault="00313992">
            <w:r>
              <w:t>92496-P</w:t>
            </w:r>
          </w:p>
        </w:tc>
        <w:tc>
          <w:tcPr>
            <w:tcW w:w="960" w:type="dxa"/>
          </w:tcPr>
          <w:p w14:paraId="41F5CA1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D572329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62EC9BF5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2A27EB75" w14:textId="77777777" w:rsidR="00AB2087" w:rsidRDefault="00313992">
            <w:r>
              <w:t>61.149167</w:t>
            </w:r>
          </w:p>
        </w:tc>
      </w:tr>
      <w:tr w:rsidR="00AB2087" w14:paraId="5D2CB493" w14:textId="77777777" w:rsidTr="00FE2E4C">
        <w:tc>
          <w:tcPr>
            <w:tcW w:w="960" w:type="dxa"/>
          </w:tcPr>
          <w:p w14:paraId="5E2FE285" w14:textId="77777777" w:rsidR="00AB2087" w:rsidRDefault="00313992">
            <w:r>
              <w:t>219</w:t>
            </w:r>
          </w:p>
        </w:tc>
        <w:tc>
          <w:tcPr>
            <w:tcW w:w="960" w:type="dxa"/>
          </w:tcPr>
          <w:p w14:paraId="6E11EA3F" w14:textId="77777777" w:rsidR="00AB2087" w:rsidRDefault="00313992">
            <w:r>
              <w:t>15083</w:t>
            </w:r>
          </w:p>
        </w:tc>
        <w:tc>
          <w:tcPr>
            <w:tcW w:w="960" w:type="dxa"/>
          </w:tcPr>
          <w:p w14:paraId="40545C3C" w14:textId="77777777" w:rsidR="00AB2087" w:rsidRDefault="00313992">
            <w:r>
              <w:t>Ayesha Shaukat</w:t>
            </w:r>
          </w:p>
        </w:tc>
        <w:tc>
          <w:tcPr>
            <w:tcW w:w="960" w:type="dxa"/>
          </w:tcPr>
          <w:p w14:paraId="7F63529E" w14:textId="77777777" w:rsidR="00AB2087" w:rsidRDefault="00313992">
            <w:r>
              <w:t>Shaukat Ali Shahid</w:t>
            </w:r>
          </w:p>
        </w:tc>
        <w:tc>
          <w:tcPr>
            <w:tcW w:w="960" w:type="dxa"/>
          </w:tcPr>
          <w:p w14:paraId="20657C06" w14:textId="77777777" w:rsidR="00AB2087" w:rsidRDefault="00313992">
            <w:r>
              <w:t>116494-P</w:t>
            </w:r>
          </w:p>
        </w:tc>
        <w:tc>
          <w:tcPr>
            <w:tcW w:w="960" w:type="dxa"/>
          </w:tcPr>
          <w:p w14:paraId="7053B92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6F24E14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28AA3181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2439EC58" w14:textId="77777777" w:rsidR="00AB2087" w:rsidRDefault="00313992">
            <w:r>
              <w:t>60.640833</w:t>
            </w:r>
          </w:p>
        </w:tc>
      </w:tr>
      <w:tr w:rsidR="00AB2087" w14:paraId="4ADC0245" w14:textId="77777777" w:rsidTr="00FE2E4C">
        <w:tc>
          <w:tcPr>
            <w:tcW w:w="960" w:type="dxa"/>
          </w:tcPr>
          <w:p w14:paraId="1718459E" w14:textId="77777777" w:rsidR="00AB2087" w:rsidRDefault="00313992">
            <w:r>
              <w:t>220</w:t>
            </w:r>
          </w:p>
        </w:tc>
        <w:tc>
          <w:tcPr>
            <w:tcW w:w="960" w:type="dxa"/>
          </w:tcPr>
          <w:p w14:paraId="19338C8D" w14:textId="77777777" w:rsidR="00AB2087" w:rsidRDefault="00313992">
            <w:r>
              <w:t>1625</w:t>
            </w:r>
          </w:p>
        </w:tc>
        <w:tc>
          <w:tcPr>
            <w:tcW w:w="960" w:type="dxa"/>
          </w:tcPr>
          <w:p w14:paraId="69A3C201" w14:textId="77777777" w:rsidR="00AB2087" w:rsidRDefault="00313992">
            <w:r>
              <w:t>Aleena Saman</w:t>
            </w:r>
          </w:p>
        </w:tc>
        <w:tc>
          <w:tcPr>
            <w:tcW w:w="960" w:type="dxa"/>
          </w:tcPr>
          <w:p w14:paraId="4A5696D3" w14:textId="77777777" w:rsidR="00AB2087" w:rsidRDefault="00313992">
            <w:r>
              <w:t>Nasrullah Khan</w:t>
            </w:r>
          </w:p>
        </w:tc>
        <w:tc>
          <w:tcPr>
            <w:tcW w:w="960" w:type="dxa"/>
          </w:tcPr>
          <w:p w14:paraId="76E4FD28" w14:textId="77777777" w:rsidR="00AB2087" w:rsidRDefault="00313992">
            <w:r>
              <w:t>98381-P</w:t>
            </w:r>
          </w:p>
        </w:tc>
        <w:tc>
          <w:tcPr>
            <w:tcW w:w="960" w:type="dxa"/>
          </w:tcPr>
          <w:p w14:paraId="49D0E5E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E11EC25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409D3DFA" w14:textId="77777777" w:rsidR="00AB2087" w:rsidRDefault="00313992">
            <w:r>
              <w:t>Sir Ganga Ram Hospital, Lahore</w:t>
            </w:r>
          </w:p>
        </w:tc>
        <w:tc>
          <w:tcPr>
            <w:tcW w:w="960" w:type="dxa"/>
          </w:tcPr>
          <w:p w14:paraId="6B5F8772" w14:textId="77777777" w:rsidR="00AB2087" w:rsidRDefault="00313992">
            <w:r>
              <w:t>58.716667</w:t>
            </w:r>
          </w:p>
        </w:tc>
      </w:tr>
      <w:tr w:rsidR="00AB2087" w14:paraId="2D4DC8F4" w14:textId="77777777" w:rsidTr="00FE2E4C">
        <w:tc>
          <w:tcPr>
            <w:tcW w:w="960" w:type="dxa"/>
          </w:tcPr>
          <w:p w14:paraId="754FF398" w14:textId="77777777" w:rsidR="00AB2087" w:rsidRDefault="00313992">
            <w:r>
              <w:t>221</w:t>
            </w:r>
          </w:p>
        </w:tc>
        <w:tc>
          <w:tcPr>
            <w:tcW w:w="960" w:type="dxa"/>
          </w:tcPr>
          <w:p w14:paraId="174108F4" w14:textId="77777777" w:rsidR="00AB2087" w:rsidRDefault="00313992">
            <w:r>
              <w:t>7553</w:t>
            </w:r>
          </w:p>
        </w:tc>
        <w:tc>
          <w:tcPr>
            <w:tcW w:w="960" w:type="dxa"/>
          </w:tcPr>
          <w:p w14:paraId="3501407F" w14:textId="77777777" w:rsidR="00AB2087" w:rsidRDefault="00313992">
            <w:r>
              <w:t>Faryal Amin</w:t>
            </w:r>
          </w:p>
        </w:tc>
        <w:tc>
          <w:tcPr>
            <w:tcW w:w="960" w:type="dxa"/>
          </w:tcPr>
          <w:p w14:paraId="0C142966" w14:textId="77777777" w:rsidR="00AB2087" w:rsidRDefault="00313992">
            <w:r>
              <w:t>MUHAMMAD AMIN AKHTAR</w:t>
            </w:r>
          </w:p>
        </w:tc>
        <w:tc>
          <w:tcPr>
            <w:tcW w:w="960" w:type="dxa"/>
          </w:tcPr>
          <w:p w14:paraId="7C84D8AF" w14:textId="77777777" w:rsidR="00AB2087" w:rsidRDefault="00313992">
            <w:r>
              <w:t>87500-P</w:t>
            </w:r>
          </w:p>
        </w:tc>
        <w:tc>
          <w:tcPr>
            <w:tcW w:w="960" w:type="dxa"/>
          </w:tcPr>
          <w:p w14:paraId="0F79BF5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CAE398E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52E2EB54" w14:textId="77777777" w:rsidR="00AB2087" w:rsidRDefault="00313992">
            <w:r>
              <w:t>Sir Ganga Ram Hospital, Lahore</w:t>
            </w:r>
          </w:p>
        </w:tc>
        <w:tc>
          <w:tcPr>
            <w:tcW w:w="960" w:type="dxa"/>
          </w:tcPr>
          <w:p w14:paraId="666AE130" w14:textId="77777777" w:rsidR="00AB2087" w:rsidRDefault="00313992">
            <w:r>
              <w:t>58.608333</w:t>
            </w:r>
          </w:p>
        </w:tc>
      </w:tr>
      <w:tr w:rsidR="00AB2087" w14:paraId="55FE5C35" w14:textId="77777777" w:rsidTr="00FE2E4C">
        <w:tc>
          <w:tcPr>
            <w:tcW w:w="960" w:type="dxa"/>
          </w:tcPr>
          <w:p w14:paraId="1C22FC4E" w14:textId="77777777" w:rsidR="00AB2087" w:rsidRDefault="00313992">
            <w:r>
              <w:t>222</w:t>
            </w:r>
          </w:p>
        </w:tc>
        <w:tc>
          <w:tcPr>
            <w:tcW w:w="960" w:type="dxa"/>
          </w:tcPr>
          <w:p w14:paraId="0535F0A4" w14:textId="77777777" w:rsidR="00AB2087" w:rsidRDefault="00313992">
            <w:r>
              <w:t>6862</w:t>
            </w:r>
          </w:p>
        </w:tc>
        <w:tc>
          <w:tcPr>
            <w:tcW w:w="960" w:type="dxa"/>
          </w:tcPr>
          <w:p w14:paraId="015D6ED1" w14:textId="77777777" w:rsidR="00AB2087" w:rsidRDefault="00313992">
            <w:r>
              <w:t>Muhammad Hashim</w:t>
            </w:r>
          </w:p>
        </w:tc>
        <w:tc>
          <w:tcPr>
            <w:tcW w:w="960" w:type="dxa"/>
          </w:tcPr>
          <w:p w14:paraId="7870F3FB" w14:textId="77777777" w:rsidR="00AB2087" w:rsidRDefault="00313992">
            <w:r>
              <w:t>Fayaz Ahmad</w:t>
            </w:r>
          </w:p>
        </w:tc>
        <w:tc>
          <w:tcPr>
            <w:tcW w:w="960" w:type="dxa"/>
          </w:tcPr>
          <w:p w14:paraId="204CDCE6" w14:textId="77777777" w:rsidR="00AB2087" w:rsidRDefault="00313992">
            <w:r>
              <w:t>94544-P</w:t>
            </w:r>
          </w:p>
        </w:tc>
        <w:tc>
          <w:tcPr>
            <w:tcW w:w="960" w:type="dxa"/>
          </w:tcPr>
          <w:p w14:paraId="3FC3142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9EA247E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6686D24F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5D3F070D" w14:textId="77777777" w:rsidR="00AB2087" w:rsidRDefault="00313992">
            <w:r>
              <w:t>62.1175</w:t>
            </w:r>
          </w:p>
        </w:tc>
      </w:tr>
      <w:tr w:rsidR="00AB2087" w14:paraId="40330DDD" w14:textId="77777777" w:rsidTr="00FE2E4C">
        <w:tc>
          <w:tcPr>
            <w:tcW w:w="960" w:type="dxa"/>
          </w:tcPr>
          <w:p w14:paraId="1A2438F8" w14:textId="77777777" w:rsidR="00AB2087" w:rsidRDefault="00313992">
            <w:r>
              <w:t>223</w:t>
            </w:r>
          </w:p>
        </w:tc>
        <w:tc>
          <w:tcPr>
            <w:tcW w:w="960" w:type="dxa"/>
          </w:tcPr>
          <w:p w14:paraId="7AAA4227" w14:textId="77777777" w:rsidR="00AB2087" w:rsidRDefault="00313992">
            <w:r>
              <w:t>7663</w:t>
            </w:r>
          </w:p>
        </w:tc>
        <w:tc>
          <w:tcPr>
            <w:tcW w:w="960" w:type="dxa"/>
          </w:tcPr>
          <w:p w14:paraId="70B8DDFB" w14:textId="77777777" w:rsidR="00AB2087" w:rsidRDefault="00313992">
            <w:r>
              <w:t>Muhammad Irfan</w:t>
            </w:r>
          </w:p>
        </w:tc>
        <w:tc>
          <w:tcPr>
            <w:tcW w:w="960" w:type="dxa"/>
          </w:tcPr>
          <w:p w14:paraId="7F28E449" w14:textId="77777777" w:rsidR="00AB2087" w:rsidRDefault="00313992">
            <w:r>
              <w:t>Inayat Ullah</w:t>
            </w:r>
          </w:p>
        </w:tc>
        <w:tc>
          <w:tcPr>
            <w:tcW w:w="960" w:type="dxa"/>
          </w:tcPr>
          <w:p w14:paraId="5ECAB955" w14:textId="77777777" w:rsidR="00AB2087" w:rsidRDefault="00313992">
            <w:r>
              <w:t>88107-P</w:t>
            </w:r>
          </w:p>
        </w:tc>
        <w:tc>
          <w:tcPr>
            <w:tcW w:w="960" w:type="dxa"/>
          </w:tcPr>
          <w:p w14:paraId="2234D29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F80979E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63456648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7871C8D8" w14:textId="77777777" w:rsidR="00AB2087" w:rsidRDefault="00313992">
            <w:r>
              <w:t>60.3275</w:t>
            </w:r>
          </w:p>
        </w:tc>
      </w:tr>
      <w:tr w:rsidR="00AB2087" w14:paraId="20AB85BC" w14:textId="77777777" w:rsidTr="00FE2E4C">
        <w:tc>
          <w:tcPr>
            <w:tcW w:w="960" w:type="dxa"/>
          </w:tcPr>
          <w:p w14:paraId="01A7B9D2" w14:textId="77777777" w:rsidR="00AB2087" w:rsidRDefault="00313992">
            <w:r>
              <w:t>224</w:t>
            </w:r>
          </w:p>
        </w:tc>
        <w:tc>
          <w:tcPr>
            <w:tcW w:w="960" w:type="dxa"/>
          </w:tcPr>
          <w:p w14:paraId="1A905B4C" w14:textId="77777777" w:rsidR="00AB2087" w:rsidRDefault="00313992">
            <w:r>
              <w:t>6805</w:t>
            </w:r>
          </w:p>
        </w:tc>
        <w:tc>
          <w:tcPr>
            <w:tcW w:w="960" w:type="dxa"/>
          </w:tcPr>
          <w:p w14:paraId="2F0B3A51" w14:textId="77777777" w:rsidR="00AB2087" w:rsidRDefault="00313992">
            <w:r>
              <w:t>Uzma Azam</w:t>
            </w:r>
          </w:p>
        </w:tc>
        <w:tc>
          <w:tcPr>
            <w:tcW w:w="960" w:type="dxa"/>
          </w:tcPr>
          <w:p w14:paraId="5CC9143F" w14:textId="77777777" w:rsidR="00AB2087" w:rsidRDefault="00313992">
            <w:r>
              <w:t>Malik Muhammad Azam</w:t>
            </w:r>
          </w:p>
        </w:tc>
        <w:tc>
          <w:tcPr>
            <w:tcW w:w="960" w:type="dxa"/>
          </w:tcPr>
          <w:p w14:paraId="291A9CC7" w14:textId="77777777" w:rsidR="00AB2087" w:rsidRDefault="00313992">
            <w:r>
              <w:t>89427-P</w:t>
            </w:r>
          </w:p>
        </w:tc>
        <w:tc>
          <w:tcPr>
            <w:tcW w:w="960" w:type="dxa"/>
          </w:tcPr>
          <w:p w14:paraId="7CFD3F0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A67ED5A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20094846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1F267036" w14:textId="77777777" w:rsidR="00AB2087" w:rsidRDefault="00313992">
            <w:r>
              <w:t>52.94</w:t>
            </w:r>
          </w:p>
        </w:tc>
      </w:tr>
      <w:tr w:rsidR="00AB2087" w14:paraId="509BA9DC" w14:textId="77777777" w:rsidTr="00FE2E4C">
        <w:tc>
          <w:tcPr>
            <w:tcW w:w="960" w:type="dxa"/>
          </w:tcPr>
          <w:p w14:paraId="6F364706" w14:textId="77777777" w:rsidR="00AB2087" w:rsidRDefault="00313992">
            <w:r>
              <w:t>225</w:t>
            </w:r>
          </w:p>
        </w:tc>
        <w:tc>
          <w:tcPr>
            <w:tcW w:w="960" w:type="dxa"/>
          </w:tcPr>
          <w:p w14:paraId="104FA732" w14:textId="77777777" w:rsidR="00AB2087" w:rsidRDefault="00313992">
            <w:r>
              <w:t>5019</w:t>
            </w:r>
          </w:p>
        </w:tc>
        <w:tc>
          <w:tcPr>
            <w:tcW w:w="960" w:type="dxa"/>
          </w:tcPr>
          <w:p w14:paraId="5ACDDFEF" w14:textId="77777777" w:rsidR="00AB2087" w:rsidRDefault="00313992">
            <w:r>
              <w:t>Muhammad Kashif</w:t>
            </w:r>
          </w:p>
        </w:tc>
        <w:tc>
          <w:tcPr>
            <w:tcW w:w="960" w:type="dxa"/>
          </w:tcPr>
          <w:p w14:paraId="2714CB90" w14:textId="77777777" w:rsidR="00AB2087" w:rsidRDefault="00313992">
            <w:r>
              <w:t>Muhammad Shaffi</w:t>
            </w:r>
          </w:p>
        </w:tc>
        <w:tc>
          <w:tcPr>
            <w:tcW w:w="960" w:type="dxa"/>
          </w:tcPr>
          <w:p w14:paraId="63D210D4" w14:textId="77777777" w:rsidR="00AB2087" w:rsidRDefault="00313992">
            <w:r>
              <w:t>5239-AJK</w:t>
            </w:r>
          </w:p>
        </w:tc>
        <w:tc>
          <w:tcPr>
            <w:tcW w:w="960" w:type="dxa"/>
          </w:tcPr>
          <w:p w14:paraId="0CDC73BA" w14:textId="77777777" w:rsidR="00AB2087" w:rsidRDefault="00313992">
            <w:r>
              <w:t>AJK, G&amp;B, FATA, ICT</w:t>
            </w:r>
          </w:p>
        </w:tc>
        <w:tc>
          <w:tcPr>
            <w:tcW w:w="960" w:type="dxa"/>
          </w:tcPr>
          <w:p w14:paraId="005070D4" w14:textId="77777777" w:rsidR="00AB2087" w:rsidRDefault="00313992">
            <w:r>
              <w:t>Pediatrics</w:t>
            </w:r>
          </w:p>
        </w:tc>
        <w:tc>
          <w:tcPr>
            <w:tcW w:w="960" w:type="dxa"/>
          </w:tcPr>
          <w:p w14:paraId="290528B8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45F7DB0F" w14:textId="77777777" w:rsidR="00AB2087" w:rsidRDefault="00313992">
            <w:r>
              <w:t>48.0375</w:t>
            </w:r>
          </w:p>
        </w:tc>
      </w:tr>
      <w:tr w:rsidR="00AB2087" w14:paraId="5D4BBBFA" w14:textId="77777777" w:rsidTr="00FE2E4C">
        <w:tc>
          <w:tcPr>
            <w:tcW w:w="960" w:type="dxa"/>
          </w:tcPr>
          <w:p w14:paraId="7ED04DD6" w14:textId="77777777" w:rsidR="00AB2087" w:rsidRDefault="00313992">
            <w:r>
              <w:t>226</w:t>
            </w:r>
          </w:p>
        </w:tc>
        <w:tc>
          <w:tcPr>
            <w:tcW w:w="960" w:type="dxa"/>
          </w:tcPr>
          <w:p w14:paraId="184700AF" w14:textId="77777777" w:rsidR="00AB2087" w:rsidRDefault="00313992">
            <w:r>
              <w:t>1052</w:t>
            </w:r>
          </w:p>
        </w:tc>
        <w:tc>
          <w:tcPr>
            <w:tcW w:w="960" w:type="dxa"/>
          </w:tcPr>
          <w:p w14:paraId="76F1E973" w14:textId="77777777" w:rsidR="00AB2087" w:rsidRDefault="00313992">
            <w:r>
              <w:t>Dania Noor</w:t>
            </w:r>
          </w:p>
        </w:tc>
        <w:tc>
          <w:tcPr>
            <w:tcW w:w="960" w:type="dxa"/>
          </w:tcPr>
          <w:p w14:paraId="3995E39A" w14:textId="77777777" w:rsidR="00AB2087" w:rsidRDefault="00313992">
            <w:r>
              <w:t>Muhammad Noor Zaman</w:t>
            </w:r>
          </w:p>
        </w:tc>
        <w:tc>
          <w:tcPr>
            <w:tcW w:w="960" w:type="dxa"/>
          </w:tcPr>
          <w:p w14:paraId="46496A7B" w14:textId="77777777" w:rsidR="00AB2087" w:rsidRDefault="00313992">
            <w:r>
              <w:t>95357-P</w:t>
            </w:r>
          </w:p>
        </w:tc>
        <w:tc>
          <w:tcPr>
            <w:tcW w:w="960" w:type="dxa"/>
          </w:tcPr>
          <w:p w14:paraId="0986BADE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0BB8362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04AC0AF1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572C65D7" w14:textId="77777777" w:rsidR="00AB2087" w:rsidRDefault="00313992">
            <w:r>
              <w:t>60.348776</w:t>
            </w:r>
          </w:p>
        </w:tc>
      </w:tr>
      <w:tr w:rsidR="00AB2087" w14:paraId="0ACAA087" w14:textId="77777777" w:rsidTr="00FE2E4C">
        <w:tc>
          <w:tcPr>
            <w:tcW w:w="960" w:type="dxa"/>
          </w:tcPr>
          <w:p w14:paraId="3D773B9D" w14:textId="77777777" w:rsidR="00AB2087" w:rsidRDefault="00313992">
            <w:r>
              <w:t>227</w:t>
            </w:r>
          </w:p>
        </w:tc>
        <w:tc>
          <w:tcPr>
            <w:tcW w:w="960" w:type="dxa"/>
          </w:tcPr>
          <w:p w14:paraId="2236CF0D" w14:textId="77777777" w:rsidR="00AB2087" w:rsidRDefault="00313992">
            <w:r>
              <w:t>5479</w:t>
            </w:r>
          </w:p>
        </w:tc>
        <w:tc>
          <w:tcPr>
            <w:tcW w:w="960" w:type="dxa"/>
          </w:tcPr>
          <w:p w14:paraId="2BB1F779" w14:textId="77777777" w:rsidR="00AB2087" w:rsidRDefault="00313992">
            <w:r>
              <w:t>Iqra Rashid</w:t>
            </w:r>
          </w:p>
        </w:tc>
        <w:tc>
          <w:tcPr>
            <w:tcW w:w="960" w:type="dxa"/>
          </w:tcPr>
          <w:p w14:paraId="656F96F3" w14:textId="77777777" w:rsidR="00AB2087" w:rsidRDefault="00313992">
            <w:r>
              <w:t>Rashid Ahmed</w:t>
            </w:r>
          </w:p>
        </w:tc>
        <w:tc>
          <w:tcPr>
            <w:tcW w:w="960" w:type="dxa"/>
          </w:tcPr>
          <w:p w14:paraId="04FED8C0" w14:textId="77777777" w:rsidR="00AB2087" w:rsidRDefault="00313992">
            <w:r>
              <w:t>96286-P</w:t>
            </w:r>
          </w:p>
        </w:tc>
        <w:tc>
          <w:tcPr>
            <w:tcW w:w="960" w:type="dxa"/>
          </w:tcPr>
          <w:p w14:paraId="3FCDE38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89E0768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418F136C" w14:textId="77777777" w:rsidR="00AB2087" w:rsidRDefault="00313992">
            <w:r>
              <w:t xml:space="preserve">Benazir Bhutto Hospital, </w:t>
            </w:r>
            <w:r>
              <w:t>Rawalpindi</w:t>
            </w:r>
          </w:p>
        </w:tc>
        <w:tc>
          <w:tcPr>
            <w:tcW w:w="960" w:type="dxa"/>
          </w:tcPr>
          <w:p w14:paraId="28E8ECA1" w14:textId="77777777" w:rsidR="00AB2087" w:rsidRDefault="00313992">
            <w:r>
              <w:t>59.115833</w:t>
            </w:r>
          </w:p>
        </w:tc>
      </w:tr>
      <w:tr w:rsidR="00AB2087" w14:paraId="735BA280" w14:textId="77777777" w:rsidTr="00FE2E4C">
        <w:tc>
          <w:tcPr>
            <w:tcW w:w="960" w:type="dxa"/>
          </w:tcPr>
          <w:p w14:paraId="1A7D0BD3" w14:textId="77777777" w:rsidR="00AB2087" w:rsidRDefault="00313992">
            <w:r>
              <w:t>228</w:t>
            </w:r>
          </w:p>
        </w:tc>
        <w:tc>
          <w:tcPr>
            <w:tcW w:w="960" w:type="dxa"/>
          </w:tcPr>
          <w:p w14:paraId="4A3B5AA5" w14:textId="77777777" w:rsidR="00AB2087" w:rsidRDefault="00313992">
            <w:r>
              <w:t>6952</w:t>
            </w:r>
          </w:p>
        </w:tc>
        <w:tc>
          <w:tcPr>
            <w:tcW w:w="960" w:type="dxa"/>
          </w:tcPr>
          <w:p w14:paraId="6211403C" w14:textId="77777777" w:rsidR="00AB2087" w:rsidRDefault="00313992">
            <w:r>
              <w:t>Fareeba</w:t>
            </w:r>
          </w:p>
        </w:tc>
        <w:tc>
          <w:tcPr>
            <w:tcW w:w="960" w:type="dxa"/>
          </w:tcPr>
          <w:p w14:paraId="4ADA24E6" w14:textId="77777777" w:rsidR="00AB2087" w:rsidRDefault="00313992">
            <w:r>
              <w:t>sabir hussain sabir</w:t>
            </w:r>
          </w:p>
        </w:tc>
        <w:tc>
          <w:tcPr>
            <w:tcW w:w="960" w:type="dxa"/>
          </w:tcPr>
          <w:p w14:paraId="2DC662FF" w14:textId="77777777" w:rsidR="00AB2087" w:rsidRDefault="00313992">
            <w:r>
              <w:t>B-105925</w:t>
            </w:r>
          </w:p>
        </w:tc>
        <w:tc>
          <w:tcPr>
            <w:tcW w:w="960" w:type="dxa"/>
          </w:tcPr>
          <w:p w14:paraId="2ED0A98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6037DAD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1EF91816" w14:textId="77777777" w:rsidR="00AB2087" w:rsidRDefault="00313992">
            <w:r>
              <w:t>Benazir Bhutto Hospital, Rawalpindi</w:t>
            </w:r>
          </w:p>
        </w:tc>
        <w:tc>
          <w:tcPr>
            <w:tcW w:w="960" w:type="dxa"/>
          </w:tcPr>
          <w:p w14:paraId="551DCD59" w14:textId="77777777" w:rsidR="00AB2087" w:rsidRDefault="00313992">
            <w:r>
              <w:t>51.0375</w:t>
            </w:r>
          </w:p>
        </w:tc>
      </w:tr>
      <w:tr w:rsidR="00AB2087" w14:paraId="0FBFB66A" w14:textId="77777777" w:rsidTr="00FE2E4C">
        <w:tc>
          <w:tcPr>
            <w:tcW w:w="960" w:type="dxa"/>
          </w:tcPr>
          <w:p w14:paraId="1D75FA2B" w14:textId="77777777" w:rsidR="00AB2087" w:rsidRDefault="00313992">
            <w:r>
              <w:lastRenderedPageBreak/>
              <w:t>229</w:t>
            </w:r>
          </w:p>
        </w:tc>
        <w:tc>
          <w:tcPr>
            <w:tcW w:w="960" w:type="dxa"/>
          </w:tcPr>
          <w:p w14:paraId="520B0C3A" w14:textId="77777777" w:rsidR="00AB2087" w:rsidRDefault="00313992">
            <w:r>
              <w:t>6616</w:t>
            </w:r>
          </w:p>
        </w:tc>
        <w:tc>
          <w:tcPr>
            <w:tcW w:w="960" w:type="dxa"/>
          </w:tcPr>
          <w:p w14:paraId="0CE0E74A" w14:textId="77777777" w:rsidR="00AB2087" w:rsidRDefault="00313992">
            <w:r>
              <w:t>Palvisha Sajid</w:t>
            </w:r>
          </w:p>
        </w:tc>
        <w:tc>
          <w:tcPr>
            <w:tcW w:w="960" w:type="dxa"/>
          </w:tcPr>
          <w:p w14:paraId="2B15A9AC" w14:textId="77777777" w:rsidR="00AB2087" w:rsidRDefault="00313992">
            <w:r>
              <w:t>Muhammad Adnan</w:t>
            </w:r>
          </w:p>
        </w:tc>
        <w:tc>
          <w:tcPr>
            <w:tcW w:w="960" w:type="dxa"/>
          </w:tcPr>
          <w:p w14:paraId="791AF044" w14:textId="77777777" w:rsidR="00AB2087" w:rsidRDefault="00313992">
            <w:r>
              <w:t>88954-P</w:t>
            </w:r>
          </w:p>
        </w:tc>
        <w:tc>
          <w:tcPr>
            <w:tcW w:w="960" w:type="dxa"/>
          </w:tcPr>
          <w:p w14:paraId="1980572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B9CC6D7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7885051D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22220FAA" w14:textId="77777777" w:rsidR="00AB2087" w:rsidRDefault="00313992">
            <w:r>
              <w:t>53.336667</w:t>
            </w:r>
          </w:p>
        </w:tc>
      </w:tr>
      <w:tr w:rsidR="00AB2087" w14:paraId="1253E144" w14:textId="77777777" w:rsidTr="00FE2E4C">
        <w:tc>
          <w:tcPr>
            <w:tcW w:w="960" w:type="dxa"/>
          </w:tcPr>
          <w:p w14:paraId="48C5C930" w14:textId="77777777" w:rsidR="00AB2087" w:rsidRDefault="00313992">
            <w:r>
              <w:t>230</w:t>
            </w:r>
          </w:p>
        </w:tc>
        <w:tc>
          <w:tcPr>
            <w:tcW w:w="960" w:type="dxa"/>
          </w:tcPr>
          <w:p w14:paraId="66C4179E" w14:textId="77777777" w:rsidR="00AB2087" w:rsidRDefault="00313992">
            <w:r>
              <w:t>7049</w:t>
            </w:r>
          </w:p>
        </w:tc>
        <w:tc>
          <w:tcPr>
            <w:tcW w:w="960" w:type="dxa"/>
          </w:tcPr>
          <w:p w14:paraId="0BCAF8CB" w14:textId="77777777" w:rsidR="00AB2087" w:rsidRDefault="00313992">
            <w:r>
              <w:t xml:space="preserve">Dr. </w:t>
            </w:r>
            <w:r>
              <w:t>Ayesha Zahoor</w:t>
            </w:r>
          </w:p>
        </w:tc>
        <w:tc>
          <w:tcPr>
            <w:tcW w:w="960" w:type="dxa"/>
          </w:tcPr>
          <w:p w14:paraId="04B748E9" w14:textId="77777777" w:rsidR="00AB2087" w:rsidRDefault="00313992">
            <w:r>
              <w:t>Zahoor Ul Haq</w:t>
            </w:r>
          </w:p>
        </w:tc>
        <w:tc>
          <w:tcPr>
            <w:tcW w:w="960" w:type="dxa"/>
          </w:tcPr>
          <w:p w14:paraId="0674B8DD" w14:textId="77777777" w:rsidR="00AB2087" w:rsidRDefault="00313992">
            <w:r>
              <w:t>104205-P</w:t>
            </w:r>
          </w:p>
        </w:tc>
        <w:tc>
          <w:tcPr>
            <w:tcW w:w="960" w:type="dxa"/>
          </w:tcPr>
          <w:p w14:paraId="46E49BD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B3AC791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2906DE51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078B9EB3" w14:textId="77777777" w:rsidR="00AB2087" w:rsidRDefault="00313992">
            <w:r>
              <w:t>50.416667</w:t>
            </w:r>
          </w:p>
        </w:tc>
      </w:tr>
      <w:tr w:rsidR="00AB2087" w14:paraId="360F97D4" w14:textId="77777777" w:rsidTr="00FE2E4C">
        <w:tc>
          <w:tcPr>
            <w:tcW w:w="960" w:type="dxa"/>
          </w:tcPr>
          <w:p w14:paraId="36F5B5EF" w14:textId="77777777" w:rsidR="00AB2087" w:rsidRDefault="00313992">
            <w:r>
              <w:t>231</w:t>
            </w:r>
          </w:p>
        </w:tc>
        <w:tc>
          <w:tcPr>
            <w:tcW w:w="960" w:type="dxa"/>
          </w:tcPr>
          <w:p w14:paraId="0B516F90" w14:textId="77777777" w:rsidR="00AB2087" w:rsidRDefault="00313992">
            <w:r>
              <w:t>7712</w:t>
            </w:r>
          </w:p>
        </w:tc>
        <w:tc>
          <w:tcPr>
            <w:tcW w:w="960" w:type="dxa"/>
          </w:tcPr>
          <w:p w14:paraId="4E31A3B4" w14:textId="77777777" w:rsidR="00AB2087" w:rsidRDefault="00313992">
            <w:r>
              <w:t>Nisar Ahmad</w:t>
            </w:r>
          </w:p>
        </w:tc>
        <w:tc>
          <w:tcPr>
            <w:tcW w:w="960" w:type="dxa"/>
          </w:tcPr>
          <w:p w14:paraId="616219AA" w14:textId="77777777" w:rsidR="00AB2087" w:rsidRDefault="00313992">
            <w:r>
              <w:t>Ghulam Mustafa</w:t>
            </w:r>
          </w:p>
        </w:tc>
        <w:tc>
          <w:tcPr>
            <w:tcW w:w="960" w:type="dxa"/>
          </w:tcPr>
          <w:p w14:paraId="0B7F7078" w14:textId="77777777" w:rsidR="00AB2087" w:rsidRDefault="00313992">
            <w:r>
              <w:t>103203-P</w:t>
            </w:r>
          </w:p>
        </w:tc>
        <w:tc>
          <w:tcPr>
            <w:tcW w:w="960" w:type="dxa"/>
          </w:tcPr>
          <w:p w14:paraId="330A59A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F1F1086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55C9B3E1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3606985A" w14:textId="77777777" w:rsidR="00AB2087" w:rsidRDefault="00313992">
            <w:r>
              <w:t>49.921176</w:t>
            </w:r>
          </w:p>
        </w:tc>
      </w:tr>
      <w:tr w:rsidR="00AB2087" w14:paraId="5A87E8F0" w14:textId="77777777" w:rsidTr="00FE2E4C">
        <w:tc>
          <w:tcPr>
            <w:tcW w:w="960" w:type="dxa"/>
          </w:tcPr>
          <w:p w14:paraId="0F405F69" w14:textId="77777777" w:rsidR="00AB2087" w:rsidRDefault="00313992">
            <w:r>
              <w:t>232</w:t>
            </w:r>
          </w:p>
        </w:tc>
        <w:tc>
          <w:tcPr>
            <w:tcW w:w="960" w:type="dxa"/>
          </w:tcPr>
          <w:p w14:paraId="3398E5E2" w14:textId="77777777" w:rsidR="00AB2087" w:rsidRDefault="00313992">
            <w:r>
              <w:t>16406</w:t>
            </w:r>
          </w:p>
        </w:tc>
        <w:tc>
          <w:tcPr>
            <w:tcW w:w="960" w:type="dxa"/>
          </w:tcPr>
          <w:p w14:paraId="0BB7E56C" w14:textId="77777777" w:rsidR="00AB2087" w:rsidRDefault="00313992">
            <w:r>
              <w:t>Sammar Fatima</w:t>
            </w:r>
          </w:p>
        </w:tc>
        <w:tc>
          <w:tcPr>
            <w:tcW w:w="960" w:type="dxa"/>
          </w:tcPr>
          <w:p w14:paraId="28E91D4D" w14:textId="77777777" w:rsidR="00AB2087" w:rsidRDefault="00313992">
            <w:r>
              <w:t xml:space="preserve">Mirza Safdar Raza </w:t>
            </w:r>
          </w:p>
        </w:tc>
        <w:tc>
          <w:tcPr>
            <w:tcW w:w="960" w:type="dxa"/>
          </w:tcPr>
          <w:p w14:paraId="1215EE3D" w14:textId="77777777" w:rsidR="00AB2087" w:rsidRDefault="00313992">
            <w:r>
              <w:t>109237-P</w:t>
            </w:r>
          </w:p>
        </w:tc>
        <w:tc>
          <w:tcPr>
            <w:tcW w:w="960" w:type="dxa"/>
          </w:tcPr>
          <w:p w14:paraId="6E6156C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74AE81C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7FB74F83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36725086" w14:textId="77777777" w:rsidR="00AB2087" w:rsidRDefault="00313992">
            <w:r>
              <w:t>49.506667</w:t>
            </w:r>
          </w:p>
        </w:tc>
      </w:tr>
      <w:tr w:rsidR="00AB2087" w14:paraId="2D36CC9F" w14:textId="77777777" w:rsidTr="00FE2E4C">
        <w:tc>
          <w:tcPr>
            <w:tcW w:w="960" w:type="dxa"/>
          </w:tcPr>
          <w:p w14:paraId="2B002B3C" w14:textId="77777777" w:rsidR="00AB2087" w:rsidRDefault="00313992">
            <w:r>
              <w:t>233</w:t>
            </w:r>
          </w:p>
        </w:tc>
        <w:tc>
          <w:tcPr>
            <w:tcW w:w="960" w:type="dxa"/>
          </w:tcPr>
          <w:p w14:paraId="408773CA" w14:textId="77777777" w:rsidR="00AB2087" w:rsidRDefault="00313992">
            <w:r>
              <w:t>7979</w:t>
            </w:r>
          </w:p>
        </w:tc>
        <w:tc>
          <w:tcPr>
            <w:tcW w:w="960" w:type="dxa"/>
          </w:tcPr>
          <w:p w14:paraId="2771E1CE" w14:textId="77777777" w:rsidR="00AB2087" w:rsidRDefault="00313992">
            <w:r>
              <w:t>Asadullah Raoufy</w:t>
            </w:r>
          </w:p>
        </w:tc>
        <w:tc>
          <w:tcPr>
            <w:tcW w:w="960" w:type="dxa"/>
          </w:tcPr>
          <w:p w14:paraId="56F05202" w14:textId="77777777" w:rsidR="00AB2087" w:rsidRDefault="00313992">
            <w:r>
              <w:t xml:space="preserve">Faiz Mohammad </w:t>
            </w:r>
          </w:p>
        </w:tc>
        <w:tc>
          <w:tcPr>
            <w:tcW w:w="960" w:type="dxa"/>
          </w:tcPr>
          <w:p w14:paraId="5C86FD14" w14:textId="77777777" w:rsidR="00AB2087" w:rsidRDefault="00313992">
            <w:r>
              <w:t>foreign3</w:t>
            </w:r>
          </w:p>
        </w:tc>
        <w:tc>
          <w:tcPr>
            <w:tcW w:w="960" w:type="dxa"/>
          </w:tcPr>
          <w:p w14:paraId="41A7C6C0" w14:textId="77777777" w:rsidR="00AB2087" w:rsidRDefault="00313992">
            <w:r>
              <w:t>Foriegn</w:t>
            </w:r>
          </w:p>
        </w:tc>
        <w:tc>
          <w:tcPr>
            <w:tcW w:w="960" w:type="dxa"/>
          </w:tcPr>
          <w:p w14:paraId="5C808F76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4B0C884B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3AD58AB3" w14:textId="77777777" w:rsidR="00AB2087" w:rsidRDefault="00313992">
            <w:r>
              <w:t>47.53</w:t>
            </w:r>
          </w:p>
        </w:tc>
      </w:tr>
      <w:tr w:rsidR="00AB2087" w14:paraId="5F92BFE8" w14:textId="77777777" w:rsidTr="00FE2E4C">
        <w:tc>
          <w:tcPr>
            <w:tcW w:w="960" w:type="dxa"/>
          </w:tcPr>
          <w:p w14:paraId="2A54B034" w14:textId="77777777" w:rsidR="00AB2087" w:rsidRDefault="00313992">
            <w:r>
              <w:t>234</w:t>
            </w:r>
          </w:p>
        </w:tc>
        <w:tc>
          <w:tcPr>
            <w:tcW w:w="960" w:type="dxa"/>
          </w:tcPr>
          <w:p w14:paraId="0DF87676" w14:textId="77777777" w:rsidR="00AB2087" w:rsidRDefault="00313992">
            <w:r>
              <w:t>6070</w:t>
            </w:r>
          </w:p>
        </w:tc>
        <w:tc>
          <w:tcPr>
            <w:tcW w:w="960" w:type="dxa"/>
          </w:tcPr>
          <w:p w14:paraId="0FE54FDB" w14:textId="77777777" w:rsidR="00AB2087" w:rsidRDefault="00313992">
            <w:r>
              <w:t>Azra Parveen</w:t>
            </w:r>
          </w:p>
        </w:tc>
        <w:tc>
          <w:tcPr>
            <w:tcW w:w="960" w:type="dxa"/>
          </w:tcPr>
          <w:p w14:paraId="6B3546DE" w14:textId="77777777" w:rsidR="00AB2087" w:rsidRDefault="00313992">
            <w:r>
              <w:t>Muhammad Bashir</w:t>
            </w:r>
          </w:p>
        </w:tc>
        <w:tc>
          <w:tcPr>
            <w:tcW w:w="960" w:type="dxa"/>
          </w:tcPr>
          <w:p w14:paraId="75ECA955" w14:textId="77777777" w:rsidR="00AB2087" w:rsidRDefault="00313992">
            <w:r>
              <w:t>94204-P</w:t>
            </w:r>
          </w:p>
        </w:tc>
        <w:tc>
          <w:tcPr>
            <w:tcW w:w="960" w:type="dxa"/>
          </w:tcPr>
          <w:p w14:paraId="1329174B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A6F6400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0E5C1FFB" w14:textId="77777777" w:rsidR="00AB2087" w:rsidRDefault="00313992">
            <w:r>
              <w:t>DHQ Hospital, Gujranwala</w:t>
            </w:r>
          </w:p>
        </w:tc>
        <w:tc>
          <w:tcPr>
            <w:tcW w:w="960" w:type="dxa"/>
          </w:tcPr>
          <w:p w14:paraId="7F439AB3" w14:textId="77777777" w:rsidR="00AB2087" w:rsidRDefault="00313992">
            <w:r>
              <w:t>52.5675</w:t>
            </w:r>
          </w:p>
        </w:tc>
      </w:tr>
      <w:tr w:rsidR="00AB2087" w14:paraId="44EC41C1" w14:textId="77777777" w:rsidTr="00FE2E4C">
        <w:tc>
          <w:tcPr>
            <w:tcW w:w="960" w:type="dxa"/>
          </w:tcPr>
          <w:p w14:paraId="1BD9234A" w14:textId="77777777" w:rsidR="00AB2087" w:rsidRDefault="00313992">
            <w:r>
              <w:t>235</w:t>
            </w:r>
          </w:p>
        </w:tc>
        <w:tc>
          <w:tcPr>
            <w:tcW w:w="960" w:type="dxa"/>
          </w:tcPr>
          <w:p w14:paraId="742B98F5" w14:textId="77777777" w:rsidR="00AB2087" w:rsidRDefault="00313992">
            <w:r>
              <w:t>7913</w:t>
            </w:r>
          </w:p>
        </w:tc>
        <w:tc>
          <w:tcPr>
            <w:tcW w:w="960" w:type="dxa"/>
          </w:tcPr>
          <w:p w14:paraId="4797EF5B" w14:textId="77777777" w:rsidR="00AB2087" w:rsidRDefault="00313992">
            <w:r>
              <w:t>Mona Ali</w:t>
            </w:r>
          </w:p>
        </w:tc>
        <w:tc>
          <w:tcPr>
            <w:tcW w:w="960" w:type="dxa"/>
          </w:tcPr>
          <w:p w14:paraId="2AC655BE" w14:textId="77777777" w:rsidR="00AB2087" w:rsidRDefault="00313992">
            <w:r>
              <w:t>Sardar Ali Nizam</w:t>
            </w:r>
          </w:p>
        </w:tc>
        <w:tc>
          <w:tcPr>
            <w:tcW w:w="960" w:type="dxa"/>
          </w:tcPr>
          <w:p w14:paraId="15D43224" w14:textId="77777777" w:rsidR="00AB2087" w:rsidRDefault="00313992">
            <w:r>
              <w:t>81810-P</w:t>
            </w:r>
          </w:p>
        </w:tc>
        <w:tc>
          <w:tcPr>
            <w:tcW w:w="960" w:type="dxa"/>
          </w:tcPr>
          <w:p w14:paraId="089459E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E4AEAE9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5B22B240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5D1D37A3" w14:textId="77777777" w:rsidR="00AB2087" w:rsidRDefault="00313992">
            <w:r>
              <w:t>63.263334</w:t>
            </w:r>
          </w:p>
        </w:tc>
      </w:tr>
      <w:tr w:rsidR="00AB2087" w14:paraId="124E5E80" w14:textId="77777777" w:rsidTr="00FE2E4C">
        <w:tc>
          <w:tcPr>
            <w:tcW w:w="960" w:type="dxa"/>
          </w:tcPr>
          <w:p w14:paraId="36A36547" w14:textId="77777777" w:rsidR="00AB2087" w:rsidRDefault="00313992">
            <w:r>
              <w:t>236</w:t>
            </w:r>
          </w:p>
        </w:tc>
        <w:tc>
          <w:tcPr>
            <w:tcW w:w="960" w:type="dxa"/>
          </w:tcPr>
          <w:p w14:paraId="3571184E" w14:textId="77777777" w:rsidR="00AB2087" w:rsidRDefault="00313992">
            <w:r>
              <w:t>7621</w:t>
            </w:r>
          </w:p>
        </w:tc>
        <w:tc>
          <w:tcPr>
            <w:tcW w:w="960" w:type="dxa"/>
          </w:tcPr>
          <w:p w14:paraId="4EBE3510" w14:textId="77777777" w:rsidR="00AB2087" w:rsidRDefault="00313992">
            <w:r>
              <w:t>Hamza Saeed</w:t>
            </w:r>
          </w:p>
        </w:tc>
        <w:tc>
          <w:tcPr>
            <w:tcW w:w="960" w:type="dxa"/>
          </w:tcPr>
          <w:p w14:paraId="720680A6" w14:textId="77777777" w:rsidR="00AB2087" w:rsidRDefault="00313992">
            <w:r>
              <w:t>Saeed Akbar</w:t>
            </w:r>
          </w:p>
        </w:tc>
        <w:tc>
          <w:tcPr>
            <w:tcW w:w="960" w:type="dxa"/>
          </w:tcPr>
          <w:p w14:paraId="7E825856" w14:textId="77777777" w:rsidR="00AB2087" w:rsidRDefault="00313992">
            <w:r>
              <w:t>96189-P</w:t>
            </w:r>
          </w:p>
        </w:tc>
        <w:tc>
          <w:tcPr>
            <w:tcW w:w="960" w:type="dxa"/>
          </w:tcPr>
          <w:p w14:paraId="6983DB2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27AF6AF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42563BB1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013CBDEA" w14:textId="77777777" w:rsidR="00AB2087" w:rsidRDefault="00313992">
            <w:r>
              <w:t>58.4625</w:t>
            </w:r>
          </w:p>
        </w:tc>
      </w:tr>
      <w:tr w:rsidR="00AB2087" w14:paraId="0E25AAB2" w14:textId="77777777" w:rsidTr="00FE2E4C">
        <w:tc>
          <w:tcPr>
            <w:tcW w:w="960" w:type="dxa"/>
          </w:tcPr>
          <w:p w14:paraId="638C1995" w14:textId="77777777" w:rsidR="00AB2087" w:rsidRDefault="00313992">
            <w:r>
              <w:t>237</w:t>
            </w:r>
          </w:p>
        </w:tc>
        <w:tc>
          <w:tcPr>
            <w:tcW w:w="960" w:type="dxa"/>
          </w:tcPr>
          <w:p w14:paraId="10BE609B" w14:textId="77777777" w:rsidR="00AB2087" w:rsidRDefault="00313992">
            <w:r>
              <w:t>15271</w:t>
            </w:r>
          </w:p>
        </w:tc>
        <w:tc>
          <w:tcPr>
            <w:tcW w:w="960" w:type="dxa"/>
          </w:tcPr>
          <w:p w14:paraId="728CD2A7" w14:textId="77777777" w:rsidR="00AB2087" w:rsidRDefault="00313992">
            <w:r>
              <w:t>Syeda Ramsha Ather Zaidi</w:t>
            </w:r>
          </w:p>
        </w:tc>
        <w:tc>
          <w:tcPr>
            <w:tcW w:w="960" w:type="dxa"/>
          </w:tcPr>
          <w:p w14:paraId="1F7A414A" w14:textId="77777777" w:rsidR="00AB2087" w:rsidRDefault="00313992">
            <w:r>
              <w:t>Syed Ather Abbas Zaidi</w:t>
            </w:r>
          </w:p>
        </w:tc>
        <w:tc>
          <w:tcPr>
            <w:tcW w:w="960" w:type="dxa"/>
          </w:tcPr>
          <w:p w14:paraId="302767A9" w14:textId="77777777" w:rsidR="00AB2087" w:rsidRDefault="00313992">
            <w:r>
              <w:t>96687-P</w:t>
            </w:r>
          </w:p>
        </w:tc>
        <w:tc>
          <w:tcPr>
            <w:tcW w:w="960" w:type="dxa"/>
          </w:tcPr>
          <w:p w14:paraId="72C0859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ED147AB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1DB76149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1F1BF228" w14:textId="77777777" w:rsidR="00AB2087" w:rsidRDefault="00313992">
            <w:r>
              <w:t>53.591667</w:t>
            </w:r>
          </w:p>
        </w:tc>
      </w:tr>
      <w:tr w:rsidR="00AB2087" w14:paraId="6FA652DC" w14:textId="77777777" w:rsidTr="00FE2E4C">
        <w:tc>
          <w:tcPr>
            <w:tcW w:w="960" w:type="dxa"/>
          </w:tcPr>
          <w:p w14:paraId="5612310D" w14:textId="77777777" w:rsidR="00AB2087" w:rsidRDefault="00313992">
            <w:r>
              <w:t>238</w:t>
            </w:r>
          </w:p>
        </w:tc>
        <w:tc>
          <w:tcPr>
            <w:tcW w:w="960" w:type="dxa"/>
          </w:tcPr>
          <w:p w14:paraId="12F09704" w14:textId="77777777" w:rsidR="00AB2087" w:rsidRDefault="00313992">
            <w:r>
              <w:t>17216</w:t>
            </w:r>
          </w:p>
        </w:tc>
        <w:tc>
          <w:tcPr>
            <w:tcW w:w="960" w:type="dxa"/>
          </w:tcPr>
          <w:p w14:paraId="32DE3F62" w14:textId="77777777" w:rsidR="00AB2087" w:rsidRDefault="00313992">
            <w:r>
              <w:t>Waqar Azeem</w:t>
            </w:r>
          </w:p>
        </w:tc>
        <w:tc>
          <w:tcPr>
            <w:tcW w:w="960" w:type="dxa"/>
          </w:tcPr>
          <w:p w14:paraId="13325EA8" w14:textId="77777777" w:rsidR="00AB2087" w:rsidRDefault="00313992">
            <w:r>
              <w:t>Fayyaz Akbar</w:t>
            </w:r>
          </w:p>
        </w:tc>
        <w:tc>
          <w:tcPr>
            <w:tcW w:w="960" w:type="dxa"/>
          </w:tcPr>
          <w:p w14:paraId="0E661486" w14:textId="77777777" w:rsidR="00AB2087" w:rsidRDefault="00313992">
            <w:r>
              <w:t>111063-P</w:t>
            </w:r>
          </w:p>
        </w:tc>
        <w:tc>
          <w:tcPr>
            <w:tcW w:w="960" w:type="dxa"/>
          </w:tcPr>
          <w:p w14:paraId="7D2E02B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92AFC7F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3125820F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06FB3ED6" w14:textId="77777777" w:rsidR="00AB2087" w:rsidRDefault="00313992">
            <w:r>
              <w:t>51.056667</w:t>
            </w:r>
          </w:p>
        </w:tc>
      </w:tr>
      <w:tr w:rsidR="00AB2087" w14:paraId="471D43BE" w14:textId="77777777" w:rsidTr="00FE2E4C">
        <w:tc>
          <w:tcPr>
            <w:tcW w:w="960" w:type="dxa"/>
          </w:tcPr>
          <w:p w14:paraId="5AC5A7D3" w14:textId="77777777" w:rsidR="00AB2087" w:rsidRDefault="00313992">
            <w:r>
              <w:t>239</w:t>
            </w:r>
          </w:p>
        </w:tc>
        <w:tc>
          <w:tcPr>
            <w:tcW w:w="960" w:type="dxa"/>
          </w:tcPr>
          <w:p w14:paraId="6BC424B0" w14:textId="77777777" w:rsidR="00AB2087" w:rsidRDefault="00313992">
            <w:r>
              <w:t>6807</w:t>
            </w:r>
          </w:p>
        </w:tc>
        <w:tc>
          <w:tcPr>
            <w:tcW w:w="960" w:type="dxa"/>
          </w:tcPr>
          <w:p w14:paraId="5EC06860" w14:textId="77777777" w:rsidR="00AB2087" w:rsidRDefault="00313992">
            <w:r>
              <w:t>Muhammad Ahtesham Faisal</w:t>
            </w:r>
          </w:p>
        </w:tc>
        <w:tc>
          <w:tcPr>
            <w:tcW w:w="960" w:type="dxa"/>
          </w:tcPr>
          <w:p w14:paraId="16710F35" w14:textId="77777777" w:rsidR="00AB2087" w:rsidRDefault="00313992">
            <w:r>
              <w:t>Muhammad Faisal</w:t>
            </w:r>
          </w:p>
        </w:tc>
        <w:tc>
          <w:tcPr>
            <w:tcW w:w="960" w:type="dxa"/>
          </w:tcPr>
          <w:p w14:paraId="0A61200D" w14:textId="77777777" w:rsidR="00AB2087" w:rsidRDefault="00313992">
            <w:r>
              <w:t>92064-P</w:t>
            </w:r>
          </w:p>
        </w:tc>
        <w:tc>
          <w:tcPr>
            <w:tcW w:w="960" w:type="dxa"/>
          </w:tcPr>
          <w:p w14:paraId="4B17444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6A22790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25D490C3" w14:textId="77777777" w:rsidR="00AB2087" w:rsidRDefault="00313992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66C24D52" w14:textId="77777777" w:rsidR="00AB2087" w:rsidRDefault="00313992">
            <w:r>
              <w:t>61.245833</w:t>
            </w:r>
          </w:p>
        </w:tc>
      </w:tr>
      <w:tr w:rsidR="00AB2087" w14:paraId="2F0C5914" w14:textId="77777777" w:rsidTr="00FE2E4C">
        <w:tc>
          <w:tcPr>
            <w:tcW w:w="960" w:type="dxa"/>
          </w:tcPr>
          <w:p w14:paraId="48BC9AA7" w14:textId="77777777" w:rsidR="00AB2087" w:rsidRDefault="00313992">
            <w:r>
              <w:t>240</w:t>
            </w:r>
          </w:p>
        </w:tc>
        <w:tc>
          <w:tcPr>
            <w:tcW w:w="960" w:type="dxa"/>
          </w:tcPr>
          <w:p w14:paraId="0685CF37" w14:textId="77777777" w:rsidR="00AB2087" w:rsidRDefault="00313992">
            <w:r>
              <w:t>16390</w:t>
            </w:r>
          </w:p>
        </w:tc>
        <w:tc>
          <w:tcPr>
            <w:tcW w:w="960" w:type="dxa"/>
          </w:tcPr>
          <w:p w14:paraId="566B1C96" w14:textId="77777777" w:rsidR="00AB2087" w:rsidRDefault="00313992">
            <w:r>
              <w:t>Rabbia Sameen</w:t>
            </w:r>
          </w:p>
        </w:tc>
        <w:tc>
          <w:tcPr>
            <w:tcW w:w="960" w:type="dxa"/>
          </w:tcPr>
          <w:p w14:paraId="66349BC1" w14:textId="77777777" w:rsidR="00AB2087" w:rsidRDefault="00313992">
            <w:r>
              <w:t>Muhammad Sadiq</w:t>
            </w:r>
          </w:p>
        </w:tc>
        <w:tc>
          <w:tcPr>
            <w:tcW w:w="960" w:type="dxa"/>
          </w:tcPr>
          <w:p w14:paraId="0B481F39" w14:textId="77777777" w:rsidR="00AB2087" w:rsidRDefault="00313992">
            <w:r>
              <w:t>109277-P</w:t>
            </w:r>
          </w:p>
        </w:tc>
        <w:tc>
          <w:tcPr>
            <w:tcW w:w="960" w:type="dxa"/>
          </w:tcPr>
          <w:p w14:paraId="68E2749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29FCF79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57E73025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5B2ED774" w14:textId="77777777" w:rsidR="00AB2087" w:rsidRDefault="00313992">
            <w:r>
              <w:t>54.938776</w:t>
            </w:r>
          </w:p>
        </w:tc>
      </w:tr>
      <w:tr w:rsidR="00AB2087" w14:paraId="3AEBD4D4" w14:textId="77777777" w:rsidTr="00FE2E4C">
        <w:tc>
          <w:tcPr>
            <w:tcW w:w="960" w:type="dxa"/>
          </w:tcPr>
          <w:p w14:paraId="07C2293D" w14:textId="77777777" w:rsidR="00AB2087" w:rsidRDefault="00313992">
            <w:r>
              <w:t>241</w:t>
            </w:r>
          </w:p>
        </w:tc>
        <w:tc>
          <w:tcPr>
            <w:tcW w:w="960" w:type="dxa"/>
          </w:tcPr>
          <w:p w14:paraId="3EB4BBE3" w14:textId="77777777" w:rsidR="00AB2087" w:rsidRDefault="00313992">
            <w:r>
              <w:t>16211</w:t>
            </w:r>
          </w:p>
        </w:tc>
        <w:tc>
          <w:tcPr>
            <w:tcW w:w="960" w:type="dxa"/>
          </w:tcPr>
          <w:p w14:paraId="3698CC2E" w14:textId="77777777" w:rsidR="00AB2087" w:rsidRDefault="00313992">
            <w:r>
              <w:t>Ahmad Talal Asif</w:t>
            </w:r>
          </w:p>
        </w:tc>
        <w:tc>
          <w:tcPr>
            <w:tcW w:w="960" w:type="dxa"/>
          </w:tcPr>
          <w:p w14:paraId="1EDDDCF3" w14:textId="77777777" w:rsidR="00AB2087" w:rsidRDefault="00313992">
            <w:r>
              <w:t>Muhammad Asif</w:t>
            </w:r>
          </w:p>
        </w:tc>
        <w:tc>
          <w:tcPr>
            <w:tcW w:w="960" w:type="dxa"/>
          </w:tcPr>
          <w:p w14:paraId="407220C2" w14:textId="77777777" w:rsidR="00AB2087" w:rsidRDefault="00313992">
            <w:r>
              <w:t>102780-P</w:t>
            </w:r>
          </w:p>
        </w:tc>
        <w:tc>
          <w:tcPr>
            <w:tcW w:w="960" w:type="dxa"/>
          </w:tcPr>
          <w:p w14:paraId="755F7B1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6B01AED7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3A9D629F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42DD329F" w14:textId="77777777" w:rsidR="00AB2087" w:rsidRDefault="00313992">
            <w:r>
              <w:t>53.801633</w:t>
            </w:r>
          </w:p>
        </w:tc>
      </w:tr>
      <w:tr w:rsidR="00AB2087" w14:paraId="425073AA" w14:textId="77777777" w:rsidTr="00FE2E4C">
        <w:tc>
          <w:tcPr>
            <w:tcW w:w="960" w:type="dxa"/>
          </w:tcPr>
          <w:p w14:paraId="0450A568" w14:textId="77777777" w:rsidR="00AB2087" w:rsidRDefault="00313992">
            <w:r>
              <w:t>242</w:t>
            </w:r>
          </w:p>
        </w:tc>
        <w:tc>
          <w:tcPr>
            <w:tcW w:w="960" w:type="dxa"/>
          </w:tcPr>
          <w:p w14:paraId="24E638D6" w14:textId="77777777" w:rsidR="00AB2087" w:rsidRDefault="00313992">
            <w:r>
              <w:t>7627</w:t>
            </w:r>
          </w:p>
        </w:tc>
        <w:tc>
          <w:tcPr>
            <w:tcW w:w="960" w:type="dxa"/>
          </w:tcPr>
          <w:p w14:paraId="2F1F2A1B" w14:textId="77777777" w:rsidR="00AB2087" w:rsidRDefault="00313992">
            <w:r>
              <w:t xml:space="preserve">Sara </w:t>
            </w:r>
            <w:r>
              <w:t>Mohiuddin</w:t>
            </w:r>
          </w:p>
        </w:tc>
        <w:tc>
          <w:tcPr>
            <w:tcW w:w="960" w:type="dxa"/>
          </w:tcPr>
          <w:p w14:paraId="599F28C5" w14:textId="77777777" w:rsidR="00AB2087" w:rsidRDefault="00313992">
            <w:r>
              <w:t>Mehboob Mohiuddin</w:t>
            </w:r>
          </w:p>
        </w:tc>
        <w:tc>
          <w:tcPr>
            <w:tcW w:w="960" w:type="dxa"/>
          </w:tcPr>
          <w:p w14:paraId="49EBFB09" w14:textId="77777777" w:rsidR="00AB2087" w:rsidRDefault="00313992">
            <w:r>
              <w:t>96376-P</w:t>
            </w:r>
          </w:p>
        </w:tc>
        <w:tc>
          <w:tcPr>
            <w:tcW w:w="960" w:type="dxa"/>
          </w:tcPr>
          <w:p w14:paraId="7D0A7091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48D64E3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0F6415D6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0DA65D28" w14:textId="77777777" w:rsidR="00AB2087" w:rsidRDefault="00313992">
            <w:r>
              <w:t>53.204167</w:t>
            </w:r>
          </w:p>
        </w:tc>
      </w:tr>
      <w:tr w:rsidR="00AB2087" w14:paraId="601A125D" w14:textId="77777777" w:rsidTr="00FE2E4C">
        <w:tc>
          <w:tcPr>
            <w:tcW w:w="960" w:type="dxa"/>
          </w:tcPr>
          <w:p w14:paraId="23721A13" w14:textId="77777777" w:rsidR="00AB2087" w:rsidRDefault="00313992">
            <w:r>
              <w:t>243</w:t>
            </w:r>
          </w:p>
        </w:tc>
        <w:tc>
          <w:tcPr>
            <w:tcW w:w="960" w:type="dxa"/>
          </w:tcPr>
          <w:p w14:paraId="6B5F1228" w14:textId="77777777" w:rsidR="00AB2087" w:rsidRDefault="00313992">
            <w:r>
              <w:t>4032</w:t>
            </w:r>
          </w:p>
        </w:tc>
        <w:tc>
          <w:tcPr>
            <w:tcW w:w="960" w:type="dxa"/>
          </w:tcPr>
          <w:p w14:paraId="39487EC5" w14:textId="77777777" w:rsidR="00AB2087" w:rsidRDefault="00313992">
            <w:r>
              <w:t>Muhammad Saad</w:t>
            </w:r>
          </w:p>
        </w:tc>
        <w:tc>
          <w:tcPr>
            <w:tcW w:w="960" w:type="dxa"/>
          </w:tcPr>
          <w:p w14:paraId="2D341752" w14:textId="77777777" w:rsidR="00AB2087" w:rsidRDefault="00313992">
            <w:r>
              <w:t>Zafar Iqbal</w:t>
            </w:r>
          </w:p>
        </w:tc>
        <w:tc>
          <w:tcPr>
            <w:tcW w:w="960" w:type="dxa"/>
          </w:tcPr>
          <w:p w14:paraId="426F70C4" w14:textId="77777777" w:rsidR="00AB2087" w:rsidRDefault="00313992">
            <w:r>
              <w:t>105656-P</w:t>
            </w:r>
          </w:p>
        </w:tc>
        <w:tc>
          <w:tcPr>
            <w:tcW w:w="960" w:type="dxa"/>
          </w:tcPr>
          <w:p w14:paraId="4845F01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E185083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45D5873C" w14:textId="77777777" w:rsidR="00AB2087" w:rsidRDefault="00313992">
            <w:r>
              <w:t xml:space="preserve">Sahiwal Teaching Hospital, </w:t>
            </w:r>
            <w:r>
              <w:lastRenderedPageBreak/>
              <w:t>Sahiwal</w:t>
            </w:r>
          </w:p>
        </w:tc>
        <w:tc>
          <w:tcPr>
            <w:tcW w:w="960" w:type="dxa"/>
          </w:tcPr>
          <w:p w14:paraId="2BB1D3E0" w14:textId="77777777" w:rsidR="00AB2087" w:rsidRDefault="00313992">
            <w:r>
              <w:lastRenderedPageBreak/>
              <w:t>51.025833</w:t>
            </w:r>
          </w:p>
        </w:tc>
      </w:tr>
      <w:tr w:rsidR="00AB2087" w14:paraId="533A7E30" w14:textId="77777777" w:rsidTr="00FE2E4C">
        <w:tc>
          <w:tcPr>
            <w:tcW w:w="960" w:type="dxa"/>
          </w:tcPr>
          <w:p w14:paraId="633F5964" w14:textId="77777777" w:rsidR="00AB2087" w:rsidRDefault="00313992">
            <w:r>
              <w:t>244</w:t>
            </w:r>
          </w:p>
        </w:tc>
        <w:tc>
          <w:tcPr>
            <w:tcW w:w="960" w:type="dxa"/>
          </w:tcPr>
          <w:p w14:paraId="105548D8" w14:textId="77777777" w:rsidR="00AB2087" w:rsidRDefault="00313992">
            <w:r>
              <w:t>6483</w:t>
            </w:r>
          </w:p>
        </w:tc>
        <w:tc>
          <w:tcPr>
            <w:tcW w:w="960" w:type="dxa"/>
          </w:tcPr>
          <w:p w14:paraId="32D82F15" w14:textId="77777777" w:rsidR="00AB2087" w:rsidRDefault="00313992">
            <w:r>
              <w:t>Awais Manzoor</w:t>
            </w:r>
          </w:p>
        </w:tc>
        <w:tc>
          <w:tcPr>
            <w:tcW w:w="960" w:type="dxa"/>
          </w:tcPr>
          <w:p w14:paraId="2A92FD57" w14:textId="77777777" w:rsidR="00AB2087" w:rsidRDefault="00313992">
            <w:r>
              <w:t>manzoor hussain</w:t>
            </w:r>
          </w:p>
        </w:tc>
        <w:tc>
          <w:tcPr>
            <w:tcW w:w="960" w:type="dxa"/>
          </w:tcPr>
          <w:p w14:paraId="640DBBBC" w14:textId="77777777" w:rsidR="00AB2087" w:rsidRDefault="00313992">
            <w:r>
              <w:t>77200-p</w:t>
            </w:r>
          </w:p>
        </w:tc>
        <w:tc>
          <w:tcPr>
            <w:tcW w:w="960" w:type="dxa"/>
          </w:tcPr>
          <w:p w14:paraId="7DE7FFE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851FEC3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0CA76CC3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0E043A3A" w14:textId="77777777" w:rsidR="00AB2087" w:rsidRDefault="00313992">
            <w:r>
              <w:t>53.98807</w:t>
            </w:r>
          </w:p>
        </w:tc>
      </w:tr>
      <w:tr w:rsidR="00AB2087" w14:paraId="172573EF" w14:textId="77777777" w:rsidTr="00FE2E4C">
        <w:tc>
          <w:tcPr>
            <w:tcW w:w="960" w:type="dxa"/>
          </w:tcPr>
          <w:p w14:paraId="0607DD58" w14:textId="77777777" w:rsidR="00AB2087" w:rsidRDefault="00313992">
            <w:r>
              <w:t>245</w:t>
            </w:r>
          </w:p>
        </w:tc>
        <w:tc>
          <w:tcPr>
            <w:tcW w:w="960" w:type="dxa"/>
          </w:tcPr>
          <w:p w14:paraId="76C32DA4" w14:textId="77777777" w:rsidR="00AB2087" w:rsidRDefault="00313992">
            <w:r>
              <w:t>3570</w:t>
            </w:r>
          </w:p>
        </w:tc>
        <w:tc>
          <w:tcPr>
            <w:tcW w:w="960" w:type="dxa"/>
          </w:tcPr>
          <w:p w14:paraId="38BAE104" w14:textId="77777777" w:rsidR="00AB2087" w:rsidRDefault="00313992">
            <w:r>
              <w:t>Muhammad Shah Zaib</w:t>
            </w:r>
          </w:p>
        </w:tc>
        <w:tc>
          <w:tcPr>
            <w:tcW w:w="960" w:type="dxa"/>
          </w:tcPr>
          <w:p w14:paraId="74573AC7" w14:textId="77777777" w:rsidR="00AB2087" w:rsidRDefault="00313992">
            <w:r>
              <w:t>Khalid Yousaf</w:t>
            </w:r>
          </w:p>
        </w:tc>
        <w:tc>
          <w:tcPr>
            <w:tcW w:w="960" w:type="dxa"/>
          </w:tcPr>
          <w:p w14:paraId="5176ECD0" w14:textId="77777777" w:rsidR="00AB2087" w:rsidRDefault="00313992">
            <w:r>
              <w:t>108604-p</w:t>
            </w:r>
          </w:p>
        </w:tc>
        <w:tc>
          <w:tcPr>
            <w:tcW w:w="960" w:type="dxa"/>
          </w:tcPr>
          <w:p w14:paraId="5A67BF9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92E6131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6353845E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1609F5C0" w14:textId="77777777" w:rsidR="00AB2087" w:rsidRDefault="00313992">
            <w:r>
              <w:t>52.65617</w:t>
            </w:r>
          </w:p>
        </w:tc>
      </w:tr>
      <w:tr w:rsidR="00AB2087" w14:paraId="62048904" w14:textId="77777777" w:rsidTr="00FE2E4C">
        <w:tc>
          <w:tcPr>
            <w:tcW w:w="960" w:type="dxa"/>
          </w:tcPr>
          <w:p w14:paraId="12DD5F9C" w14:textId="77777777" w:rsidR="00AB2087" w:rsidRDefault="00313992">
            <w:r>
              <w:t>246</w:t>
            </w:r>
          </w:p>
        </w:tc>
        <w:tc>
          <w:tcPr>
            <w:tcW w:w="960" w:type="dxa"/>
          </w:tcPr>
          <w:p w14:paraId="51A99799" w14:textId="77777777" w:rsidR="00AB2087" w:rsidRDefault="00313992">
            <w:r>
              <w:t>15764</w:t>
            </w:r>
          </w:p>
        </w:tc>
        <w:tc>
          <w:tcPr>
            <w:tcW w:w="960" w:type="dxa"/>
          </w:tcPr>
          <w:p w14:paraId="72299DB3" w14:textId="77777777" w:rsidR="00AB2087" w:rsidRDefault="00313992">
            <w:r>
              <w:t>Namrah Tahir</w:t>
            </w:r>
          </w:p>
        </w:tc>
        <w:tc>
          <w:tcPr>
            <w:tcW w:w="960" w:type="dxa"/>
          </w:tcPr>
          <w:p w14:paraId="4193C30E" w14:textId="77777777" w:rsidR="00AB2087" w:rsidRDefault="00313992">
            <w:r>
              <w:t xml:space="preserve">Muhammad tahir mahmood </w:t>
            </w:r>
          </w:p>
        </w:tc>
        <w:tc>
          <w:tcPr>
            <w:tcW w:w="960" w:type="dxa"/>
          </w:tcPr>
          <w:p w14:paraId="5CAEC0A2" w14:textId="77777777" w:rsidR="00AB2087" w:rsidRDefault="00313992">
            <w:r>
              <w:t>116459-P</w:t>
            </w:r>
          </w:p>
        </w:tc>
        <w:tc>
          <w:tcPr>
            <w:tcW w:w="960" w:type="dxa"/>
          </w:tcPr>
          <w:p w14:paraId="3720EAC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4DCC684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24B87C17" w14:textId="77777777" w:rsidR="00AB2087" w:rsidRDefault="00313992">
            <w:r>
              <w:t xml:space="preserve">Services Hospital, </w:t>
            </w:r>
            <w:r>
              <w:t>Lahore</w:t>
            </w:r>
          </w:p>
        </w:tc>
        <w:tc>
          <w:tcPr>
            <w:tcW w:w="960" w:type="dxa"/>
          </w:tcPr>
          <w:p w14:paraId="547D326E" w14:textId="77777777" w:rsidR="00AB2087" w:rsidRDefault="00313992">
            <w:r>
              <w:t>51.781667</w:t>
            </w:r>
          </w:p>
        </w:tc>
      </w:tr>
      <w:tr w:rsidR="00AB2087" w14:paraId="1343D0D5" w14:textId="77777777" w:rsidTr="00FE2E4C">
        <w:tc>
          <w:tcPr>
            <w:tcW w:w="960" w:type="dxa"/>
          </w:tcPr>
          <w:p w14:paraId="63093D3C" w14:textId="77777777" w:rsidR="00AB2087" w:rsidRDefault="00313992">
            <w:r>
              <w:t>247</w:t>
            </w:r>
          </w:p>
        </w:tc>
        <w:tc>
          <w:tcPr>
            <w:tcW w:w="960" w:type="dxa"/>
          </w:tcPr>
          <w:p w14:paraId="747F1E61" w14:textId="77777777" w:rsidR="00AB2087" w:rsidRDefault="00313992">
            <w:r>
              <w:t>16736</w:t>
            </w:r>
          </w:p>
        </w:tc>
        <w:tc>
          <w:tcPr>
            <w:tcW w:w="960" w:type="dxa"/>
          </w:tcPr>
          <w:p w14:paraId="4BBD6B8B" w14:textId="77777777" w:rsidR="00AB2087" w:rsidRDefault="00313992">
            <w:r>
              <w:t>Noor Ehsan</w:t>
            </w:r>
          </w:p>
        </w:tc>
        <w:tc>
          <w:tcPr>
            <w:tcW w:w="960" w:type="dxa"/>
          </w:tcPr>
          <w:p w14:paraId="3CD39A86" w14:textId="77777777" w:rsidR="00AB2087" w:rsidRDefault="00313992">
            <w:r>
              <w:t xml:space="preserve">Ehsan Ur Rehman </w:t>
            </w:r>
          </w:p>
        </w:tc>
        <w:tc>
          <w:tcPr>
            <w:tcW w:w="960" w:type="dxa"/>
          </w:tcPr>
          <w:p w14:paraId="1CDBD728" w14:textId="77777777" w:rsidR="00AB2087" w:rsidRDefault="00313992">
            <w:r>
              <w:t>111196-P</w:t>
            </w:r>
          </w:p>
        </w:tc>
        <w:tc>
          <w:tcPr>
            <w:tcW w:w="960" w:type="dxa"/>
          </w:tcPr>
          <w:p w14:paraId="38D9D02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71351F8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5B3C5CDA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35C2F528" w14:textId="77777777" w:rsidR="00AB2087" w:rsidRDefault="00313992">
            <w:r>
              <w:t>51.226667</w:t>
            </w:r>
          </w:p>
        </w:tc>
      </w:tr>
      <w:tr w:rsidR="00AB2087" w14:paraId="32C22C26" w14:textId="77777777" w:rsidTr="00FE2E4C">
        <w:tc>
          <w:tcPr>
            <w:tcW w:w="960" w:type="dxa"/>
          </w:tcPr>
          <w:p w14:paraId="2BAF31EE" w14:textId="77777777" w:rsidR="00AB2087" w:rsidRDefault="00313992">
            <w:r>
              <w:t>248</w:t>
            </w:r>
          </w:p>
        </w:tc>
        <w:tc>
          <w:tcPr>
            <w:tcW w:w="960" w:type="dxa"/>
          </w:tcPr>
          <w:p w14:paraId="7B1B33ED" w14:textId="77777777" w:rsidR="00AB2087" w:rsidRDefault="00313992">
            <w:r>
              <w:t>9591</w:t>
            </w:r>
          </w:p>
        </w:tc>
        <w:tc>
          <w:tcPr>
            <w:tcW w:w="960" w:type="dxa"/>
          </w:tcPr>
          <w:p w14:paraId="5DA3FB57" w14:textId="77777777" w:rsidR="00AB2087" w:rsidRDefault="00313992">
            <w:r>
              <w:t>Muhammad Atif Nawaz</w:t>
            </w:r>
          </w:p>
        </w:tc>
        <w:tc>
          <w:tcPr>
            <w:tcW w:w="960" w:type="dxa"/>
          </w:tcPr>
          <w:p w14:paraId="76EE1656" w14:textId="77777777" w:rsidR="00AB2087" w:rsidRDefault="00313992">
            <w:r>
              <w:t>Malik Asmat Hayat</w:t>
            </w:r>
          </w:p>
        </w:tc>
        <w:tc>
          <w:tcPr>
            <w:tcW w:w="960" w:type="dxa"/>
          </w:tcPr>
          <w:p w14:paraId="26DBEA5D" w14:textId="77777777" w:rsidR="00AB2087" w:rsidRDefault="00313992">
            <w:r>
              <w:t>86396-P</w:t>
            </w:r>
          </w:p>
        </w:tc>
        <w:tc>
          <w:tcPr>
            <w:tcW w:w="960" w:type="dxa"/>
          </w:tcPr>
          <w:p w14:paraId="5DBAB4D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EB8B21C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6E95CEBC" w14:textId="77777777" w:rsidR="00AB2087" w:rsidRDefault="00313992">
            <w:r>
              <w:t>Sir Ganga Ram Hospital, Lahore</w:t>
            </w:r>
          </w:p>
        </w:tc>
        <w:tc>
          <w:tcPr>
            <w:tcW w:w="960" w:type="dxa"/>
          </w:tcPr>
          <w:p w14:paraId="0428F817" w14:textId="77777777" w:rsidR="00AB2087" w:rsidRDefault="00313992">
            <w:r>
              <w:t>58.305151</w:t>
            </w:r>
          </w:p>
        </w:tc>
      </w:tr>
      <w:tr w:rsidR="00AB2087" w14:paraId="2D880BA9" w14:textId="77777777" w:rsidTr="00FE2E4C">
        <w:tc>
          <w:tcPr>
            <w:tcW w:w="960" w:type="dxa"/>
          </w:tcPr>
          <w:p w14:paraId="5E248492" w14:textId="77777777" w:rsidR="00AB2087" w:rsidRDefault="00313992">
            <w:r>
              <w:t>249</w:t>
            </w:r>
          </w:p>
        </w:tc>
        <w:tc>
          <w:tcPr>
            <w:tcW w:w="960" w:type="dxa"/>
          </w:tcPr>
          <w:p w14:paraId="39FEBBEB" w14:textId="77777777" w:rsidR="00AB2087" w:rsidRDefault="00313992">
            <w:r>
              <w:t>15147</w:t>
            </w:r>
          </w:p>
        </w:tc>
        <w:tc>
          <w:tcPr>
            <w:tcW w:w="960" w:type="dxa"/>
          </w:tcPr>
          <w:p w14:paraId="7C7BE8E7" w14:textId="77777777" w:rsidR="00AB2087" w:rsidRDefault="00313992">
            <w:r>
              <w:t xml:space="preserve">Sara </w:t>
            </w:r>
            <w:r>
              <w:t>Aqeel</w:t>
            </w:r>
          </w:p>
        </w:tc>
        <w:tc>
          <w:tcPr>
            <w:tcW w:w="960" w:type="dxa"/>
          </w:tcPr>
          <w:p w14:paraId="38A2F183" w14:textId="77777777" w:rsidR="00AB2087" w:rsidRDefault="00313992">
            <w:r>
              <w:t>Aqeel ur Rehman</w:t>
            </w:r>
          </w:p>
        </w:tc>
        <w:tc>
          <w:tcPr>
            <w:tcW w:w="960" w:type="dxa"/>
          </w:tcPr>
          <w:p w14:paraId="5E17F159" w14:textId="77777777" w:rsidR="00AB2087" w:rsidRDefault="00313992">
            <w:r>
              <w:t>115545-P</w:t>
            </w:r>
          </w:p>
        </w:tc>
        <w:tc>
          <w:tcPr>
            <w:tcW w:w="960" w:type="dxa"/>
          </w:tcPr>
          <w:p w14:paraId="5792DD7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846FAEB" w14:textId="77777777" w:rsidR="00AB2087" w:rsidRDefault="00313992">
            <w:r>
              <w:t>Psychiatry</w:t>
            </w:r>
          </w:p>
        </w:tc>
        <w:tc>
          <w:tcPr>
            <w:tcW w:w="960" w:type="dxa"/>
          </w:tcPr>
          <w:p w14:paraId="1614D74D" w14:textId="77777777" w:rsidR="00AB2087" w:rsidRDefault="00313992">
            <w:r>
              <w:t>Sir Ganga Ram Hospital, Lahore</w:t>
            </w:r>
          </w:p>
        </w:tc>
        <w:tc>
          <w:tcPr>
            <w:tcW w:w="960" w:type="dxa"/>
          </w:tcPr>
          <w:p w14:paraId="389454DA" w14:textId="77777777" w:rsidR="00AB2087" w:rsidRDefault="00313992">
            <w:r>
              <w:t>54.691485</w:t>
            </w:r>
          </w:p>
        </w:tc>
      </w:tr>
      <w:tr w:rsidR="00AB2087" w14:paraId="2501F206" w14:textId="77777777" w:rsidTr="00FE2E4C">
        <w:tc>
          <w:tcPr>
            <w:tcW w:w="960" w:type="dxa"/>
          </w:tcPr>
          <w:p w14:paraId="57340B6A" w14:textId="77777777" w:rsidR="00AB2087" w:rsidRDefault="00313992">
            <w:r>
              <w:t>250</w:t>
            </w:r>
          </w:p>
        </w:tc>
        <w:tc>
          <w:tcPr>
            <w:tcW w:w="960" w:type="dxa"/>
          </w:tcPr>
          <w:p w14:paraId="02A6C41E" w14:textId="77777777" w:rsidR="00AB2087" w:rsidRDefault="00313992">
            <w:r>
              <w:t>7353</w:t>
            </w:r>
          </w:p>
        </w:tc>
        <w:tc>
          <w:tcPr>
            <w:tcW w:w="960" w:type="dxa"/>
          </w:tcPr>
          <w:p w14:paraId="52BE67DF" w14:textId="77777777" w:rsidR="00AB2087" w:rsidRDefault="00313992">
            <w:r>
              <w:t>Muhammad Irfan</w:t>
            </w:r>
          </w:p>
        </w:tc>
        <w:tc>
          <w:tcPr>
            <w:tcW w:w="960" w:type="dxa"/>
          </w:tcPr>
          <w:p w14:paraId="6DA3BFF6" w14:textId="77777777" w:rsidR="00AB2087" w:rsidRDefault="00313992">
            <w:r>
              <w:t>Abdul Rasheed</w:t>
            </w:r>
          </w:p>
        </w:tc>
        <w:tc>
          <w:tcPr>
            <w:tcW w:w="960" w:type="dxa"/>
          </w:tcPr>
          <w:p w14:paraId="3E082B11" w14:textId="77777777" w:rsidR="00AB2087" w:rsidRDefault="00313992">
            <w:r>
              <w:t>88045-P</w:t>
            </w:r>
          </w:p>
        </w:tc>
        <w:tc>
          <w:tcPr>
            <w:tcW w:w="960" w:type="dxa"/>
          </w:tcPr>
          <w:p w14:paraId="5A68F7D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7F852E4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5C90A442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33FA50FE" w14:textId="77777777" w:rsidR="00AB2087" w:rsidRDefault="00313992">
            <w:r>
              <w:t>62.0625</w:t>
            </w:r>
          </w:p>
        </w:tc>
      </w:tr>
      <w:tr w:rsidR="00AB2087" w14:paraId="6288D7C0" w14:textId="77777777" w:rsidTr="00FE2E4C">
        <w:tc>
          <w:tcPr>
            <w:tcW w:w="960" w:type="dxa"/>
          </w:tcPr>
          <w:p w14:paraId="56AE8A2C" w14:textId="77777777" w:rsidR="00AB2087" w:rsidRDefault="00313992">
            <w:r>
              <w:t>251</w:t>
            </w:r>
          </w:p>
        </w:tc>
        <w:tc>
          <w:tcPr>
            <w:tcW w:w="960" w:type="dxa"/>
          </w:tcPr>
          <w:p w14:paraId="00F7AA75" w14:textId="77777777" w:rsidR="00AB2087" w:rsidRDefault="00313992">
            <w:r>
              <w:t>1084</w:t>
            </w:r>
          </w:p>
        </w:tc>
        <w:tc>
          <w:tcPr>
            <w:tcW w:w="960" w:type="dxa"/>
          </w:tcPr>
          <w:p w14:paraId="3852F045" w14:textId="77777777" w:rsidR="00AB2087" w:rsidRDefault="00313992">
            <w:r>
              <w:t>Virdakhalid</w:t>
            </w:r>
          </w:p>
        </w:tc>
        <w:tc>
          <w:tcPr>
            <w:tcW w:w="960" w:type="dxa"/>
          </w:tcPr>
          <w:p w14:paraId="60D84F86" w14:textId="77777777" w:rsidR="00AB2087" w:rsidRDefault="00313992">
            <w:r>
              <w:t>Naveed Iqbal</w:t>
            </w:r>
          </w:p>
        </w:tc>
        <w:tc>
          <w:tcPr>
            <w:tcW w:w="960" w:type="dxa"/>
          </w:tcPr>
          <w:p w14:paraId="656F9F6B" w14:textId="77777777" w:rsidR="00AB2087" w:rsidRDefault="00313992">
            <w:r>
              <w:t>97000-P</w:t>
            </w:r>
          </w:p>
        </w:tc>
        <w:tc>
          <w:tcPr>
            <w:tcW w:w="960" w:type="dxa"/>
          </w:tcPr>
          <w:p w14:paraId="0643C09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040FA5C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07D18586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0BFC20F4" w14:textId="77777777" w:rsidR="00AB2087" w:rsidRDefault="00313992">
            <w:r>
              <w:t>54.445833</w:t>
            </w:r>
          </w:p>
        </w:tc>
      </w:tr>
      <w:tr w:rsidR="00AB2087" w14:paraId="483E6EBD" w14:textId="77777777" w:rsidTr="00FE2E4C">
        <w:tc>
          <w:tcPr>
            <w:tcW w:w="960" w:type="dxa"/>
          </w:tcPr>
          <w:p w14:paraId="36C9D9E9" w14:textId="77777777" w:rsidR="00AB2087" w:rsidRDefault="00313992">
            <w:r>
              <w:t>252</w:t>
            </w:r>
          </w:p>
        </w:tc>
        <w:tc>
          <w:tcPr>
            <w:tcW w:w="960" w:type="dxa"/>
          </w:tcPr>
          <w:p w14:paraId="78B98E77" w14:textId="77777777" w:rsidR="00AB2087" w:rsidRDefault="00313992">
            <w:r>
              <w:t>16653</w:t>
            </w:r>
          </w:p>
        </w:tc>
        <w:tc>
          <w:tcPr>
            <w:tcW w:w="960" w:type="dxa"/>
          </w:tcPr>
          <w:p w14:paraId="019B6EBC" w14:textId="77777777" w:rsidR="00AB2087" w:rsidRDefault="00313992">
            <w:r>
              <w:t>Muhammad Muddassir Ramzan</w:t>
            </w:r>
          </w:p>
        </w:tc>
        <w:tc>
          <w:tcPr>
            <w:tcW w:w="960" w:type="dxa"/>
          </w:tcPr>
          <w:p w14:paraId="42F3CD61" w14:textId="77777777" w:rsidR="00AB2087" w:rsidRDefault="00313992">
            <w:r>
              <w:t>Muhammad Ramzan</w:t>
            </w:r>
          </w:p>
        </w:tc>
        <w:tc>
          <w:tcPr>
            <w:tcW w:w="960" w:type="dxa"/>
          </w:tcPr>
          <w:p w14:paraId="1E1AED17" w14:textId="77777777" w:rsidR="00AB2087" w:rsidRDefault="00313992">
            <w:r>
              <w:t>106104_p</w:t>
            </w:r>
          </w:p>
        </w:tc>
        <w:tc>
          <w:tcPr>
            <w:tcW w:w="960" w:type="dxa"/>
          </w:tcPr>
          <w:p w14:paraId="0A064B0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E79CDF9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11DF8F4B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4888EED0" w14:textId="77777777" w:rsidR="00AB2087" w:rsidRDefault="00313992">
            <w:r>
              <w:t>54.4325</w:t>
            </w:r>
          </w:p>
        </w:tc>
      </w:tr>
      <w:tr w:rsidR="00AB2087" w14:paraId="1623EE1C" w14:textId="77777777" w:rsidTr="00FE2E4C">
        <w:tc>
          <w:tcPr>
            <w:tcW w:w="960" w:type="dxa"/>
          </w:tcPr>
          <w:p w14:paraId="1E2B25F3" w14:textId="77777777" w:rsidR="00AB2087" w:rsidRDefault="00313992">
            <w:r>
              <w:t>253</w:t>
            </w:r>
          </w:p>
        </w:tc>
        <w:tc>
          <w:tcPr>
            <w:tcW w:w="960" w:type="dxa"/>
          </w:tcPr>
          <w:p w14:paraId="785B9438" w14:textId="77777777" w:rsidR="00AB2087" w:rsidRDefault="00313992">
            <w:r>
              <w:t>3849</w:t>
            </w:r>
          </w:p>
        </w:tc>
        <w:tc>
          <w:tcPr>
            <w:tcW w:w="960" w:type="dxa"/>
          </w:tcPr>
          <w:p w14:paraId="6C522A58" w14:textId="77777777" w:rsidR="00AB2087" w:rsidRDefault="00313992">
            <w:r>
              <w:t>Aroosakhalid</w:t>
            </w:r>
          </w:p>
        </w:tc>
        <w:tc>
          <w:tcPr>
            <w:tcW w:w="960" w:type="dxa"/>
          </w:tcPr>
          <w:p w14:paraId="272F5181" w14:textId="77777777" w:rsidR="00AB2087" w:rsidRDefault="00313992">
            <w:r>
              <w:t>Muhammad Khalid</w:t>
            </w:r>
          </w:p>
        </w:tc>
        <w:tc>
          <w:tcPr>
            <w:tcW w:w="960" w:type="dxa"/>
          </w:tcPr>
          <w:p w14:paraId="5D568C1E" w14:textId="77777777" w:rsidR="00AB2087" w:rsidRDefault="00313992">
            <w:r>
              <w:t>101325-P</w:t>
            </w:r>
          </w:p>
        </w:tc>
        <w:tc>
          <w:tcPr>
            <w:tcW w:w="960" w:type="dxa"/>
          </w:tcPr>
          <w:p w14:paraId="5C4A34F6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5DEA7F2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69DDBBF0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7A7FDBE6" w14:textId="77777777" w:rsidR="00AB2087" w:rsidRDefault="00313992">
            <w:r>
              <w:t>53.345</w:t>
            </w:r>
          </w:p>
        </w:tc>
      </w:tr>
      <w:tr w:rsidR="00AB2087" w14:paraId="4CF2867D" w14:textId="77777777" w:rsidTr="00FE2E4C">
        <w:tc>
          <w:tcPr>
            <w:tcW w:w="960" w:type="dxa"/>
          </w:tcPr>
          <w:p w14:paraId="7B725CD8" w14:textId="77777777" w:rsidR="00AB2087" w:rsidRDefault="00313992">
            <w:r>
              <w:t>254</w:t>
            </w:r>
          </w:p>
        </w:tc>
        <w:tc>
          <w:tcPr>
            <w:tcW w:w="960" w:type="dxa"/>
          </w:tcPr>
          <w:p w14:paraId="6D60BEE8" w14:textId="77777777" w:rsidR="00AB2087" w:rsidRDefault="00313992">
            <w:r>
              <w:t>3626</w:t>
            </w:r>
          </w:p>
        </w:tc>
        <w:tc>
          <w:tcPr>
            <w:tcW w:w="960" w:type="dxa"/>
          </w:tcPr>
          <w:p w14:paraId="3388AE9C" w14:textId="77777777" w:rsidR="00AB2087" w:rsidRDefault="00313992">
            <w:r>
              <w:t>Sofia Sandal</w:t>
            </w:r>
          </w:p>
        </w:tc>
        <w:tc>
          <w:tcPr>
            <w:tcW w:w="960" w:type="dxa"/>
          </w:tcPr>
          <w:p w14:paraId="1D9F78E8" w14:textId="77777777" w:rsidR="00AB2087" w:rsidRDefault="00313992">
            <w:r>
              <w:t>Abdur Reehan</w:t>
            </w:r>
          </w:p>
        </w:tc>
        <w:tc>
          <w:tcPr>
            <w:tcW w:w="960" w:type="dxa"/>
          </w:tcPr>
          <w:p w14:paraId="09EE14C8" w14:textId="77777777" w:rsidR="00AB2087" w:rsidRDefault="00313992">
            <w:r>
              <w:t>105184-p</w:t>
            </w:r>
          </w:p>
        </w:tc>
        <w:tc>
          <w:tcPr>
            <w:tcW w:w="960" w:type="dxa"/>
          </w:tcPr>
          <w:p w14:paraId="0D9FEE7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B8CDCDE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760217F9" w14:textId="77777777" w:rsidR="00AB2087" w:rsidRDefault="00313992">
            <w:r>
              <w:t>Bahawal Victoria Hospital, Bahawalpur</w:t>
            </w:r>
          </w:p>
        </w:tc>
        <w:tc>
          <w:tcPr>
            <w:tcW w:w="960" w:type="dxa"/>
          </w:tcPr>
          <w:p w14:paraId="495E97CE" w14:textId="77777777" w:rsidR="00AB2087" w:rsidRDefault="00313992">
            <w:r>
              <w:t>52.712653</w:t>
            </w:r>
          </w:p>
        </w:tc>
      </w:tr>
      <w:tr w:rsidR="00AB2087" w14:paraId="0D55D1BD" w14:textId="77777777" w:rsidTr="00FE2E4C">
        <w:tc>
          <w:tcPr>
            <w:tcW w:w="960" w:type="dxa"/>
          </w:tcPr>
          <w:p w14:paraId="0F1E3C49" w14:textId="77777777" w:rsidR="00AB2087" w:rsidRDefault="00313992">
            <w:r>
              <w:t>255</w:t>
            </w:r>
          </w:p>
        </w:tc>
        <w:tc>
          <w:tcPr>
            <w:tcW w:w="960" w:type="dxa"/>
          </w:tcPr>
          <w:p w14:paraId="15FB6BF4" w14:textId="77777777" w:rsidR="00AB2087" w:rsidRDefault="00313992">
            <w:r>
              <w:t>1405</w:t>
            </w:r>
          </w:p>
        </w:tc>
        <w:tc>
          <w:tcPr>
            <w:tcW w:w="960" w:type="dxa"/>
          </w:tcPr>
          <w:p w14:paraId="6969224A" w14:textId="77777777" w:rsidR="00AB2087" w:rsidRDefault="00313992">
            <w:r>
              <w:t>Asma Razzaq</w:t>
            </w:r>
          </w:p>
        </w:tc>
        <w:tc>
          <w:tcPr>
            <w:tcW w:w="960" w:type="dxa"/>
          </w:tcPr>
          <w:p w14:paraId="015568FF" w14:textId="77777777" w:rsidR="00AB2087" w:rsidRDefault="00313992">
            <w:r>
              <w:t>Abdul Razzaq</w:t>
            </w:r>
          </w:p>
        </w:tc>
        <w:tc>
          <w:tcPr>
            <w:tcW w:w="960" w:type="dxa"/>
          </w:tcPr>
          <w:p w14:paraId="44A9B8A2" w14:textId="77777777" w:rsidR="00AB2087" w:rsidRDefault="00313992">
            <w:r>
              <w:t>88763-P</w:t>
            </w:r>
          </w:p>
        </w:tc>
        <w:tc>
          <w:tcPr>
            <w:tcW w:w="960" w:type="dxa"/>
          </w:tcPr>
          <w:p w14:paraId="3E1CE8F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621D698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0B326C06" w14:textId="77777777" w:rsidR="00AB2087" w:rsidRDefault="00313992">
            <w:r>
              <w:t xml:space="preserve">DHQ Hospital, </w:t>
            </w:r>
            <w:r>
              <w:lastRenderedPageBreak/>
              <w:t>Faisalabad</w:t>
            </w:r>
          </w:p>
        </w:tc>
        <w:tc>
          <w:tcPr>
            <w:tcW w:w="960" w:type="dxa"/>
          </w:tcPr>
          <w:p w14:paraId="2866DDC0" w14:textId="77777777" w:rsidR="00AB2087" w:rsidRDefault="00313992">
            <w:r>
              <w:lastRenderedPageBreak/>
              <w:t>65.555</w:t>
            </w:r>
          </w:p>
        </w:tc>
      </w:tr>
      <w:tr w:rsidR="00AB2087" w14:paraId="37220683" w14:textId="77777777" w:rsidTr="00FE2E4C">
        <w:tc>
          <w:tcPr>
            <w:tcW w:w="960" w:type="dxa"/>
          </w:tcPr>
          <w:p w14:paraId="305C01F9" w14:textId="77777777" w:rsidR="00AB2087" w:rsidRDefault="00313992">
            <w:r>
              <w:t>256</w:t>
            </w:r>
          </w:p>
        </w:tc>
        <w:tc>
          <w:tcPr>
            <w:tcW w:w="960" w:type="dxa"/>
          </w:tcPr>
          <w:p w14:paraId="54C47DC7" w14:textId="77777777" w:rsidR="00AB2087" w:rsidRDefault="00313992">
            <w:r>
              <w:t>15984</w:t>
            </w:r>
          </w:p>
        </w:tc>
        <w:tc>
          <w:tcPr>
            <w:tcW w:w="960" w:type="dxa"/>
          </w:tcPr>
          <w:p w14:paraId="111A30B5" w14:textId="77777777" w:rsidR="00AB2087" w:rsidRDefault="00313992">
            <w:r>
              <w:t>Zahid Younis</w:t>
            </w:r>
          </w:p>
        </w:tc>
        <w:tc>
          <w:tcPr>
            <w:tcW w:w="960" w:type="dxa"/>
          </w:tcPr>
          <w:p w14:paraId="34CB5B6F" w14:textId="77777777" w:rsidR="00AB2087" w:rsidRDefault="00313992">
            <w:r>
              <w:t>Muhammad Younis</w:t>
            </w:r>
          </w:p>
        </w:tc>
        <w:tc>
          <w:tcPr>
            <w:tcW w:w="960" w:type="dxa"/>
          </w:tcPr>
          <w:p w14:paraId="787F7654" w14:textId="77777777" w:rsidR="00AB2087" w:rsidRDefault="00313992">
            <w:r>
              <w:t>54506-P</w:t>
            </w:r>
          </w:p>
        </w:tc>
        <w:tc>
          <w:tcPr>
            <w:tcW w:w="960" w:type="dxa"/>
          </w:tcPr>
          <w:p w14:paraId="4CEB7FE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195D540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6C22AB0D" w14:textId="77777777" w:rsidR="00AB2087" w:rsidRDefault="00313992">
            <w:r>
              <w:t>DHQ Hospital, Faisalabad</w:t>
            </w:r>
          </w:p>
        </w:tc>
        <w:tc>
          <w:tcPr>
            <w:tcW w:w="960" w:type="dxa"/>
          </w:tcPr>
          <w:p w14:paraId="0908F169" w14:textId="77777777" w:rsidR="00AB2087" w:rsidRDefault="00313992">
            <w:r>
              <w:t>65.213684</w:t>
            </w:r>
          </w:p>
        </w:tc>
      </w:tr>
      <w:tr w:rsidR="00AB2087" w14:paraId="1A40BA04" w14:textId="77777777" w:rsidTr="00FE2E4C">
        <w:tc>
          <w:tcPr>
            <w:tcW w:w="960" w:type="dxa"/>
          </w:tcPr>
          <w:p w14:paraId="2F60A05D" w14:textId="77777777" w:rsidR="00AB2087" w:rsidRDefault="00313992">
            <w:r>
              <w:t>257</w:t>
            </w:r>
          </w:p>
        </w:tc>
        <w:tc>
          <w:tcPr>
            <w:tcW w:w="960" w:type="dxa"/>
          </w:tcPr>
          <w:p w14:paraId="28F4E248" w14:textId="77777777" w:rsidR="00AB2087" w:rsidRDefault="00313992">
            <w:r>
              <w:t>7091</w:t>
            </w:r>
          </w:p>
        </w:tc>
        <w:tc>
          <w:tcPr>
            <w:tcW w:w="960" w:type="dxa"/>
          </w:tcPr>
          <w:p w14:paraId="5599BD78" w14:textId="77777777" w:rsidR="00AB2087" w:rsidRDefault="00313992">
            <w:r>
              <w:t>Khadija Zahid</w:t>
            </w:r>
          </w:p>
        </w:tc>
        <w:tc>
          <w:tcPr>
            <w:tcW w:w="960" w:type="dxa"/>
          </w:tcPr>
          <w:p w14:paraId="06069238" w14:textId="77777777" w:rsidR="00AB2087" w:rsidRDefault="00313992">
            <w:r>
              <w:t>Ch Zahid Pervaiz</w:t>
            </w:r>
          </w:p>
        </w:tc>
        <w:tc>
          <w:tcPr>
            <w:tcW w:w="960" w:type="dxa"/>
          </w:tcPr>
          <w:p w14:paraId="452417DB" w14:textId="77777777" w:rsidR="00AB2087" w:rsidRDefault="00313992">
            <w:r>
              <w:t>95156-P</w:t>
            </w:r>
          </w:p>
        </w:tc>
        <w:tc>
          <w:tcPr>
            <w:tcW w:w="960" w:type="dxa"/>
          </w:tcPr>
          <w:p w14:paraId="14B3F82A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744214C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6BBE49BB" w14:textId="77777777" w:rsidR="00AB2087" w:rsidRDefault="00313992">
            <w:r>
              <w:t>DHQ Hospital, Gujranwala</w:t>
            </w:r>
          </w:p>
        </w:tc>
        <w:tc>
          <w:tcPr>
            <w:tcW w:w="960" w:type="dxa"/>
          </w:tcPr>
          <w:p w14:paraId="7E1F8510" w14:textId="77777777" w:rsidR="00AB2087" w:rsidRDefault="00313992">
            <w:r>
              <w:t>56.831667</w:t>
            </w:r>
          </w:p>
        </w:tc>
      </w:tr>
      <w:tr w:rsidR="00AB2087" w14:paraId="5FC17C9A" w14:textId="77777777" w:rsidTr="00FE2E4C">
        <w:tc>
          <w:tcPr>
            <w:tcW w:w="960" w:type="dxa"/>
          </w:tcPr>
          <w:p w14:paraId="402CE107" w14:textId="77777777" w:rsidR="00AB2087" w:rsidRDefault="00313992">
            <w:r>
              <w:t>258</w:t>
            </w:r>
          </w:p>
        </w:tc>
        <w:tc>
          <w:tcPr>
            <w:tcW w:w="960" w:type="dxa"/>
          </w:tcPr>
          <w:p w14:paraId="14C19E84" w14:textId="77777777" w:rsidR="00AB2087" w:rsidRDefault="00313992">
            <w:r>
              <w:t>4751</w:t>
            </w:r>
          </w:p>
        </w:tc>
        <w:tc>
          <w:tcPr>
            <w:tcW w:w="960" w:type="dxa"/>
          </w:tcPr>
          <w:p w14:paraId="62EAE0AE" w14:textId="77777777" w:rsidR="00AB2087" w:rsidRDefault="00313992">
            <w:r>
              <w:t xml:space="preserve">Muhammad Faizan </w:t>
            </w:r>
            <w:r>
              <w:t>Arshad</w:t>
            </w:r>
          </w:p>
        </w:tc>
        <w:tc>
          <w:tcPr>
            <w:tcW w:w="960" w:type="dxa"/>
          </w:tcPr>
          <w:p w14:paraId="67BA4BED" w14:textId="77777777" w:rsidR="00AB2087" w:rsidRDefault="00313992">
            <w:r>
              <w:t>Muhammad Arshad</w:t>
            </w:r>
          </w:p>
        </w:tc>
        <w:tc>
          <w:tcPr>
            <w:tcW w:w="960" w:type="dxa"/>
          </w:tcPr>
          <w:p w14:paraId="70FF9F55" w14:textId="77777777" w:rsidR="00AB2087" w:rsidRDefault="00313992">
            <w:r>
              <w:t>92576-P</w:t>
            </w:r>
          </w:p>
        </w:tc>
        <w:tc>
          <w:tcPr>
            <w:tcW w:w="960" w:type="dxa"/>
          </w:tcPr>
          <w:p w14:paraId="199070B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554131F6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41269285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7FCFBE39" w14:textId="77777777" w:rsidR="00AB2087" w:rsidRDefault="00313992">
            <w:r>
              <w:t>60.309302</w:t>
            </w:r>
          </w:p>
        </w:tc>
      </w:tr>
      <w:tr w:rsidR="00AB2087" w14:paraId="67D816A1" w14:textId="77777777" w:rsidTr="00FE2E4C">
        <w:tc>
          <w:tcPr>
            <w:tcW w:w="960" w:type="dxa"/>
          </w:tcPr>
          <w:p w14:paraId="1CD60F5E" w14:textId="77777777" w:rsidR="00AB2087" w:rsidRDefault="00313992">
            <w:r>
              <w:t>259</w:t>
            </w:r>
          </w:p>
        </w:tc>
        <w:tc>
          <w:tcPr>
            <w:tcW w:w="960" w:type="dxa"/>
          </w:tcPr>
          <w:p w14:paraId="5B184072" w14:textId="77777777" w:rsidR="00AB2087" w:rsidRDefault="00313992">
            <w:r>
              <w:t>4429</w:t>
            </w:r>
          </w:p>
        </w:tc>
        <w:tc>
          <w:tcPr>
            <w:tcW w:w="960" w:type="dxa"/>
          </w:tcPr>
          <w:p w14:paraId="4C6D3133" w14:textId="77777777" w:rsidR="00AB2087" w:rsidRDefault="00313992">
            <w:r>
              <w:t>Usama Hassan Nawaz</w:t>
            </w:r>
          </w:p>
        </w:tc>
        <w:tc>
          <w:tcPr>
            <w:tcW w:w="960" w:type="dxa"/>
          </w:tcPr>
          <w:p w14:paraId="14055EED" w14:textId="77777777" w:rsidR="00AB2087" w:rsidRDefault="00313992">
            <w:r>
              <w:t>Mukhtar Hussain</w:t>
            </w:r>
          </w:p>
        </w:tc>
        <w:tc>
          <w:tcPr>
            <w:tcW w:w="960" w:type="dxa"/>
          </w:tcPr>
          <w:p w14:paraId="2D176511" w14:textId="77777777" w:rsidR="00AB2087" w:rsidRDefault="00313992">
            <w:r>
              <w:t>105800-P</w:t>
            </w:r>
          </w:p>
        </w:tc>
        <w:tc>
          <w:tcPr>
            <w:tcW w:w="960" w:type="dxa"/>
          </w:tcPr>
          <w:p w14:paraId="758D1523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070E95C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46B53BD3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31C4D97B" w14:textId="77777777" w:rsidR="00AB2087" w:rsidRDefault="00313992">
            <w:r>
              <w:t>60.276667</w:t>
            </w:r>
          </w:p>
        </w:tc>
      </w:tr>
      <w:tr w:rsidR="00AB2087" w14:paraId="60AB4AF8" w14:textId="77777777" w:rsidTr="00FE2E4C">
        <w:tc>
          <w:tcPr>
            <w:tcW w:w="960" w:type="dxa"/>
          </w:tcPr>
          <w:p w14:paraId="67E8FB3F" w14:textId="77777777" w:rsidR="00AB2087" w:rsidRDefault="00313992">
            <w:r>
              <w:t>260</w:t>
            </w:r>
          </w:p>
        </w:tc>
        <w:tc>
          <w:tcPr>
            <w:tcW w:w="960" w:type="dxa"/>
          </w:tcPr>
          <w:p w14:paraId="6FFB9B24" w14:textId="77777777" w:rsidR="00AB2087" w:rsidRDefault="00313992">
            <w:r>
              <w:t>3030</w:t>
            </w:r>
          </w:p>
        </w:tc>
        <w:tc>
          <w:tcPr>
            <w:tcW w:w="960" w:type="dxa"/>
          </w:tcPr>
          <w:p w14:paraId="227BAC91" w14:textId="77777777" w:rsidR="00AB2087" w:rsidRDefault="00313992">
            <w:r>
              <w:t>Bushra Akram</w:t>
            </w:r>
          </w:p>
        </w:tc>
        <w:tc>
          <w:tcPr>
            <w:tcW w:w="960" w:type="dxa"/>
          </w:tcPr>
          <w:p w14:paraId="7D97ED25" w14:textId="77777777" w:rsidR="00AB2087" w:rsidRDefault="00313992">
            <w:r>
              <w:t>Muhammad Akram</w:t>
            </w:r>
          </w:p>
        </w:tc>
        <w:tc>
          <w:tcPr>
            <w:tcW w:w="960" w:type="dxa"/>
          </w:tcPr>
          <w:p w14:paraId="4871A6AB" w14:textId="77777777" w:rsidR="00AB2087" w:rsidRDefault="00313992">
            <w:r>
              <w:t>96287-P</w:t>
            </w:r>
          </w:p>
        </w:tc>
        <w:tc>
          <w:tcPr>
            <w:tcW w:w="960" w:type="dxa"/>
          </w:tcPr>
          <w:p w14:paraId="4B13BC45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F2A8E37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2E9EA415" w14:textId="77777777" w:rsidR="00AB2087" w:rsidRDefault="00313992">
            <w:r>
              <w:t>Jinnah Hospital, Lahore</w:t>
            </w:r>
          </w:p>
        </w:tc>
        <w:tc>
          <w:tcPr>
            <w:tcW w:w="960" w:type="dxa"/>
          </w:tcPr>
          <w:p w14:paraId="170973C7" w14:textId="77777777" w:rsidR="00AB2087" w:rsidRDefault="00313992">
            <w:r>
              <w:t>60.008333</w:t>
            </w:r>
          </w:p>
        </w:tc>
      </w:tr>
      <w:tr w:rsidR="00AB2087" w14:paraId="57EC6E7D" w14:textId="77777777" w:rsidTr="00FE2E4C">
        <w:tc>
          <w:tcPr>
            <w:tcW w:w="960" w:type="dxa"/>
          </w:tcPr>
          <w:p w14:paraId="2667F658" w14:textId="77777777" w:rsidR="00AB2087" w:rsidRDefault="00313992">
            <w:r>
              <w:t>261</w:t>
            </w:r>
          </w:p>
        </w:tc>
        <w:tc>
          <w:tcPr>
            <w:tcW w:w="960" w:type="dxa"/>
          </w:tcPr>
          <w:p w14:paraId="7D62572C" w14:textId="77777777" w:rsidR="00AB2087" w:rsidRDefault="00313992">
            <w:r>
              <w:t>7190</w:t>
            </w:r>
          </w:p>
        </w:tc>
        <w:tc>
          <w:tcPr>
            <w:tcW w:w="960" w:type="dxa"/>
          </w:tcPr>
          <w:p w14:paraId="40B71E95" w14:textId="77777777" w:rsidR="00AB2087" w:rsidRDefault="00313992">
            <w:r>
              <w:t>Arsalan Sajid</w:t>
            </w:r>
          </w:p>
        </w:tc>
        <w:tc>
          <w:tcPr>
            <w:tcW w:w="960" w:type="dxa"/>
          </w:tcPr>
          <w:p w14:paraId="4C1D0DAC" w14:textId="77777777" w:rsidR="00AB2087" w:rsidRDefault="00313992">
            <w:r>
              <w:t>Muhammad Akram Sajid</w:t>
            </w:r>
          </w:p>
        </w:tc>
        <w:tc>
          <w:tcPr>
            <w:tcW w:w="960" w:type="dxa"/>
          </w:tcPr>
          <w:p w14:paraId="11A26DA2" w14:textId="77777777" w:rsidR="00AB2087" w:rsidRDefault="00313992">
            <w:r>
              <w:t>75865-P</w:t>
            </w:r>
          </w:p>
        </w:tc>
        <w:tc>
          <w:tcPr>
            <w:tcW w:w="960" w:type="dxa"/>
          </w:tcPr>
          <w:p w14:paraId="1F5493C7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AB60E6A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0553B92D" w14:textId="77777777" w:rsidR="00AB2087" w:rsidRDefault="00313992">
            <w:r>
              <w:t>Lahore General Hospital, Lahore</w:t>
            </w:r>
          </w:p>
        </w:tc>
        <w:tc>
          <w:tcPr>
            <w:tcW w:w="960" w:type="dxa"/>
          </w:tcPr>
          <w:p w14:paraId="77F39D74" w14:textId="77777777" w:rsidR="00AB2087" w:rsidRDefault="00313992">
            <w:r>
              <w:t>59.079167</w:t>
            </w:r>
          </w:p>
        </w:tc>
      </w:tr>
      <w:tr w:rsidR="00AB2087" w14:paraId="13A91809" w14:textId="77777777" w:rsidTr="00FE2E4C">
        <w:tc>
          <w:tcPr>
            <w:tcW w:w="960" w:type="dxa"/>
          </w:tcPr>
          <w:p w14:paraId="24579B49" w14:textId="77777777" w:rsidR="00AB2087" w:rsidRDefault="00313992">
            <w:r>
              <w:t>262</w:t>
            </w:r>
          </w:p>
        </w:tc>
        <w:tc>
          <w:tcPr>
            <w:tcW w:w="960" w:type="dxa"/>
          </w:tcPr>
          <w:p w14:paraId="4FED0C3F" w14:textId="77777777" w:rsidR="00AB2087" w:rsidRDefault="00313992">
            <w:r>
              <w:t>16639</w:t>
            </w:r>
          </w:p>
        </w:tc>
        <w:tc>
          <w:tcPr>
            <w:tcW w:w="960" w:type="dxa"/>
          </w:tcPr>
          <w:p w14:paraId="53FBA6BA" w14:textId="77777777" w:rsidR="00AB2087" w:rsidRDefault="00313992">
            <w:r>
              <w:t>Hafiz Fahad Boota</w:t>
            </w:r>
          </w:p>
        </w:tc>
        <w:tc>
          <w:tcPr>
            <w:tcW w:w="960" w:type="dxa"/>
          </w:tcPr>
          <w:p w14:paraId="7837FF3D" w14:textId="77777777" w:rsidR="00AB2087" w:rsidRDefault="00313992">
            <w:r>
              <w:t xml:space="preserve">Muhammad Boota </w:t>
            </w:r>
          </w:p>
        </w:tc>
        <w:tc>
          <w:tcPr>
            <w:tcW w:w="960" w:type="dxa"/>
          </w:tcPr>
          <w:p w14:paraId="1747C6EA" w14:textId="77777777" w:rsidR="00AB2087" w:rsidRDefault="00313992">
            <w:r>
              <w:t>94378-P</w:t>
            </w:r>
          </w:p>
        </w:tc>
        <w:tc>
          <w:tcPr>
            <w:tcW w:w="960" w:type="dxa"/>
          </w:tcPr>
          <w:p w14:paraId="37A6CD4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51F226C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66785117" w14:textId="77777777" w:rsidR="00AB2087" w:rsidRDefault="00313992">
            <w:r>
              <w:t xml:space="preserve">Lahore General </w:t>
            </w:r>
            <w:r>
              <w:t>Hospital, Lahore</w:t>
            </w:r>
          </w:p>
        </w:tc>
        <w:tc>
          <w:tcPr>
            <w:tcW w:w="960" w:type="dxa"/>
          </w:tcPr>
          <w:p w14:paraId="30CBC09D" w14:textId="77777777" w:rsidR="00AB2087" w:rsidRDefault="00313992">
            <w:r>
              <w:t>56.313333</w:t>
            </w:r>
          </w:p>
        </w:tc>
      </w:tr>
      <w:tr w:rsidR="00AB2087" w14:paraId="52F1A2E4" w14:textId="77777777" w:rsidTr="00FE2E4C">
        <w:tc>
          <w:tcPr>
            <w:tcW w:w="960" w:type="dxa"/>
          </w:tcPr>
          <w:p w14:paraId="590BD24E" w14:textId="77777777" w:rsidR="00AB2087" w:rsidRDefault="00313992">
            <w:r>
              <w:t>263</w:t>
            </w:r>
          </w:p>
        </w:tc>
        <w:tc>
          <w:tcPr>
            <w:tcW w:w="960" w:type="dxa"/>
          </w:tcPr>
          <w:p w14:paraId="358FEDA7" w14:textId="77777777" w:rsidR="00AB2087" w:rsidRDefault="00313992">
            <w:r>
              <w:t>15166</w:t>
            </w:r>
          </w:p>
        </w:tc>
        <w:tc>
          <w:tcPr>
            <w:tcW w:w="960" w:type="dxa"/>
          </w:tcPr>
          <w:p w14:paraId="6D9CE80C" w14:textId="77777777" w:rsidR="00AB2087" w:rsidRDefault="00313992">
            <w:r>
              <w:t>Muhammad Farhan Khan</w:t>
            </w:r>
          </w:p>
        </w:tc>
        <w:tc>
          <w:tcPr>
            <w:tcW w:w="960" w:type="dxa"/>
          </w:tcPr>
          <w:p w14:paraId="377F0008" w14:textId="77777777" w:rsidR="00AB2087" w:rsidRDefault="00313992">
            <w:r>
              <w:t>Muhammad Nasir Khan</w:t>
            </w:r>
          </w:p>
        </w:tc>
        <w:tc>
          <w:tcPr>
            <w:tcW w:w="960" w:type="dxa"/>
          </w:tcPr>
          <w:p w14:paraId="1E310D7F" w14:textId="77777777" w:rsidR="00AB2087" w:rsidRDefault="00313992">
            <w:r>
              <w:t>97466-P</w:t>
            </w:r>
          </w:p>
        </w:tc>
        <w:tc>
          <w:tcPr>
            <w:tcW w:w="960" w:type="dxa"/>
          </w:tcPr>
          <w:p w14:paraId="5ADF8BC4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D01B4BF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557FD55B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2428F953" w14:textId="77777777" w:rsidR="00AB2087" w:rsidRDefault="00313992">
            <w:r>
              <w:t>62.880816</w:t>
            </w:r>
          </w:p>
        </w:tc>
      </w:tr>
      <w:tr w:rsidR="00AB2087" w14:paraId="6D4CB9DC" w14:textId="77777777" w:rsidTr="00FE2E4C">
        <w:tc>
          <w:tcPr>
            <w:tcW w:w="960" w:type="dxa"/>
          </w:tcPr>
          <w:p w14:paraId="1B02F872" w14:textId="77777777" w:rsidR="00AB2087" w:rsidRDefault="00313992">
            <w:r>
              <w:t>264</w:t>
            </w:r>
          </w:p>
        </w:tc>
        <w:tc>
          <w:tcPr>
            <w:tcW w:w="960" w:type="dxa"/>
          </w:tcPr>
          <w:p w14:paraId="5C01EB4E" w14:textId="77777777" w:rsidR="00AB2087" w:rsidRDefault="00313992">
            <w:r>
              <w:t>15440</w:t>
            </w:r>
          </w:p>
        </w:tc>
        <w:tc>
          <w:tcPr>
            <w:tcW w:w="960" w:type="dxa"/>
          </w:tcPr>
          <w:p w14:paraId="50ACEA86" w14:textId="77777777" w:rsidR="00AB2087" w:rsidRDefault="00313992">
            <w:r>
              <w:t>Aisha Saeed</w:t>
            </w:r>
          </w:p>
        </w:tc>
        <w:tc>
          <w:tcPr>
            <w:tcW w:w="960" w:type="dxa"/>
          </w:tcPr>
          <w:p w14:paraId="14ADF2B2" w14:textId="77777777" w:rsidR="00AB2087" w:rsidRDefault="00313992">
            <w:r>
              <w:t>muhammad saeed raza</w:t>
            </w:r>
          </w:p>
        </w:tc>
        <w:tc>
          <w:tcPr>
            <w:tcW w:w="960" w:type="dxa"/>
          </w:tcPr>
          <w:p w14:paraId="70444C3C" w14:textId="77777777" w:rsidR="00AB2087" w:rsidRDefault="00313992">
            <w:r>
              <w:t>80632-P</w:t>
            </w:r>
          </w:p>
        </w:tc>
        <w:tc>
          <w:tcPr>
            <w:tcW w:w="960" w:type="dxa"/>
          </w:tcPr>
          <w:p w14:paraId="072D952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ABEEC3A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097953BA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0E8DB45B" w14:textId="77777777" w:rsidR="00AB2087" w:rsidRDefault="00313992">
            <w:r>
              <w:t>60.23434</w:t>
            </w:r>
          </w:p>
        </w:tc>
      </w:tr>
      <w:tr w:rsidR="00AB2087" w14:paraId="2B57EA20" w14:textId="77777777" w:rsidTr="00FE2E4C">
        <w:tc>
          <w:tcPr>
            <w:tcW w:w="960" w:type="dxa"/>
          </w:tcPr>
          <w:p w14:paraId="33830C9B" w14:textId="77777777" w:rsidR="00AB2087" w:rsidRDefault="00313992">
            <w:r>
              <w:t>265</w:t>
            </w:r>
          </w:p>
        </w:tc>
        <w:tc>
          <w:tcPr>
            <w:tcW w:w="960" w:type="dxa"/>
          </w:tcPr>
          <w:p w14:paraId="45876E80" w14:textId="77777777" w:rsidR="00AB2087" w:rsidRDefault="00313992">
            <w:r>
              <w:t>5689</w:t>
            </w:r>
          </w:p>
        </w:tc>
        <w:tc>
          <w:tcPr>
            <w:tcW w:w="960" w:type="dxa"/>
          </w:tcPr>
          <w:p w14:paraId="77A6F652" w14:textId="77777777" w:rsidR="00AB2087" w:rsidRDefault="00313992">
            <w:r>
              <w:t>Anam Ikram</w:t>
            </w:r>
          </w:p>
        </w:tc>
        <w:tc>
          <w:tcPr>
            <w:tcW w:w="960" w:type="dxa"/>
          </w:tcPr>
          <w:p w14:paraId="5B448F1D" w14:textId="77777777" w:rsidR="00AB2087" w:rsidRDefault="00313992">
            <w:r>
              <w:t>Muhammad Ikram</w:t>
            </w:r>
          </w:p>
        </w:tc>
        <w:tc>
          <w:tcPr>
            <w:tcW w:w="960" w:type="dxa"/>
          </w:tcPr>
          <w:p w14:paraId="703337F4" w14:textId="77777777" w:rsidR="00AB2087" w:rsidRDefault="00313992">
            <w:r>
              <w:t>103914-P</w:t>
            </w:r>
          </w:p>
        </w:tc>
        <w:tc>
          <w:tcPr>
            <w:tcW w:w="960" w:type="dxa"/>
          </w:tcPr>
          <w:p w14:paraId="77F6857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76B5A48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7C736893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727FC93C" w14:textId="77777777" w:rsidR="00AB2087" w:rsidRDefault="00313992">
            <w:r>
              <w:t>59.840272</w:t>
            </w:r>
          </w:p>
        </w:tc>
      </w:tr>
      <w:tr w:rsidR="00AB2087" w14:paraId="43D9E446" w14:textId="77777777" w:rsidTr="00FE2E4C">
        <w:tc>
          <w:tcPr>
            <w:tcW w:w="960" w:type="dxa"/>
          </w:tcPr>
          <w:p w14:paraId="66BD93AE" w14:textId="77777777" w:rsidR="00AB2087" w:rsidRDefault="00313992">
            <w:r>
              <w:t>266</w:t>
            </w:r>
          </w:p>
        </w:tc>
        <w:tc>
          <w:tcPr>
            <w:tcW w:w="960" w:type="dxa"/>
          </w:tcPr>
          <w:p w14:paraId="11D7740C" w14:textId="77777777" w:rsidR="00AB2087" w:rsidRDefault="00313992">
            <w:r>
              <w:t>15227</w:t>
            </w:r>
          </w:p>
        </w:tc>
        <w:tc>
          <w:tcPr>
            <w:tcW w:w="960" w:type="dxa"/>
          </w:tcPr>
          <w:p w14:paraId="118BB12D" w14:textId="77777777" w:rsidR="00AB2087" w:rsidRDefault="00313992">
            <w:r>
              <w:t>Muhammad Aqeel Ahmed</w:t>
            </w:r>
          </w:p>
        </w:tc>
        <w:tc>
          <w:tcPr>
            <w:tcW w:w="960" w:type="dxa"/>
          </w:tcPr>
          <w:p w14:paraId="3718C365" w14:textId="77777777" w:rsidR="00AB2087" w:rsidRDefault="00313992">
            <w:r>
              <w:t>Faqir Muhammad</w:t>
            </w:r>
          </w:p>
        </w:tc>
        <w:tc>
          <w:tcPr>
            <w:tcW w:w="960" w:type="dxa"/>
          </w:tcPr>
          <w:p w14:paraId="4C0CCE6F" w14:textId="77777777" w:rsidR="00AB2087" w:rsidRDefault="00313992">
            <w:r>
              <w:t>84866-P</w:t>
            </w:r>
          </w:p>
        </w:tc>
        <w:tc>
          <w:tcPr>
            <w:tcW w:w="960" w:type="dxa"/>
          </w:tcPr>
          <w:p w14:paraId="225862E0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3D5EA17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30824F78" w14:textId="77777777" w:rsidR="00AB2087" w:rsidRDefault="00313992">
            <w:r>
              <w:t>Mayo Hospital, Lahore</w:t>
            </w:r>
          </w:p>
        </w:tc>
        <w:tc>
          <w:tcPr>
            <w:tcW w:w="960" w:type="dxa"/>
          </w:tcPr>
          <w:p w14:paraId="122F83A4" w14:textId="77777777" w:rsidR="00AB2087" w:rsidRDefault="00313992">
            <w:r>
              <w:t>59.756667</w:t>
            </w:r>
          </w:p>
        </w:tc>
      </w:tr>
      <w:tr w:rsidR="00AB2087" w14:paraId="155D5B76" w14:textId="77777777" w:rsidTr="00FE2E4C">
        <w:tc>
          <w:tcPr>
            <w:tcW w:w="960" w:type="dxa"/>
          </w:tcPr>
          <w:p w14:paraId="19172607" w14:textId="77777777" w:rsidR="00AB2087" w:rsidRDefault="00313992">
            <w:r>
              <w:t>267</w:t>
            </w:r>
          </w:p>
        </w:tc>
        <w:tc>
          <w:tcPr>
            <w:tcW w:w="960" w:type="dxa"/>
          </w:tcPr>
          <w:p w14:paraId="281A90CB" w14:textId="77777777" w:rsidR="00AB2087" w:rsidRDefault="00313992">
            <w:r>
              <w:t>740</w:t>
            </w:r>
          </w:p>
        </w:tc>
        <w:tc>
          <w:tcPr>
            <w:tcW w:w="960" w:type="dxa"/>
          </w:tcPr>
          <w:p w14:paraId="1E3182B5" w14:textId="77777777" w:rsidR="00AB2087" w:rsidRDefault="00313992">
            <w:r>
              <w:t>Marien Tariq</w:t>
            </w:r>
          </w:p>
        </w:tc>
        <w:tc>
          <w:tcPr>
            <w:tcW w:w="960" w:type="dxa"/>
          </w:tcPr>
          <w:p w14:paraId="6C700DC0" w14:textId="77777777" w:rsidR="00AB2087" w:rsidRDefault="00313992">
            <w:r>
              <w:t>Tariq Javeed</w:t>
            </w:r>
          </w:p>
        </w:tc>
        <w:tc>
          <w:tcPr>
            <w:tcW w:w="960" w:type="dxa"/>
          </w:tcPr>
          <w:p w14:paraId="21CC8134" w14:textId="77777777" w:rsidR="00AB2087" w:rsidRDefault="00313992">
            <w:r>
              <w:t>78318-P</w:t>
            </w:r>
          </w:p>
        </w:tc>
        <w:tc>
          <w:tcPr>
            <w:tcW w:w="960" w:type="dxa"/>
          </w:tcPr>
          <w:p w14:paraId="3D85648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16DA70B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26AE2657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0201AD2D" w14:textId="77777777" w:rsidR="00AB2087" w:rsidRDefault="00313992">
            <w:r>
              <w:t>62.984516</w:t>
            </w:r>
          </w:p>
        </w:tc>
      </w:tr>
      <w:tr w:rsidR="00AB2087" w14:paraId="262407AE" w14:textId="77777777" w:rsidTr="00FE2E4C">
        <w:tc>
          <w:tcPr>
            <w:tcW w:w="960" w:type="dxa"/>
          </w:tcPr>
          <w:p w14:paraId="398A759E" w14:textId="77777777" w:rsidR="00AB2087" w:rsidRDefault="00313992">
            <w:r>
              <w:t>268</w:t>
            </w:r>
          </w:p>
        </w:tc>
        <w:tc>
          <w:tcPr>
            <w:tcW w:w="960" w:type="dxa"/>
          </w:tcPr>
          <w:p w14:paraId="0FCEFE46" w14:textId="77777777" w:rsidR="00AB2087" w:rsidRDefault="00313992">
            <w:r>
              <w:t>7837</w:t>
            </w:r>
          </w:p>
        </w:tc>
        <w:tc>
          <w:tcPr>
            <w:tcW w:w="960" w:type="dxa"/>
          </w:tcPr>
          <w:p w14:paraId="12FD8F09" w14:textId="77777777" w:rsidR="00AB2087" w:rsidRDefault="00313992">
            <w:r>
              <w:t>Muhammad Zain Khalid</w:t>
            </w:r>
          </w:p>
        </w:tc>
        <w:tc>
          <w:tcPr>
            <w:tcW w:w="960" w:type="dxa"/>
          </w:tcPr>
          <w:p w14:paraId="24650A50" w14:textId="77777777" w:rsidR="00AB2087" w:rsidRDefault="00313992">
            <w:r>
              <w:t>KHALID RAFIQ</w:t>
            </w:r>
          </w:p>
        </w:tc>
        <w:tc>
          <w:tcPr>
            <w:tcW w:w="960" w:type="dxa"/>
          </w:tcPr>
          <w:p w14:paraId="534961D3" w14:textId="77777777" w:rsidR="00AB2087" w:rsidRDefault="00313992">
            <w:r>
              <w:t>104298-P</w:t>
            </w:r>
          </w:p>
        </w:tc>
        <w:tc>
          <w:tcPr>
            <w:tcW w:w="960" w:type="dxa"/>
          </w:tcPr>
          <w:p w14:paraId="413AAF6C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03689EED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5FA591A8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6DD1D6A2" w14:textId="77777777" w:rsidR="00AB2087" w:rsidRDefault="00313992">
            <w:r>
              <w:t>56.096667</w:t>
            </w:r>
          </w:p>
        </w:tc>
      </w:tr>
      <w:tr w:rsidR="00AB2087" w14:paraId="53572BE6" w14:textId="77777777" w:rsidTr="00FE2E4C">
        <w:tc>
          <w:tcPr>
            <w:tcW w:w="960" w:type="dxa"/>
          </w:tcPr>
          <w:p w14:paraId="4F475761" w14:textId="77777777" w:rsidR="00AB2087" w:rsidRDefault="00313992">
            <w:r>
              <w:t>269</w:t>
            </w:r>
          </w:p>
        </w:tc>
        <w:tc>
          <w:tcPr>
            <w:tcW w:w="960" w:type="dxa"/>
          </w:tcPr>
          <w:p w14:paraId="7EF014C7" w14:textId="77777777" w:rsidR="00AB2087" w:rsidRDefault="00313992">
            <w:r>
              <w:t>7341</w:t>
            </w:r>
          </w:p>
        </w:tc>
        <w:tc>
          <w:tcPr>
            <w:tcW w:w="960" w:type="dxa"/>
          </w:tcPr>
          <w:p w14:paraId="5B5A0FC0" w14:textId="77777777" w:rsidR="00AB2087" w:rsidRDefault="00313992">
            <w:r>
              <w:t>Ramish Siddique</w:t>
            </w:r>
          </w:p>
        </w:tc>
        <w:tc>
          <w:tcPr>
            <w:tcW w:w="960" w:type="dxa"/>
          </w:tcPr>
          <w:p w14:paraId="291B2386" w14:textId="77777777" w:rsidR="00AB2087" w:rsidRDefault="00313992">
            <w:r>
              <w:t>Muhammad Siddique</w:t>
            </w:r>
          </w:p>
        </w:tc>
        <w:tc>
          <w:tcPr>
            <w:tcW w:w="960" w:type="dxa"/>
          </w:tcPr>
          <w:p w14:paraId="112E9F4E" w14:textId="77777777" w:rsidR="00AB2087" w:rsidRDefault="00313992">
            <w:r>
              <w:t>111313-P</w:t>
            </w:r>
          </w:p>
        </w:tc>
        <w:tc>
          <w:tcPr>
            <w:tcW w:w="960" w:type="dxa"/>
          </w:tcPr>
          <w:p w14:paraId="44A21BB9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1A0E5E61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34475E5F" w14:textId="77777777" w:rsidR="00AB2087" w:rsidRDefault="00313992">
            <w:r>
              <w:t>Nishtar Hospital, Multan</w:t>
            </w:r>
          </w:p>
        </w:tc>
        <w:tc>
          <w:tcPr>
            <w:tcW w:w="960" w:type="dxa"/>
          </w:tcPr>
          <w:p w14:paraId="30FC1FA8" w14:textId="77777777" w:rsidR="00AB2087" w:rsidRDefault="00313992">
            <w:r>
              <w:t>54.7975</w:t>
            </w:r>
          </w:p>
        </w:tc>
      </w:tr>
      <w:tr w:rsidR="00AB2087" w14:paraId="52A16AA1" w14:textId="77777777" w:rsidTr="00FE2E4C">
        <w:tc>
          <w:tcPr>
            <w:tcW w:w="960" w:type="dxa"/>
          </w:tcPr>
          <w:p w14:paraId="523BF56A" w14:textId="77777777" w:rsidR="00AB2087" w:rsidRDefault="00313992">
            <w:r>
              <w:t>270</w:t>
            </w:r>
          </w:p>
        </w:tc>
        <w:tc>
          <w:tcPr>
            <w:tcW w:w="960" w:type="dxa"/>
          </w:tcPr>
          <w:p w14:paraId="6142BBB2" w14:textId="77777777" w:rsidR="00AB2087" w:rsidRDefault="00313992">
            <w:r>
              <w:t>16933</w:t>
            </w:r>
          </w:p>
        </w:tc>
        <w:tc>
          <w:tcPr>
            <w:tcW w:w="960" w:type="dxa"/>
          </w:tcPr>
          <w:p w14:paraId="582793D9" w14:textId="77777777" w:rsidR="00AB2087" w:rsidRDefault="00313992">
            <w:r>
              <w:t>Abdiaziz Mohamu</w:t>
            </w:r>
            <w:r>
              <w:lastRenderedPageBreak/>
              <w:t>d Halane</w:t>
            </w:r>
          </w:p>
        </w:tc>
        <w:tc>
          <w:tcPr>
            <w:tcW w:w="960" w:type="dxa"/>
          </w:tcPr>
          <w:p w14:paraId="015FD32A" w14:textId="77777777" w:rsidR="00AB2087" w:rsidRDefault="00313992">
            <w:r>
              <w:lastRenderedPageBreak/>
              <w:t xml:space="preserve">MOHAMUD </w:t>
            </w:r>
            <w:r>
              <w:lastRenderedPageBreak/>
              <w:t>HALANE</w:t>
            </w:r>
          </w:p>
        </w:tc>
        <w:tc>
          <w:tcPr>
            <w:tcW w:w="960" w:type="dxa"/>
          </w:tcPr>
          <w:p w14:paraId="543491E0" w14:textId="77777777" w:rsidR="00AB2087" w:rsidRDefault="00313992">
            <w:r>
              <w:lastRenderedPageBreak/>
              <w:t>3754-F</w:t>
            </w:r>
          </w:p>
        </w:tc>
        <w:tc>
          <w:tcPr>
            <w:tcW w:w="960" w:type="dxa"/>
          </w:tcPr>
          <w:p w14:paraId="7FCD313D" w14:textId="77777777" w:rsidR="00AB2087" w:rsidRDefault="00313992">
            <w:r>
              <w:t>Foriegn</w:t>
            </w:r>
          </w:p>
        </w:tc>
        <w:tc>
          <w:tcPr>
            <w:tcW w:w="960" w:type="dxa"/>
          </w:tcPr>
          <w:p w14:paraId="7DE6E7EB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1E5C1ED4" w14:textId="77777777" w:rsidR="00AB2087" w:rsidRDefault="00313992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960" w:type="dxa"/>
          </w:tcPr>
          <w:p w14:paraId="4F17799D" w14:textId="77777777" w:rsidR="00AB2087" w:rsidRDefault="00313992">
            <w:r>
              <w:lastRenderedPageBreak/>
              <w:t>46.506667</w:t>
            </w:r>
          </w:p>
        </w:tc>
      </w:tr>
      <w:tr w:rsidR="00AB2087" w14:paraId="7380D28F" w14:textId="77777777" w:rsidTr="00FE2E4C">
        <w:tc>
          <w:tcPr>
            <w:tcW w:w="960" w:type="dxa"/>
          </w:tcPr>
          <w:p w14:paraId="1584803A" w14:textId="77777777" w:rsidR="00AB2087" w:rsidRDefault="00313992">
            <w:r>
              <w:t>271</w:t>
            </w:r>
          </w:p>
        </w:tc>
        <w:tc>
          <w:tcPr>
            <w:tcW w:w="960" w:type="dxa"/>
          </w:tcPr>
          <w:p w14:paraId="1737ED77" w14:textId="77777777" w:rsidR="00AB2087" w:rsidRDefault="00313992">
            <w:r>
              <w:t>15608</w:t>
            </w:r>
          </w:p>
        </w:tc>
        <w:tc>
          <w:tcPr>
            <w:tcW w:w="960" w:type="dxa"/>
          </w:tcPr>
          <w:p w14:paraId="579DB124" w14:textId="77777777" w:rsidR="00AB2087" w:rsidRDefault="00313992">
            <w:r>
              <w:t>Zain Ul Hassan</w:t>
            </w:r>
          </w:p>
        </w:tc>
        <w:tc>
          <w:tcPr>
            <w:tcW w:w="960" w:type="dxa"/>
          </w:tcPr>
          <w:p w14:paraId="57A193C9" w14:textId="77777777" w:rsidR="00AB2087" w:rsidRDefault="00313992">
            <w:r>
              <w:t>MUHAMMAD MUNIR</w:t>
            </w:r>
          </w:p>
        </w:tc>
        <w:tc>
          <w:tcPr>
            <w:tcW w:w="960" w:type="dxa"/>
          </w:tcPr>
          <w:p w14:paraId="6CAF5A76" w14:textId="77777777" w:rsidR="00AB2087" w:rsidRDefault="00313992">
            <w:r>
              <w:t>94649p</w:t>
            </w:r>
          </w:p>
        </w:tc>
        <w:tc>
          <w:tcPr>
            <w:tcW w:w="960" w:type="dxa"/>
          </w:tcPr>
          <w:p w14:paraId="1E2E55E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2A274A1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5D612C0A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73E356AB" w14:textId="77777777" w:rsidR="00AB2087" w:rsidRDefault="00313992">
            <w:r>
              <w:t>62.299167</w:t>
            </w:r>
          </w:p>
        </w:tc>
      </w:tr>
      <w:tr w:rsidR="00AB2087" w14:paraId="3B662CAA" w14:textId="77777777" w:rsidTr="00FE2E4C">
        <w:tc>
          <w:tcPr>
            <w:tcW w:w="960" w:type="dxa"/>
          </w:tcPr>
          <w:p w14:paraId="301A9C48" w14:textId="77777777" w:rsidR="00AB2087" w:rsidRDefault="00313992">
            <w:r>
              <w:t>272</w:t>
            </w:r>
          </w:p>
        </w:tc>
        <w:tc>
          <w:tcPr>
            <w:tcW w:w="960" w:type="dxa"/>
          </w:tcPr>
          <w:p w14:paraId="07EA3207" w14:textId="77777777" w:rsidR="00AB2087" w:rsidRDefault="00313992">
            <w:r>
              <w:t>3539</w:t>
            </w:r>
          </w:p>
        </w:tc>
        <w:tc>
          <w:tcPr>
            <w:tcW w:w="960" w:type="dxa"/>
          </w:tcPr>
          <w:p w14:paraId="3E8DEF0A" w14:textId="77777777" w:rsidR="00AB2087" w:rsidRDefault="00313992">
            <w:r>
              <w:t>Waseem Ahmad</w:t>
            </w:r>
          </w:p>
        </w:tc>
        <w:tc>
          <w:tcPr>
            <w:tcW w:w="960" w:type="dxa"/>
          </w:tcPr>
          <w:p w14:paraId="66182AD2" w14:textId="77777777" w:rsidR="00AB2087" w:rsidRDefault="00313992">
            <w:r>
              <w:t xml:space="preserve">Haji </w:t>
            </w:r>
            <w:r>
              <w:t>Muhammad Yasin</w:t>
            </w:r>
          </w:p>
        </w:tc>
        <w:tc>
          <w:tcPr>
            <w:tcW w:w="960" w:type="dxa"/>
          </w:tcPr>
          <w:p w14:paraId="482FB279" w14:textId="77777777" w:rsidR="00AB2087" w:rsidRDefault="00313992">
            <w:r>
              <w:t>107037-P</w:t>
            </w:r>
          </w:p>
        </w:tc>
        <w:tc>
          <w:tcPr>
            <w:tcW w:w="960" w:type="dxa"/>
          </w:tcPr>
          <w:p w14:paraId="68DEB348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4290BD81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45C2CA5D" w14:textId="77777777" w:rsidR="00AB2087" w:rsidRDefault="00313992">
            <w:r>
              <w:t>Services Hospital, Lahore</w:t>
            </w:r>
          </w:p>
        </w:tc>
        <w:tc>
          <w:tcPr>
            <w:tcW w:w="960" w:type="dxa"/>
          </w:tcPr>
          <w:p w14:paraId="5CDA3D15" w14:textId="77777777" w:rsidR="00AB2087" w:rsidRDefault="00313992">
            <w:r>
              <w:t>61.413333</w:t>
            </w:r>
          </w:p>
        </w:tc>
      </w:tr>
      <w:tr w:rsidR="00AB2087" w14:paraId="07518AAF" w14:textId="77777777" w:rsidTr="00FE2E4C">
        <w:tc>
          <w:tcPr>
            <w:tcW w:w="960" w:type="dxa"/>
          </w:tcPr>
          <w:p w14:paraId="59CC4E06" w14:textId="77777777" w:rsidR="00AB2087" w:rsidRDefault="00313992">
            <w:r>
              <w:t>273</w:t>
            </w:r>
          </w:p>
        </w:tc>
        <w:tc>
          <w:tcPr>
            <w:tcW w:w="960" w:type="dxa"/>
          </w:tcPr>
          <w:p w14:paraId="0DDA14F9" w14:textId="77777777" w:rsidR="00AB2087" w:rsidRDefault="00313992">
            <w:r>
              <w:t>5730</w:t>
            </w:r>
          </w:p>
        </w:tc>
        <w:tc>
          <w:tcPr>
            <w:tcW w:w="960" w:type="dxa"/>
          </w:tcPr>
          <w:p w14:paraId="0263514E" w14:textId="77777777" w:rsidR="00AB2087" w:rsidRDefault="00313992">
            <w:r>
              <w:t>Amna Zaka</w:t>
            </w:r>
          </w:p>
        </w:tc>
        <w:tc>
          <w:tcPr>
            <w:tcW w:w="960" w:type="dxa"/>
          </w:tcPr>
          <w:p w14:paraId="3732BD55" w14:textId="77777777" w:rsidR="00AB2087" w:rsidRDefault="00313992">
            <w:r>
              <w:t>Ch Zaka Ullah Cheema</w:t>
            </w:r>
          </w:p>
        </w:tc>
        <w:tc>
          <w:tcPr>
            <w:tcW w:w="960" w:type="dxa"/>
          </w:tcPr>
          <w:p w14:paraId="30962EDD" w14:textId="77777777" w:rsidR="00AB2087" w:rsidRDefault="00313992">
            <w:r>
              <w:t>81160-P</w:t>
            </w:r>
          </w:p>
        </w:tc>
        <w:tc>
          <w:tcPr>
            <w:tcW w:w="960" w:type="dxa"/>
          </w:tcPr>
          <w:p w14:paraId="0C909B9F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22AED33E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27EAB902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72C84024" w14:textId="77777777" w:rsidR="00AB2087" w:rsidRDefault="00313992">
            <w:r>
              <w:t>61.486667</w:t>
            </w:r>
          </w:p>
        </w:tc>
      </w:tr>
      <w:tr w:rsidR="00AB2087" w14:paraId="1B8F0031" w14:textId="77777777" w:rsidTr="00FE2E4C">
        <w:tc>
          <w:tcPr>
            <w:tcW w:w="960" w:type="dxa"/>
          </w:tcPr>
          <w:p w14:paraId="5E421ABD" w14:textId="77777777" w:rsidR="00AB2087" w:rsidRDefault="00313992">
            <w:r>
              <w:t>274</w:t>
            </w:r>
          </w:p>
        </w:tc>
        <w:tc>
          <w:tcPr>
            <w:tcW w:w="960" w:type="dxa"/>
          </w:tcPr>
          <w:p w14:paraId="2908A339" w14:textId="77777777" w:rsidR="00AB2087" w:rsidRDefault="00313992">
            <w:r>
              <w:t>16676</w:t>
            </w:r>
          </w:p>
        </w:tc>
        <w:tc>
          <w:tcPr>
            <w:tcW w:w="960" w:type="dxa"/>
          </w:tcPr>
          <w:p w14:paraId="4B6A7E06" w14:textId="77777777" w:rsidR="00AB2087" w:rsidRDefault="00313992">
            <w:r>
              <w:t>Um-E-Aiman Ashraf</w:t>
            </w:r>
          </w:p>
        </w:tc>
        <w:tc>
          <w:tcPr>
            <w:tcW w:w="960" w:type="dxa"/>
          </w:tcPr>
          <w:p w14:paraId="4F718E7C" w14:textId="77777777" w:rsidR="00AB2087" w:rsidRDefault="00313992">
            <w:r>
              <w:t>Muhammad Ashraf Ali</w:t>
            </w:r>
          </w:p>
        </w:tc>
        <w:tc>
          <w:tcPr>
            <w:tcW w:w="960" w:type="dxa"/>
          </w:tcPr>
          <w:p w14:paraId="527410E0" w14:textId="77777777" w:rsidR="00AB2087" w:rsidRDefault="00313992">
            <w:r>
              <w:t>111698-P</w:t>
            </w:r>
          </w:p>
        </w:tc>
        <w:tc>
          <w:tcPr>
            <w:tcW w:w="960" w:type="dxa"/>
          </w:tcPr>
          <w:p w14:paraId="49B83572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3AE7289C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510DCC7A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196A3C10" w14:textId="77777777" w:rsidR="00AB2087" w:rsidRDefault="00313992">
            <w:r>
              <w:t>52.480833</w:t>
            </w:r>
          </w:p>
        </w:tc>
      </w:tr>
      <w:tr w:rsidR="00AB2087" w14:paraId="50DC2522" w14:textId="77777777" w:rsidTr="00FE2E4C">
        <w:tc>
          <w:tcPr>
            <w:tcW w:w="960" w:type="dxa"/>
          </w:tcPr>
          <w:p w14:paraId="58070B20" w14:textId="77777777" w:rsidR="00AB2087" w:rsidRDefault="00313992">
            <w:r>
              <w:t>275</w:t>
            </w:r>
          </w:p>
        </w:tc>
        <w:tc>
          <w:tcPr>
            <w:tcW w:w="960" w:type="dxa"/>
          </w:tcPr>
          <w:p w14:paraId="2142B4BA" w14:textId="77777777" w:rsidR="00AB2087" w:rsidRDefault="00313992">
            <w:r>
              <w:t>15661</w:t>
            </w:r>
          </w:p>
        </w:tc>
        <w:tc>
          <w:tcPr>
            <w:tcW w:w="960" w:type="dxa"/>
          </w:tcPr>
          <w:p w14:paraId="171BFED7" w14:textId="77777777" w:rsidR="00AB2087" w:rsidRDefault="00313992">
            <w:r>
              <w:t>Bisma Tabusum</w:t>
            </w:r>
          </w:p>
        </w:tc>
        <w:tc>
          <w:tcPr>
            <w:tcW w:w="960" w:type="dxa"/>
          </w:tcPr>
          <w:p w14:paraId="280C4B95" w14:textId="77777777" w:rsidR="00AB2087" w:rsidRDefault="00313992">
            <w:r>
              <w:t>HAFIZ GHULAM MOHY UD DIN</w:t>
            </w:r>
          </w:p>
        </w:tc>
        <w:tc>
          <w:tcPr>
            <w:tcW w:w="960" w:type="dxa"/>
          </w:tcPr>
          <w:p w14:paraId="7ABC65EC" w14:textId="77777777" w:rsidR="00AB2087" w:rsidRDefault="00313992">
            <w:r>
              <w:t>104699-P</w:t>
            </w:r>
          </w:p>
        </w:tc>
        <w:tc>
          <w:tcPr>
            <w:tcW w:w="960" w:type="dxa"/>
          </w:tcPr>
          <w:p w14:paraId="289F03ED" w14:textId="77777777" w:rsidR="00AB2087" w:rsidRDefault="00313992">
            <w:r>
              <w:t>Punjab</w:t>
            </w:r>
          </w:p>
        </w:tc>
        <w:tc>
          <w:tcPr>
            <w:tcW w:w="960" w:type="dxa"/>
          </w:tcPr>
          <w:p w14:paraId="776651DE" w14:textId="77777777" w:rsidR="00AB2087" w:rsidRDefault="00313992">
            <w:r>
              <w:t>Pulmonology</w:t>
            </w:r>
          </w:p>
        </w:tc>
        <w:tc>
          <w:tcPr>
            <w:tcW w:w="960" w:type="dxa"/>
          </w:tcPr>
          <w:p w14:paraId="2B5FA963" w14:textId="77777777" w:rsidR="00AB2087" w:rsidRDefault="00313992">
            <w:r>
              <w:t>SZ Hospital, Rahim Yar Khan</w:t>
            </w:r>
          </w:p>
        </w:tc>
        <w:tc>
          <w:tcPr>
            <w:tcW w:w="960" w:type="dxa"/>
          </w:tcPr>
          <w:p w14:paraId="0FF1F8A2" w14:textId="77777777" w:rsidR="00AB2087" w:rsidRDefault="00313992">
            <w:r>
              <w:t>49.835833</w:t>
            </w:r>
          </w:p>
        </w:tc>
      </w:tr>
    </w:tbl>
    <w:p w14:paraId="288971BA" w14:textId="77777777" w:rsidR="00313992" w:rsidRDefault="00313992"/>
    <w:sectPr w:rsidR="00313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3992"/>
    <w:rsid w:val="00326F90"/>
    <w:rsid w:val="00AA1D8D"/>
    <w:rsid w:val="00AB2087"/>
    <w:rsid w:val="00B47730"/>
    <w:rsid w:val="00CB0664"/>
    <w:rsid w:val="00FC693F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9DA23"/>
  <w14:defaultImageDpi w14:val="300"/>
  <w15:docId w15:val="{9A5865B3-4BCA-4A8A-9E40-9FB6F0ED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4440</Words>
  <Characters>25312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2022-02-23T15:16:00Z</dcterms:created>
  <dcterms:modified xsi:type="dcterms:W3CDTF">2022-02-23T15:16:00Z</dcterms:modified>
  <cp:category/>
</cp:coreProperties>
</file>
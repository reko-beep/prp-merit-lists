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619"/>
        <w:gridCol w:w="1082"/>
        <w:gridCol w:w="1044"/>
        <w:gridCol w:w="918"/>
        <w:gridCol w:w="942"/>
        <w:gridCol w:w="1514"/>
        <w:gridCol w:w="1151"/>
        <w:gridCol w:w="891"/>
      </w:tblGrid>
      <w:tr w:rsidR="002017EB" w14:paraId="3AC8D665" w14:textId="77777777" w:rsidTr="00F405C7">
        <w:tc>
          <w:tcPr>
            <w:tcW w:w="960" w:type="dxa"/>
          </w:tcPr>
          <w:p w14:paraId="07D3CEC4" w14:textId="77777777" w:rsidR="002017EB" w:rsidRDefault="00791206">
            <w:r>
              <w:t>Sr.#</w:t>
            </w:r>
          </w:p>
        </w:tc>
        <w:tc>
          <w:tcPr>
            <w:tcW w:w="960" w:type="dxa"/>
          </w:tcPr>
          <w:p w14:paraId="63AFFB1C" w14:textId="77777777" w:rsidR="002017EB" w:rsidRDefault="00791206">
            <w:r>
              <w:t>Form No.</w:t>
            </w:r>
          </w:p>
        </w:tc>
        <w:tc>
          <w:tcPr>
            <w:tcW w:w="960" w:type="dxa"/>
          </w:tcPr>
          <w:p w14:paraId="71414D11" w14:textId="77777777" w:rsidR="002017EB" w:rsidRDefault="00791206">
            <w:r>
              <w:t>Name</w:t>
            </w:r>
          </w:p>
        </w:tc>
        <w:tc>
          <w:tcPr>
            <w:tcW w:w="960" w:type="dxa"/>
          </w:tcPr>
          <w:p w14:paraId="71367497" w14:textId="77777777" w:rsidR="002017EB" w:rsidRDefault="00791206">
            <w:r>
              <w:t>Father Name</w:t>
            </w:r>
          </w:p>
        </w:tc>
        <w:tc>
          <w:tcPr>
            <w:tcW w:w="960" w:type="dxa"/>
          </w:tcPr>
          <w:p w14:paraId="5123C8F4" w14:textId="77777777" w:rsidR="002017EB" w:rsidRDefault="00791206">
            <w:r>
              <w:t>PMDC Number</w:t>
            </w:r>
          </w:p>
        </w:tc>
        <w:tc>
          <w:tcPr>
            <w:tcW w:w="960" w:type="dxa"/>
          </w:tcPr>
          <w:p w14:paraId="64E11B78" w14:textId="77777777" w:rsidR="002017EB" w:rsidRDefault="00791206">
            <w:r>
              <w:t>Quota</w:t>
            </w:r>
          </w:p>
        </w:tc>
        <w:tc>
          <w:tcPr>
            <w:tcW w:w="960" w:type="dxa"/>
          </w:tcPr>
          <w:p w14:paraId="2AE7BAD7" w14:textId="77777777" w:rsidR="002017EB" w:rsidRDefault="00791206">
            <w:r>
              <w:t>Speciality</w:t>
            </w:r>
          </w:p>
        </w:tc>
        <w:tc>
          <w:tcPr>
            <w:tcW w:w="960" w:type="dxa"/>
          </w:tcPr>
          <w:p w14:paraId="16F78155" w14:textId="77777777" w:rsidR="002017EB" w:rsidRDefault="00791206">
            <w:r>
              <w:t>Hospital</w:t>
            </w:r>
          </w:p>
        </w:tc>
        <w:tc>
          <w:tcPr>
            <w:tcW w:w="960" w:type="dxa"/>
          </w:tcPr>
          <w:p w14:paraId="30294856" w14:textId="77777777" w:rsidR="002017EB" w:rsidRDefault="00791206">
            <w:r>
              <w:t>Aggregate</w:t>
            </w:r>
          </w:p>
        </w:tc>
      </w:tr>
      <w:tr w:rsidR="002017EB" w14:paraId="31F05A86" w14:textId="77777777" w:rsidTr="00F405C7">
        <w:tc>
          <w:tcPr>
            <w:tcW w:w="960" w:type="dxa"/>
          </w:tcPr>
          <w:p w14:paraId="45D5C1A6" w14:textId="77777777" w:rsidR="002017EB" w:rsidRDefault="00791206">
            <w:r>
              <w:t>1</w:t>
            </w:r>
          </w:p>
        </w:tc>
        <w:tc>
          <w:tcPr>
            <w:tcW w:w="960" w:type="dxa"/>
          </w:tcPr>
          <w:p w14:paraId="3472D8CB" w14:textId="77777777" w:rsidR="002017EB" w:rsidRDefault="00791206">
            <w:r>
              <w:t>6433</w:t>
            </w:r>
          </w:p>
        </w:tc>
        <w:tc>
          <w:tcPr>
            <w:tcW w:w="960" w:type="dxa"/>
          </w:tcPr>
          <w:p w14:paraId="34F3B545" w14:textId="77777777" w:rsidR="002017EB" w:rsidRDefault="00791206">
            <w:r>
              <w:t>Saira Marryam</w:t>
            </w:r>
          </w:p>
        </w:tc>
        <w:tc>
          <w:tcPr>
            <w:tcW w:w="960" w:type="dxa"/>
          </w:tcPr>
          <w:p w14:paraId="047DE386" w14:textId="77777777" w:rsidR="002017EB" w:rsidRDefault="00791206">
            <w:r>
              <w:t>Muhammad Ashiq</w:t>
            </w:r>
          </w:p>
        </w:tc>
        <w:tc>
          <w:tcPr>
            <w:tcW w:w="960" w:type="dxa"/>
          </w:tcPr>
          <w:p w14:paraId="6C8E3BC8" w14:textId="77777777" w:rsidR="002017EB" w:rsidRDefault="00791206">
            <w:r>
              <w:t>82143-P</w:t>
            </w:r>
          </w:p>
        </w:tc>
        <w:tc>
          <w:tcPr>
            <w:tcW w:w="960" w:type="dxa"/>
          </w:tcPr>
          <w:p w14:paraId="2798590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A9C0E47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6FDC7E20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78DF84A3" w14:textId="77777777" w:rsidR="002017EB" w:rsidRDefault="00791206">
            <w:r>
              <w:t>67.278333</w:t>
            </w:r>
          </w:p>
        </w:tc>
      </w:tr>
      <w:tr w:rsidR="002017EB" w14:paraId="7CC2FA7A" w14:textId="77777777" w:rsidTr="00F405C7">
        <w:tc>
          <w:tcPr>
            <w:tcW w:w="960" w:type="dxa"/>
          </w:tcPr>
          <w:p w14:paraId="6CCDA383" w14:textId="77777777" w:rsidR="002017EB" w:rsidRDefault="00791206">
            <w:r>
              <w:t>2</w:t>
            </w:r>
          </w:p>
        </w:tc>
        <w:tc>
          <w:tcPr>
            <w:tcW w:w="960" w:type="dxa"/>
          </w:tcPr>
          <w:p w14:paraId="2806DAD1" w14:textId="77777777" w:rsidR="002017EB" w:rsidRDefault="00791206">
            <w:r>
              <w:t>951</w:t>
            </w:r>
          </w:p>
        </w:tc>
        <w:tc>
          <w:tcPr>
            <w:tcW w:w="960" w:type="dxa"/>
          </w:tcPr>
          <w:p w14:paraId="2A055214" w14:textId="77777777" w:rsidR="002017EB" w:rsidRDefault="00791206">
            <w:r>
              <w:t>Fatima Arshad</w:t>
            </w:r>
          </w:p>
        </w:tc>
        <w:tc>
          <w:tcPr>
            <w:tcW w:w="960" w:type="dxa"/>
          </w:tcPr>
          <w:p w14:paraId="292A8E0D" w14:textId="77777777" w:rsidR="002017EB" w:rsidRDefault="00791206">
            <w:r>
              <w:t>Muhammad Arshad</w:t>
            </w:r>
          </w:p>
        </w:tc>
        <w:tc>
          <w:tcPr>
            <w:tcW w:w="960" w:type="dxa"/>
          </w:tcPr>
          <w:p w14:paraId="609858D2" w14:textId="77777777" w:rsidR="002017EB" w:rsidRDefault="00791206">
            <w:r>
              <w:t>94750-P</w:t>
            </w:r>
          </w:p>
        </w:tc>
        <w:tc>
          <w:tcPr>
            <w:tcW w:w="960" w:type="dxa"/>
          </w:tcPr>
          <w:p w14:paraId="4F9450C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7EC7A27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1616EE0E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08B7584B" w14:textId="77777777" w:rsidR="002017EB" w:rsidRDefault="00791206">
            <w:r>
              <w:t>56.565</w:t>
            </w:r>
          </w:p>
        </w:tc>
      </w:tr>
      <w:tr w:rsidR="002017EB" w14:paraId="5B3D85D7" w14:textId="77777777" w:rsidTr="00F405C7">
        <w:tc>
          <w:tcPr>
            <w:tcW w:w="960" w:type="dxa"/>
          </w:tcPr>
          <w:p w14:paraId="5F10143A" w14:textId="77777777" w:rsidR="002017EB" w:rsidRDefault="00791206">
            <w:r>
              <w:t>3</w:t>
            </w:r>
          </w:p>
        </w:tc>
        <w:tc>
          <w:tcPr>
            <w:tcW w:w="960" w:type="dxa"/>
          </w:tcPr>
          <w:p w14:paraId="06E4E34B" w14:textId="77777777" w:rsidR="002017EB" w:rsidRDefault="00791206">
            <w:r>
              <w:t>7784</w:t>
            </w:r>
          </w:p>
        </w:tc>
        <w:tc>
          <w:tcPr>
            <w:tcW w:w="960" w:type="dxa"/>
          </w:tcPr>
          <w:p w14:paraId="15F06F25" w14:textId="77777777" w:rsidR="002017EB" w:rsidRDefault="00791206">
            <w:r>
              <w:t>Hira Anum</w:t>
            </w:r>
          </w:p>
        </w:tc>
        <w:tc>
          <w:tcPr>
            <w:tcW w:w="960" w:type="dxa"/>
          </w:tcPr>
          <w:p w14:paraId="43E48913" w14:textId="77777777" w:rsidR="002017EB" w:rsidRDefault="00791206">
            <w:r>
              <w:t>Ghafoor ul haq</w:t>
            </w:r>
          </w:p>
        </w:tc>
        <w:tc>
          <w:tcPr>
            <w:tcW w:w="960" w:type="dxa"/>
          </w:tcPr>
          <w:p w14:paraId="316B854E" w14:textId="77777777" w:rsidR="002017EB" w:rsidRDefault="00791206">
            <w:r>
              <w:t>104730-P</w:t>
            </w:r>
          </w:p>
        </w:tc>
        <w:tc>
          <w:tcPr>
            <w:tcW w:w="960" w:type="dxa"/>
          </w:tcPr>
          <w:p w14:paraId="04E5CE4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F27B543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161B703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0CB6C8AE" w14:textId="77777777" w:rsidR="002017EB" w:rsidRDefault="00791206">
            <w:r>
              <w:t>55.3425</w:t>
            </w:r>
          </w:p>
        </w:tc>
      </w:tr>
      <w:tr w:rsidR="002017EB" w14:paraId="61FA1E53" w14:textId="77777777" w:rsidTr="00F405C7">
        <w:tc>
          <w:tcPr>
            <w:tcW w:w="960" w:type="dxa"/>
          </w:tcPr>
          <w:p w14:paraId="62445FA5" w14:textId="77777777" w:rsidR="002017EB" w:rsidRDefault="00791206">
            <w:r>
              <w:t>4</w:t>
            </w:r>
          </w:p>
        </w:tc>
        <w:tc>
          <w:tcPr>
            <w:tcW w:w="960" w:type="dxa"/>
          </w:tcPr>
          <w:p w14:paraId="74163546" w14:textId="77777777" w:rsidR="002017EB" w:rsidRDefault="00791206">
            <w:r>
              <w:t>6681</w:t>
            </w:r>
          </w:p>
        </w:tc>
        <w:tc>
          <w:tcPr>
            <w:tcW w:w="960" w:type="dxa"/>
          </w:tcPr>
          <w:p w14:paraId="1306B3B2" w14:textId="77777777" w:rsidR="002017EB" w:rsidRDefault="00791206">
            <w:r>
              <w:t>Sumyya Akmal</w:t>
            </w:r>
          </w:p>
        </w:tc>
        <w:tc>
          <w:tcPr>
            <w:tcW w:w="960" w:type="dxa"/>
          </w:tcPr>
          <w:p w14:paraId="0328717C" w14:textId="77777777" w:rsidR="002017EB" w:rsidRDefault="00791206">
            <w:r>
              <w:t>Agha Jan Muhammad Akmal</w:t>
            </w:r>
          </w:p>
        </w:tc>
        <w:tc>
          <w:tcPr>
            <w:tcW w:w="960" w:type="dxa"/>
          </w:tcPr>
          <w:p w14:paraId="41964FE7" w14:textId="77777777" w:rsidR="002017EB" w:rsidRDefault="00791206">
            <w:r>
              <w:t>82154-P</w:t>
            </w:r>
          </w:p>
        </w:tc>
        <w:tc>
          <w:tcPr>
            <w:tcW w:w="960" w:type="dxa"/>
          </w:tcPr>
          <w:p w14:paraId="3E84310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05AB249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6276904E" w14:textId="77777777" w:rsidR="002017EB" w:rsidRDefault="00791206">
            <w:r>
              <w:t>Children Hospital, Lahore</w:t>
            </w:r>
          </w:p>
        </w:tc>
        <w:tc>
          <w:tcPr>
            <w:tcW w:w="960" w:type="dxa"/>
          </w:tcPr>
          <w:p w14:paraId="798AEEDA" w14:textId="77777777" w:rsidR="002017EB" w:rsidRDefault="00791206">
            <w:r>
              <w:t>55.87913</w:t>
            </w:r>
          </w:p>
        </w:tc>
      </w:tr>
      <w:tr w:rsidR="002017EB" w14:paraId="27439144" w14:textId="77777777" w:rsidTr="00F405C7">
        <w:tc>
          <w:tcPr>
            <w:tcW w:w="960" w:type="dxa"/>
          </w:tcPr>
          <w:p w14:paraId="536A3D2E" w14:textId="77777777" w:rsidR="002017EB" w:rsidRDefault="00791206">
            <w:r>
              <w:t>5</w:t>
            </w:r>
          </w:p>
        </w:tc>
        <w:tc>
          <w:tcPr>
            <w:tcW w:w="960" w:type="dxa"/>
          </w:tcPr>
          <w:p w14:paraId="2DB9DE2F" w14:textId="77777777" w:rsidR="002017EB" w:rsidRDefault="00791206">
            <w:r>
              <w:t>3082</w:t>
            </w:r>
          </w:p>
        </w:tc>
        <w:tc>
          <w:tcPr>
            <w:tcW w:w="960" w:type="dxa"/>
          </w:tcPr>
          <w:p w14:paraId="4E8D8E0F" w14:textId="77777777" w:rsidR="002017EB" w:rsidRDefault="00791206">
            <w:r>
              <w:t>Ayesha Gulzar Butt</w:t>
            </w:r>
          </w:p>
        </w:tc>
        <w:tc>
          <w:tcPr>
            <w:tcW w:w="960" w:type="dxa"/>
          </w:tcPr>
          <w:p w14:paraId="278FBF40" w14:textId="77777777" w:rsidR="002017EB" w:rsidRDefault="00791206">
            <w:r>
              <w:t>Gulzar Ahmad Butt</w:t>
            </w:r>
          </w:p>
        </w:tc>
        <w:tc>
          <w:tcPr>
            <w:tcW w:w="960" w:type="dxa"/>
          </w:tcPr>
          <w:p w14:paraId="50A8C002" w14:textId="77777777" w:rsidR="002017EB" w:rsidRDefault="00791206">
            <w:r>
              <w:t>95081-P</w:t>
            </w:r>
          </w:p>
        </w:tc>
        <w:tc>
          <w:tcPr>
            <w:tcW w:w="960" w:type="dxa"/>
          </w:tcPr>
          <w:p w14:paraId="74DAEAA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D6A333D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E3C61C9" w14:textId="77777777" w:rsidR="002017EB" w:rsidRDefault="00791206">
            <w:r>
              <w:t>Children Hospital, Multan</w:t>
            </w:r>
          </w:p>
        </w:tc>
        <w:tc>
          <w:tcPr>
            <w:tcW w:w="960" w:type="dxa"/>
          </w:tcPr>
          <w:p w14:paraId="2D801F75" w14:textId="77777777" w:rsidR="002017EB" w:rsidRDefault="00791206">
            <w:r>
              <w:t>52.946667</w:t>
            </w:r>
          </w:p>
        </w:tc>
      </w:tr>
      <w:tr w:rsidR="002017EB" w14:paraId="37D37649" w14:textId="77777777" w:rsidTr="00F405C7">
        <w:tc>
          <w:tcPr>
            <w:tcW w:w="960" w:type="dxa"/>
          </w:tcPr>
          <w:p w14:paraId="6628954C" w14:textId="77777777" w:rsidR="002017EB" w:rsidRDefault="00791206">
            <w:r>
              <w:t>6</w:t>
            </w:r>
          </w:p>
        </w:tc>
        <w:tc>
          <w:tcPr>
            <w:tcW w:w="960" w:type="dxa"/>
          </w:tcPr>
          <w:p w14:paraId="3DF47C45" w14:textId="77777777" w:rsidR="002017EB" w:rsidRDefault="00791206">
            <w:r>
              <w:t>1084</w:t>
            </w:r>
          </w:p>
        </w:tc>
        <w:tc>
          <w:tcPr>
            <w:tcW w:w="960" w:type="dxa"/>
          </w:tcPr>
          <w:p w14:paraId="67503FFA" w14:textId="77777777" w:rsidR="002017EB" w:rsidRDefault="00791206">
            <w:r>
              <w:t>Virdakhalid</w:t>
            </w:r>
          </w:p>
        </w:tc>
        <w:tc>
          <w:tcPr>
            <w:tcW w:w="960" w:type="dxa"/>
          </w:tcPr>
          <w:p w14:paraId="0CB33CA7" w14:textId="77777777" w:rsidR="002017EB" w:rsidRDefault="00791206">
            <w:r>
              <w:t>Naveed Iqbal</w:t>
            </w:r>
          </w:p>
        </w:tc>
        <w:tc>
          <w:tcPr>
            <w:tcW w:w="960" w:type="dxa"/>
          </w:tcPr>
          <w:p w14:paraId="532A9C8C" w14:textId="77777777" w:rsidR="002017EB" w:rsidRDefault="00791206">
            <w:r>
              <w:t>97000-P</w:t>
            </w:r>
          </w:p>
        </w:tc>
        <w:tc>
          <w:tcPr>
            <w:tcW w:w="960" w:type="dxa"/>
          </w:tcPr>
          <w:p w14:paraId="24C4847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219DE3C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556F6EF3" w14:textId="77777777" w:rsidR="002017EB" w:rsidRDefault="00791206">
            <w:r>
              <w:t>Choudhary Prevez Ilahi Institute of Cardiology , Multan</w:t>
            </w:r>
          </w:p>
        </w:tc>
        <w:tc>
          <w:tcPr>
            <w:tcW w:w="960" w:type="dxa"/>
          </w:tcPr>
          <w:p w14:paraId="2F00413C" w14:textId="77777777" w:rsidR="002017EB" w:rsidRDefault="00791206">
            <w:r>
              <w:t>54.445833</w:t>
            </w:r>
          </w:p>
        </w:tc>
      </w:tr>
      <w:tr w:rsidR="002017EB" w14:paraId="14700124" w14:textId="77777777" w:rsidTr="00F405C7">
        <w:tc>
          <w:tcPr>
            <w:tcW w:w="960" w:type="dxa"/>
          </w:tcPr>
          <w:p w14:paraId="466DA00B" w14:textId="77777777" w:rsidR="002017EB" w:rsidRDefault="00791206">
            <w:r>
              <w:t>7</w:t>
            </w:r>
          </w:p>
        </w:tc>
        <w:tc>
          <w:tcPr>
            <w:tcW w:w="960" w:type="dxa"/>
          </w:tcPr>
          <w:p w14:paraId="76A19172" w14:textId="77777777" w:rsidR="002017EB" w:rsidRDefault="00791206">
            <w:r>
              <w:t>6909</w:t>
            </w:r>
          </w:p>
        </w:tc>
        <w:tc>
          <w:tcPr>
            <w:tcW w:w="960" w:type="dxa"/>
          </w:tcPr>
          <w:p w14:paraId="2F55BF3F" w14:textId="77777777" w:rsidR="002017EB" w:rsidRDefault="00791206">
            <w:r>
              <w:t>Yasir Ammar</w:t>
            </w:r>
          </w:p>
        </w:tc>
        <w:tc>
          <w:tcPr>
            <w:tcW w:w="960" w:type="dxa"/>
          </w:tcPr>
          <w:p w14:paraId="07969F0B" w14:textId="77777777" w:rsidR="002017EB" w:rsidRDefault="00791206">
            <w:r>
              <w:t xml:space="preserve">Muhammad Shafi </w:t>
            </w:r>
          </w:p>
        </w:tc>
        <w:tc>
          <w:tcPr>
            <w:tcW w:w="960" w:type="dxa"/>
          </w:tcPr>
          <w:p w14:paraId="38602397" w14:textId="77777777" w:rsidR="002017EB" w:rsidRDefault="00791206">
            <w:r>
              <w:t>86127-P</w:t>
            </w:r>
          </w:p>
        </w:tc>
        <w:tc>
          <w:tcPr>
            <w:tcW w:w="960" w:type="dxa"/>
          </w:tcPr>
          <w:p w14:paraId="5B42335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B8887E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63591539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6B902889" w14:textId="77777777" w:rsidR="002017EB" w:rsidRDefault="00791206">
            <w:r>
              <w:t>52.323721</w:t>
            </w:r>
          </w:p>
        </w:tc>
      </w:tr>
      <w:tr w:rsidR="002017EB" w14:paraId="6361AF12" w14:textId="77777777" w:rsidTr="00F405C7">
        <w:tc>
          <w:tcPr>
            <w:tcW w:w="960" w:type="dxa"/>
          </w:tcPr>
          <w:p w14:paraId="27E86ED0" w14:textId="77777777" w:rsidR="002017EB" w:rsidRDefault="00791206">
            <w:r>
              <w:t>8</w:t>
            </w:r>
          </w:p>
        </w:tc>
        <w:tc>
          <w:tcPr>
            <w:tcW w:w="960" w:type="dxa"/>
          </w:tcPr>
          <w:p w14:paraId="1AEFE5E6" w14:textId="77777777" w:rsidR="002017EB" w:rsidRDefault="00791206">
            <w:r>
              <w:t>1918</w:t>
            </w:r>
          </w:p>
        </w:tc>
        <w:tc>
          <w:tcPr>
            <w:tcW w:w="960" w:type="dxa"/>
          </w:tcPr>
          <w:p w14:paraId="00537536" w14:textId="77777777" w:rsidR="002017EB" w:rsidRDefault="00791206">
            <w:r>
              <w:t>Muhammad Shehroz</w:t>
            </w:r>
          </w:p>
        </w:tc>
        <w:tc>
          <w:tcPr>
            <w:tcW w:w="960" w:type="dxa"/>
          </w:tcPr>
          <w:p w14:paraId="1CC44521" w14:textId="77777777" w:rsidR="002017EB" w:rsidRDefault="00791206">
            <w:r>
              <w:t>Sami-Ullah</w:t>
            </w:r>
          </w:p>
        </w:tc>
        <w:tc>
          <w:tcPr>
            <w:tcW w:w="960" w:type="dxa"/>
          </w:tcPr>
          <w:p w14:paraId="309CB26C" w14:textId="77777777" w:rsidR="002017EB" w:rsidRDefault="00791206">
            <w:r>
              <w:t>81780-p</w:t>
            </w:r>
          </w:p>
        </w:tc>
        <w:tc>
          <w:tcPr>
            <w:tcW w:w="960" w:type="dxa"/>
          </w:tcPr>
          <w:p w14:paraId="06759A4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8AC3C61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29543FC" w14:textId="77777777" w:rsidR="002017EB" w:rsidRDefault="00791206">
            <w:r>
              <w:t>DHQ Hospital, Faisalabad</w:t>
            </w:r>
          </w:p>
        </w:tc>
        <w:tc>
          <w:tcPr>
            <w:tcW w:w="960" w:type="dxa"/>
          </w:tcPr>
          <w:p w14:paraId="235DDFDC" w14:textId="77777777" w:rsidR="002017EB" w:rsidRDefault="00791206">
            <w:r>
              <w:t>55.575</w:t>
            </w:r>
          </w:p>
        </w:tc>
      </w:tr>
      <w:tr w:rsidR="002017EB" w14:paraId="2AB185E2" w14:textId="77777777" w:rsidTr="00F405C7">
        <w:tc>
          <w:tcPr>
            <w:tcW w:w="960" w:type="dxa"/>
          </w:tcPr>
          <w:p w14:paraId="35862F90" w14:textId="77777777" w:rsidR="002017EB" w:rsidRDefault="00791206">
            <w:r>
              <w:t>9</w:t>
            </w:r>
          </w:p>
        </w:tc>
        <w:tc>
          <w:tcPr>
            <w:tcW w:w="960" w:type="dxa"/>
          </w:tcPr>
          <w:p w14:paraId="77DB81F9" w14:textId="77777777" w:rsidR="002017EB" w:rsidRDefault="00791206">
            <w:r>
              <w:t>15077</w:t>
            </w:r>
          </w:p>
        </w:tc>
        <w:tc>
          <w:tcPr>
            <w:tcW w:w="960" w:type="dxa"/>
          </w:tcPr>
          <w:p w14:paraId="3B16256B" w14:textId="77777777" w:rsidR="002017EB" w:rsidRDefault="00791206">
            <w:r>
              <w:t>Abdul Rehman</w:t>
            </w:r>
          </w:p>
        </w:tc>
        <w:tc>
          <w:tcPr>
            <w:tcW w:w="960" w:type="dxa"/>
          </w:tcPr>
          <w:p w14:paraId="5BA64C5E" w14:textId="77777777" w:rsidR="002017EB" w:rsidRDefault="00791206">
            <w:r>
              <w:t>Tahir Jameel</w:t>
            </w:r>
          </w:p>
        </w:tc>
        <w:tc>
          <w:tcPr>
            <w:tcW w:w="960" w:type="dxa"/>
          </w:tcPr>
          <w:p w14:paraId="15CC8B77" w14:textId="77777777" w:rsidR="002017EB" w:rsidRDefault="00791206">
            <w:r>
              <w:t>98971-P</w:t>
            </w:r>
          </w:p>
        </w:tc>
        <w:tc>
          <w:tcPr>
            <w:tcW w:w="960" w:type="dxa"/>
          </w:tcPr>
          <w:p w14:paraId="630F1B7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59E5A48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6FA6E20" w14:textId="77777777" w:rsidR="002017EB" w:rsidRDefault="00791206">
            <w:r>
              <w:t xml:space="preserve">DHQ </w:t>
            </w:r>
            <w:r>
              <w:t>Hospital, Gujranwala</w:t>
            </w:r>
          </w:p>
        </w:tc>
        <w:tc>
          <w:tcPr>
            <w:tcW w:w="960" w:type="dxa"/>
          </w:tcPr>
          <w:p w14:paraId="405F7FAA" w14:textId="77777777" w:rsidR="002017EB" w:rsidRDefault="00791206">
            <w:r>
              <w:t>55.771667</w:t>
            </w:r>
          </w:p>
        </w:tc>
      </w:tr>
      <w:tr w:rsidR="002017EB" w14:paraId="24D2C4D8" w14:textId="77777777" w:rsidTr="00F405C7">
        <w:tc>
          <w:tcPr>
            <w:tcW w:w="960" w:type="dxa"/>
          </w:tcPr>
          <w:p w14:paraId="776A02DE" w14:textId="77777777" w:rsidR="002017EB" w:rsidRDefault="00791206">
            <w:r>
              <w:t>10</w:t>
            </w:r>
          </w:p>
        </w:tc>
        <w:tc>
          <w:tcPr>
            <w:tcW w:w="960" w:type="dxa"/>
          </w:tcPr>
          <w:p w14:paraId="38FD01B3" w14:textId="77777777" w:rsidR="002017EB" w:rsidRDefault="00791206">
            <w:r>
              <w:t>7129</w:t>
            </w:r>
          </w:p>
        </w:tc>
        <w:tc>
          <w:tcPr>
            <w:tcW w:w="960" w:type="dxa"/>
          </w:tcPr>
          <w:p w14:paraId="5D36FE07" w14:textId="77777777" w:rsidR="002017EB" w:rsidRDefault="00791206">
            <w:r>
              <w:t>Ambreen Badar</w:t>
            </w:r>
          </w:p>
        </w:tc>
        <w:tc>
          <w:tcPr>
            <w:tcW w:w="960" w:type="dxa"/>
          </w:tcPr>
          <w:p w14:paraId="21BC2FC2" w14:textId="77777777" w:rsidR="002017EB" w:rsidRDefault="00791206">
            <w:r>
              <w:t>Badar Yousafi</w:t>
            </w:r>
          </w:p>
        </w:tc>
        <w:tc>
          <w:tcPr>
            <w:tcW w:w="960" w:type="dxa"/>
          </w:tcPr>
          <w:p w14:paraId="4B80D774" w14:textId="77777777" w:rsidR="002017EB" w:rsidRDefault="00791206">
            <w:r>
              <w:t>90168-P</w:t>
            </w:r>
          </w:p>
        </w:tc>
        <w:tc>
          <w:tcPr>
            <w:tcW w:w="960" w:type="dxa"/>
          </w:tcPr>
          <w:p w14:paraId="28D65CE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2B6C2A4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7855D44F" w14:textId="77777777" w:rsidR="002017EB" w:rsidRDefault="00791206">
            <w:r>
              <w:t>DHQ Rawalpindi</w:t>
            </w:r>
          </w:p>
        </w:tc>
        <w:tc>
          <w:tcPr>
            <w:tcW w:w="960" w:type="dxa"/>
          </w:tcPr>
          <w:p w14:paraId="0FBEC686" w14:textId="77777777" w:rsidR="002017EB" w:rsidRDefault="00791206">
            <w:r>
              <w:t>52.760851</w:t>
            </w:r>
          </w:p>
        </w:tc>
      </w:tr>
      <w:tr w:rsidR="002017EB" w14:paraId="3D081E72" w14:textId="77777777" w:rsidTr="00F405C7">
        <w:tc>
          <w:tcPr>
            <w:tcW w:w="960" w:type="dxa"/>
          </w:tcPr>
          <w:p w14:paraId="44D654DB" w14:textId="77777777" w:rsidR="002017EB" w:rsidRDefault="00791206">
            <w:r>
              <w:t>11</w:t>
            </w:r>
          </w:p>
        </w:tc>
        <w:tc>
          <w:tcPr>
            <w:tcW w:w="960" w:type="dxa"/>
          </w:tcPr>
          <w:p w14:paraId="6D822CD9" w14:textId="77777777" w:rsidR="002017EB" w:rsidRDefault="00791206">
            <w:r>
              <w:t>15706</w:t>
            </w:r>
          </w:p>
        </w:tc>
        <w:tc>
          <w:tcPr>
            <w:tcW w:w="960" w:type="dxa"/>
          </w:tcPr>
          <w:p w14:paraId="35FF7220" w14:textId="77777777" w:rsidR="002017EB" w:rsidRDefault="00791206">
            <w:r>
              <w:t>Ali Nasir</w:t>
            </w:r>
          </w:p>
        </w:tc>
        <w:tc>
          <w:tcPr>
            <w:tcW w:w="960" w:type="dxa"/>
          </w:tcPr>
          <w:p w14:paraId="23CA01AE" w14:textId="77777777" w:rsidR="002017EB" w:rsidRDefault="00791206">
            <w:r>
              <w:t>Nasir Mehmood</w:t>
            </w:r>
          </w:p>
        </w:tc>
        <w:tc>
          <w:tcPr>
            <w:tcW w:w="960" w:type="dxa"/>
          </w:tcPr>
          <w:p w14:paraId="17AF31B3" w14:textId="77777777" w:rsidR="002017EB" w:rsidRDefault="00791206">
            <w:r>
              <w:t>87332-P</w:t>
            </w:r>
          </w:p>
        </w:tc>
        <w:tc>
          <w:tcPr>
            <w:tcW w:w="960" w:type="dxa"/>
          </w:tcPr>
          <w:p w14:paraId="3712706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96FDB9D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34903F5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13299364" w14:textId="77777777" w:rsidR="002017EB" w:rsidRDefault="00791206">
            <w:r>
              <w:t>61.14</w:t>
            </w:r>
          </w:p>
        </w:tc>
      </w:tr>
      <w:tr w:rsidR="002017EB" w14:paraId="486F52E1" w14:textId="77777777" w:rsidTr="00F405C7">
        <w:tc>
          <w:tcPr>
            <w:tcW w:w="960" w:type="dxa"/>
          </w:tcPr>
          <w:p w14:paraId="7B84E150" w14:textId="77777777" w:rsidR="002017EB" w:rsidRDefault="00791206">
            <w:r>
              <w:lastRenderedPageBreak/>
              <w:t>12</w:t>
            </w:r>
          </w:p>
        </w:tc>
        <w:tc>
          <w:tcPr>
            <w:tcW w:w="960" w:type="dxa"/>
          </w:tcPr>
          <w:p w14:paraId="33C4BB77" w14:textId="77777777" w:rsidR="002017EB" w:rsidRDefault="00791206">
            <w:r>
              <w:t>15184</w:t>
            </w:r>
          </w:p>
        </w:tc>
        <w:tc>
          <w:tcPr>
            <w:tcW w:w="960" w:type="dxa"/>
          </w:tcPr>
          <w:p w14:paraId="1D589262" w14:textId="77777777" w:rsidR="002017EB" w:rsidRDefault="00791206">
            <w:r>
              <w:t>Qura Tull Ain</w:t>
            </w:r>
          </w:p>
        </w:tc>
        <w:tc>
          <w:tcPr>
            <w:tcW w:w="960" w:type="dxa"/>
          </w:tcPr>
          <w:p w14:paraId="69F47E62" w14:textId="77777777" w:rsidR="002017EB" w:rsidRDefault="00791206">
            <w:r>
              <w:t>Muhammad Asif</w:t>
            </w:r>
          </w:p>
        </w:tc>
        <w:tc>
          <w:tcPr>
            <w:tcW w:w="960" w:type="dxa"/>
          </w:tcPr>
          <w:p w14:paraId="63A16C10" w14:textId="77777777" w:rsidR="002017EB" w:rsidRDefault="00791206">
            <w:r>
              <w:t>111188-P</w:t>
            </w:r>
          </w:p>
        </w:tc>
        <w:tc>
          <w:tcPr>
            <w:tcW w:w="960" w:type="dxa"/>
          </w:tcPr>
          <w:p w14:paraId="42BB825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E835BD5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0066BE45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009DFFEA" w14:textId="77777777" w:rsidR="002017EB" w:rsidRDefault="00791206">
            <w:r>
              <w:t>54.791667</w:t>
            </w:r>
          </w:p>
        </w:tc>
      </w:tr>
      <w:tr w:rsidR="002017EB" w14:paraId="3240D436" w14:textId="77777777" w:rsidTr="00F405C7">
        <w:tc>
          <w:tcPr>
            <w:tcW w:w="960" w:type="dxa"/>
          </w:tcPr>
          <w:p w14:paraId="71CB63A7" w14:textId="77777777" w:rsidR="002017EB" w:rsidRDefault="00791206">
            <w:r>
              <w:t>13</w:t>
            </w:r>
          </w:p>
        </w:tc>
        <w:tc>
          <w:tcPr>
            <w:tcW w:w="960" w:type="dxa"/>
          </w:tcPr>
          <w:p w14:paraId="22BB01FE" w14:textId="77777777" w:rsidR="002017EB" w:rsidRDefault="00791206">
            <w:r>
              <w:t>15214</w:t>
            </w:r>
          </w:p>
        </w:tc>
        <w:tc>
          <w:tcPr>
            <w:tcW w:w="960" w:type="dxa"/>
          </w:tcPr>
          <w:p w14:paraId="7B483EB8" w14:textId="77777777" w:rsidR="002017EB" w:rsidRDefault="00791206">
            <w:r>
              <w:t>Mubashra Ameen</w:t>
            </w:r>
          </w:p>
        </w:tc>
        <w:tc>
          <w:tcPr>
            <w:tcW w:w="960" w:type="dxa"/>
          </w:tcPr>
          <w:p w14:paraId="1D9B03B2" w14:textId="77777777" w:rsidR="002017EB" w:rsidRDefault="00791206">
            <w:r>
              <w:t>Muhammad Ameen</w:t>
            </w:r>
          </w:p>
        </w:tc>
        <w:tc>
          <w:tcPr>
            <w:tcW w:w="960" w:type="dxa"/>
          </w:tcPr>
          <w:p w14:paraId="5EE9780A" w14:textId="77777777" w:rsidR="002017EB" w:rsidRDefault="00791206">
            <w:r>
              <w:t>96265-p</w:t>
            </w:r>
          </w:p>
        </w:tc>
        <w:tc>
          <w:tcPr>
            <w:tcW w:w="960" w:type="dxa"/>
          </w:tcPr>
          <w:p w14:paraId="3DAEF03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B41A2D3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201071BD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31E82784" w14:textId="77777777" w:rsidR="002017EB" w:rsidRDefault="00791206">
            <w:r>
              <w:t>57.845</w:t>
            </w:r>
          </w:p>
        </w:tc>
      </w:tr>
      <w:tr w:rsidR="002017EB" w14:paraId="4845D099" w14:textId="77777777" w:rsidTr="00F405C7">
        <w:tc>
          <w:tcPr>
            <w:tcW w:w="960" w:type="dxa"/>
          </w:tcPr>
          <w:p w14:paraId="7C19EC9D" w14:textId="77777777" w:rsidR="002017EB" w:rsidRDefault="00791206">
            <w:r>
              <w:t>14</w:t>
            </w:r>
          </w:p>
        </w:tc>
        <w:tc>
          <w:tcPr>
            <w:tcW w:w="960" w:type="dxa"/>
          </w:tcPr>
          <w:p w14:paraId="09972A71" w14:textId="77777777" w:rsidR="002017EB" w:rsidRDefault="00791206">
            <w:r>
              <w:t>3054</w:t>
            </w:r>
          </w:p>
        </w:tc>
        <w:tc>
          <w:tcPr>
            <w:tcW w:w="960" w:type="dxa"/>
          </w:tcPr>
          <w:p w14:paraId="0743D7A5" w14:textId="77777777" w:rsidR="002017EB" w:rsidRDefault="00791206">
            <w:r>
              <w:t>Muhammad Aamir Javed</w:t>
            </w:r>
          </w:p>
        </w:tc>
        <w:tc>
          <w:tcPr>
            <w:tcW w:w="960" w:type="dxa"/>
          </w:tcPr>
          <w:p w14:paraId="50B476F5" w14:textId="77777777" w:rsidR="002017EB" w:rsidRDefault="00791206">
            <w:r>
              <w:t>Muhammad Javed Akhtar</w:t>
            </w:r>
          </w:p>
        </w:tc>
        <w:tc>
          <w:tcPr>
            <w:tcW w:w="960" w:type="dxa"/>
          </w:tcPr>
          <w:p w14:paraId="364480AD" w14:textId="77777777" w:rsidR="002017EB" w:rsidRDefault="00791206">
            <w:r>
              <w:t>83086-P</w:t>
            </w:r>
          </w:p>
        </w:tc>
        <w:tc>
          <w:tcPr>
            <w:tcW w:w="960" w:type="dxa"/>
          </w:tcPr>
          <w:p w14:paraId="7D09475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8037E71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6916B626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2756CEBC" w14:textId="77777777" w:rsidR="002017EB" w:rsidRDefault="00791206">
            <w:r>
              <w:t>57.111667</w:t>
            </w:r>
          </w:p>
        </w:tc>
      </w:tr>
      <w:tr w:rsidR="002017EB" w14:paraId="3E8A863A" w14:textId="77777777" w:rsidTr="00F405C7">
        <w:tc>
          <w:tcPr>
            <w:tcW w:w="960" w:type="dxa"/>
          </w:tcPr>
          <w:p w14:paraId="3960504E" w14:textId="77777777" w:rsidR="002017EB" w:rsidRDefault="00791206">
            <w:r>
              <w:t>15</w:t>
            </w:r>
          </w:p>
        </w:tc>
        <w:tc>
          <w:tcPr>
            <w:tcW w:w="960" w:type="dxa"/>
          </w:tcPr>
          <w:p w14:paraId="3EF58831" w14:textId="77777777" w:rsidR="002017EB" w:rsidRDefault="00791206">
            <w:r>
              <w:t>15774</w:t>
            </w:r>
          </w:p>
        </w:tc>
        <w:tc>
          <w:tcPr>
            <w:tcW w:w="960" w:type="dxa"/>
          </w:tcPr>
          <w:p w14:paraId="6C76A10E" w14:textId="77777777" w:rsidR="002017EB" w:rsidRDefault="00791206">
            <w:r>
              <w:t>Khalil Ahmed</w:t>
            </w:r>
          </w:p>
        </w:tc>
        <w:tc>
          <w:tcPr>
            <w:tcW w:w="960" w:type="dxa"/>
          </w:tcPr>
          <w:p w14:paraId="1E0D8D73" w14:textId="77777777" w:rsidR="002017EB" w:rsidRDefault="00791206">
            <w:r>
              <w:t>Ijaz Ahmed</w:t>
            </w:r>
          </w:p>
        </w:tc>
        <w:tc>
          <w:tcPr>
            <w:tcW w:w="960" w:type="dxa"/>
          </w:tcPr>
          <w:p w14:paraId="08F835E5" w14:textId="77777777" w:rsidR="002017EB" w:rsidRDefault="00791206">
            <w:r>
              <w:t>105105-P</w:t>
            </w:r>
          </w:p>
        </w:tc>
        <w:tc>
          <w:tcPr>
            <w:tcW w:w="960" w:type="dxa"/>
          </w:tcPr>
          <w:p w14:paraId="35383FC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9F26D02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744CD1C5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42186FEC" w14:textId="77777777" w:rsidR="002017EB" w:rsidRDefault="00791206">
            <w:r>
              <w:t>58.885833</w:t>
            </w:r>
          </w:p>
        </w:tc>
      </w:tr>
      <w:tr w:rsidR="002017EB" w14:paraId="75CF0014" w14:textId="77777777" w:rsidTr="00F405C7">
        <w:tc>
          <w:tcPr>
            <w:tcW w:w="960" w:type="dxa"/>
          </w:tcPr>
          <w:p w14:paraId="634C4293" w14:textId="77777777" w:rsidR="002017EB" w:rsidRDefault="00791206">
            <w:r>
              <w:t>16</w:t>
            </w:r>
          </w:p>
        </w:tc>
        <w:tc>
          <w:tcPr>
            <w:tcW w:w="960" w:type="dxa"/>
          </w:tcPr>
          <w:p w14:paraId="7FA2E3A1" w14:textId="77777777" w:rsidR="002017EB" w:rsidRDefault="00791206">
            <w:r>
              <w:t>2612</w:t>
            </w:r>
          </w:p>
        </w:tc>
        <w:tc>
          <w:tcPr>
            <w:tcW w:w="960" w:type="dxa"/>
          </w:tcPr>
          <w:p w14:paraId="27039CB6" w14:textId="77777777" w:rsidR="002017EB" w:rsidRDefault="00791206">
            <w:r>
              <w:t>Hadiqa Jafri</w:t>
            </w:r>
          </w:p>
        </w:tc>
        <w:tc>
          <w:tcPr>
            <w:tcW w:w="960" w:type="dxa"/>
          </w:tcPr>
          <w:p w14:paraId="509FCA75" w14:textId="77777777" w:rsidR="002017EB" w:rsidRDefault="00791206">
            <w:r>
              <w:t>Zahid Ali Jafri</w:t>
            </w:r>
          </w:p>
        </w:tc>
        <w:tc>
          <w:tcPr>
            <w:tcW w:w="960" w:type="dxa"/>
          </w:tcPr>
          <w:p w14:paraId="1D26CA44" w14:textId="77777777" w:rsidR="002017EB" w:rsidRDefault="00791206">
            <w:r>
              <w:t>95402-P</w:t>
            </w:r>
          </w:p>
        </w:tc>
        <w:tc>
          <w:tcPr>
            <w:tcW w:w="960" w:type="dxa"/>
          </w:tcPr>
          <w:p w14:paraId="742A4B6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9C5B55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2A689157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089C78B2" w14:textId="77777777" w:rsidR="002017EB" w:rsidRDefault="00791206">
            <w:r>
              <w:t>60.132925</w:t>
            </w:r>
          </w:p>
        </w:tc>
      </w:tr>
      <w:tr w:rsidR="002017EB" w14:paraId="70B41840" w14:textId="77777777" w:rsidTr="00F405C7">
        <w:tc>
          <w:tcPr>
            <w:tcW w:w="960" w:type="dxa"/>
          </w:tcPr>
          <w:p w14:paraId="2143010B" w14:textId="77777777" w:rsidR="002017EB" w:rsidRDefault="00791206">
            <w:r>
              <w:t>17</w:t>
            </w:r>
          </w:p>
        </w:tc>
        <w:tc>
          <w:tcPr>
            <w:tcW w:w="960" w:type="dxa"/>
          </w:tcPr>
          <w:p w14:paraId="228BCD8D" w14:textId="77777777" w:rsidR="002017EB" w:rsidRDefault="00791206">
            <w:r>
              <w:t>7259</w:t>
            </w:r>
          </w:p>
        </w:tc>
        <w:tc>
          <w:tcPr>
            <w:tcW w:w="960" w:type="dxa"/>
          </w:tcPr>
          <w:p w14:paraId="685969CB" w14:textId="77777777" w:rsidR="002017EB" w:rsidRDefault="00791206">
            <w:r>
              <w:t>Dr.Nazish Javaid</w:t>
            </w:r>
          </w:p>
        </w:tc>
        <w:tc>
          <w:tcPr>
            <w:tcW w:w="960" w:type="dxa"/>
          </w:tcPr>
          <w:p w14:paraId="493C8D34" w14:textId="77777777" w:rsidR="002017EB" w:rsidRDefault="00791206">
            <w:r>
              <w:t>Hafiz Shah Mohammad Javaid Bhatti</w:t>
            </w:r>
          </w:p>
        </w:tc>
        <w:tc>
          <w:tcPr>
            <w:tcW w:w="960" w:type="dxa"/>
          </w:tcPr>
          <w:p w14:paraId="3301D26B" w14:textId="77777777" w:rsidR="002017EB" w:rsidRDefault="00791206">
            <w:r>
              <w:t>91733-P</w:t>
            </w:r>
          </w:p>
        </w:tc>
        <w:tc>
          <w:tcPr>
            <w:tcW w:w="960" w:type="dxa"/>
          </w:tcPr>
          <w:p w14:paraId="67F2142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CFB3E35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5D8E59A2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391188A6" w14:textId="77777777" w:rsidR="002017EB" w:rsidRDefault="00791206">
            <w:r>
              <w:t>59.973333</w:t>
            </w:r>
          </w:p>
        </w:tc>
      </w:tr>
      <w:tr w:rsidR="002017EB" w14:paraId="0E925473" w14:textId="77777777" w:rsidTr="00F405C7">
        <w:tc>
          <w:tcPr>
            <w:tcW w:w="960" w:type="dxa"/>
          </w:tcPr>
          <w:p w14:paraId="4813482F" w14:textId="77777777" w:rsidR="002017EB" w:rsidRDefault="00791206">
            <w:r>
              <w:t>18</w:t>
            </w:r>
          </w:p>
        </w:tc>
        <w:tc>
          <w:tcPr>
            <w:tcW w:w="960" w:type="dxa"/>
          </w:tcPr>
          <w:p w14:paraId="26C51382" w14:textId="77777777" w:rsidR="002017EB" w:rsidRDefault="00791206">
            <w:r>
              <w:t>6528</w:t>
            </w:r>
          </w:p>
        </w:tc>
        <w:tc>
          <w:tcPr>
            <w:tcW w:w="960" w:type="dxa"/>
          </w:tcPr>
          <w:p w14:paraId="718A334C" w14:textId="77777777" w:rsidR="002017EB" w:rsidRDefault="00791206">
            <w:r>
              <w:t>Mariam Mushtaq</w:t>
            </w:r>
          </w:p>
        </w:tc>
        <w:tc>
          <w:tcPr>
            <w:tcW w:w="960" w:type="dxa"/>
          </w:tcPr>
          <w:p w14:paraId="5DDED8FA" w14:textId="77777777" w:rsidR="002017EB" w:rsidRDefault="00791206">
            <w:r>
              <w:t>Mushtaq Ahmad</w:t>
            </w:r>
          </w:p>
        </w:tc>
        <w:tc>
          <w:tcPr>
            <w:tcW w:w="960" w:type="dxa"/>
          </w:tcPr>
          <w:p w14:paraId="4936DE17" w14:textId="77777777" w:rsidR="002017EB" w:rsidRDefault="00791206">
            <w:r>
              <w:t>101897-P</w:t>
            </w:r>
          </w:p>
        </w:tc>
        <w:tc>
          <w:tcPr>
            <w:tcW w:w="960" w:type="dxa"/>
          </w:tcPr>
          <w:p w14:paraId="58F2E81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9BE2B4B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0F8FC8E5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1A1ABB5B" w14:textId="77777777" w:rsidR="002017EB" w:rsidRDefault="00791206">
            <w:r>
              <w:t>59.094014</w:t>
            </w:r>
          </w:p>
        </w:tc>
      </w:tr>
      <w:tr w:rsidR="002017EB" w14:paraId="5FE50B40" w14:textId="77777777" w:rsidTr="00F405C7">
        <w:tc>
          <w:tcPr>
            <w:tcW w:w="960" w:type="dxa"/>
          </w:tcPr>
          <w:p w14:paraId="1EBE70B5" w14:textId="77777777" w:rsidR="002017EB" w:rsidRDefault="00791206">
            <w:r>
              <w:t>19</w:t>
            </w:r>
          </w:p>
        </w:tc>
        <w:tc>
          <w:tcPr>
            <w:tcW w:w="960" w:type="dxa"/>
          </w:tcPr>
          <w:p w14:paraId="0AF69AB0" w14:textId="77777777" w:rsidR="002017EB" w:rsidRDefault="00791206">
            <w:r>
              <w:t>16814</w:t>
            </w:r>
          </w:p>
        </w:tc>
        <w:tc>
          <w:tcPr>
            <w:tcW w:w="960" w:type="dxa"/>
          </w:tcPr>
          <w:p w14:paraId="3198F7A1" w14:textId="77777777" w:rsidR="002017EB" w:rsidRDefault="00791206">
            <w:r>
              <w:t>Muhammad Saqib Hameed</w:t>
            </w:r>
          </w:p>
        </w:tc>
        <w:tc>
          <w:tcPr>
            <w:tcW w:w="960" w:type="dxa"/>
          </w:tcPr>
          <w:p w14:paraId="54609CFA" w14:textId="77777777" w:rsidR="002017EB" w:rsidRDefault="00791206">
            <w:r>
              <w:t xml:space="preserve">Abdul </w:t>
            </w:r>
            <w:r>
              <w:t>Hameed Sajid</w:t>
            </w:r>
          </w:p>
        </w:tc>
        <w:tc>
          <w:tcPr>
            <w:tcW w:w="960" w:type="dxa"/>
          </w:tcPr>
          <w:p w14:paraId="1972F339" w14:textId="77777777" w:rsidR="002017EB" w:rsidRDefault="00791206">
            <w:r>
              <w:t>107542-P</w:t>
            </w:r>
          </w:p>
        </w:tc>
        <w:tc>
          <w:tcPr>
            <w:tcW w:w="960" w:type="dxa"/>
          </w:tcPr>
          <w:p w14:paraId="69E9815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E149458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68BB95A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2952932E" w14:textId="77777777" w:rsidR="002017EB" w:rsidRDefault="00791206">
            <w:r>
              <w:t>59.101666</w:t>
            </w:r>
          </w:p>
        </w:tc>
      </w:tr>
      <w:tr w:rsidR="002017EB" w14:paraId="21BA991A" w14:textId="77777777" w:rsidTr="00F405C7">
        <w:tc>
          <w:tcPr>
            <w:tcW w:w="960" w:type="dxa"/>
          </w:tcPr>
          <w:p w14:paraId="70ED7149" w14:textId="77777777" w:rsidR="002017EB" w:rsidRDefault="00791206">
            <w:r>
              <w:t>20</w:t>
            </w:r>
          </w:p>
        </w:tc>
        <w:tc>
          <w:tcPr>
            <w:tcW w:w="960" w:type="dxa"/>
          </w:tcPr>
          <w:p w14:paraId="601FF1F5" w14:textId="77777777" w:rsidR="002017EB" w:rsidRDefault="00791206">
            <w:r>
              <w:t>3626</w:t>
            </w:r>
          </w:p>
        </w:tc>
        <w:tc>
          <w:tcPr>
            <w:tcW w:w="960" w:type="dxa"/>
          </w:tcPr>
          <w:p w14:paraId="44922855" w14:textId="77777777" w:rsidR="002017EB" w:rsidRDefault="00791206">
            <w:r>
              <w:t>Sofia Sandal</w:t>
            </w:r>
          </w:p>
        </w:tc>
        <w:tc>
          <w:tcPr>
            <w:tcW w:w="960" w:type="dxa"/>
          </w:tcPr>
          <w:p w14:paraId="36222709" w14:textId="77777777" w:rsidR="002017EB" w:rsidRDefault="00791206">
            <w:r>
              <w:t>Abdur Reehan</w:t>
            </w:r>
          </w:p>
        </w:tc>
        <w:tc>
          <w:tcPr>
            <w:tcW w:w="960" w:type="dxa"/>
          </w:tcPr>
          <w:p w14:paraId="57405C29" w14:textId="77777777" w:rsidR="002017EB" w:rsidRDefault="00791206">
            <w:r>
              <w:t>105184-p</w:t>
            </w:r>
          </w:p>
        </w:tc>
        <w:tc>
          <w:tcPr>
            <w:tcW w:w="960" w:type="dxa"/>
          </w:tcPr>
          <w:p w14:paraId="5B1C6D3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C965BB3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5F48CCE0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06E8881E" w14:textId="77777777" w:rsidR="002017EB" w:rsidRDefault="00791206">
            <w:r>
              <w:t>52.712653</w:t>
            </w:r>
          </w:p>
        </w:tc>
      </w:tr>
      <w:tr w:rsidR="002017EB" w14:paraId="014CD31C" w14:textId="77777777" w:rsidTr="00F405C7">
        <w:tc>
          <w:tcPr>
            <w:tcW w:w="960" w:type="dxa"/>
          </w:tcPr>
          <w:p w14:paraId="0E9048C0" w14:textId="77777777" w:rsidR="002017EB" w:rsidRDefault="00791206">
            <w:r>
              <w:t>21</w:t>
            </w:r>
          </w:p>
        </w:tc>
        <w:tc>
          <w:tcPr>
            <w:tcW w:w="960" w:type="dxa"/>
          </w:tcPr>
          <w:p w14:paraId="50439A1B" w14:textId="77777777" w:rsidR="002017EB" w:rsidRDefault="00791206">
            <w:r>
              <w:t>16461</w:t>
            </w:r>
          </w:p>
        </w:tc>
        <w:tc>
          <w:tcPr>
            <w:tcW w:w="960" w:type="dxa"/>
          </w:tcPr>
          <w:p w14:paraId="4C7BEC07" w14:textId="77777777" w:rsidR="002017EB" w:rsidRDefault="00791206">
            <w:r>
              <w:t>Nimra Fatima</w:t>
            </w:r>
          </w:p>
        </w:tc>
        <w:tc>
          <w:tcPr>
            <w:tcW w:w="960" w:type="dxa"/>
          </w:tcPr>
          <w:p w14:paraId="491AA9CD" w14:textId="77777777" w:rsidR="002017EB" w:rsidRDefault="00791206">
            <w:r>
              <w:t>RAO SANOBER ALI</w:t>
            </w:r>
          </w:p>
        </w:tc>
        <w:tc>
          <w:tcPr>
            <w:tcW w:w="960" w:type="dxa"/>
          </w:tcPr>
          <w:p w14:paraId="1EF0EE79" w14:textId="77777777" w:rsidR="002017EB" w:rsidRDefault="00791206">
            <w:r>
              <w:t>112111-P</w:t>
            </w:r>
          </w:p>
        </w:tc>
        <w:tc>
          <w:tcPr>
            <w:tcW w:w="960" w:type="dxa"/>
          </w:tcPr>
          <w:p w14:paraId="1BF958F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7D7FB97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43DB983C" w14:textId="77777777" w:rsidR="002017EB" w:rsidRDefault="00791206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5A6C2178" w14:textId="77777777" w:rsidR="002017EB" w:rsidRDefault="00791206">
            <w:r>
              <w:t>52.444167</w:t>
            </w:r>
          </w:p>
        </w:tc>
      </w:tr>
      <w:tr w:rsidR="002017EB" w14:paraId="24091E94" w14:textId="77777777" w:rsidTr="00F405C7">
        <w:tc>
          <w:tcPr>
            <w:tcW w:w="960" w:type="dxa"/>
          </w:tcPr>
          <w:p w14:paraId="7B4B9CD4" w14:textId="77777777" w:rsidR="002017EB" w:rsidRDefault="00791206">
            <w:r>
              <w:t>22</w:t>
            </w:r>
          </w:p>
        </w:tc>
        <w:tc>
          <w:tcPr>
            <w:tcW w:w="960" w:type="dxa"/>
          </w:tcPr>
          <w:p w14:paraId="1ECC720C" w14:textId="77777777" w:rsidR="002017EB" w:rsidRDefault="00791206">
            <w:r>
              <w:t>7837</w:t>
            </w:r>
          </w:p>
        </w:tc>
        <w:tc>
          <w:tcPr>
            <w:tcW w:w="960" w:type="dxa"/>
          </w:tcPr>
          <w:p w14:paraId="243FED22" w14:textId="77777777" w:rsidR="002017EB" w:rsidRDefault="00791206">
            <w:r>
              <w:t>Muhammad Zain Khalid</w:t>
            </w:r>
          </w:p>
        </w:tc>
        <w:tc>
          <w:tcPr>
            <w:tcW w:w="960" w:type="dxa"/>
          </w:tcPr>
          <w:p w14:paraId="437902B9" w14:textId="77777777" w:rsidR="002017EB" w:rsidRDefault="00791206">
            <w:r>
              <w:t>KHALID RAFIQ</w:t>
            </w:r>
          </w:p>
        </w:tc>
        <w:tc>
          <w:tcPr>
            <w:tcW w:w="960" w:type="dxa"/>
          </w:tcPr>
          <w:p w14:paraId="146A5717" w14:textId="77777777" w:rsidR="002017EB" w:rsidRDefault="00791206">
            <w:r>
              <w:t>104298-P</w:t>
            </w:r>
          </w:p>
        </w:tc>
        <w:tc>
          <w:tcPr>
            <w:tcW w:w="960" w:type="dxa"/>
          </w:tcPr>
          <w:p w14:paraId="4E9BC5B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8FC54A5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13481802" w14:textId="77777777" w:rsidR="002017EB" w:rsidRDefault="00791206">
            <w:r>
              <w:t>Punjab Institute of Cardiology, Lahore</w:t>
            </w:r>
          </w:p>
        </w:tc>
        <w:tc>
          <w:tcPr>
            <w:tcW w:w="960" w:type="dxa"/>
          </w:tcPr>
          <w:p w14:paraId="4FCDC4F1" w14:textId="77777777" w:rsidR="002017EB" w:rsidRDefault="00791206">
            <w:r>
              <w:t>56.096667</w:t>
            </w:r>
          </w:p>
        </w:tc>
      </w:tr>
      <w:tr w:rsidR="002017EB" w14:paraId="6F422F34" w14:textId="77777777" w:rsidTr="00F405C7">
        <w:tc>
          <w:tcPr>
            <w:tcW w:w="960" w:type="dxa"/>
          </w:tcPr>
          <w:p w14:paraId="0CE6E31E" w14:textId="77777777" w:rsidR="002017EB" w:rsidRDefault="00791206">
            <w:r>
              <w:t>23</w:t>
            </w:r>
          </w:p>
        </w:tc>
        <w:tc>
          <w:tcPr>
            <w:tcW w:w="960" w:type="dxa"/>
          </w:tcPr>
          <w:p w14:paraId="10A3B717" w14:textId="77777777" w:rsidR="002017EB" w:rsidRDefault="00791206">
            <w:r>
              <w:t>7717</w:t>
            </w:r>
          </w:p>
        </w:tc>
        <w:tc>
          <w:tcPr>
            <w:tcW w:w="960" w:type="dxa"/>
          </w:tcPr>
          <w:p w14:paraId="73B3A1E1" w14:textId="77777777" w:rsidR="002017EB" w:rsidRDefault="00791206">
            <w:r>
              <w:t>Amna Noureen</w:t>
            </w:r>
          </w:p>
        </w:tc>
        <w:tc>
          <w:tcPr>
            <w:tcW w:w="960" w:type="dxa"/>
          </w:tcPr>
          <w:p w14:paraId="4D561B3D" w14:textId="77777777" w:rsidR="002017EB" w:rsidRDefault="00791206">
            <w:r>
              <w:t>Muhammad Mansha</w:t>
            </w:r>
          </w:p>
        </w:tc>
        <w:tc>
          <w:tcPr>
            <w:tcW w:w="960" w:type="dxa"/>
          </w:tcPr>
          <w:p w14:paraId="7B5FDF94" w14:textId="77777777" w:rsidR="002017EB" w:rsidRDefault="00791206">
            <w:r>
              <w:t>100032-P</w:t>
            </w:r>
          </w:p>
        </w:tc>
        <w:tc>
          <w:tcPr>
            <w:tcW w:w="960" w:type="dxa"/>
          </w:tcPr>
          <w:p w14:paraId="28112A9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59C16E9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4027AEA1" w14:textId="77777777" w:rsidR="002017EB" w:rsidRDefault="00791206">
            <w:r>
              <w:t xml:space="preserve">Rawalpindi Institute of </w:t>
            </w:r>
            <w:r>
              <w:t xml:space="preserve">Cardiology 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4D6322FD" w14:textId="77777777" w:rsidR="002017EB" w:rsidRDefault="00791206">
            <w:r>
              <w:lastRenderedPageBreak/>
              <w:t>47.972727</w:t>
            </w:r>
          </w:p>
        </w:tc>
      </w:tr>
      <w:tr w:rsidR="002017EB" w14:paraId="7117A6D0" w14:textId="77777777" w:rsidTr="00F405C7">
        <w:tc>
          <w:tcPr>
            <w:tcW w:w="960" w:type="dxa"/>
          </w:tcPr>
          <w:p w14:paraId="5919E24A" w14:textId="77777777" w:rsidR="002017EB" w:rsidRDefault="00791206">
            <w:r>
              <w:t>24</w:t>
            </w:r>
          </w:p>
        </w:tc>
        <w:tc>
          <w:tcPr>
            <w:tcW w:w="960" w:type="dxa"/>
          </w:tcPr>
          <w:p w14:paraId="510B0939" w14:textId="77777777" w:rsidR="002017EB" w:rsidRDefault="00791206">
            <w:r>
              <w:t>4100</w:t>
            </w:r>
          </w:p>
        </w:tc>
        <w:tc>
          <w:tcPr>
            <w:tcW w:w="960" w:type="dxa"/>
          </w:tcPr>
          <w:p w14:paraId="2F6DAF77" w14:textId="77777777" w:rsidR="002017EB" w:rsidRDefault="00791206">
            <w:r>
              <w:t>Mugheera Ikram</w:t>
            </w:r>
          </w:p>
        </w:tc>
        <w:tc>
          <w:tcPr>
            <w:tcW w:w="960" w:type="dxa"/>
          </w:tcPr>
          <w:p w14:paraId="1DF14751" w14:textId="77777777" w:rsidR="002017EB" w:rsidRDefault="00791206">
            <w:r>
              <w:t>Muhammad Ikram Khan</w:t>
            </w:r>
          </w:p>
        </w:tc>
        <w:tc>
          <w:tcPr>
            <w:tcW w:w="960" w:type="dxa"/>
          </w:tcPr>
          <w:p w14:paraId="4C49B528" w14:textId="77777777" w:rsidR="002017EB" w:rsidRDefault="00791206">
            <w:r>
              <w:t>89333-P</w:t>
            </w:r>
          </w:p>
        </w:tc>
        <w:tc>
          <w:tcPr>
            <w:tcW w:w="960" w:type="dxa"/>
          </w:tcPr>
          <w:p w14:paraId="42B7AB5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B358426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6F1B6138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086DA320" w14:textId="77777777" w:rsidR="002017EB" w:rsidRDefault="00791206">
            <w:r>
              <w:t>61.35</w:t>
            </w:r>
          </w:p>
        </w:tc>
      </w:tr>
      <w:tr w:rsidR="002017EB" w14:paraId="6A7687D7" w14:textId="77777777" w:rsidTr="00F405C7">
        <w:tc>
          <w:tcPr>
            <w:tcW w:w="960" w:type="dxa"/>
          </w:tcPr>
          <w:p w14:paraId="33676F80" w14:textId="77777777" w:rsidR="002017EB" w:rsidRDefault="00791206">
            <w:r>
              <w:t>25</w:t>
            </w:r>
          </w:p>
        </w:tc>
        <w:tc>
          <w:tcPr>
            <w:tcW w:w="960" w:type="dxa"/>
          </w:tcPr>
          <w:p w14:paraId="222D57BF" w14:textId="77777777" w:rsidR="002017EB" w:rsidRDefault="00791206">
            <w:r>
              <w:t>1381</w:t>
            </w:r>
          </w:p>
        </w:tc>
        <w:tc>
          <w:tcPr>
            <w:tcW w:w="960" w:type="dxa"/>
          </w:tcPr>
          <w:p w14:paraId="408BF07C" w14:textId="77777777" w:rsidR="002017EB" w:rsidRDefault="00791206">
            <w:r>
              <w:t>Ali Raza</w:t>
            </w:r>
          </w:p>
        </w:tc>
        <w:tc>
          <w:tcPr>
            <w:tcW w:w="960" w:type="dxa"/>
          </w:tcPr>
          <w:p w14:paraId="5395A46E" w14:textId="77777777" w:rsidR="002017EB" w:rsidRDefault="00791206">
            <w:r>
              <w:t>Riaz Ahmed</w:t>
            </w:r>
          </w:p>
        </w:tc>
        <w:tc>
          <w:tcPr>
            <w:tcW w:w="960" w:type="dxa"/>
          </w:tcPr>
          <w:p w14:paraId="2ED1F291" w14:textId="77777777" w:rsidR="002017EB" w:rsidRDefault="00791206">
            <w:r>
              <w:t>92496-P</w:t>
            </w:r>
          </w:p>
        </w:tc>
        <w:tc>
          <w:tcPr>
            <w:tcW w:w="960" w:type="dxa"/>
          </w:tcPr>
          <w:p w14:paraId="4753800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962DD09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10C69C55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2E68183C" w14:textId="77777777" w:rsidR="002017EB" w:rsidRDefault="00791206">
            <w:r>
              <w:t>61.149167</w:t>
            </w:r>
          </w:p>
        </w:tc>
      </w:tr>
      <w:tr w:rsidR="002017EB" w14:paraId="33706B39" w14:textId="77777777" w:rsidTr="00F405C7">
        <w:tc>
          <w:tcPr>
            <w:tcW w:w="960" w:type="dxa"/>
          </w:tcPr>
          <w:p w14:paraId="60463F56" w14:textId="77777777" w:rsidR="002017EB" w:rsidRDefault="00791206">
            <w:r>
              <w:t>26</w:t>
            </w:r>
          </w:p>
        </w:tc>
        <w:tc>
          <w:tcPr>
            <w:tcW w:w="960" w:type="dxa"/>
          </w:tcPr>
          <w:p w14:paraId="01F8A63B" w14:textId="77777777" w:rsidR="002017EB" w:rsidRDefault="00791206">
            <w:r>
              <w:t>7088</w:t>
            </w:r>
          </w:p>
        </w:tc>
        <w:tc>
          <w:tcPr>
            <w:tcW w:w="960" w:type="dxa"/>
          </w:tcPr>
          <w:p w14:paraId="3B0DCCB2" w14:textId="77777777" w:rsidR="002017EB" w:rsidRDefault="00791206">
            <w:r>
              <w:t>Farhan Javed</w:t>
            </w:r>
          </w:p>
        </w:tc>
        <w:tc>
          <w:tcPr>
            <w:tcW w:w="960" w:type="dxa"/>
          </w:tcPr>
          <w:p w14:paraId="1B72A967" w14:textId="77777777" w:rsidR="002017EB" w:rsidRDefault="00791206">
            <w:r>
              <w:t>javed iqbal</w:t>
            </w:r>
          </w:p>
        </w:tc>
        <w:tc>
          <w:tcPr>
            <w:tcW w:w="960" w:type="dxa"/>
          </w:tcPr>
          <w:p w14:paraId="18D98BA5" w14:textId="77777777" w:rsidR="002017EB" w:rsidRDefault="00791206">
            <w:r>
              <w:t>82051-P</w:t>
            </w:r>
          </w:p>
        </w:tc>
        <w:tc>
          <w:tcPr>
            <w:tcW w:w="960" w:type="dxa"/>
          </w:tcPr>
          <w:p w14:paraId="6CCEE76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88FFF35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273E754A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222653FA" w14:textId="77777777" w:rsidR="002017EB" w:rsidRDefault="00791206">
            <w:r>
              <w:t>59.570794</w:t>
            </w:r>
          </w:p>
        </w:tc>
      </w:tr>
      <w:tr w:rsidR="002017EB" w14:paraId="7275C00E" w14:textId="77777777" w:rsidTr="00F405C7">
        <w:tc>
          <w:tcPr>
            <w:tcW w:w="960" w:type="dxa"/>
          </w:tcPr>
          <w:p w14:paraId="7ACE3588" w14:textId="77777777" w:rsidR="002017EB" w:rsidRDefault="00791206">
            <w:r>
              <w:t>27</w:t>
            </w:r>
          </w:p>
        </w:tc>
        <w:tc>
          <w:tcPr>
            <w:tcW w:w="960" w:type="dxa"/>
          </w:tcPr>
          <w:p w14:paraId="53E89BB7" w14:textId="77777777" w:rsidR="002017EB" w:rsidRDefault="00791206">
            <w:r>
              <w:t>3779</w:t>
            </w:r>
          </w:p>
        </w:tc>
        <w:tc>
          <w:tcPr>
            <w:tcW w:w="960" w:type="dxa"/>
          </w:tcPr>
          <w:p w14:paraId="1DAA9852" w14:textId="77777777" w:rsidR="002017EB" w:rsidRDefault="00791206">
            <w:r>
              <w:t>Hafiza Ameema Saleem</w:t>
            </w:r>
          </w:p>
        </w:tc>
        <w:tc>
          <w:tcPr>
            <w:tcW w:w="960" w:type="dxa"/>
          </w:tcPr>
          <w:p w14:paraId="34A2374A" w14:textId="77777777" w:rsidR="002017EB" w:rsidRDefault="00791206">
            <w:r>
              <w:t>Muhammad Saleem</w:t>
            </w:r>
          </w:p>
        </w:tc>
        <w:tc>
          <w:tcPr>
            <w:tcW w:w="960" w:type="dxa"/>
          </w:tcPr>
          <w:p w14:paraId="4E2FDFE2" w14:textId="77777777" w:rsidR="002017EB" w:rsidRDefault="00791206">
            <w:r>
              <w:t>109806-P</w:t>
            </w:r>
          </w:p>
        </w:tc>
        <w:tc>
          <w:tcPr>
            <w:tcW w:w="960" w:type="dxa"/>
          </w:tcPr>
          <w:p w14:paraId="1DACBE5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70DDB68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39A6DE2D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51A6436E" w14:textId="77777777" w:rsidR="002017EB" w:rsidRDefault="00791206">
            <w:r>
              <w:t>58.8</w:t>
            </w:r>
          </w:p>
        </w:tc>
      </w:tr>
      <w:tr w:rsidR="002017EB" w14:paraId="1CE1123E" w14:textId="77777777" w:rsidTr="00F405C7">
        <w:tc>
          <w:tcPr>
            <w:tcW w:w="960" w:type="dxa"/>
          </w:tcPr>
          <w:p w14:paraId="2A55C4E9" w14:textId="77777777" w:rsidR="002017EB" w:rsidRDefault="00791206">
            <w:r>
              <w:t>28</w:t>
            </w:r>
          </w:p>
        </w:tc>
        <w:tc>
          <w:tcPr>
            <w:tcW w:w="960" w:type="dxa"/>
          </w:tcPr>
          <w:p w14:paraId="376FE0CF" w14:textId="77777777" w:rsidR="002017EB" w:rsidRDefault="00791206">
            <w:r>
              <w:t>5357</w:t>
            </w:r>
          </w:p>
        </w:tc>
        <w:tc>
          <w:tcPr>
            <w:tcW w:w="960" w:type="dxa"/>
          </w:tcPr>
          <w:p w14:paraId="5A102796" w14:textId="77777777" w:rsidR="002017EB" w:rsidRDefault="00791206">
            <w:r>
              <w:t>Muhammad Zeeshan Zahid</w:t>
            </w:r>
          </w:p>
        </w:tc>
        <w:tc>
          <w:tcPr>
            <w:tcW w:w="960" w:type="dxa"/>
          </w:tcPr>
          <w:p w14:paraId="38CB7CC9" w14:textId="77777777" w:rsidR="002017EB" w:rsidRDefault="00791206">
            <w:r>
              <w:t>Zahid Mehmood</w:t>
            </w:r>
          </w:p>
        </w:tc>
        <w:tc>
          <w:tcPr>
            <w:tcW w:w="960" w:type="dxa"/>
          </w:tcPr>
          <w:p w14:paraId="717EF5F2" w14:textId="77777777" w:rsidR="002017EB" w:rsidRDefault="00791206">
            <w:r>
              <w:t>107075-P</w:t>
            </w:r>
          </w:p>
        </w:tc>
        <w:tc>
          <w:tcPr>
            <w:tcW w:w="960" w:type="dxa"/>
          </w:tcPr>
          <w:p w14:paraId="2EAE375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C8D7970" w14:textId="77777777" w:rsidR="002017EB" w:rsidRDefault="00791206">
            <w:r>
              <w:t>Anaesthesia</w:t>
            </w:r>
          </w:p>
        </w:tc>
        <w:tc>
          <w:tcPr>
            <w:tcW w:w="960" w:type="dxa"/>
          </w:tcPr>
          <w:p w14:paraId="0A78BB6C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54BAC9EB" w14:textId="77777777" w:rsidR="002017EB" w:rsidRDefault="00791206">
            <w:r>
              <w:t>52.755</w:t>
            </w:r>
          </w:p>
        </w:tc>
      </w:tr>
      <w:tr w:rsidR="002017EB" w14:paraId="0F09939B" w14:textId="77777777" w:rsidTr="00F405C7">
        <w:tc>
          <w:tcPr>
            <w:tcW w:w="960" w:type="dxa"/>
          </w:tcPr>
          <w:p w14:paraId="01858E26" w14:textId="77777777" w:rsidR="002017EB" w:rsidRDefault="00791206">
            <w:r>
              <w:t>29</w:t>
            </w:r>
          </w:p>
        </w:tc>
        <w:tc>
          <w:tcPr>
            <w:tcW w:w="960" w:type="dxa"/>
          </w:tcPr>
          <w:p w14:paraId="7BAAEF10" w14:textId="77777777" w:rsidR="002017EB" w:rsidRDefault="00791206">
            <w:r>
              <w:t>16466</w:t>
            </w:r>
          </w:p>
        </w:tc>
        <w:tc>
          <w:tcPr>
            <w:tcW w:w="960" w:type="dxa"/>
          </w:tcPr>
          <w:p w14:paraId="67A23FE8" w14:textId="77777777" w:rsidR="002017EB" w:rsidRDefault="00791206">
            <w:r>
              <w:t>Hamd Sabir</w:t>
            </w:r>
          </w:p>
        </w:tc>
        <w:tc>
          <w:tcPr>
            <w:tcW w:w="960" w:type="dxa"/>
          </w:tcPr>
          <w:p w14:paraId="567A9FD7" w14:textId="77777777" w:rsidR="002017EB" w:rsidRDefault="00791206">
            <w:r>
              <w:t>Sheikh Muhammad Sabir</w:t>
            </w:r>
          </w:p>
        </w:tc>
        <w:tc>
          <w:tcPr>
            <w:tcW w:w="960" w:type="dxa"/>
          </w:tcPr>
          <w:p w14:paraId="3952DEE9" w14:textId="77777777" w:rsidR="002017EB" w:rsidRDefault="00791206">
            <w:r>
              <w:t>109520-P</w:t>
            </w:r>
          </w:p>
        </w:tc>
        <w:tc>
          <w:tcPr>
            <w:tcW w:w="960" w:type="dxa"/>
          </w:tcPr>
          <w:p w14:paraId="3B3E686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4376C57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3D441F4C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79716A57" w14:textId="77777777" w:rsidR="002017EB" w:rsidRDefault="00791206">
            <w:r>
              <w:t>51.834167</w:t>
            </w:r>
          </w:p>
        </w:tc>
      </w:tr>
      <w:tr w:rsidR="002017EB" w14:paraId="3A026EB3" w14:textId="77777777" w:rsidTr="00F405C7">
        <w:tc>
          <w:tcPr>
            <w:tcW w:w="960" w:type="dxa"/>
          </w:tcPr>
          <w:p w14:paraId="7D70487E" w14:textId="77777777" w:rsidR="002017EB" w:rsidRDefault="00791206">
            <w:r>
              <w:t>30</w:t>
            </w:r>
          </w:p>
        </w:tc>
        <w:tc>
          <w:tcPr>
            <w:tcW w:w="960" w:type="dxa"/>
          </w:tcPr>
          <w:p w14:paraId="579A09E6" w14:textId="77777777" w:rsidR="002017EB" w:rsidRDefault="00791206">
            <w:r>
              <w:t>16447</w:t>
            </w:r>
          </w:p>
        </w:tc>
        <w:tc>
          <w:tcPr>
            <w:tcW w:w="960" w:type="dxa"/>
          </w:tcPr>
          <w:p w14:paraId="4B7AADC5" w14:textId="77777777" w:rsidR="002017EB" w:rsidRDefault="00791206">
            <w:r>
              <w:t>Warda Zahra</w:t>
            </w:r>
          </w:p>
        </w:tc>
        <w:tc>
          <w:tcPr>
            <w:tcW w:w="960" w:type="dxa"/>
          </w:tcPr>
          <w:p w14:paraId="3C694A04" w14:textId="77777777" w:rsidR="002017EB" w:rsidRDefault="00791206">
            <w:r>
              <w:t>AUN RAZA</w:t>
            </w:r>
          </w:p>
        </w:tc>
        <w:tc>
          <w:tcPr>
            <w:tcW w:w="960" w:type="dxa"/>
          </w:tcPr>
          <w:p w14:paraId="2E494110" w14:textId="77777777" w:rsidR="002017EB" w:rsidRDefault="00791206">
            <w:r>
              <w:t>112176-P</w:t>
            </w:r>
          </w:p>
        </w:tc>
        <w:tc>
          <w:tcPr>
            <w:tcW w:w="960" w:type="dxa"/>
          </w:tcPr>
          <w:p w14:paraId="4B51D2D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D123549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5E92E751" w14:textId="77777777" w:rsidR="002017EB" w:rsidRDefault="00791206">
            <w:r>
              <w:t>Choudhary Prevez Ilahi Institute of Cardiology , Multan</w:t>
            </w:r>
          </w:p>
        </w:tc>
        <w:tc>
          <w:tcPr>
            <w:tcW w:w="960" w:type="dxa"/>
          </w:tcPr>
          <w:p w14:paraId="44C0F84D" w14:textId="77777777" w:rsidR="002017EB" w:rsidRDefault="00791206">
            <w:r>
              <w:t>50.070833</w:t>
            </w:r>
          </w:p>
        </w:tc>
      </w:tr>
      <w:tr w:rsidR="002017EB" w14:paraId="6A94AB12" w14:textId="77777777" w:rsidTr="00F405C7">
        <w:tc>
          <w:tcPr>
            <w:tcW w:w="960" w:type="dxa"/>
          </w:tcPr>
          <w:p w14:paraId="0A5DA2DF" w14:textId="77777777" w:rsidR="002017EB" w:rsidRDefault="00791206">
            <w:r>
              <w:t>31</w:t>
            </w:r>
          </w:p>
        </w:tc>
        <w:tc>
          <w:tcPr>
            <w:tcW w:w="960" w:type="dxa"/>
          </w:tcPr>
          <w:p w14:paraId="453DF052" w14:textId="77777777" w:rsidR="002017EB" w:rsidRDefault="00791206">
            <w:r>
              <w:t>15492</w:t>
            </w:r>
          </w:p>
        </w:tc>
        <w:tc>
          <w:tcPr>
            <w:tcW w:w="960" w:type="dxa"/>
          </w:tcPr>
          <w:p w14:paraId="7439532D" w14:textId="77777777" w:rsidR="002017EB" w:rsidRDefault="00791206">
            <w:r>
              <w:t>Saqib Jamal</w:t>
            </w:r>
          </w:p>
        </w:tc>
        <w:tc>
          <w:tcPr>
            <w:tcW w:w="960" w:type="dxa"/>
          </w:tcPr>
          <w:p w14:paraId="5638D9EF" w14:textId="77777777" w:rsidR="002017EB" w:rsidRDefault="00791206">
            <w:r>
              <w:t xml:space="preserve">JAMAL UD DIN </w:t>
            </w:r>
          </w:p>
        </w:tc>
        <w:tc>
          <w:tcPr>
            <w:tcW w:w="960" w:type="dxa"/>
          </w:tcPr>
          <w:p w14:paraId="5E0D97F0" w14:textId="77777777" w:rsidR="002017EB" w:rsidRDefault="00791206">
            <w:r>
              <w:t>110979-P</w:t>
            </w:r>
          </w:p>
        </w:tc>
        <w:tc>
          <w:tcPr>
            <w:tcW w:w="960" w:type="dxa"/>
          </w:tcPr>
          <w:p w14:paraId="4A8AC48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8A24FED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15E10B9F" w14:textId="77777777" w:rsidR="002017EB" w:rsidRDefault="00791206">
            <w:r>
              <w:t>Faisalabad Institute of Cardiology, Faisalabad</w:t>
            </w:r>
          </w:p>
        </w:tc>
        <w:tc>
          <w:tcPr>
            <w:tcW w:w="960" w:type="dxa"/>
          </w:tcPr>
          <w:p w14:paraId="7587820A" w14:textId="77777777" w:rsidR="002017EB" w:rsidRDefault="00791206">
            <w:r>
              <w:t>50.404167</w:t>
            </w:r>
          </w:p>
        </w:tc>
      </w:tr>
      <w:tr w:rsidR="002017EB" w14:paraId="2E4DC05A" w14:textId="77777777" w:rsidTr="00F405C7">
        <w:tc>
          <w:tcPr>
            <w:tcW w:w="960" w:type="dxa"/>
          </w:tcPr>
          <w:p w14:paraId="6473D20A" w14:textId="77777777" w:rsidR="002017EB" w:rsidRDefault="00791206">
            <w:r>
              <w:t>32</w:t>
            </w:r>
          </w:p>
        </w:tc>
        <w:tc>
          <w:tcPr>
            <w:tcW w:w="960" w:type="dxa"/>
          </w:tcPr>
          <w:p w14:paraId="4A4DB72D" w14:textId="77777777" w:rsidR="002017EB" w:rsidRDefault="00791206">
            <w:r>
              <w:t>16742</w:t>
            </w:r>
          </w:p>
        </w:tc>
        <w:tc>
          <w:tcPr>
            <w:tcW w:w="960" w:type="dxa"/>
          </w:tcPr>
          <w:p w14:paraId="2279289E" w14:textId="77777777" w:rsidR="002017EB" w:rsidRDefault="00791206">
            <w:r>
              <w:t>Anees Tahir</w:t>
            </w:r>
          </w:p>
        </w:tc>
        <w:tc>
          <w:tcPr>
            <w:tcW w:w="960" w:type="dxa"/>
          </w:tcPr>
          <w:p w14:paraId="1D180520" w14:textId="77777777" w:rsidR="002017EB" w:rsidRDefault="00791206">
            <w:r>
              <w:t>Tahir Saeed</w:t>
            </w:r>
          </w:p>
        </w:tc>
        <w:tc>
          <w:tcPr>
            <w:tcW w:w="960" w:type="dxa"/>
          </w:tcPr>
          <w:p w14:paraId="3D895A4B" w14:textId="77777777" w:rsidR="002017EB" w:rsidRDefault="00791206">
            <w:r>
              <w:t>5627-AJK</w:t>
            </w:r>
          </w:p>
        </w:tc>
        <w:tc>
          <w:tcPr>
            <w:tcW w:w="960" w:type="dxa"/>
          </w:tcPr>
          <w:p w14:paraId="5959B587" w14:textId="77777777" w:rsidR="002017EB" w:rsidRDefault="00791206">
            <w:r>
              <w:t>AJK, G&amp;B, FATA, ICT</w:t>
            </w:r>
          </w:p>
        </w:tc>
        <w:tc>
          <w:tcPr>
            <w:tcW w:w="960" w:type="dxa"/>
          </w:tcPr>
          <w:p w14:paraId="6195E46B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4E68B7AF" w14:textId="77777777" w:rsidR="002017EB" w:rsidRDefault="00791206">
            <w:r>
              <w:t>Faisalabad Institute of Cardiology, Faisalabad</w:t>
            </w:r>
          </w:p>
        </w:tc>
        <w:tc>
          <w:tcPr>
            <w:tcW w:w="960" w:type="dxa"/>
          </w:tcPr>
          <w:p w14:paraId="225B941C" w14:textId="77777777" w:rsidR="002017EB" w:rsidRDefault="00791206">
            <w:r>
              <w:t>43.514783</w:t>
            </w:r>
          </w:p>
        </w:tc>
      </w:tr>
      <w:tr w:rsidR="002017EB" w14:paraId="6DA95098" w14:textId="77777777" w:rsidTr="00F405C7">
        <w:tc>
          <w:tcPr>
            <w:tcW w:w="960" w:type="dxa"/>
          </w:tcPr>
          <w:p w14:paraId="77D90FCA" w14:textId="77777777" w:rsidR="002017EB" w:rsidRDefault="00791206">
            <w:r>
              <w:t>33</w:t>
            </w:r>
          </w:p>
        </w:tc>
        <w:tc>
          <w:tcPr>
            <w:tcW w:w="960" w:type="dxa"/>
          </w:tcPr>
          <w:p w14:paraId="5D3FA314" w14:textId="77777777" w:rsidR="002017EB" w:rsidRDefault="00791206">
            <w:r>
              <w:t>667</w:t>
            </w:r>
            <w:r>
              <w:lastRenderedPageBreak/>
              <w:t>9</w:t>
            </w:r>
          </w:p>
        </w:tc>
        <w:tc>
          <w:tcPr>
            <w:tcW w:w="960" w:type="dxa"/>
          </w:tcPr>
          <w:p w14:paraId="6D602947" w14:textId="77777777" w:rsidR="002017EB" w:rsidRDefault="00791206">
            <w:r>
              <w:lastRenderedPageBreak/>
              <w:t xml:space="preserve">Nayyab </w:t>
            </w:r>
            <w:r>
              <w:lastRenderedPageBreak/>
              <w:t>Amin</w:t>
            </w:r>
          </w:p>
        </w:tc>
        <w:tc>
          <w:tcPr>
            <w:tcW w:w="960" w:type="dxa"/>
          </w:tcPr>
          <w:p w14:paraId="1D1C8208" w14:textId="77777777" w:rsidR="002017EB" w:rsidRDefault="00791206">
            <w:r>
              <w:lastRenderedPageBreak/>
              <w:t>Muham</w:t>
            </w:r>
            <w:r>
              <w:lastRenderedPageBreak/>
              <w:t>mad Amin</w:t>
            </w:r>
          </w:p>
        </w:tc>
        <w:tc>
          <w:tcPr>
            <w:tcW w:w="960" w:type="dxa"/>
          </w:tcPr>
          <w:p w14:paraId="69B51C7C" w14:textId="77777777" w:rsidR="002017EB" w:rsidRDefault="00791206">
            <w:r>
              <w:lastRenderedPageBreak/>
              <w:t>94914-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6412A7FF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3AC3D181" w14:textId="77777777" w:rsidR="002017EB" w:rsidRDefault="00791206">
            <w:r>
              <w:t xml:space="preserve">Cardiac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054922F9" w14:textId="77777777" w:rsidR="002017EB" w:rsidRDefault="00791206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61CF6D84" w14:textId="77777777" w:rsidR="002017EB" w:rsidRDefault="00791206">
            <w:r>
              <w:lastRenderedPageBreak/>
              <w:t>53.47</w:t>
            </w:r>
          </w:p>
        </w:tc>
      </w:tr>
      <w:tr w:rsidR="002017EB" w14:paraId="37AC2AA0" w14:textId="77777777" w:rsidTr="00F405C7">
        <w:tc>
          <w:tcPr>
            <w:tcW w:w="960" w:type="dxa"/>
          </w:tcPr>
          <w:p w14:paraId="1385C9CA" w14:textId="77777777" w:rsidR="002017EB" w:rsidRDefault="00791206">
            <w:r>
              <w:t>34</w:t>
            </w:r>
          </w:p>
        </w:tc>
        <w:tc>
          <w:tcPr>
            <w:tcW w:w="960" w:type="dxa"/>
          </w:tcPr>
          <w:p w14:paraId="0E9AF386" w14:textId="77777777" w:rsidR="002017EB" w:rsidRDefault="00791206">
            <w:r>
              <w:t>11243</w:t>
            </w:r>
          </w:p>
        </w:tc>
        <w:tc>
          <w:tcPr>
            <w:tcW w:w="960" w:type="dxa"/>
          </w:tcPr>
          <w:p w14:paraId="697D0470" w14:textId="77777777" w:rsidR="002017EB" w:rsidRDefault="00791206">
            <w:r>
              <w:t>UMAR ALTAF SHEK</w:t>
            </w:r>
          </w:p>
        </w:tc>
        <w:tc>
          <w:tcPr>
            <w:tcW w:w="960" w:type="dxa"/>
          </w:tcPr>
          <w:p w14:paraId="7C2035B1" w14:textId="77777777" w:rsidR="002017EB" w:rsidRDefault="00791206">
            <w:r>
              <w:t>ALTAF HUSSAIN</w:t>
            </w:r>
          </w:p>
        </w:tc>
        <w:tc>
          <w:tcPr>
            <w:tcW w:w="960" w:type="dxa"/>
          </w:tcPr>
          <w:p w14:paraId="7AB8D4E9" w14:textId="77777777" w:rsidR="002017EB" w:rsidRDefault="00791206">
            <w:r>
              <w:t>85984-P</w:t>
            </w:r>
          </w:p>
        </w:tc>
        <w:tc>
          <w:tcPr>
            <w:tcW w:w="960" w:type="dxa"/>
          </w:tcPr>
          <w:p w14:paraId="1FCCFA8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B43868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3DE4B111" w14:textId="77777777" w:rsidR="002017EB" w:rsidRDefault="00791206">
            <w:r>
              <w:t xml:space="preserve">Punjab </w:t>
            </w:r>
            <w:r>
              <w:t>Institute of Cardiology, Lahore</w:t>
            </w:r>
          </w:p>
        </w:tc>
        <w:tc>
          <w:tcPr>
            <w:tcW w:w="960" w:type="dxa"/>
          </w:tcPr>
          <w:p w14:paraId="0969B75D" w14:textId="77777777" w:rsidR="002017EB" w:rsidRDefault="00791206">
            <w:r>
              <w:t>61.018333</w:t>
            </w:r>
          </w:p>
        </w:tc>
      </w:tr>
      <w:tr w:rsidR="002017EB" w14:paraId="33D5AB55" w14:textId="77777777" w:rsidTr="00F405C7">
        <w:tc>
          <w:tcPr>
            <w:tcW w:w="960" w:type="dxa"/>
          </w:tcPr>
          <w:p w14:paraId="62EC0CAC" w14:textId="77777777" w:rsidR="002017EB" w:rsidRDefault="00791206">
            <w:r>
              <w:t>35</w:t>
            </w:r>
          </w:p>
        </w:tc>
        <w:tc>
          <w:tcPr>
            <w:tcW w:w="960" w:type="dxa"/>
          </w:tcPr>
          <w:p w14:paraId="14AF0671" w14:textId="77777777" w:rsidR="002017EB" w:rsidRDefault="00791206">
            <w:r>
              <w:t>6924</w:t>
            </w:r>
          </w:p>
        </w:tc>
        <w:tc>
          <w:tcPr>
            <w:tcW w:w="960" w:type="dxa"/>
          </w:tcPr>
          <w:p w14:paraId="1996DC5E" w14:textId="77777777" w:rsidR="002017EB" w:rsidRDefault="00791206">
            <w:r>
              <w:t>Mudasser Saleem</w:t>
            </w:r>
          </w:p>
        </w:tc>
        <w:tc>
          <w:tcPr>
            <w:tcW w:w="960" w:type="dxa"/>
          </w:tcPr>
          <w:p w14:paraId="4B90C848" w14:textId="77777777" w:rsidR="002017EB" w:rsidRDefault="00791206">
            <w:r>
              <w:t>Muhammad Saleem</w:t>
            </w:r>
          </w:p>
        </w:tc>
        <w:tc>
          <w:tcPr>
            <w:tcW w:w="960" w:type="dxa"/>
          </w:tcPr>
          <w:p w14:paraId="0C604C99" w14:textId="77777777" w:rsidR="002017EB" w:rsidRDefault="00791206">
            <w:r>
              <w:t>88581-P</w:t>
            </w:r>
          </w:p>
        </w:tc>
        <w:tc>
          <w:tcPr>
            <w:tcW w:w="960" w:type="dxa"/>
          </w:tcPr>
          <w:p w14:paraId="6567464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5FFCA37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00FD7135" w14:textId="77777777" w:rsidR="002017EB" w:rsidRDefault="00791206">
            <w:r>
              <w:t>Punjab Institute of Cardiology, Lahore</w:t>
            </w:r>
          </w:p>
        </w:tc>
        <w:tc>
          <w:tcPr>
            <w:tcW w:w="960" w:type="dxa"/>
          </w:tcPr>
          <w:p w14:paraId="15ECADD6" w14:textId="77777777" w:rsidR="002017EB" w:rsidRDefault="00791206">
            <w:r>
              <w:t>54.171667</w:t>
            </w:r>
          </w:p>
        </w:tc>
      </w:tr>
      <w:tr w:rsidR="002017EB" w14:paraId="27A56AC0" w14:textId="77777777" w:rsidTr="00F405C7">
        <w:tc>
          <w:tcPr>
            <w:tcW w:w="960" w:type="dxa"/>
          </w:tcPr>
          <w:p w14:paraId="271AB0E3" w14:textId="77777777" w:rsidR="002017EB" w:rsidRDefault="00791206">
            <w:r>
              <w:t>36</w:t>
            </w:r>
          </w:p>
        </w:tc>
        <w:tc>
          <w:tcPr>
            <w:tcW w:w="960" w:type="dxa"/>
          </w:tcPr>
          <w:p w14:paraId="4600BDDB" w14:textId="77777777" w:rsidR="002017EB" w:rsidRDefault="00791206">
            <w:r>
              <w:t>6430</w:t>
            </w:r>
          </w:p>
        </w:tc>
        <w:tc>
          <w:tcPr>
            <w:tcW w:w="960" w:type="dxa"/>
          </w:tcPr>
          <w:p w14:paraId="25806466" w14:textId="77777777" w:rsidR="002017EB" w:rsidRDefault="00791206">
            <w:r>
              <w:t>Usman Zafar</w:t>
            </w:r>
          </w:p>
        </w:tc>
        <w:tc>
          <w:tcPr>
            <w:tcW w:w="960" w:type="dxa"/>
          </w:tcPr>
          <w:p w14:paraId="49985327" w14:textId="77777777" w:rsidR="002017EB" w:rsidRDefault="00791206">
            <w:r>
              <w:t>Zafar Iqbal</w:t>
            </w:r>
          </w:p>
        </w:tc>
        <w:tc>
          <w:tcPr>
            <w:tcW w:w="960" w:type="dxa"/>
          </w:tcPr>
          <w:p w14:paraId="73BADE8D" w14:textId="77777777" w:rsidR="002017EB" w:rsidRDefault="00791206">
            <w:r>
              <w:t>102657-P</w:t>
            </w:r>
          </w:p>
        </w:tc>
        <w:tc>
          <w:tcPr>
            <w:tcW w:w="960" w:type="dxa"/>
          </w:tcPr>
          <w:p w14:paraId="62F8A9D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898055A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7B1237A4" w14:textId="77777777" w:rsidR="002017EB" w:rsidRDefault="00791206">
            <w:r>
              <w:t xml:space="preserve">Rawalpindi </w:t>
            </w:r>
            <w:r>
              <w:t>Institute of Cardiology , Rawalpindi</w:t>
            </w:r>
          </w:p>
        </w:tc>
        <w:tc>
          <w:tcPr>
            <w:tcW w:w="960" w:type="dxa"/>
          </w:tcPr>
          <w:p w14:paraId="04ED88CA" w14:textId="77777777" w:rsidR="002017EB" w:rsidRDefault="00791206">
            <w:r>
              <w:t>49.26</w:t>
            </w:r>
          </w:p>
        </w:tc>
      </w:tr>
      <w:tr w:rsidR="002017EB" w14:paraId="1AF4FCB6" w14:textId="77777777" w:rsidTr="00F405C7">
        <w:tc>
          <w:tcPr>
            <w:tcW w:w="960" w:type="dxa"/>
          </w:tcPr>
          <w:p w14:paraId="0FFD1887" w14:textId="77777777" w:rsidR="002017EB" w:rsidRDefault="00791206">
            <w:r>
              <w:t>37</w:t>
            </w:r>
          </w:p>
        </w:tc>
        <w:tc>
          <w:tcPr>
            <w:tcW w:w="960" w:type="dxa"/>
          </w:tcPr>
          <w:p w14:paraId="7BA29F2C" w14:textId="77777777" w:rsidR="002017EB" w:rsidRDefault="00791206">
            <w:r>
              <w:t>15831</w:t>
            </w:r>
          </w:p>
        </w:tc>
        <w:tc>
          <w:tcPr>
            <w:tcW w:w="960" w:type="dxa"/>
          </w:tcPr>
          <w:p w14:paraId="28C15AAA" w14:textId="77777777" w:rsidR="002017EB" w:rsidRDefault="00791206">
            <w:r>
              <w:t>Abdulmanan Ikrma</w:t>
            </w:r>
          </w:p>
        </w:tc>
        <w:tc>
          <w:tcPr>
            <w:tcW w:w="960" w:type="dxa"/>
          </w:tcPr>
          <w:p w14:paraId="1CBFF304" w14:textId="77777777" w:rsidR="002017EB" w:rsidRDefault="00791206">
            <w:r>
              <w:t>Muhammad Akhtar</w:t>
            </w:r>
          </w:p>
        </w:tc>
        <w:tc>
          <w:tcPr>
            <w:tcW w:w="960" w:type="dxa"/>
          </w:tcPr>
          <w:p w14:paraId="0ADAB055" w14:textId="77777777" w:rsidR="002017EB" w:rsidRDefault="00791206">
            <w:r>
              <w:t>116376-P</w:t>
            </w:r>
          </w:p>
        </w:tc>
        <w:tc>
          <w:tcPr>
            <w:tcW w:w="960" w:type="dxa"/>
          </w:tcPr>
          <w:p w14:paraId="02AB521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17A2D4E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4728CC19" w14:textId="77777777" w:rsidR="002017EB" w:rsidRDefault="00791206">
            <w:r>
              <w:t>Rawalpindi Institute of Cardiology , Rawalpindi</w:t>
            </w:r>
          </w:p>
        </w:tc>
        <w:tc>
          <w:tcPr>
            <w:tcW w:w="960" w:type="dxa"/>
          </w:tcPr>
          <w:p w14:paraId="032AC5DA" w14:textId="77777777" w:rsidR="002017EB" w:rsidRDefault="00791206">
            <w:r>
              <w:t>48.224167</w:t>
            </w:r>
          </w:p>
        </w:tc>
      </w:tr>
      <w:tr w:rsidR="002017EB" w14:paraId="75AF69A1" w14:textId="77777777" w:rsidTr="00F405C7">
        <w:tc>
          <w:tcPr>
            <w:tcW w:w="960" w:type="dxa"/>
          </w:tcPr>
          <w:p w14:paraId="438F94A8" w14:textId="77777777" w:rsidR="002017EB" w:rsidRDefault="00791206">
            <w:r>
              <w:t>38</w:t>
            </w:r>
          </w:p>
        </w:tc>
        <w:tc>
          <w:tcPr>
            <w:tcW w:w="960" w:type="dxa"/>
          </w:tcPr>
          <w:p w14:paraId="7646C6E5" w14:textId="77777777" w:rsidR="002017EB" w:rsidRDefault="00791206">
            <w:r>
              <w:t>6978</w:t>
            </w:r>
          </w:p>
        </w:tc>
        <w:tc>
          <w:tcPr>
            <w:tcW w:w="960" w:type="dxa"/>
          </w:tcPr>
          <w:p w14:paraId="1449458A" w14:textId="77777777" w:rsidR="002017EB" w:rsidRDefault="00791206">
            <w:r>
              <w:t>Muhmmad Ali</w:t>
            </w:r>
          </w:p>
        </w:tc>
        <w:tc>
          <w:tcPr>
            <w:tcW w:w="960" w:type="dxa"/>
          </w:tcPr>
          <w:p w14:paraId="59FD8CD5" w14:textId="77777777" w:rsidR="002017EB" w:rsidRDefault="00791206">
            <w:r>
              <w:t>Muhmmad Naseem</w:t>
            </w:r>
          </w:p>
        </w:tc>
        <w:tc>
          <w:tcPr>
            <w:tcW w:w="960" w:type="dxa"/>
          </w:tcPr>
          <w:p w14:paraId="6F10AF14" w14:textId="77777777" w:rsidR="002017EB" w:rsidRDefault="00791206">
            <w:r>
              <w:t>92587-p</w:t>
            </w:r>
          </w:p>
        </w:tc>
        <w:tc>
          <w:tcPr>
            <w:tcW w:w="960" w:type="dxa"/>
          </w:tcPr>
          <w:p w14:paraId="6E197B1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293FFB0" w14:textId="77777777" w:rsidR="002017EB" w:rsidRDefault="00791206">
            <w:r>
              <w:t>Cardiac Surgery</w:t>
            </w:r>
          </w:p>
        </w:tc>
        <w:tc>
          <w:tcPr>
            <w:tcW w:w="960" w:type="dxa"/>
          </w:tcPr>
          <w:p w14:paraId="62C4F726" w14:textId="77777777" w:rsidR="002017EB" w:rsidRDefault="00791206">
            <w:r>
              <w:t>Wazirabad  Institute of Cardiology, Warzirabad</w:t>
            </w:r>
          </w:p>
        </w:tc>
        <w:tc>
          <w:tcPr>
            <w:tcW w:w="960" w:type="dxa"/>
          </w:tcPr>
          <w:p w14:paraId="394A6271" w14:textId="77777777" w:rsidR="002017EB" w:rsidRDefault="00791206">
            <w:r>
              <w:t>56.941667</w:t>
            </w:r>
          </w:p>
        </w:tc>
      </w:tr>
      <w:tr w:rsidR="002017EB" w14:paraId="0CD1BF65" w14:textId="77777777" w:rsidTr="00F405C7">
        <w:tc>
          <w:tcPr>
            <w:tcW w:w="960" w:type="dxa"/>
          </w:tcPr>
          <w:p w14:paraId="65744ADC" w14:textId="77777777" w:rsidR="002017EB" w:rsidRDefault="00791206">
            <w:r>
              <w:t>39</w:t>
            </w:r>
          </w:p>
        </w:tc>
        <w:tc>
          <w:tcPr>
            <w:tcW w:w="960" w:type="dxa"/>
          </w:tcPr>
          <w:p w14:paraId="3968C00D" w14:textId="77777777" w:rsidR="002017EB" w:rsidRDefault="00791206">
            <w:r>
              <w:t>15126</w:t>
            </w:r>
          </w:p>
        </w:tc>
        <w:tc>
          <w:tcPr>
            <w:tcW w:w="960" w:type="dxa"/>
          </w:tcPr>
          <w:p w14:paraId="029C7C4E" w14:textId="77777777" w:rsidR="002017EB" w:rsidRDefault="00791206">
            <w:r>
              <w:t>Ayesha Asif</w:t>
            </w:r>
          </w:p>
        </w:tc>
        <w:tc>
          <w:tcPr>
            <w:tcW w:w="960" w:type="dxa"/>
          </w:tcPr>
          <w:p w14:paraId="48597E0C" w14:textId="77777777" w:rsidR="002017EB" w:rsidRDefault="00791206">
            <w:r>
              <w:t xml:space="preserve">Muhammad Asif </w:t>
            </w:r>
          </w:p>
        </w:tc>
        <w:tc>
          <w:tcPr>
            <w:tcW w:w="960" w:type="dxa"/>
          </w:tcPr>
          <w:p w14:paraId="2C4577AB" w14:textId="77777777" w:rsidR="002017EB" w:rsidRDefault="00791206">
            <w:r>
              <w:t>86362-P</w:t>
            </w:r>
          </w:p>
        </w:tc>
        <w:tc>
          <w:tcPr>
            <w:tcW w:w="960" w:type="dxa"/>
          </w:tcPr>
          <w:p w14:paraId="000C956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DCCE97B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9261C0E" w14:textId="77777777" w:rsidR="002017EB" w:rsidRDefault="00791206">
            <w:r>
              <w:t>ABS Teaching Hospital, Gujrat</w:t>
            </w:r>
          </w:p>
        </w:tc>
        <w:tc>
          <w:tcPr>
            <w:tcW w:w="960" w:type="dxa"/>
          </w:tcPr>
          <w:p w14:paraId="060F1CD5" w14:textId="77777777" w:rsidR="002017EB" w:rsidRDefault="00791206">
            <w:r>
              <w:t>57.066809</w:t>
            </w:r>
          </w:p>
        </w:tc>
      </w:tr>
      <w:tr w:rsidR="002017EB" w14:paraId="1F8A69E6" w14:textId="77777777" w:rsidTr="00F405C7">
        <w:tc>
          <w:tcPr>
            <w:tcW w:w="960" w:type="dxa"/>
          </w:tcPr>
          <w:p w14:paraId="65A83904" w14:textId="77777777" w:rsidR="002017EB" w:rsidRDefault="00791206">
            <w:r>
              <w:t>40</w:t>
            </w:r>
          </w:p>
        </w:tc>
        <w:tc>
          <w:tcPr>
            <w:tcW w:w="960" w:type="dxa"/>
          </w:tcPr>
          <w:p w14:paraId="01A0388E" w14:textId="77777777" w:rsidR="002017EB" w:rsidRDefault="00791206">
            <w:r>
              <w:t>4248</w:t>
            </w:r>
          </w:p>
        </w:tc>
        <w:tc>
          <w:tcPr>
            <w:tcW w:w="960" w:type="dxa"/>
          </w:tcPr>
          <w:p w14:paraId="7AA65ADA" w14:textId="77777777" w:rsidR="002017EB" w:rsidRDefault="00791206">
            <w:r>
              <w:t>Ibraheem Ahmad</w:t>
            </w:r>
          </w:p>
        </w:tc>
        <w:tc>
          <w:tcPr>
            <w:tcW w:w="960" w:type="dxa"/>
          </w:tcPr>
          <w:p w14:paraId="5AF85109" w14:textId="77777777" w:rsidR="002017EB" w:rsidRDefault="00791206">
            <w:r>
              <w:t>Muzaffar Iqbal</w:t>
            </w:r>
          </w:p>
        </w:tc>
        <w:tc>
          <w:tcPr>
            <w:tcW w:w="960" w:type="dxa"/>
          </w:tcPr>
          <w:p w14:paraId="0349A49C" w14:textId="77777777" w:rsidR="002017EB" w:rsidRDefault="00791206">
            <w:r>
              <w:t>103725-P</w:t>
            </w:r>
          </w:p>
        </w:tc>
        <w:tc>
          <w:tcPr>
            <w:tcW w:w="960" w:type="dxa"/>
          </w:tcPr>
          <w:p w14:paraId="3B3C9C1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F3CC04D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8AA1F50" w14:textId="77777777" w:rsidR="002017EB" w:rsidRDefault="00791206">
            <w:r>
              <w:t xml:space="preserve">ABS Teaching </w:t>
            </w:r>
            <w:r>
              <w:t>Hospital, Gujrat</w:t>
            </w:r>
          </w:p>
        </w:tc>
        <w:tc>
          <w:tcPr>
            <w:tcW w:w="960" w:type="dxa"/>
          </w:tcPr>
          <w:p w14:paraId="31803BFF" w14:textId="77777777" w:rsidR="002017EB" w:rsidRDefault="00791206">
            <w:r>
              <w:t>52.736667</w:t>
            </w:r>
          </w:p>
        </w:tc>
      </w:tr>
      <w:tr w:rsidR="002017EB" w14:paraId="136AA751" w14:textId="77777777" w:rsidTr="00F405C7">
        <w:tc>
          <w:tcPr>
            <w:tcW w:w="960" w:type="dxa"/>
          </w:tcPr>
          <w:p w14:paraId="1C0D623E" w14:textId="77777777" w:rsidR="002017EB" w:rsidRDefault="00791206">
            <w:r>
              <w:t>41</w:t>
            </w:r>
          </w:p>
        </w:tc>
        <w:tc>
          <w:tcPr>
            <w:tcW w:w="960" w:type="dxa"/>
          </w:tcPr>
          <w:p w14:paraId="487E9527" w14:textId="77777777" w:rsidR="002017EB" w:rsidRDefault="00791206">
            <w:r>
              <w:t>15116</w:t>
            </w:r>
          </w:p>
        </w:tc>
        <w:tc>
          <w:tcPr>
            <w:tcW w:w="960" w:type="dxa"/>
          </w:tcPr>
          <w:p w14:paraId="3B2CCE96" w14:textId="77777777" w:rsidR="002017EB" w:rsidRDefault="00791206">
            <w:r>
              <w:t>Javaria Ghaffar</w:t>
            </w:r>
          </w:p>
        </w:tc>
        <w:tc>
          <w:tcPr>
            <w:tcW w:w="960" w:type="dxa"/>
          </w:tcPr>
          <w:p w14:paraId="40FE2D07" w14:textId="77777777" w:rsidR="002017EB" w:rsidRDefault="00791206">
            <w:r>
              <w:t>Abdul Ghaffar</w:t>
            </w:r>
          </w:p>
        </w:tc>
        <w:tc>
          <w:tcPr>
            <w:tcW w:w="960" w:type="dxa"/>
          </w:tcPr>
          <w:p w14:paraId="72124BE4" w14:textId="77777777" w:rsidR="002017EB" w:rsidRDefault="00791206">
            <w:r>
              <w:t>87785-P</w:t>
            </w:r>
          </w:p>
        </w:tc>
        <w:tc>
          <w:tcPr>
            <w:tcW w:w="960" w:type="dxa"/>
          </w:tcPr>
          <w:p w14:paraId="42F66EA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300BEA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4E9E3A3F" w14:textId="77777777" w:rsidR="002017EB" w:rsidRDefault="00791206">
            <w:r>
              <w:t>AIMH, Sialkot</w:t>
            </w:r>
          </w:p>
        </w:tc>
        <w:tc>
          <w:tcPr>
            <w:tcW w:w="960" w:type="dxa"/>
          </w:tcPr>
          <w:p w14:paraId="272D6439" w14:textId="77777777" w:rsidR="002017EB" w:rsidRDefault="00791206">
            <w:r>
              <w:t>57.900833</w:t>
            </w:r>
          </w:p>
        </w:tc>
      </w:tr>
      <w:tr w:rsidR="002017EB" w14:paraId="61446D23" w14:textId="77777777" w:rsidTr="00F405C7">
        <w:tc>
          <w:tcPr>
            <w:tcW w:w="960" w:type="dxa"/>
          </w:tcPr>
          <w:p w14:paraId="7DA18246" w14:textId="77777777" w:rsidR="002017EB" w:rsidRDefault="00791206">
            <w:r>
              <w:t>42</w:t>
            </w:r>
          </w:p>
        </w:tc>
        <w:tc>
          <w:tcPr>
            <w:tcW w:w="960" w:type="dxa"/>
          </w:tcPr>
          <w:p w14:paraId="380FABF2" w14:textId="77777777" w:rsidR="002017EB" w:rsidRDefault="00791206">
            <w:r>
              <w:t>7105</w:t>
            </w:r>
          </w:p>
        </w:tc>
        <w:tc>
          <w:tcPr>
            <w:tcW w:w="960" w:type="dxa"/>
          </w:tcPr>
          <w:p w14:paraId="4C4427C6" w14:textId="77777777" w:rsidR="002017EB" w:rsidRDefault="00791206">
            <w:r>
              <w:t>Adil Nawaz Bajwa</w:t>
            </w:r>
          </w:p>
        </w:tc>
        <w:tc>
          <w:tcPr>
            <w:tcW w:w="960" w:type="dxa"/>
          </w:tcPr>
          <w:p w14:paraId="6DB6ADFE" w14:textId="77777777" w:rsidR="002017EB" w:rsidRDefault="00791206">
            <w:r>
              <w:t xml:space="preserve">Muhammad Nawaz </w:t>
            </w:r>
            <w:r>
              <w:lastRenderedPageBreak/>
              <w:t xml:space="preserve">Bajwa </w:t>
            </w:r>
          </w:p>
        </w:tc>
        <w:tc>
          <w:tcPr>
            <w:tcW w:w="960" w:type="dxa"/>
          </w:tcPr>
          <w:p w14:paraId="143DEC07" w14:textId="77777777" w:rsidR="002017EB" w:rsidRDefault="00791206">
            <w:r>
              <w:lastRenderedPageBreak/>
              <w:t>101812-P</w:t>
            </w:r>
          </w:p>
        </w:tc>
        <w:tc>
          <w:tcPr>
            <w:tcW w:w="960" w:type="dxa"/>
          </w:tcPr>
          <w:p w14:paraId="26947AA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932DFD1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FC12BC5" w14:textId="77777777" w:rsidR="002017EB" w:rsidRDefault="00791206">
            <w:r>
              <w:t>AIMH, Sialkot</w:t>
            </w:r>
          </w:p>
        </w:tc>
        <w:tc>
          <w:tcPr>
            <w:tcW w:w="960" w:type="dxa"/>
          </w:tcPr>
          <w:p w14:paraId="50B8EC0C" w14:textId="77777777" w:rsidR="002017EB" w:rsidRDefault="00791206">
            <w:r>
              <w:t>57.353334</w:t>
            </w:r>
          </w:p>
        </w:tc>
      </w:tr>
      <w:tr w:rsidR="002017EB" w14:paraId="4976D4A6" w14:textId="77777777" w:rsidTr="00F405C7">
        <w:tc>
          <w:tcPr>
            <w:tcW w:w="960" w:type="dxa"/>
          </w:tcPr>
          <w:p w14:paraId="191BBD52" w14:textId="77777777" w:rsidR="002017EB" w:rsidRDefault="00791206">
            <w:r>
              <w:t>43</w:t>
            </w:r>
          </w:p>
        </w:tc>
        <w:tc>
          <w:tcPr>
            <w:tcW w:w="960" w:type="dxa"/>
          </w:tcPr>
          <w:p w14:paraId="583AB1F4" w14:textId="77777777" w:rsidR="002017EB" w:rsidRDefault="00791206">
            <w:r>
              <w:t>7343</w:t>
            </w:r>
          </w:p>
        </w:tc>
        <w:tc>
          <w:tcPr>
            <w:tcW w:w="960" w:type="dxa"/>
          </w:tcPr>
          <w:p w14:paraId="5EC9BC33" w14:textId="77777777" w:rsidR="002017EB" w:rsidRDefault="00791206">
            <w:r>
              <w:t>Sadia Riaz</w:t>
            </w:r>
          </w:p>
        </w:tc>
        <w:tc>
          <w:tcPr>
            <w:tcW w:w="960" w:type="dxa"/>
          </w:tcPr>
          <w:p w14:paraId="7C45D334" w14:textId="77777777" w:rsidR="002017EB" w:rsidRDefault="00791206">
            <w:r>
              <w:t xml:space="preserve">Riaz </w:t>
            </w:r>
            <w:r>
              <w:t>Ahmad</w:t>
            </w:r>
          </w:p>
        </w:tc>
        <w:tc>
          <w:tcPr>
            <w:tcW w:w="960" w:type="dxa"/>
          </w:tcPr>
          <w:p w14:paraId="1DC47A90" w14:textId="77777777" w:rsidR="002017EB" w:rsidRDefault="00791206">
            <w:r>
              <w:t>81467-P</w:t>
            </w:r>
          </w:p>
        </w:tc>
        <w:tc>
          <w:tcPr>
            <w:tcW w:w="960" w:type="dxa"/>
          </w:tcPr>
          <w:p w14:paraId="159EA5C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24A975E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29D9CFC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739C2CFD" w14:textId="77777777" w:rsidR="002017EB" w:rsidRDefault="00791206">
            <w:r>
              <w:t>59.24093</w:t>
            </w:r>
          </w:p>
        </w:tc>
      </w:tr>
      <w:tr w:rsidR="002017EB" w14:paraId="534ED6A5" w14:textId="77777777" w:rsidTr="00F405C7">
        <w:tc>
          <w:tcPr>
            <w:tcW w:w="960" w:type="dxa"/>
          </w:tcPr>
          <w:p w14:paraId="6EC8C87B" w14:textId="77777777" w:rsidR="002017EB" w:rsidRDefault="00791206">
            <w:r>
              <w:t>44</w:t>
            </w:r>
          </w:p>
        </w:tc>
        <w:tc>
          <w:tcPr>
            <w:tcW w:w="960" w:type="dxa"/>
          </w:tcPr>
          <w:p w14:paraId="27C01145" w14:textId="77777777" w:rsidR="002017EB" w:rsidRDefault="00791206">
            <w:r>
              <w:t>6767</w:t>
            </w:r>
          </w:p>
        </w:tc>
        <w:tc>
          <w:tcPr>
            <w:tcW w:w="960" w:type="dxa"/>
          </w:tcPr>
          <w:p w14:paraId="0E633DD7" w14:textId="77777777" w:rsidR="002017EB" w:rsidRDefault="00791206">
            <w:r>
              <w:t>Salal Ahmad</w:t>
            </w:r>
          </w:p>
        </w:tc>
        <w:tc>
          <w:tcPr>
            <w:tcW w:w="960" w:type="dxa"/>
          </w:tcPr>
          <w:p w14:paraId="1048164F" w14:textId="77777777" w:rsidR="002017EB" w:rsidRDefault="00791206">
            <w:r>
              <w:t>Naseem Ahmad Bhatti</w:t>
            </w:r>
          </w:p>
        </w:tc>
        <w:tc>
          <w:tcPr>
            <w:tcW w:w="960" w:type="dxa"/>
          </w:tcPr>
          <w:p w14:paraId="388C86D4" w14:textId="77777777" w:rsidR="002017EB" w:rsidRDefault="00791206">
            <w:r>
              <w:t>91450-P</w:t>
            </w:r>
          </w:p>
        </w:tc>
        <w:tc>
          <w:tcPr>
            <w:tcW w:w="960" w:type="dxa"/>
          </w:tcPr>
          <w:p w14:paraId="021D3A5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6543F2D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90868D5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32AA88CC" w14:textId="77777777" w:rsidR="002017EB" w:rsidRDefault="00791206">
            <w:r>
              <w:t>58.673333</w:t>
            </w:r>
          </w:p>
        </w:tc>
      </w:tr>
      <w:tr w:rsidR="002017EB" w14:paraId="6BAB4698" w14:textId="77777777" w:rsidTr="00F405C7">
        <w:tc>
          <w:tcPr>
            <w:tcW w:w="960" w:type="dxa"/>
          </w:tcPr>
          <w:p w14:paraId="128D5E4C" w14:textId="77777777" w:rsidR="002017EB" w:rsidRDefault="00791206">
            <w:r>
              <w:t>45</w:t>
            </w:r>
          </w:p>
        </w:tc>
        <w:tc>
          <w:tcPr>
            <w:tcW w:w="960" w:type="dxa"/>
          </w:tcPr>
          <w:p w14:paraId="546741BB" w14:textId="77777777" w:rsidR="002017EB" w:rsidRDefault="00791206">
            <w:r>
              <w:t>7593</w:t>
            </w:r>
          </w:p>
        </w:tc>
        <w:tc>
          <w:tcPr>
            <w:tcW w:w="960" w:type="dxa"/>
          </w:tcPr>
          <w:p w14:paraId="18517EA6" w14:textId="77777777" w:rsidR="002017EB" w:rsidRDefault="00791206">
            <w:r>
              <w:t>Muhammad Arslan</w:t>
            </w:r>
          </w:p>
        </w:tc>
        <w:tc>
          <w:tcPr>
            <w:tcW w:w="960" w:type="dxa"/>
          </w:tcPr>
          <w:p w14:paraId="0974665F" w14:textId="77777777" w:rsidR="002017EB" w:rsidRDefault="00791206">
            <w:r>
              <w:t>Muhammad Arif</w:t>
            </w:r>
          </w:p>
        </w:tc>
        <w:tc>
          <w:tcPr>
            <w:tcW w:w="960" w:type="dxa"/>
          </w:tcPr>
          <w:p w14:paraId="5188099A" w14:textId="77777777" w:rsidR="002017EB" w:rsidRDefault="00791206">
            <w:r>
              <w:t>101280-P</w:t>
            </w:r>
          </w:p>
        </w:tc>
        <w:tc>
          <w:tcPr>
            <w:tcW w:w="960" w:type="dxa"/>
          </w:tcPr>
          <w:p w14:paraId="6AE5308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583DE91" w14:textId="77777777" w:rsidR="002017EB" w:rsidRDefault="00791206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5EFE68F8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610DDB84" w14:textId="77777777" w:rsidR="002017EB" w:rsidRDefault="00791206">
            <w:r>
              <w:t>57.443333</w:t>
            </w:r>
          </w:p>
        </w:tc>
      </w:tr>
      <w:tr w:rsidR="002017EB" w14:paraId="426E11AF" w14:textId="77777777" w:rsidTr="00F405C7">
        <w:tc>
          <w:tcPr>
            <w:tcW w:w="960" w:type="dxa"/>
          </w:tcPr>
          <w:p w14:paraId="24C027C9" w14:textId="77777777" w:rsidR="002017EB" w:rsidRDefault="00791206">
            <w:r>
              <w:t>46</w:t>
            </w:r>
          </w:p>
        </w:tc>
        <w:tc>
          <w:tcPr>
            <w:tcW w:w="960" w:type="dxa"/>
          </w:tcPr>
          <w:p w14:paraId="7AC31984" w14:textId="77777777" w:rsidR="002017EB" w:rsidRDefault="00791206">
            <w:r>
              <w:t>7399</w:t>
            </w:r>
          </w:p>
        </w:tc>
        <w:tc>
          <w:tcPr>
            <w:tcW w:w="960" w:type="dxa"/>
          </w:tcPr>
          <w:p w14:paraId="29B6D271" w14:textId="77777777" w:rsidR="002017EB" w:rsidRDefault="00791206">
            <w:r>
              <w:t>Muhammad Sheraz Yousaf</w:t>
            </w:r>
          </w:p>
        </w:tc>
        <w:tc>
          <w:tcPr>
            <w:tcW w:w="960" w:type="dxa"/>
          </w:tcPr>
          <w:p w14:paraId="65B40BB2" w14:textId="77777777" w:rsidR="002017EB" w:rsidRDefault="00791206">
            <w:r>
              <w:t>Muhammad Yousaf</w:t>
            </w:r>
          </w:p>
        </w:tc>
        <w:tc>
          <w:tcPr>
            <w:tcW w:w="960" w:type="dxa"/>
          </w:tcPr>
          <w:p w14:paraId="473192EA" w14:textId="77777777" w:rsidR="002017EB" w:rsidRDefault="00791206">
            <w:r>
              <w:t>104170-P</w:t>
            </w:r>
          </w:p>
        </w:tc>
        <w:tc>
          <w:tcPr>
            <w:tcW w:w="960" w:type="dxa"/>
          </w:tcPr>
          <w:p w14:paraId="53DE006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6C1A69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4E20B36A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578FCB10" w14:textId="77777777" w:rsidR="002017EB" w:rsidRDefault="00791206">
            <w:r>
              <w:t>57.225834</w:t>
            </w:r>
          </w:p>
        </w:tc>
      </w:tr>
      <w:tr w:rsidR="002017EB" w14:paraId="7CC82165" w14:textId="77777777" w:rsidTr="00F405C7">
        <w:tc>
          <w:tcPr>
            <w:tcW w:w="960" w:type="dxa"/>
          </w:tcPr>
          <w:p w14:paraId="13A93D7E" w14:textId="77777777" w:rsidR="002017EB" w:rsidRDefault="00791206">
            <w:r>
              <w:t>47</w:t>
            </w:r>
          </w:p>
        </w:tc>
        <w:tc>
          <w:tcPr>
            <w:tcW w:w="960" w:type="dxa"/>
          </w:tcPr>
          <w:p w14:paraId="5EA8D939" w14:textId="77777777" w:rsidR="002017EB" w:rsidRDefault="00791206">
            <w:r>
              <w:t>16787</w:t>
            </w:r>
          </w:p>
        </w:tc>
        <w:tc>
          <w:tcPr>
            <w:tcW w:w="960" w:type="dxa"/>
          </w:tcPr>
          <w:p w14:paraId="0EA2405E" w14:textId="77777777" w:rsidR="002017EB" w:rsidRDefault="00791206">
            <w:r>
              <w:t>Elias Ahmad</w:t>
            </w:r>
          </w:p>
        </w:tc>
        <w:tc>
          <w:tcPr>
            <w:tcW w:w="960" w:type="dxa"/>
          </w:tcPr>
          <w:p w14:paraId="018C15C4" w14:textId="77777777" w:rsidR="002017EB" w:rsidRDefault="00791206">
            <w:r>
              <w:t>Mohammad Aisa</w:t>
            </w:r>
          </w:p>
        </w:tc>
        <w:tc>
          <w:tcPr>
            <w:tcW w:w="960" w:type="dxa"/>
          </w:tcPr>
          <w:p w14:paraId="762BBBD8" w14:textId="77777777" w:rsidR="002017EB" w:rsidRDefault="00791206">
            <w:r>
              <w:t>07918</w:t>
            </w:r>
          </w:p>
        </w:tc>
        <w:tc>
          <w:tcPr>
            <w:tcW w:w="960" w:type="dxa"/>
          </w:tcPr>
          <w:p w14:paraId="06D23DCB" w14:textId="77777777" w:rsidR="002017EB" w:rsidRDefault="00791206">
            <w:r>
              <w:t>Foriegn</w:t>
            </w:r>
          </w:p>
        </w:tc>
        <w:tc>
          <w:tcPr>
            <w:tcW w:w="960" w:type="dxa"/>
          </w:tcPr>
          <w:p w14:paraId="4A993830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30D600D" w14:textId="77777777" w:rsidR="002017EB" w:rsidRDefault="00791206">
            <w:r>
              <w:t>Allied Hospital, Faisalaba</w:t>
            </w:r>
            <w:r>
              <w:t>d</w:t>
            </w:r>
          </w:p>
        </w:tc>
        <w:tc>
          <w:tcPr>
            <w:tcW w:w="960" w:type="dxa"/>
          </w:tcPr>
          <w:p w14:paraId="632AD206" w14:textId="77777777" w:rsidR="002017EB" w:rsidRDefault="00791206">
            <w:r>
              <w:t>48.773171</w:t>
            </w:r>
          </w:p>
        </w:tc>
      </w:tr>
      <w:tr w:rsidR="002017EB" w14:paraId="5FA1EBDB" w14:textId="77777777" w:rsidTr="00F405C7">
        <w:tc>
          <w:tcPr>
            <w:tcW w:w="960" w:type="dxa"/>
          </w:tcPr>
          <w:p w14:paraId="24B60B24" w14:textId="77777777" w:rsidR="002017EB" w:rsidRDefault="00791206">
            <w:r>
              <w:t>48</w:t>
            </w:r>
          </w:p>
        </w:tc>
        <w:tc>
          <w:tcPr>
            <w:tcW w:w="960" w:type="dxa"/>
          </w:tcPr>
          <w:p w14:paraId="76D629D5" w14:textId="77777777" w:rsidR="002017EB" w:rsidRDefault="00791206">
            <w:r>
              <w:t>15427</w:t>
            </w:r>
          </w:p>
        </w:tc>
        <w:tc>
          <w:tcPr>
            <w:tcW w:w="960" w:type="dxa"/>
          </w:tcPr>
          <w:p w14:paraId="110FD4B5" w14:textId="77777777" w:rsidR="002017EB" w:rsidRDefault="00791206">
            <w:r>
              <w:t>Zainab Ashiq</w:t>
            </w:r>
          </w:p>
        </w:tc>
        <w:tc>
          <w:tcPr>
            <w:tcW w:w="960" w:type="dxa"/>
          </w:tcPr>
          <w:p w14:paraId="275FCED7" w14:textId="77777777" w:rsidR="002017EB" w:rsidRDefault="00791206">
            <w:r>
              <w:t>Muhammad Ashiq</w:t>
            </w:r>
          </w:p>
        </w:tc>
        <w:tc>
          <w:tcPr>
            <w:tcW w:w="960" w:type="dxa"/>
          </w:tcPr>
          <w:p w14:paraId="218ED298" w14:textId="77777777" w:rsidR="002017EB" w:rsidRDefault="00791206">
            <w:r>
              <w:t>98659-P</w:t>
            </w:r>
          </w:p>
        </w:tc>
        <w:tc>
          <w:tcPr>
            <w:tcW w:w="960" w:type="dxa"/>
          </w:tcPr>
          <w:p w14:paraId="7F31C57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370710B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BAD8989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4B82451B" w14:textId="77777777" w:rsidR="002017EB" w:rsidRDefault="00791206">
            <w:r>
              <w:t>57.2275</w:t>
            </w:r>
          </w:p>
        </w:tc>
      </w:tr>
      <w:tr w:rsidR="002017EB" w14:paraId="2B4538F2" w14:textId="77777777" w:rsidTr="00F405C7">
        <w:tc>
          <w:tcPr>
            <w:tcW w:w="960" w:type="dxa"/>
          </w:tcPr>
          <w:p w14:paraId="61E22299" w14:textId="77777777" w:rsidR="002017EB" w:rsidRDefault="00791206">
            <w:r>
              <w:t>49</w:t>
            </w:r>
          </w:p>
        </w:tc>
        <w:tc>
          <w:tcPr>
            <w:tcW w:w="960" w:type="dxa"/>
          </w:tcPr>
          <w:p w14:paraId="3B5632F4" w14:textId="77777777" w:rsidR="002017EB" w:rsidRDefault="00791206">
            <w:r>
              <w:t>1550</w:t>
            </w:r>
          </w:p>
        </w:tc>
        <w:tc>
          <w:tcPr>
            <w:tcW w:w="960" w:type="dxa"/>
          </w:tcPr>
          <w:p w14:paraId="74ED9FA4" w14:textId="77777777" w:rsidR="002017EB" w:rsidRDefault="00791206">
            <w:r>
              <w:t>Qindeel Fatima</w:t>
            </w:r>
          </w:p>
        </w:tc>
        <w:tc>
          <w:tcPr>
            <w:tcW w:w="960" w:type="dxa"/>
          </w:tcPr>
          <w:p w14:paraId="5B125116" w14:textId="77777777" w:rsidR="002017EB" w:rsidRDefault="00791206">
            <w:r>
              <w:t>Abdul Rehman Salfi</w:t>
            </w:r>
          </w:p>
        </w:tc>
        <w:tc>
          <w:tcPr>
            <w:tcW w:w="960" w:type="dxa"/>
          </w:tcPr>
          <w:p w14:paraId="68BD923B" w14:textId="77777777" w:rsidR="002017EB" w:rsidRDefault="00791206">
            <w:r>
              <w:t>99087-P</w:t>
            </w:r>
          </w:p>
        </w:tc>
        <w:tc>
          <w:tcPr>
            <w:tcW w:w="960" w:type="dxa"/>
          </w:tcPr>
          <w:p w14:paraId="4B9FC81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BCBC7FD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3C40023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714626A3" w14:textId="77777777" w:rsidR="002017EB" w:rsidRDefault="00791206">
            <w:r>
              <w:t>56.934167</w:t>
            </w:r>
          </w:p>
        </w:tc>
      </w:tr>
      <w:tr w:rsidR="002017EB" w14:paraId="4056C45D" w14:textId="77777777" w:rsidTr="00F405C7">
        <w:tc>
          <w:tcPr>
            <w:tcW w:w="960" w:type="dxa"/>
          </w:tcPr>
          <w:p w14:paraId="19A66DF7" w14:textId="77777777" w:rsidR="002017EB" w:rsidRDefault="00791206">
            <w:r>
              <w:t>50</w:t>
            </w:r>
          </w:p>
        </w:tc>
        <w:tc>
          <w:tcPr>
            <w:tcW w:w="960" w:type="dxa"/>
          </w:tcPr>
          <w:p w14:paraId="20D54C3D" w14:textId="77777777" w:rsidR="002017EB" w:rsidRDefault="00791206">
            <w:r>
              <w:t>5788</w:t>
            </w:r>
          </w:p>
        </w:tc>
        <w:tc>
          <w:tcPr>
            <w:tcW w:w="960" w:type="dxa"/>
          </w:tcPr>
          <w:p w14:paraId="31DA79C8" w14:textId="77777777" w:rsidR="002017EB" w:rsidRDefault="00791206">
            <w:r>
              <w:t>Saman</w:t>
            </w:r>
          </w:p>
        </w:tc>
        <w:tc>
          <w:tcPr>
            <w:tcW w:w="960" w:type="dxa"/>
          </w:tcPr>
          <w:p w14:paraId="257EBB49" w14:textId="77777777" w:rsidR="002017EB" w:rsidRDefault="00791206">
            <w:r>
              <w:t>Faryad Ali</w:t>
            </w:r>
          </w:p>
        </w:tc>
        <w:tc>
          <w:tcPr>
            <w:tcW w:w="960" w:type="dxa"/>
          </w:tcPr>
          <w:p w14:paraId="09E399E4" w14:textId="77777777" w:rsidR="002017EB" w:rsidRDefault="00791206">
            <w:r>
              <w:t>101668-P</w:t>
            </w:r>
          </w:p>
        </w:tc>
        <w:tc>
          <w:tcPr>
            <w:tcW w:w="960" w:type="dxa"/>
          </w:tcPr>
          <w:p w14:paraId="7B93866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598480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E102550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6C742FB3" w14:textId="77777777" w:rsidR="002017EB" w:rsidRDefault="00791206">
            <w:r>
              <w:t>55.456667</w:t>
            </w:r>
          </w:p>
        </w:tc>
      </w:tr>
      <w:tr w:rsidR="002017EB" w14:paraId="0A0C5FBD" w14:textId="77777777" w:rsidTr="00F405C7">
        <w:tc>
          <w:tcPr>
            <w:tcW w:w="960" w:type="dxa"/>
          </w:tcPr>
          <w:p w14:paraId="5BB7F1A2" w14:textId="77777777" w:rsidR="002017EB" w:rsidRDefault="00791206">
            <w:r>
              <w:t>51</w:t>
            </w:r>
          </w:p>
        </w:tc>
        <w:tc>
          <w:tcPr>
            <w:tcW w:w="960" w:type="dxa"/>
          </w:tcPr>
          <w:p w14:paraId="3ABDC97D" w14:textId="77777777" w:rsidR="002017EB" w:rsidRDefault="00791206">
            <w:r>
              <w:t>196</w:t>
            </w:r>
          </w:p>
        </w:tc>
        <w:tc>
          <w:tcPr>
            <w:tcW w:w="960" w:type="dxa"/>
          </w:tcPr>
          <w:p w14:paraId="1DE7A0FF" w14:textId="77777777" w:rsidR="002017EB" w:rsidRDefault="00791206">
            <w:r>
              <w:t>Dr Farva Farooq</w:t>
            </w:r>
          </w:p>
        </w:tc>
        <w:tc>
          <w:tcPr>
            <w:tcW w:w="960" w:type="dxa"/>
          </w:tcPr>
          <w:p w14:paraId="5A180F48" w14:textId="77777777" w:rsidR="002017EB" w:rsidRDefault="00791206">
            <w:r>
              <w:t>Muhammad Farooq</w:t>
            </w:r>
          </w:p>
        </w:tc>
        <w:tc>
          <w:tcPr>
            <w:tcW w:w="960" w:type="dxa"/>
          </w:tcPr>
          <w:p w14:paraId="680F2348" w14:textId="77777777" w:rsidR="002017EB" w:rsidRDefault="00791206">
            <w:r>
              <w:t>100601-P</w:t>
            </w:r>
          </w:p>
        </w:tc>
        <w:tc>
          <w:tcPr>
            <w:tcW w:w="960" w:type="dxa"/>
          </w:tcPr>
          <w:p w14:paraId="27C9711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604B42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D8047D6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2D50A666" w14:textId="77777777" w:rsidR="002017EB" w:rsidRDefault="00791206">
            <w:r>
              <w:t>54.095833</w:t>
            </w:r>
          </w:p>
        </w:tc>
      </w:tr>
      <w:tr w:rsidR="002017EB" w14:paraId="009323EB" w14:textId="77777777" w:rsidTr="00F405C7">
        <w:tc>
          <w:tcPr>
            <w:tcW w:w="960" w:type="dxa"/>
          </w:tcPr>
          <w:p w14:paraId="17C1907B" w14:textId="77777777" w:rsidR="002017EB" w:rsidRDefault="00791206">
            <w:r>
              <w:t>52</w:t>
            </w:r>
          </w:p>
        </w:tc>
        <w:tc>
          <w:tcPr>
            <w:tcW w:w="960" w:type="dxa"/>
          </w:tcPr>
          <w:p w14:paraId="77D088B6" w14:textId="77777777" w:rsidR="002017EB" w:rsidRDefault="00791206">
            <w:r>
              <w:t>15534</w:t>
            </w:r>
          </w:p>
        </w:tc>
        <w:tc>
          <w:tcPr>
            <w:tcW w:w="960" w:type="dxa"/>
          </w:tcPr>
          <w:p w14:paraId="161999A4" w14:textId="77777777" w:rsidR="002017EB" w:rsidRDefault="00791206">
            <w:r>
              <w:t>Hafiza Bushra Tahir</w:t>
            </w:r>
          </w:p>
        </w:tc>
        <w:tc>
          <w:tcPr>
            <w:tcW w:w="960" w:type="dxa"/>
          </w:tcPr>
          <w:p w14:paraId="6F27F53A" w14:textId="77777777" w:rsidR="002017EB" w:rsidRDefault="00791206">
            <w:r>
              <w:t>Muhammad Tahir Ali</w:t>
            </w:r>
          </w:p>
        </w:tc>
        <w:tc>
          <w:tcPr>
            <w:tcW w:w="960" w:type="dxa"/>
          </w:tcPr>
          <w:p w14:paraId="6AF7AB4D" w14:textId="77777777" w:rsidR="002017EB" w:rsidRDefault="00791206">
            <w:r>
              <w:t>99319-P</w:t>
            </w:r>
          </w:p>
        </w:tc>
        <w:tc>
          <w:tcPr>
            <w:tcW w:w="960" w:type="dxa"/>
          </w:tcPr>
          <w:p w14:paraId="3A73A54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1987BD3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1D2F7C3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2577D0D4" w14:textId="77777777" w:rsidR="002017EB" w:rsidRDefault="00791206">
            <w:r>
              <w:t>53.556</w:t>
            </w:r>
          </w:p>
        </w:tc>
      </w:tr>
      <w:tr w:rsidR="002017EB" w14:paraId="44DCDA46" w14:textId="77777777" w:rsidTr="00F405C7">
        <w:tc>
          <w:tcPr>
            <w:tcW w:w="960" w:type="dxa"/>
          </w:tcPr>
          <w:p w14:paraId="27D5AC1D" w14:textId="77777777" w:rsidR="002017EB" w:rsidRDefault="00791206">
            <w:r>
              <w:t>53</w:t>
            </w:r>
          </w:p>
        </w:tc>
        <w:tc>
          <w:tcPr>
            <w:tcW w:w="960" w:type="dxa"/>
          </w:tcPr>
          <w:p w14:paraId="4B38A1C9" w14:textId="77777777" w:rsidR="002017EB" w:rsidRDefault="00791206">
            <w:r>
              <w:t>15153</w:t>
            </w:r>
          </w:p>
        </w:tc>
        <w:tc>
          <w:tcPr>
            <w:tcW w:w="960" w:type="dxa"/>
          </w:tcPr>
          <w:p w14:paraId="56A38BC6" w14:textId="77777777" w:rsidR="002017EB" w:rsidRDefault="00791206">
            <w:r>
              <w:t>Romana Imtiaz</w:t>
            </w:r>
          </w:p>
        </w:tc>
        <w:tc>
          <w:tcPr>
            <w:tcW w:w="960" w:type="dxa"/>
          </w:tcPr>
          <w:p w14:paraId="5B3614BA" w14:textId="77777777" w:rsidR="002017EB" w:rsidRDefault="00791206">
            <w:r>
              <w:t>Imtiaz Ahmad</w:t>
            </w:r>
          </w:p>
        </w:tc>
        <w:tc>
          <w:tcPr>
            <w:tcW w:w="960" w:type="dxa"/>
          </w:tcPr>
          <w:p w14:paraId="44C60FB1" w14:textId="77777777" w:rsidR="002017EB" w:rsidRDefault="00791206">
            <w:r>
              <w:t>114489-P</w:t>
            </w:r>
          </w:p>
        </w:tc>
        <w:tc>
          <w:tcPr>
            <w:tcW w:w="960" w:type="dxa"/>
          </w:tcPr>
          <w:p w14:paraId="7D54D74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AD2F6A3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4A4CA833" w14:textId="77777777" w:rsidR="002017EB" w:rsidRDefault="00791206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79DD9653" w14:textId="77777777" w:rsidR="002017EB" w:rsidRDefault="00791206">
            <w:r>
              <w:lastRenderedPageBreak/>
              <w:t>52.381667</w:t>
            </w:r>
          </w:p>
        </w:tc>
      </w:tr>
      <w:tr w:rsidR="002017EB" w14:paraId="7EA40DFD" w14:textId="77777777" w:rsidTr="00F405C7">
        <w:tc>
          <w:tcPr>
            <w:tcW w:w="960" w:type="dxa"/>
          </w:tcPr>
          <w:p w14:paraId="67AE8D76" w14:textId="77777777" w:rsidR="002017EB" w:rsidRDefault="00791206">
            <w:r>
              <w:t>54</w:t>
            </w:r>
          </w:p>
        </w:tc>
        <w:tc>
          <w:tcPr>
            <w:tcW w:w="960" w:type="dxa"/>
          </w:tcPr>
          <w:p w14:paraId="2E75E67F" w14:textId="77777777" w:rsidR="002017EB" w:rsidRDefault="00791206">
            <w:r>
              <w:t>16713</w:t>
            </w:r>
          </w:p>
        </w:tc>
        <w:tc>
          <w:tcPr>
            <w:tcW w:w="960" w:type="dxa"/>
          </w:tcPr>
          <w:p w14:paraId="7C186EEC" w14:textId="77777777" w:rsidR="002017EB" w:rsidRDefault="00791206">
            <w:r>
              <w:t xml:space="preserve">Muhammad </w:t>
            </w:r>
            <w:r>
              <w:t>Usama Javid</w:t>
            </w:r>
          </w:p>
        </w:tc>
        <w:tc>
          <w:tcPr>
            <w:tcW w:w="960" w:type="dxa"/>
          </w:tcPr>
          <w:p w14:paraId="50645D4D" w14:textId="77777777" w:rsidR="002017EB" w:rsidRDefault="00791206">
            <w:r>
              <w:t xml:space="preserve">Muhammad javid Akhtar </w:t>
            </w:r>
          </w:p>
        </w:tc>
        <w:tc>
          <w:tcPr>
            <w:tcW w:w="960" w:type="dxa"/>
          </w:tcPr>
          <w:p w14:paraId="355C3FB2" w14:textId="77777777" w:rsidR="002017EB" w:rsidRDefault="00791206">
            <w:r>
              <w:t>111655-P</w:t>
            </w:r>
          </w:p>
        </w:tc>
        <w:tc>
          <w:tcPr>
            <w:tcW w:w="960" w:type="dxa"/>
          </w:tcPr>
          <w:p w14:paraId="2F0458A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4C988A2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28B8EC2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4EF0957F" w14:textId="77777777" w:rsidR="002017EB" w:rsidRDefault="00791206">
            <w:r>
              <w:t>51.626667</w:t>
            </w:r>
          </w:p>
        </w:tc>
      </w:tr>
      <w:tr w:rsidR="002017EB" w14:paraId="76AF6A54" w14:textId="77777777" w:rsidTr="00F405C7">
        <w:tc>
          <w:tcPr>
            <w:tcW w:w="960" w:type="dxa"/>
          </w:tcPr>
          <w:p w14:paraId="76B98F7A" w14:textId="77777777" w:rsidR="002017EB" w:rsidRDefault="00791206">
            <w:r>
              <w:t>55</w:t>
            </w:r>
          </w:p>
        </w:tc>
        <w:tc>
          <w:tcPr>
            <w:tcW w:w="960" w:type="dxa"/>
          </w:tcPr>
          <w:p w14:paraId="47C2432A" w14:textId="77777777" w:rsidR="002017EB" w:rsidRDefault="00791206">
            <w:r>
              <w:t>15264</w:t>
            </w:r>
          </w:p>
        </w:tc>
        <w:tc>
          <w:tcPr>
            <w:tcW w:w="960" w:type="dxa"/>
          </w:tcPr>
          <w:p w14:paraId="0297883D" w14:textId="77777777" w:rsidR="002017EB" w:rsidRDefault="00791206">
            <w:r>
              <w:t>Rabia Shaheen</w:t>
            </w:r>
          </w:p>
        </w:tc>
        <w:tc>
          <w:tcPr>
            <w:tcW w:w="960" w:type="dxa"/>
          </w:tcPr>
          <w:p w14:paraId="0A5247CF" w14:textId="77777777" w:rsidR="002017EB" w:rsidRDefault="00791206">
            <w:r>
              <w:t>RANA MUHAMMAD USMAN</w:t>
            </w:r>
          </w:p>
        </w:tc>
        <w:tc>
          <w:tcPr>
            <w:tcW w:w="960" w:type="dxa"/>
          </w:tcPr>
          <w:p w14:paraId="119973CC" w14:textId="77777777" w:rsidR="002017EB" w:rsidRDefault="00791206">
            <w:r>
              <w:t>86008_p</w:t>
            </w:r>
          </w:p>
        </w:tc>
        <w:tc>
          <w:tcPr>
            <w:tcW w:w="960" w:type="dxa"/>
          </w:tcPr>
          <w:p w14:paraId="46FC07E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DC91435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6191636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7B75F11A" w14:textId="77777777" w:rsidR="002017EB" w:rsidRDefault="00791206">
            <w:r>
              <w:t>56.36</w:t>
            </w:r>
          </w:p>
        </w:tc>
      </w:tr>
      <w:tr w:rsidR="002017EB" w14:paraId="6A163109" w14:textId="77777777" w:rsidTr="00F405C7">
        <w:tc>
          <w:tcPr>
            <w:tcW w:w="960" w:type="dxa"/>
          </w:tcPr>
          <w:p w14:paraId="428F0A55" w14:textId="77777777" w:rsidR="002017EB" w:rsidRDefault="00791206">
            <w:r>
              <w:t>56</w:t>
            </w:r>
          </w:p>
        </w:tc>
        <w:tc>
          <w:tcPr>
            <w:tcW w:w="960" w:type="dxa"/>
          </w:tcPr>
          <w:p w14:paraId="048C356D" w14:textId="77777777" w:rsidR="002017EB" w:rsidRDefault="00791206">
            <w:r>
              <w:t>16163</w:t>
            </w:r>
          </w:p>
        </w:tc>
        <w:tc>
          <w:tcPr>
            <w:tcW w:w="960" w:type="dxa"/>
          </w:tcPr>
          <w:p w14:paraId="11EA4236" w14:textId="77777777" w:rsidR="002017EB" w:rsidRDefault="00791206">
            <w:r>
              <w:t>Sehrish Khalid</w:t>
            </w:r>
          </w:p>
        </w:tc>
        <w:tc>
          <w:tcPr>
            <w:tcW w:w="960" w:type="dxa"/>
          </w:tcPr>
          <w:p w14:paraId="62FABA27" w14:textId="77777777" w:rsidR="002017EB" w:rsidRDefault="00791206">
            <w:r>
              <w:t xml:space="preserve">main </w:t>
            </w:r>
            <w:r>
              <w:t>khalid mehmood</w:t>
            </w:r>
          </w:p>
        </w:tc>
        <w:tc>
          <w:tcPr>
            <w:tcW w:w="960" w:type="dxa"/>
          </w:tcPr>
          <w:p w14:paraId="47C44E46" w14:textId="77777777" w:rsidR="002017EB" w:rsidRDefault="00791206">
            <w:r>
              <w:t>115303-P</w:t>
            </w:r>
          </w:p>
        </w:tc>
        <w:tc>
          <w:tcPr>
            <w:tcW w:w="960" w:type="dxa"/>
          </w:tcPr>
          <w:p w14:paraId="50FBA0A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050177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BA10B6A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6C3FE3E1" w14:textId="77777777" w:rsidR="002017EB" w:rsidRDefault="00791206">
            <w:r>
              <w:t>52.234167</w:t>
            </w:r>
          </w:p>
        </w:tc>
      </w:tr>
      <w:tr w:rsidR="002017EB" w14:paraId="17FC312E" w14:textId="77777777" w:rsidTr="00F405C7">
        <w:tc>
          <w:tcPr>
            <w:tcW w:w="960" w:type="dxa"/>
          </w:tcPr>
          <w:p w14:paraId="706421AC" w14:textId="77777777" w:rsidR="002017EB" w:rsidRDefault="00791206">
            <w:r>
              <w:t>57</w:t>
            </w:r>
          </w:p>
        </w:tc>
        <w:tc>
          <w:tcPr>
            <w:tcW w:w="960" w:type="dxa"/>
          </w:tcPr>
          <w:p w14:paraId="4C6CC9E8" w14:textId="77777777" w:rsidR="002017EB" w:rsidRDefault="00791206">
            <w:r>
              <w:t>17357</w:t>
            </w:r>
          </w:p>
        </w:tc>
        <w:tc>
          <w:tcPr>
            <w:tcW w:w="960" w:type="dxa"/>
          </w:tcPr>
          <w:p w14:paraId="048A9E07" w14:textId="77777777" w:rsidR="002017EB" w:rsidRDefault="00791206">
            <w:r>
              <w:t>Muhammad Asad Ullah Khan</w:t>
            </w:r>
          </w:p>
        </w:tc>
        <w:tc>
          <w:tcPr>
            <w:tcW w:w="960" w:type="dxa"/>
          </w:tcPr>
          <w:p w14:paraId="54DD36BA" w14:textId="77777777" w:rsidR="002017EB" w:rsidRDefault="00791206">
            <w:r>
              <w:t>Imtiaz Ahmad Khan</w:t>
            </w:r>
          </w:p>
        </w:tc>
        <w:tc>
          <w:tcPr>
            <w:tcW w:w="960" w:type="dxa"/>
          </w:tcPr>
          <w:p w14:paraId="458962A6" w14:textId="77777777" w:rsidR="002017EB" w:rsidRDefault="00791206">
            <w:r>
              <w:t>114256-P</w:t>
            </w:r>
          </w:p>
        </w:tc>
        <w:tc>
          <w:tcPr>
            <w:tcW w:w="960" w:type="dxa"/>
          </w:tcPr>
          <w:p w14:paraId="429A556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5CBBEEA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467F710" w14:textId="77777777" w:rsidR="002017EB" w:rsidRDefault="00791206">
            <w:r>
              <w:t>DHQ Hospital, Faisalabad</w:t>
            </w:r>
          </w:p>
        </w:tc>
        <w:tc>
          <w:tcPr>
            <w:tcW w:w="960" w:type="dxa"/>
          </w:tcPr>
          <w:p w14:paraId="037E1BC6" w14:textId="77777777" w:rsidR="002017EB" w:rsidRDefault="00791206">
            <w:r>
              <w:t>54.191667</w:t>
            </w:r>
          </w:p>
        </w:tc>
      </w:tr>
      <w:tr w:rsidR="002017EB" w14:paraId="66C5EBC7" w14:textId="77777777" w:rsidTr="00F405C7">
        <w:tc>
          <w:tcPr>
            <w:tcW w:w="960" w:type="dxa"/>
          </w:tcPr>
          <w:p w14:paraId="40F778AB" w14:textId="77777777" w:rsidR="002017EB" w:rsidRDefault="00791206">
            <w:r>
              <w:t>58</w:t>
            </w:r>
          </w:p>
        </w:tc>
        <w:tc>
          <w:tcPr>
            <w:tcW w:w="960" w:type="dxa"/>
          </w:tcPr>
          <w:p w14:paraId="70DD127B" w14:textId="77777777" w:rsidR="002017EB" w:rsidRDefault="00791206">
            <w:r>
              <w:t>7049</w:t>
            </w:r>
          </w:p>
        </w:tc>
        <w:tc>
          <w:tcPr>
            <w:tcW w:w="960" w:type="dxa"/>
          </w:tcPr>
          <w:p w14:paraId="6C1AFB22" w14:textId="77777777" w:rsidR="002017EB" w:rsidRDefault="00791206">
            <w:r>
              <w:t>Dr. Ayesha Zahoor</w:t>
            </w:r>
          </w:p>
        </w:tc>
        <w:tc>
          <w:tcPr>
            <w:tcW w:w="960" w:type="dxa"/>
          </w:tcPr>
          <w:p w14:paraId="62212A55" w14:textId="77777777" w:rsidR="002017EB" w:rsidRDefault="00791206">
            <w:r>
              <w:t>Zahoor Ul Haq</w:t>
            </w:r>
          </w:p>
        </w:tc>
        <w:tc>
          <w:tcPr>
            <w:tcW w:w="960" w:type="dxa"/>
          </w:tcPr>
          <w:p w14:paraId="2D61D6C5" w14:textId="77777777" w:rsidR="002017EB" w:rsidRDefault="00791206">
            <w:r>
              <w:t>104205-P</w:t>
            </w:r>
          </w:p>
        </w:tc>
        <w:tc>
          <w:tcPr>
            <w:tcW w:w="960" w:type="dxa"/>
          </w:tcPr>
          <w:p w14:paraId="1D791FE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AC8CC2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44E11ED" w14:textId="77777777" w:rsidR="002017EB" w:rsidRDefault="00791206">
            <w:r>
              <w:t>DHQ Hospital, Faisalabad</w:t>
            </w:r>
          </w:p>
        </w:tc>
        <w:tc>
          <w:tcPr>
            <w:tcW w:w="960" w:type="dxa"/>
          </w:tcPr>
          <w:p w14:paraId="12126553" w14:textId="77777777" w:rsidR="002017EB" w:rsidRDefault="00791206">
            <w:r>
              <w:t>52.976667</w:t>
            </w:r>
          </w:p>
        </w:tc>
      </w:tr>
      <w:tr w:rsidR="002017EB" w14:paraId="6F4382EC" w14:textId="77777777" w:rsidTr="00F405C7">
        <w:tc>
          <w:tcPr>
            <w:tcW w:w="960" w:type="dxa"/>
          </w:tcPr>
          <w:p w14:paraId="51F32E33" w14:textId="77777777" w:rsidR="002017EB" w:rsidRDefault="00791206">
            <w:r>
              <w:t>59</w:t>
            </w:r>
          </w:p>
        </w:tc>
        <w:tc>
          <w:tcPr>
            <w:tcW w:w="960" w:type="dxa"/>
          </w:tcPr>
          <w:p w14:paraId="79402C7F" w14:textId="77777777" w:rsidR="002017EB" w:rsidRDefault="00791206">
            <w:r>
              <w:t>1653</w:t>
            </w:r>
          </w:p>
        </w:tc>
        <w:tc>
          <w:tcPr>
            <w:tcW w:w="960" w:type="dxa"/>
          </w:tcPr>
          <w:p w14:paraId="2DF7F967" w14:textId="77777777" w:rsidR="002017EB" w:rsidRDefault="00791206">
            <w:r>
              <w:t>Adeela Shaharyar</w:t>
            </w:r>
          </w:p>
        </w:tc>
        <w:tc>
          <w:tcPr>
            <w:tcW w:w="960" w:type="dxa"/>
          </w:tcPr>
          <w:p w14:paraId="1D27A23C" w14:textId="77777777" w:rsidR="002017EB" w:rsidRDefault="00791206">
            <w:r>
              <w:t>Shaharyar Pasha</w:t>
            </w:r>
          </w:p>
        </w:tc>
        <w:tc>
          <w:tcPr>
            <w:tcW w:w="960" w:type="dxa"/>
          </w:tcPr>
          <w:p w14:paraId="1487AC05" w14:textId="77777777" w:rsidR="002017EB" w:rsidRDefault="00791206">
            <w:r>
              <w:t>56489-P</w:t>
            </w:r>
          </w:p>
        </w:tc>
        <w:tc>
          <w:tcPr>
            <w:tcW w:w="960" w:type="dxa"/>
          </w:tcPr>
          <w:p w14:paraId="33DEF59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B80570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5988C93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5855D119" w14:textId="77777777" w:rsidR="002017EB" w:rsidRDefault="00791206">
            <w:r>
              <w:t>54.816667</w:t>
            </w:r>
          </w:p>
        </w:tc>
      </w:tr>
      <w:tr w:rsidR="002017EB" w14:paraId="60481FFB" w14:textId="77777777" w:rsidTr="00F405C7">
        <w:tc>
          <w:tcPr>
            <w:tcW w:w="960" w:type="dxa"/>
          </w:tcPr>
          <w:p w14:paraId="0C028595" w14:textId="77777777" w:rsidR="002017EB" w:rsidRDefault="00791206">
            <w:r>
              <w:t>60</w:t>
            </w:r>
          </w:p>
        </w:tc>
        <w:tc>
          <w:tcPr>
            <w:tcW w:w="960" w:type="dxa"/>
          </w:tcPr>
          <w:p w14:paraId="57CB63B1" w14:textId="77777777" w:rsidR="002017EB" w:rsidRDefault="00791206">
            <w:r>
              <w:t>15735</w:t>
            </w:r>
          </w:p>
        </w:tc>
        <w:tc>
          <w:tcPr>
            <w:tcW w:w="960" w:type="dxa"/>
          </w:tcPr>
          <w:p w14:paraId="30BC70D7" w14:textId="77777777" w:rsidR="002017EB" w:rsidRDefault="00791206">
            <w:r>
              <w:t>Atif Mahmood</w:t>
            </w:r>
          </w:p>
        </w:tc>
        <w:tc>
          <w:tcPr>
            <w:tcW w:w="960" w:type="dxa"/>
          </w:tcPr>
          <w:p w14:paraId="4841C564" w14:textId="77777777" w:rsidR="002017EB" w:rsidRDefault="00791206">
            <w:r>
              <w:t>Shahid Mahmood</w:t>
            </w:r>
          </w:p>
        </w:tc>
        <w:tc>
          <w:tcPr>
            <w:tcW w:w="960" w:type="dxa"/>
          </w:tcPr>
          <w:p w14:paraId="1E3E6CA4" w14:textId="77777777" w:rsidR="002017EB" w:rsidRDefault="00791206">
            <w:r>
              <w:t>110659-P</w:t>
            </w:r>
          </w:p>
        </w:tc>
        <w:tc>
          <w:tcPr>
            <w:tcW w:w="960" w:type="dxa"/>
          </w:tcPr>
          <w:p w14:paraId="5BDA84D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9277EA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B32B63E" w14:textId="77777777" w:rsidR="002017EB" w:rsidRDefault="00791206">
            <w:r>
              <w:t xml:space="preserve">DHQ </w:t>
            </w:r>
            <w:r>
              <w:t>Hospital, Gujranwala</w:t>
            </w:r>
          </w:p>
        </w:tc>
        <w:tc>
          <w:tcPr>
            <w:tcW w:w="960" w:type="dxa"/>
          </w:tcPr>
          <w:p w14:paraId="53863FBD" w14:textId="77777777" w:rsidR="002017EB" w:rsidRDefault="00791206">
            <w:r>
              <w:t>54.560833</w:t>
            </w:r>
          </w:p>
        </w:tc>
      </w:tr>
      <w:tr w:rsidR="002017EB" w14:paraId="2508A3B1" w14:textId="77777777" w:rsidTr="00F405C7">
        <w:tc>
          <w:tcPr>
            <w:tcW w:w="960" w:type="dxa"/>
          </w:tcPr>
          <w:p w14:paraId="49FFD6B8" w14:textId="77777777" w:rsidR="002017EB" w:rsidRDefault="00791206">
            <w:r>
              <w:t>61</w:t>
            </w:r>
          </w:p>
        </w:tc>
        <w:tc>
          <w:tcPr>
            <w:tcW w:w="960" w:type="dxa"/>
          </w:tcPr>
          <w:p w14:paraId="76DD3851" w14:textId="77777777" w:rsidR="002017EB" w:rsidRDefault="00791206">
            <w:r>
              <w:t>6952</w:t>
            </w:r>
          </w:p>
        </w:tc>
        <w:tc>
          <w:tcPr>
            <w:tcW w:w="960" w:type="dxa"/>
          </w:tcPr>
          <w:p w14:paraId="1FC675B6" w14:textId="77777777" w:rsidR="002017EB" w:rsidRDefault="00791206">
            <w:r>
              <w:t>Fareeba</w:t>
            </w:r>
          </w:p>
        </w:tc>
        <w:tc>
          <w:tcPr>
            <w:tcW w:w="960" w:type="dxa"/>
          </w:tcPr>
          <w:p w14:paraId="1B9E8B61" w14:textId="77777777" w:rsidR="002017EB" w:rsidRDefault="00791206">
            <w:r>
              <w:t>sabir hussain sabir</w:t>
            </w:r>
          </w:p>
        </w:tc>
        <w:tc>
          <w:tcPr>
            <w:tcW w:w="960" w:type="dxa"/>
          </w:tcPr>
          <w:p w14:paraId="2C55CDEC" w14:textId="77777777" w:rsidR="002017EB" w:rsidRDefault="00791206">
            <w:r>
              <w:t>B-105925</w:t>
            </w:r>
          </w:p>
        </w:tc>
        <w:tc>
          <w:tcPr>
            <w:tcW w:w="960" w:type="dxa"/>
          </w:tcPr>
          <w:p w14:paraId="72C9ADB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E1A8DFD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BC5FF73" w14:textId="77777777" w:rsidR="002017EB" w:rsidRDefault="00791206">
            <w:r>
              <w:t>DHQ Rawalpindi</w:t>
            </w:r>
          </w:p>
        </w:tc>
        <w:tc>
          <w:tcPr>
            <w:tcW w:w="960" w:type="dxa"/>
          </w:tcPr>
          <w:p w14:paraId="15E59EC5" w14:textId="77777777" w:rsidR="002017EB" w:rsidRDefault="00791206">
            <w:r>
              <w:t>51.0375</w:t>
            </w:r>
          </w:p>
        </w:tc>
      </w:tr>
      <w:tr w:rsidR="002017EB" w14:paraId="62A87081" w14:textId="77777777" w:rsidTr="00F405C7">
        <w:tc>
          <w:tcPr>
            <w:tcW w:w="960" w:type="dxa"/>
          </w:tcPr>
          <w:p w14:paraId="577C72A6" w14:textId="77777777" w:rsidR="002017EB" w:rsidRDefault="00791206">
            <w:r>
              <w:t>62</w:t>
            </w:r>
          </w:p>
        </w:tc>
        <w:tc>
          <w:tcPr>
            <w:tcW w:w="960" w:type="dxa"/>
          </w:tcPr>
          <w:p w14:paraId="5C4730BB" w14:textId="77777777" w:rsidR="002017EB" w:rsidRDefault="00791206">
            <w:r>
              <w:t>6798</w:t>
            </w:r>
          </w:p>
        </w:tc>
        <w:tc>
          <w:tcPr>
            <w:tcW w:w="960" w:type="dxa"/>
          </w:tcPr>
          <w:p w14:paraId="32255B63" w14:textId="77777777" w:rsidR="002017EB" w:rsidRDefault="00791206">
            <w:r>
              <w:t>Bakhtawar</w:t>
            </w:r>
          </w:p>
        </w:tc>
        <w:tc>
          <w:tcPr>
            <w:tcW w:w="960" w:type="dxa"/>
          </w:tcPr>
          <w:p w14:paraId="5E2FBC8E" w14:textId="77777777" w:rsidR="002017EB" w:rsidRDefault="00791206">
            <w:r>
              <w:t>Nazar Iqbal Qureshi</w:t>
            </w:r>
          </w:p>
        </w:tc>
        <w:tc>
          <w:tcPr>
            <w:tcW w:w="960" w:type="dxa"/>
          </w:tcPr>
          <w:p w14:paraId="68617A63" w14:textId="77777777" w:rsidR="002017EB" w:rsidRDefault="00791206">
            <w:r>
              <w:t>103850-P</w:t>
            </w:r>
          </w:p>
        </w:tc>
        <w:tc>
          <w:tcPr>
            <w:tcW w:w="960" w:type="dxa"/>
          </w:tcPr>
          <w:p w14:paraId="7EA109E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3057F8B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4FAB9F6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21BCCA45" w14:textId="77777777" w:rsidR="002017EB" w:rsidRDefault="00791206">
            <w:r>
              <w:t>58.0775</w:t>
            </w:r>
          </w:p>
        </w:tc>
      </w:tr>
      <w:tr w:rsidR="002017EB" w14:paraId="634FC9B5" w14:textId="77777777" w:rsidTr="00F405C7">
        <w:tc>
          <w:tcPr>
            <w:tcW w:w="960" w:type="dxa"/>
          </w:tcPr>
          <w:p w14:paraId="72F0DF56" w14:textId="77777777" w:rsidR="002017EB" w:rsidRDefault="00791206">
            <w:r>
              <w:t>63</w:t>
            </w:r>
          </w:p>
        </w:tc>
        <w:tc>
          <w:tcPr>
            <w:tcW w:w="960" w:type="dxa"/>
          </w:tcPr>
          <w:p w14:paraId="1DB4DFEE" w14:textId="77777777" w:rsidR="002017EB" w:rsidRDefault="00791206">
            <w:r>
              <w:t>16988</w:t>
            </w:r>
          </w:p>
        </w:tc>
        <w:tc>
          <w:tcPr>
            <w:tcW w:w="960" w:type="dxa"/>
          </w:tcPr>
          <w:p w14:paraId="3EFF6056" w14:textId="77777777" w:rsidR="002017EB" w:rsidRDefault="00791206">
            <w:r>
              <w:t xml:space="preserve">Mazhar </w:t>
            </w:r>
            <w:r>
              <w:t>Nasim</w:t>
            </w:r>
          </w:p>
        </w:tc>
        <w:tc>
          <w:tcPr>
            <w:tcW w:w="960" w:type="dxa"/>
          </w:tcPr>
          <w:p w14:paraId="661FA9E4" w14:textId="77777777" w:rsidR="002017EB" w:rsidRDefault="00791206">
            <w:r>
              <w:t>Nasim</w:t>
            </w:r>
          </w:p>
        </w:tc>
        <w:tc>
          <w:tcPr>
            <w:tcW w:w="960" w:type="dxa"/>
          </w:tcPr>
          <w:p w14:paraId="67C58A2F" w14:textId="77777777" w:rsidR="002017EB" w:rsidRDefault="00791206">
            <w:r>
              <w:t>105692-P</w:t>
            </w:r>
          </w:p>
        </w:tc>
        <w:tc>
          <w:tcPr>
            <w:tcW w:w="960" w:type="dxa"/>
          </w:tcPr>
          <w:p w14:paraId="20531EA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FCC47A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4AE6DBF1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15907E73" w14:textId="77777777" w:rsidR="002017EB" w:rsidRDefault="00791206">
            <w:r>
              <w:t>53.715</w:t>
            </w:r>
          </w:p>
        </w:tc>
      </w:tr>
      <w:tr w:rsidR="002017EB" w14:paraId="1ADBF7A2" w14:textId="77777777" w:rsidTr="00F405C7">
        <w:tc>
          <w:tcPr>
            <w:tcW w:w="960" w:type="dxa"/>
          </w:tcPr>
          <w:p w14:paraId="06FA0CFC" w14:textId="77777777" w:rsidR="002017EB" w:rsidRDefault="00791206">
            <w:r>
              <w:t>64</w:t>
            </w:r>
          </w:p>
        </w:tc>
        <w:tc>
          <w:tcPr>
            <w:tcW w:w="960" w:type="dxa"/>
          </w:tcPr>
          <w:p w14:paraId="41D0C60F" w14:textId="77777777" w:rsidR="002017EB" w:rsidRDefault="00791206">
            <w:r>
              <w:t>15325</w:t>
            </w:r>
          </w:p>
        </w:tc>
        <w:tc>
          <w:tcPr>
            <w:tcW w:w="960" w:type="dxa"/>
          </w:tcPr>
          <w:p w14:paraId="014B153B" w14:textId="77777777" w:rsidR="002017EB" w:rsidRDefault="00791206">
            <w:r>
              <w:t>Muhammad Shahzaib Akmal</w:t>
            </w:r>
          </w:p>
        </w:tc>
        <w:tc>
          <w:tcPr>
            <w:tcW w:w="960" w:type="dxa"/>
          </w:tcPr>
          <w:p w14:paraId="387A1B80" w14:textId="77777777" w:rsidR="002017EB" w:rsidRDefault="00791206">
            <w:r>
              <w:t>Akmal Hanif</w:t>
            </w:r>
          </w:p>
        </w:tc>
        <w:tc>
          <w:tcPr>
            <w:tcW w:w="960" w:type="dxa"/>
          </w:tcPr>
          <w:p w14:paraId="3F7DD7A4" w14:textId="77777777" w:rsidR="002017EB" w:rsidRDefault="00791206">
            <w:r>
              <w:t>713539-01-m</w:t>
            </w:r>
          </w:p>
        </w:tc>
        <w:tc>
          <w:tcPr>
            <w:tcW w:w="960" w:type="dxa"/>
          </w:tcPr>
          <w:p w14:paraId="59C6813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F584EF6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9D9F261" w14:textId="77777777" w:rsidR="002017EB" w:rsidRDefault="00791206">
            <w:r>
              <w:t>Govt. Teaching Hospital GM Abad, Faisalabad</w:t>
            </w:r>
          </w:p>
        </w:tc>
        <w:tc>
          <w:tcPr>
            <w:tcW w:w="960" w:type="dxa"/>
          </w:tcPr>
          <w:p w14:paraId="69346A39" w14:textId="77777777" w:rsidR="002017EB" w:rsidRDefault="00791206">
            <w:r>
              <w:t>51.130833</w:t>
            </w:r>
          </w:p>
        </w:tc>
      </w:tr>
      <w:tr w:rsidR="002017EB" w14:paraId="6F1C9D9F" w14:textId="77777777" w:rsidTr="00F405C7">
        <w:tc>
          <w:tcPr>
            <w:tcW w:w="960" w:type="dxa"/>
          </w:tcPr>
          <w:p w14:paraId="03B7BD0D" w14:textId="77777777" w:rsidR="002017EB" w:rsidRDefault="00791206">
            <w:r>
              <w:lastRenderedPageBreak/>
              <w:t>65</w:t>
            </w:r>
          </w:p>
        </w:tc>
        <w:tc>
          <w:tcPr>
            <w:tcW w:w="960" w:type="dxa"/>
          </w:tcPr>
          <w:p w14:paraId="3ADC3BDE" w14:textId="77777777" w:rsidR="002017EB" w:rsidRDefault="00791206">
            <w:r>
              <w:t>6070</w:t>
            </w:r>
          </w:p>
        </w:tc>
        <w:tc>
          <w:tcPr>
            <w:tcW w:w="960" w:type="dxa"/>
          </w:tcPr>
          <w:p w14:paraId="2DF18A91" w14:textId="77777777" w:rsidR="002017EB" w:rsidRDefault="00791206">
            <w:r>
              <w:t>Azra Parveen</w:t>
            </w:r>
          </w:p>
        </w:tc>
        <w:tc>
          <w:tcPr>
            <w:tcW w:w="960" w:type="dxa"/>
          </w:tcPr>
          <w:p w14:paraId="265DAB21" w14:textId="77777777" w:rsidR="002017EB" w:rsidRDefault="00791206">
            <w:r>
              <w:t xml:space="preserve">Muhammad </w:t>
            </w:r>
            <w:r>
              <w:t>Bashir</w:t>
            </w:r>
          </w:p>
        </w:tc>
        <w:tc>
          <w:tcPr>
            <w:tcW w:w="960" w:type="dxa"/>
          </w:tcPr>
          <w:p w14:paraId="727ACB48" w14:textId="77777777" w:rsidR="002017EB" w:rsidRDefault="00791206">
            <w:r>
              <w:t>94204-P</w:t>
            </w:r>
          </w:p>
        </w:tc>
        <w:tc>
          <w:tcPr>
            <w:tcW w:w="960" w:type="dxa"/>
          </w:tcPr>
          <w:p w14:paraId="6BD56F2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6154D6E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A486C53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37706D44" w14:textId="77777777" w:rsidR="002017EB" w:rsidRDefault="00791206">
            <w:r>
              <w:t>52.5675</w:t>
            </w:r>
          </w:p>
        </w:tc>
      </w:tr>
      <w:tr w:rsidR="002017EB" w14:paraId="75A6A0DB" w14:textId="77777777" w:rsidTr="00F405C7">
        <w:tc>
          <w:tcPr>
            <w:tcW w:w="960" w:type="dxa"/>
          </w:tcPr>
          <w:p w14:paraId="37D7C763" w14:textId="77777777" w:rsidR="002017EB" w:rsidRDefault="00791206">
            <w:r>
              <w:t>66</w:t>
            </w:r>
          </w:p>
        </w:tc>
        <w:tc>
          <w:tcPr>
            <w:tcW w:w="960" w:type="dxa"/>
          </w:tcPr>
          <w:p w14:paraId="6C08E6B9" w14:textId="77777777" w:rsidR="002017EB" w:rsidRDefault="00791206">
            <w:r>
              <w:t>7309</w:t>
            </w:r>
          </w:p>
        </w:tc>
        <w:tc>
          <w:tcPr>
            <w:tcW w:w="960" w:type="dxa"/>
          </w:tcPr>
          <w:p w14:paraId="2C88252B" w14:textId="77777777" w:rsidR="002017EB" w:rsidRDefault="00791206">
            <w:r>
              <w:t>Ghulam Mustafa</w:t>
            </w:r>
          </w:p>
        </w:tc>
        <w:tc>
          <w:tcPr>
            <w:tcW w:w="960" w:type="dxa"/>
          </w:tcPr>
          <w:p w14:paraId="7E06B411" w14:textId="77777777" w:rsidR="002017EB" w:rsidRDefault="00791206">
            <w:r>
              <w:t xml:space="preserve">Khadim Hussain </w:t>
            </w:r>
          </w:p>
        </w:tc>
        <w:tc>
          <w:tcPr>
            <w:tcW w:w="960" w:type="dxa"/>
          </w:tcPr>
          <w:p w14:paraId="6236DB06" w14:textId="77777777" w:rsidR="002017EB" w:rsidRDefault="00791206">
            <w:r>
              <w:t>102120-P</w:t>
            </w:r>
          </w:p>
        </w:tc>
        <w:tc>
          <w:tcPr>
            <w:tcW w:w="960" w:type="dxa"/>
          </w:tcPr>
          <w:p w14:paraId="6D7D4FE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B6FC2E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9963FA4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641430F2" w14:textId="77777777" w:rsidR="002017EB" w:rsidRDefault="00791206">
            <w:r>
              <w:t>51.828333</w:t>
            </w:r>
          </w:p>
        </w:tc>
      </w:tr>
      <w:tr w:rsidR="002017EB" w14:paraId="45027344" w14:textId="77777777" w:rsidTr="00F405C7">
        <w:tc>
          <w:tcPr>
            <w:tcW w:w="960" w:type="dxa"/>
          </w:tcPr>
          <w:p w14:paraId="1475F5CF" w14:textId="77777777" w:rsidR="002017EB" w:rsidRDefault="00791206">
            <w:r>
              <w:t>67</w:t>
            </w:r>
          </w:p>
        </w:tc>
        <w:tc>
          <w:tcPr>
            <w:tcW w:w="960" w:type="dxa"/>
          </w:tcPr>
          <w:p w14:paraId="0C63D09B" w14:textId="77777777" w:rsidR="002017EB" w:rsidRDefault="00791206">
            <w:r>
              <w:t>16613</w:t>
            </w:r>
          </w:p>
        </w:tc>
        <w:tc>
          <w:tcPr>
            <w:tcW w:w="960" w:type="dxa"/>
          </w:tcPr>
          <w:p w14:paraId="6C468BF2" w14:textId="77777777" w:rsidR="002017EB" w:rsidRDefault="00791206">
            <w:r>
              <w:t>Irha Saeed</w:t>
            </w:r>
          </w:p>
        </w:tc>
        <w:tc>
          <w:tcPr>
            <w:tcW w:w="960" w:type="dxa"/>
          </w:tcPr>
          <w:p w14:paraId="6973A13F" w14:textId="77777777" w:rsidR="002017EB" w:rsidRDefault="00791206">
            <w:r>
              <w:t>Muhammad Saeed</w:t>
            </w:r>
          </w:p>
        </w:tc>
        <w:tc>
          <w:tcPr>
            <w:tcW w:w="960" w:type="dxa"/>
          </w:tcPr>
          <w:p w14:paraId="13FDE21A" w14:textId="77777777" w:rsidR="002017EB" w:rsidRDefault="00791206">
            <w:r>
              <w:t>112171-P</w:t>
            </w:r>
          </w:p>
        </w:tc>
        <w:tc>
          <w:tcPr>
            <w:tcW w:w="960" w:type="dxa"/>
          </w:tcPr>
          <w:p w14:paraId="0DD7CEB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B22496E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D67B99B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6F48556F" w14:textId="77777777" w:rsidR="002017EB" w:rsidRDefault="00791206">
            <w:r>
              <w:t>50.676667</w:t>
            </w:r>
          </w:p>
        </w:tc>
      </w:tr>
      <w:tr w:rsidR="002017EB" w14:paraId="3A76403C" w14:textId="77777777" w:rsidTr="00F405C7">
        <w:tc>
          <w:tcPr>
            <w:tcW w:w="960" w:type="dxa"/>
          </w:tcPr>
          <w:p w14:paraId="0A0CDFEF" w14:textId="77777777" w:rsidR="002017EB" w:rsidRDefault="00791206">
            <w:r>
              <w:t>68</w:t>
            </w:r>
          </w:p>
        </w:tc>
        <w:tc>
          <w:tcPr>
            <w:tcW w:w="960" w:type="dxa"/>
          </w:tcPr>
          <w:p w14:paraId="2AF77A57" w14:textId="77777777" w:rsidR="002017EB" w:rsidRDefault="00791206">
            <w:r>
              <w:t>15891</w:t>
            </w:r>
          </w:p>
        </w:tc>
        <w:tc>
          <w:tcPr>
            <w:tcW w:w="960" w:type="dxa"/>
          </w:tcPr>
          <w:p w14:paraId="731D1D04" w14:textId="77777777" w:rsidR="002017EB" w:rsidRDefault="00791206">
            <w:r>
              <w:t>Muhammad Fawad Umer</w:t>
            </w:r>
          </w:p>
        </w:tc>
        <w:tc>
          <w:tcPr>
            <w:tcW w:w="960" w:type="dxa"/>
          </w:tcPr>
          <w:p w14:paraId="3EEF123F" w14:textId="77777777" w:rsidR="002017EB" w:rsidRDefault="00791206">
            <w:r>
              <w:t>Muhammad Umer Noor</w:t>
            </w:r>
          </w:p>
        </w:tc>
        <w:tc>
          <w:tcPr>
            <w:tcW w:w="960" w:type="dxa"/>
          </w:tcPr>
          <w:p w14:paraId="749BD506" w14:textId="77777777" w:rsidR="002017EB" w:rsidRDefault="00791206">
            <w:r>
              <w:t>85735-P</w:t>
            </w:r>
          </w:p>
        </w:tc>
        <w:tc>
          <w:tcPr>
            <w:tcW w:w="960" w:type="dxa"/>
          </w:tcPr>
          <w:p w14:paraId="194834B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21B8CA1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5EEB3C8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617401CF" w14:textId="77777777" w:rsidR="002017EB" w:rsidRDefault="00791206">
            <w:r>
              <w:t>60.115833</w:t>
            </w:r>
          </w:p>
        </w:tc>
      </w:tr>
      <w:tr w:rsidR="002017EB" w14:paraId="72EB0BE3" w14:textId="77777777" w:rsidTr="00F405C7">
        <w:tc>
          <w:tcPr>
            <w:tcW w:w="960" w:type="dxa"/>
          </w:tcPr>
          <w:p w14:paraId="658B160F" w14:textId="77777777" w:rsidR="002017EB" w:rsidRDefault="00791206">
            <w:r>
              <w:t>69</w:t>
            </w:r>
          </w:p>
        </w:tc>
        <w:tc>
          <w:tcPr>
            <w:tcW w:w="960" w:type="dxa"/>
          </w:tcPr>
          <w:p w14:paraId="23DA3C9B" w14:textId="77777777" w:rsidR="002017EB" w:rsidRDefault="00791206">
            <w:r>
              <w:t>16678</w:t>
            </w:r>
          </w:p>
        </w:tc>
        <w:tc>
          <w:tcPr>
            <w:tcW w:w="960" w:type="dxa"/>
          </w:tcPr>
          <w:p w14:paraId="0653C327" w14:textId="77777777" w:rsidR="002017EB" w:rsidRDefault="00791206">
            <w:r>
              <w:t>Farah Zafar Qadri</w:t>
            </w:r>
          </w:p>
        </w:tc>
        <w:tc>
          <w:tcPr>
            <w:tcW w:w="960" w:type="dxa"/>
          </w:tcPr>
          <w:p w14:paraId="56727586" w14:textId="77777777" w:rsidR="002017EB" w:rsidRDefault="00791206">
            <w:r>
              <w:t>Zafar Iqbal Qadri</w:t>
            </w:r>
          </w:p>
        </w:tc>
        <w:tc>
          <w:tcPr>
            <w:tcW w:w="960" w:type="dxa"/>
          </w:tcPr>
          <w:p w14:paraId="00138507" w14:textId="77777777" w:rsidR="002017EB" w:rsidRDefault="00791206">
            <w:r>
              <w:t>77450-P</w:t>
            </w:r>
          </w:p>
        </w:tc>
        <w:tc>
          <w:tcPr>
            <w:tcW w:w="960" w:type="dxa"/>
          </w:tcPr>
          <w:p w14:paraId="07E30DE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C9803EC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EDB490C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1D8E3098" w14:textId="77777777" w:rsidR="002017EB" w:rsidRDefault="00791206">
            <w:r>
              <w:t>59.495789</w:t>
            </w:r>
          </w:p>
        </w:tc>
      </w:tr>
      <w:tr w:rsidR="002017EB" w14:paraId="01AC6F5E" w14:textId="77777777" w:rsidTr="00F405C7">
        <w:tc>
          <w:tcPr>
            <w:tcW w:w="960" w:type="dxa"/>
          </w:tcPr>
          <w:p w14:paraId="3E33E70C" w14:textId="77777777" w:rsidR="002017EB" w:rsidRDefault="00791206">
            <w:r>
              <w:t>70</w:t>
            </w:r>
          </w:p>
        </w:tc>
        <w:tc>
          <w:tcPr>
            <w:tcW w:w="960" w:type="dxa"/>
          </w:tcPr>
          <w:p w14:paraId="68337A45" w14:textId="77777777" w:rsidR="002017EB" w:rsidRDefault="00791206">
            <w:r>
              <w:t>16148</w:t>
            </w:r>
          </w:p>
        </w:tc>
        <w:tc>
          <w:tcPr>
            <w:tcW w:w="960" w:type="dxa"/>
          </w:tcPr>
          <w:p w14:paraId="19E68AC7" w14:textId="77777777" w:rsidR="002017EB" w:rsidRDefault="00791206">
            <w:r>
              <w:t>Aamir Hayat</w:t>
            </w:r>
          </w:p>
        </w:tc>
        <w:tc>
          <w:tcPr>
            <w:tcW w:w="960" w:type="dxa"/>
          </w:tcPr>
          <w:p w14:paraId="3C66A260" w14:textId="77777777" w:rsidR="002017EB" w:rsidRDefault="00791206">
            <w:r>
              <w:t>Malik Shoukat Hayat</w:t>
            </w:r>
          </w:p>
        </w:tc>
        <w:tc>
          <w:tcPr>
            <w:tcW w:w="960" w:type="dxa"/>
          </w:tcPr>
          <w:p w14:paraId="48700B8D" w14:textId="77777777" w:rsidR="002017EB" w:rsidRDefault="00791206">
            <w:r>
              <w:t>117343-P</w:t>
            </w:r>
          </w:p>
        </w:tc>
        <w:tc>
          <w:tcPr>
            <w:tcW w:w="960" w:type="dxa"/>
          </w:tcPr>
          <w:p w14:paraId="0D77EF6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D28DBD9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386F6F7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5BBD211E" w14:textId="77777777" w:rsidR="002017EB" w:rsidRDefault="00791206">
            <w:r>
              <w:t>59.351667</w:t>
            </w:r>
          </w:p>
        </w:tc>
      </w:tr>
      <w:tr w:rsidR="002017EB" w14:paraId="78B76FFE" w14:textId="77777777" w:rsidTr="00F405C7">
        <w:tc>
          <w:tcPr>
            <w:tcW w:w="960" w:type="dxa"/>
          </w:tcPr>
          <w:p w14:paraId="4F39191A" w14:textId="77777777" w:rsidR="002017EB" w:rsidRDefault="00791206">
            <w:r>
              <w:t>71</w:t>
            </w:r>
          </w:p>
        </w:tc>
        <w:tc>
          <w:tcPr>
            <w:tcW w:w="960" w:type="dxa"/>
          </w:tcPr>
          <w:p w14:paraId="5C84DDE0" w14:textId="77777777" w:rsidR="002017EB" w:rsidRDefault="00791206">
            <w:r>
              <w:t>7621</w:t>
            </w:r>
          </w:p>
        </w:tc>
        <w:tc>
          <w:tcPr>
            <w:tcW w:w="960" w:type="dxa"/>
          </w:tcPr>
          <w:p w14:paraId="7040CCA3" w14:textId="77777777" w:rsidR="002017EB" w:rsidRDefault="00791206">
            <w:r>
              <w:t>Hamza Saeed</w:t>
            </w:r>
          </w:p>
        </w:tc>
        <w:tc>
          <w:tcPr>
            <w:tcW w:w="960" w:type="dxa"/>
          </w:tcPr>
          <w:p w14:paraId="00F7897F" w14:textId="77777777" w:rsidR="002017EB" w:rsidRDefault="00791206">
            <w:r>
              <w:t>Saeed Akbar</w:t>
            </w:r>
          </w:p>
        </w:tc>
        <w:tc>
          <w:tcPr>
            <w:tcW w:w="960" w:type="dxa"/>
          </w:tcPr>
          <w:p w14:paraId="33627F6A" w14:textId="77777777" w:rsidR="002017EB" w:rsidRDefault="00791206">
            <w:r>
              <w:t>96189-P</w:t>
            </w:r>
          </w:p>
        </w:tc>
        <w:tc>
          <w:tcPr>
            <w:tcW w:w="960" w:type="dxa"/>
          </w:tcPr>
          <w:p w14:paraId="64BEDAC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8DBDE66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5EF9F9B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04CAF220" w14:textId="77777777" w:rsidR="002017EB" w:rsidRDefault="00791206">
            <w:r>
              <w:t>58.4625</w:t>
            </w:r>
          </w:p>
        </w:tc>
      </w:tr>
      <w:tr w:rsidR="002017EB" w14:paraId="3D3EDCAA" w14:textId="77777777" w:rsidTr="00F405C7">
        <w:tc>
          <w:tcPr>
            <w:tcW w:w="960" w:type="dxa"/>
          </w:tcPr>
          <w:p w14:paraId="30505038" w14:textId="77777777" w:rsidR="002017EB" w:rsidRDefault="00791206">
            <w:r>
              <w:t>72</w:t>
            </w:r>
          </w:p>
        </w:tc>
        <w:tc>
          <w:tcPr>
            <w:tcW w:w="960" w:type="dxa"/>
          </w:tcPr>
          <w:p w14:paraId="14225262" w14:textId="77777777" w:rsidR="002017EB" w:rsidRDefault="00791206">
            <w:r>
              <w:t>15514</w:t>
            </w:r>
          </w:p>
        </w:tc>
        <w:tc>
          <w:tcPr>
            <w:tcW w:w="960" w:type="dxa"/>
          </w:tcPr>
          <w:p w14:paraId="03BF2B82" w14:textId="77777777" w:rsidR="002017EB" w:rsidRDefault="00791206">
            <w:r>
              <w:t xml:space="preserve">Ejaz </w:t>
            </w:r>
            <w:r>
              <w:t>Ahmad</w:t>
            </w:r>
          </w:p>
        </w:tc>
        <w:tc>
          <w:tcPr>
            <w:tcW w:w="960" w:type="dxa"/>
          </w:tcPr>
          <w:p w14:paraId="57F4CCA7" w14:textId="77777777" w:rsidR="002017EB" w:rsidRDefault="00791206">
            <w:r>
              <w:t>Rustam Ali</w:t>
            </w:r>
          </w:p>
        </w:tc>
        <w:tc>
          <w:tcPr>
            <w:tcW w:w="960" w:type="dxa"/>
          </w:tcPr>
          <w:p w14:paraId="655C05DF" w14:textId="77777777" w:rsidR="002017EB" w:rsidRDefault="00791206">
            <w:r>
              <w:t>5913-AJK</w:t>
            </w:r>
          </w:p>
        </w:tc>
        <w:tc>
          <w:tcPr>
            <w:tcW w:w="960" w:type="dxa"/>
          </w:tcPr>
          <w:p w14:paraId="165A28BC" w14:textId="77777777" w:rsidR="002017EB" w:rsidRDefault="00791206">
            <w:r>
              <w:t>AJK, G&amp;B, FATA, ICT</w:t>
            </w:r>
          </w:p>
        </w:tc>
        <w:tc>
          <w:tcPr>
            <w:tcW w:w="960" w:type="dxa"/>
          </w:tcPr>
          <w:p w14:paraId="1BD97D4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1A7E37D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20CEEBF5" w14:textId="77777777" w:rsidR="002017EB" w:rsidRDefault="00791206">
            <w:r>
              <w:t>48.249167</w:t>
            </w:r>
          </w:p>
        </w:tc>
      </w:tr>
      <w:tr w:rsidR="002017EB" w14:paraId="140E8082" w14:textId="77777777" w:rsidTr="00F405C7">
        <w:tc>
          <w:tcPr>
            <w:tcW w:w="960" w:type="dxa"/>
          </w:tcPr>
          <w:p w14:paraId="2FA42FC0" w14:textId="77777777" w:rsidR="002017EB" w:rsidRDefault="00791206">
            <w:r>
              <w:t>73</w:t>
            </w:r>
          </w:p>
        </w:tc>
        <w:tc>
          <w:tcPr>
            <w:tcW w:w="960" w:type="dxa"/>
          </w:tcPr>
          <w:p w14:paraId="48C8AD92" w14:textId="77777777" w:rsidR="002017EB" w:rsidRDefault="00791206">
            <w:r>
              <w:t>7258</w:t>
            </w:r>
          </w:p>
        </w:tc>
        <w:tc>
          <w:tcPr>
            <w:tcW w:w="960" w:type="dxa"/>
          </w:tcPr>
          <w:p w14:paraId="55B78531" w14:textId="77777777" w:rsidR="002017EB" w:rsidRDefault="00791206">
            <w:r>
              <w:t>Rida Arif</w:t>
            </w:r>
          </w:p>
        </w:tc>
        <w:tc>
          <w:tcPr>
            <w:tcW w:w="960" w:type="dxa"/>
          </w:tcPr>
          <w:p w14:paraId="7C7D89C1" w14:textId="77777777" w:rsidR="002017EB" w:rsidRDefault="00791206">
            <w:r>
              <w:t>Syed Arif Shah</w:t>
            </w:r>
          </w:p>
        </w:tc>
        <w:tc>
          <w:tcPr>
            <w:tcW w:w="960" w:type="dxa"/>
          </w:tcPr>
          <w:p w14:paraId="771AB2F6" w14:textId="77777777" w:rsidR="002017EB" w:rsidRDefault="00791206">
            <w:r>
              <w:t>106804-P</w:t>
            </w:r>
          </w:p>
        </w:tc>
        <w:tc>
          <w:tcPr>
            <w:tcW w:w="960" w:type="dxa"/>
          </w:tcPr>
          <w:p w14:paraId="56507F5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9318C02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CD52868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087BE50B" w14:textId="77777777" w:rsidR="002017EB" w:rsidRDefault="00791206">
            <w:r>
              <w:t>57.010833</w:t>
            </w:r>
          </w:p>
        </w:tc>
      </w:tr>
      <w:tr w:rsidR="002017EB" w14:paraId="3D35B3B9" w14:textId="77777777" w:rsidTr="00F405C7">
        <w:tc>
          <w:tcPr>
            <w:tcW w:w="960" w:type="dxa"/>
          </w:tcPr>
          <w:p w14:paraId="0B64C6D5" w14:textId="77777777" w:rsidR="002017EB" w:rsidRDefault="00791206">
            <w:r>
              <w:t>74</w:t>
            </w:r>
          </w:p>
        </w:tc>
        <w:tc>
          <w:tcPr>
            <w:tcW w:w="960" w:type="dxa"/>
          </w:tcPr>
          <w:p w14:paraId="342C976C" w14:textId="77777777" w:rsidR="002017EB" w:rsidRDefault="00791206">
            <w:r>
              <w:t>15495</w:t>
            </w:r>
          </w:p>
        </w:tc>
        <w:tc>
          <w:tcPr>
            <w:tcW w:w="960" w:type="dxa"/>
          </w:tcPr>
          <w:p w14:paraId="2DB9CCFF" w14:textId="77777777" w:rsidR="002017EB" w:rsidRDefault="00791206">
            <w:r>
              <w:t>Usman Sadiq</w:t>
            </w:r>
          </w:p>
        </w:tc>
        <w:tc>
          <w:tcPr>
            <w:tcW w:w="960" w:type="dxa"/>
          </w:tcPr>
          <w:p w14:paraId="4BFA2668" w14:textId="77777777" w:rsidR="002017EB" w:rsidRDefault="00791206">
            <w:r>
              <w:t>Muhammad Sadiq</w:t>
            </w:r>
          </w:p>
        </w:tc>
        <w:tc>
          <w:tcPr>
            <w:tcW w:w="960" w:type="dxa"/>
          </w:tcPr>
          <w:p w14:paraId="56A04077" w14:textId="77777777" w:rsidR="002017EB" w:rsidRDefault="00791206">
            <w:r>
              <w:t>92729-P</w:t>
            </w:r>
          </w:p>
        </w:tc>
        <w:tc>
          <w:tcPr>
            <w:tcW w:w="960" w:type="dxa"/>
          </w:tcPr>
          <w:p w14:paraId="5CD6098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A380990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2D38F68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39318E87" w14:textId="77777777" w:rsidR="002017EB" w:rsidRDefault="00791206">
            <w:r>
              <w:t>54.165</w:t>
            </w:r>
          </w:p>
        </w:tc>
      </w:tr>
      <w:tr w:rsidR="002017EB" w14:paraId="471C312A" w14:textId="77777777" w:rsidTr="00F405C7">
        <w:tc>
          <w:tcPr>
            <w:tcW w:w="960" w:type="dxa"/>
          </w:tcPr>
          <w:p w14:paraId="503CA283" w14:textId="77777777" w:rsidR="002017EB" w:rsidRDefault="00791206">
            <w:r>
              <w:t>75</w:t>
            </w:r>
          </w:p>
        </w:tc>
        <w:tc>
          <w:tcPr>
            <w:tcW w:w="960" w:type="dxa"/>
          </w:tcPr>
          <w:p w14:paraId="4133616B" w14:textId="77777777" w:rsidR="002017EB" w:rsidRDefault="00791206">
            <w:r>
              <w:t>15319</w:t>
            </w:r>
          </w:p>
        </w:tc>
        <w:tc>
          <w:tcPr>
            <w:tcW w:w="960" w:type="dxa"/>
          </w:tcPr>
          <w:p w14:paraId="6B2D19F0" w14:textId="77777777" w:rsidR="002017EB" w:rsidRDefault="00791206">
            <w:r>
              <w:t>Ihsan Shaukat</w:t>
            </w:r>
          </w:p>
        </w:tc>
        <w:tc>
          <w:tcPr>
            <w:tcW w:w="960" w:type="dxa"/>
          </w:tcPr>
          <w:p w14:paraId="3C4904BF" w14:textId="77777777" w:rsidR="002017EB" w:rsidRDefault="00791206">
            <w:r>
              <w:t xml:space="preserve">SHAUKAT ALI </w:t>
            </w:r>
          </w:p>
        </w:tc>
        <w:tc>
          <w:tcPr>
            <w:tcW w:w="960" w:type="dxa"/>
          </w:tcPr>
          <w:p w14:paraId="5847F744" w14:textId="77777777" w:rsidR="002017EB" w:rsidRDefault="00791206">
            <w:r>
              <w:t>93100-P</w:t>
            </w:r>
          </w:p>
        </w:tc>
        <w:tc>
          <w:tcPr>
            <w:tcW w:w="960" w:type="dxa"/>
          </w:tcPr>
          <w:p w14:paraId="5BE5CA6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9930EC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9AA28E8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4FF00C7F" w14:textId="77777777" w:rsidR="002017EB" w:rsidRDefault="00791206">
            <w:r>
              <w:t>61.825714</w:t>
            </w:r>
          </w:p>
        </w:tc>
      </w:tr>
      <w:tr w:rsidR="002017EB" w14:paraId="2445507B" w14:textId="77777777" w:rsidTr="00F405C7">
        <w:tc>
          <w:tcPr>
            <w:tcW w:w="960" w:type="dxa"/>
          </w:tcPr>
          <w:p w14:paraId="1F96E79C" w14:textId="77777777" w:rsidR="002017EB" w:rsidRDefault="00791206">
            <w:r>
              <w:t>76</w:t>
            </w:r>
          </w:p>
        </w:tc>
        <w:tc>
          <w:tcPr>
            <w:tcW w:w="960" w:type="dxa"/>
          </w:tcPr>
          <w:p w14:paraId="7B400CDB" w14:textId="77777777" w:rsidR="002017EB" w:rsidRDefault="00791206">
            <w:r>
              <w:t>4886</w:t>
            </w:r>
          </w:p>
        </w:tc>
        <w:tc>
          <w:tcPr>
            <w:tcW w:w="960" w:type="dxa"/>
          </w:tcPr>
          <w:p w14:paraId="633A2ECF" w14:textId="77777777" w:rsidR="002017EB" w:rsidRDefault="00791206">
            <w:r>
              <w:t>Beenish Iqbal</w:t>
            </w:r>
          </w:p>
        </w:tc>
        <w:tc>
          <w:tcPr>
            <w:tcW w:w="960" w:type="dxa"/>
          </w:tcPr>
          <w:p w14:paraId="4A22A1C7" w14:textId="77777777" w:rsidR="002017EB" w:rsidRDefault="00791206">
            <w:r>
              <w:t>Muhammad Iqbal</w:t>
            </w:r>
          </w:p>
        </w:tc>
        <w:tc>
          <w:tcPr>
            <w:tcW w:w="960" w:type="dxa"/>
          </w:tcPr>
          <w:p w14:paraId="2DA51C52" w14:textId="77777777" w:rsidR="002017EB" w:rsidRDefault="00791206">
            <w:r>
              <w:t>105021-P</w:t>
            </w:r>
          </w:p>
        </w:tc>
        <w:tc>
          <w:tcPr>
            <w:tcW w:w="960" w:type="dxa"/>
          </w:tcPr>
          <w:p w14:paraId="323C452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D35374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D960698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4F87B55B" w14:textId="77777777" w:rsidR="002017EB" w:rsidRDefault="00791206">
            <w:r>
              <w:t>57.537959</w:t>
            </w:r>
          </w:p>
        </w:tc>
      </w:tr>
      <w:tr w:rsidR="002017EB" w14:paraId="1B1939B3" w14:textId="77777777" w:rsidTr="00F405C7">
        <w:tc>
          <w:tcPr>
            <w:tcW w:w="960" w:type="dxa"/>
          </w:tcPr>
          <w:p w14:paraId="122D5228" w14:textId="77777777" w:rsidR="002017EB" w:rsidRDefault="00791206">
            <w:r>
              <w:t>77</w:t>
            </w:r>
          </w:p>
        </w:tc>
        <w:tc>
          <w:tcPr>
            <w:tcW w:w="960" w:type="dxa"/>
          </w:tcPr>
          <w:p w14:paraId="6FB58957" w14:textId="77777777" w:rsidR="002017EB" w:rsidRDefault="00791206">
            <w:r>
              <w:t>7300</w:t>
            </w:r>
          </w:p>
        </w:tc>
        <w:tc>
          <w:tcPr>
            <w:tcW w:w="960" w:type="dxa"/>
          </w:tcPr>
          <w:p w14:paraId="2262D361" w14:textId="77777777" w:rsidR="002017EB" w:rsidRDefault="00791206">
            <w:r>
              <w:t>Daniyal Sajjad Awan</w:t>
            </w:r>
          </w:p>
        </w:tc>
        <w:tc>
          <w:tcPr>
            <w:tcW w:w="960" w:type="dxa"/>
          </w:tcPr>
          <w:p w14:paraId="445404FB" w14:textId="77777777" w:rsidR="002017EB" w:rsidRDefault="00791206">
            <w:r>
              <w:t xml:space="preserve">Muhammad Sajjad </w:t>
            </w:r>
            <w:r>
              <w:lastRenderedPageBreak/>
              <w:t>Hussain</w:t>
            </w:r>
          </w:p>
        </w:tc>
        <w:tc>
          <w:tcPr>
            <w:tcW w:w="960" w:type="dxa"/>
          </w:tcPr>
          <w:p w14:paraId="664FFBBB" w14:textId="77777777" w:rsidR="002017EB" w:rsidRDefault="00791206">
            <w:r>
              <w:lastRenderedPageBreak/>
              <w:t>102887-P</w:t>
            </w:r>
          </w:p>
        </w:tc>
        <w:tc>
          <w:tcPr>
            <w:tcW w:w="960" w:type="dxa"/>
          </w:tcPr>
          <w:p w14:paraId="25791A0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1E7C03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2C55FF0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08FE33E3" w14:textId="77777777" w:rsidR="002017EB" w:rsidRDefault="00791206">
            <w:r>
              <w:t>57.100834</w:t>
            </w:r>
          </w:p>
        </w:tc>
      </w:tr>
      <w:tr w:rsidR="002017EB" w14:paraId="3B575C09" w14:textId="77777777" w:rsidTr="00F405C7">
        <w:tc>
          <w:tcPr>
            <w:tcW w:w="960" w:type="dxa"/>
          </w:tcPr>
          <w:p w14:paraId="31C73E47" w14:textId="77777777" w:rsidR="002017EB" w:rsidRDefault="00791206">
            <w:r>
              <w:t>78</w:t>
            </w:r>
          </w:p>
        </w:tc>
        <w:tc>
          <w:tcPr>
            <w:tcW w:w="960" w:type="dxa"/>
          </w:tcPr>
          <w:p w14:paraId="43ACF0C0" w14:textId="77777777" w:rsidR="002017EB" w:rsidRDefault="00791206">
            <w:r>
              <w:t>16639</w:t>
            </w:r>
          </w:p>
        </w:tc>
        <w:tc>
          <w:tcPr>
            <w:tcW w:w="960" w:type="dxa"/>
          </w:tcPr>
          <w:p w14:paraId="5C9CD01D" w14:textId="77777777" w:rsidR="002017EB" w:rsidRDefault="00791206">
            <w:r>
              <w:t>Hafiz Fahad Boota</w:t>
            </w:r>
          </w:p>
        </w:tc>
        <w:tc>
          <w:tcPr>
            <w:tcW w:w="960" w:type="dxa"/>
          </w:tcPr>
          <w:p w14:paraId="06E8C4A0" w14:textId="77777777" w:rsidR="002017EB" w:rsidRDefault="00791206">
            <w:r>
              <w:t xml:space="preserve">Muhammad Boota </w:t>
            </w:r>
          </w:p>
        </w:tc>
        <w:tc>
          <w:tcPr>
            <w:tcW w:w="960" w:type="dxa"/>
          </w:tcPr>
          <w:p w14:paraId="2ACBEAAB" w14:textId="77777777" w:rsidR="002017EB" w:rsidRDefault="00791206">
            <w:r>
              <w:t>94378-P</w:t>
            </w:r>
          </w:p>
        </w:tc>
        <w:tc>
          <w:tcPr>
            <w:tcW w:w="960" w:type="dxa"/>
          </w:tcPr>
          <w:p w14:paraId="6BF672F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8A56D8E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D68DC4B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2AD7FED1" w14:textId="77777777" w:rsidR="002017EB" w:rsidRDefault="00791206">
            <w:r>
              <w:t>56.313333</w:t>
            </w:r>
          </w:p>
        </w:tc>
      </w:tr>
      <w:tr w:rsidR="002017EB" w14:paraId="74B60C50" w14:textId="77777777" w:rsidTr="00F405C7">
        <w:tc>
          <w:tcPr>
            <w:tcW w:w="960" w:type="dxa"/>
          </w:tcPr>
          <w:p w14:paraId="2172A362" w14:textId="77777777" w:rsidR="002017EB" w:rsidRDefault="00791206">
            <w:r>
              <w:t>79</w:t>
            </w:r>
          </w:p>
        </w:tc>
        <w:tc>
          <w:tcPr>
            <w:tcW w:w="960" w:type="dxa"/>
          </w:tcPr>
          <w:p w14:paraId="45F29F79" w14:textId="77777777" w:rsidR="002017EB" w:rsidRDefault="00791206">
            <w:r>
              <w:t>15112</w:t>
            </w:r>
          </w:p>
        </w:tc>
        <w:tc>
          <w:tcPr>
            <w:tcW w:w="960" w:type="dxa"/>
          </w:tcPr>
          <w:p w14:paraId="07DCB9A1" w14:textId="77777777" w:rsidR="002017EB" w:rsidRDefault="00791206">
            <w:r>
              <w:t xml:space="preserve">Arooj </w:t>
            </w:r>
            <w:r>
              <w:t>Muzaffar</w:t>
            </w:r>
          </w:p>
        </w:tc>
        <w:tc>
          <w:tcPr>
            <w:tcW w:w="960" w:type="dxa"/>
          </w:tcPr>
          <w:p w14:paraId="39CA12B5" w14:textId="77777777" w:rsidR="002017EB" w:rsidRDefault="00791206">
            <w:r>
              <w:t>muzaffar ahmad</w:t>
            </w:r>
          </w:p>
        </w:tc>
        <w:tc>
          <w:tcPr>
            <w:tcW w:w="960" w:type="dxa"/>
          </w:tcPr>
          <w:p w14:paraId="183C6C98" w14:textId="77777777" w:rsidR="002017EB" w:rsidRDefault="00791206">
            <w:r>
              <w:t>104149-P</w:t>
            </w:r>
          </w:p>
        </w:tc>
        <w:tc>
          <w:tcPr>
            <w:tcW w:w="960" w:type="dxa"/>
          </w:tcPr>
          <w:p w14:paraId="611EB79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2761AC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7EE5F52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4ECB9F96" w14:textId="77777777" w:rsidR="002017EB" w:rsidRDefault="00791206">
            <w:r>
              <w:t>55.390204</w:t>
            </w:r>
          </w:p>
        </w:tc>
      </w:tr>
      <w:tr w:rsidR="002017EB" w14:paraId="46D15598" w14:textId="77777777" w:rsidTr="00F405C7">
        <w:tc>
          <w:tcPr>
            <w:tcW w:w="960" w:type="dxa"/>
          </w:tcPr>
          <w:p w14:paraId="07035C91" w14:textId="77777777" w:rsidR="002017EB" w:rsidRDefault="00791206">
            <w:r>
              <w:t>80</w:t>
            </w:r>
          </w:p>
        </w:tc>
        <w:tc>
          <w:tcPr>
            <w:tcW w:w="960" w:type="dxa"/>
          </w:tcPr>
          <w:p w14:paraId="2702D1C3" w14:textId="77777777" w:rsidR="002017EB" w:rsidRDefault="00791206">
            <w:r>
              <w:t>16346</w:t>
            </w:r>
          </w:p>
        </w:tc>
        <w:tc>
          <w:tcPr>
            <w:tcW w:w="960" w:type="dxa"/>
          </w:tcPr>
          <w:p w14:paraId="3235EA53" w14:textId="77777777" w:rsidR="002017EB" w:rsidRDefault="00791206">
            <w:r>
              <w:t>Muhammad Usman Butt</w:t>
            </w:r>
          </w:p>
        </w:tc>
        <w:tc>
          <w:tcPr>
            <w:tcW w:w="960" w:type="dxa"/>
          </w:tcPr>
          <w:p w14:paraId="596B4CBD" w14:textId="77777777" w:rsidR="002017EB" w:rsidRDefault="00791206">
            <w:r>
              <w:t>Muhammad Ilyas Butt</w:t>
            </w:r>
          </w:p>
        </w:tc>
        <w:tc>
          <w:tcPr>
            <w:tcW w:w="960" w:type="dxa"/>
          </w:tcPr>
          <w:p w14:paraId="046BDFA8" w14:textId="77777777" w:rsidR="002017EB" w:rsidRDefault="00791206">
            <w:r>
              <w:t>91831-P</w:t>
            </w:r>
          </w:p>
        </w:tc>
        <w:tc>
          <w:tcPr>
            <w:tcW w:w="960" w:type="dxa"/>
          </w:tcPr>
          <w:p w14:paraId="396FE03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3F9499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D88F4C1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6A227437" w14:textId="77777777" w:rsidR="002017EB" w:rsidRDefault="00791206">
            <w:r>
              <w:t>55.116667</w:t>
            </w:r>
          </w:p>
        </w:tc>
      </w:tr>
      <w:tr w:rsidR="002017EB" w14:paraId="53ECC43B" w14:textId="77777777" w:rsidTr="00F405C7">
        <w:tc>
          <w:tcPr>
            <w:tcW w:w="960" w:type="dxa"/>
          </w:tcPr>
          <w:p w14:paraId="67CD8C78" w14:textId="77777777" w:rsidR="002017EB" w:rsidRDefault="00791206">
            <w:r>
              <w:t>81</w:t>
            </w:r>
          </w:p>
        </w:tc>
        <w:tc>
          <w:tcPr>
            <w:tcW w:w="960" w:type="dxa"/>
          </w:tcPr>
          <w:p w14:paraId="5392D925" w14:textId="77777777" w:rsidR="002017EB" w:rsidRDefault="00791206">
            <w:r>
              <w:t>15643</w:t>
            </w:r>
          </w:p>
        </w:tc>
        <w:tc>
          <w:tcPr>
            <w:tcW w:w="960" w:type="dxa"/>
          </w:tcPr>
          <w:p w14:paraId="43A13C74" w14:textId="77777777" w:rsidR="002017EB" w:rsidRDefault="00791206">
            <w:r>
              <w:t>Uswa Sarfraz</w:t>
            </w:r>
          </w:p>
        </w:tc>
        <w:tc>
          <w:tcPr>
            <w:tcW w:w="960" w:type="dxa"/>
          </w:tcPr>
          <w:p w14:paraId="1B990A15" w14:textId="77777777" w:rsidR="002017EB" w:rsidRDefault="00791206">
            <w:r>
              <w:t>Sarfraz Ahmed Ghumman</w:t>
            </w:r>
          </w:p>
        </w:tc>
        <w:tc>
          <w:tcPr>
            <w:tcW w:w="960" w:type="dxa"/>
          </w:tcPr>
          <w:p w14:paraId="5924763C" w14:textId="77777777" w:rsidR="002017EB" w:rsidRDefault="00791206">
            <w:r>
              <w:t>112350-P</w:t>
            </w:r>
          </w:p>
        </w:tc>
        <w:tc>
          <w:tcPr>
            <w:tcW w:w="960" w:type="dxa"/>
          </w:tcPr>
          <w:p w14:paraId="66D8B4E2" w14:textId="77777777" w:rsidR="002017EB" w:rsidRDefault="00791206">
            <w:r>
              <w:t>P</w:t>
            </w:r>
            <w:r>
              <w:t>unjab</w:t>
            </w:r>
          </w:p>
        </w:tc>
        <w:tc>
          <w:tcPr>
            <w:tcW w:w="960" w:type="dxa"/>
          </w:tcPr>
          <w:p w14:paraId="22A0412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8F15DF2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5EADFDC1" w14:textId="77777777" w:rsidR="002017EB" w:rsidRDefault="00791206">
            <w:r>
              <w:t>54.949388</w:t>
            </w:r>
          </w:p>
        </w:tc>
      </w:tr>
      <w:tr w:rsidR="002017EB" w14:paraId="49E11566" w14:textId="77777777" w:rsidTr="00F405C7">
        <w:tc>
          <w:tcPr>
            <w:tcW w:w="960" w:type="dxa"/>
          </w:tcPr>
          <w:p w14:paraId="3D30F396" w14:textId="77777777" w:rsidR="002017EB" w:rsidRDefault="00791206">
            <w:r>
              <w:t>82</w:t>
            </w:r>
          </w:p>
        </w:tc>
        <w:tc>
          <w:tcPr>
            <w:tcW w:w="960" w:type="dxa"/>
          </w:tcPr>
          <w:p w14:paraId="19FD8767" w14:textId="77777777" w:rsidR="002017EB" w:rsidRDefault="00791206">
            <w:r>
              <w:t>15479</w:t>
            </w:r>
          </w:p>
        </w:tc>
        <w:tc>
          <w:tcPr>
            <w:tcW w:w="960" w:type="dxa"/>
          </w:tcPr>
          <w:p w14:paraId="2E403FF4" w14:textId="77777777" w:rsidR="002017EB" w:rsidRDefault="00791206">
            <w:r>
              <w:t>Sheraz Hamayun</w:t>
            </w:r>
          </w:p>
        </w:tc>
        <w:tc>
          <w:tcPr>
            <w:tcW w:w="960" w:type="dxa"/>
          </w:tcPr>
          <w:p w14:paraId="71E23CB1" w14:textId="77777777" w:rsidR="002017EB" w:rsidRDefault="00791206">
            <w:r>
              <w:t>Raja Thomas Albert</w:t>
            </w:r>
          </w:p>
        </w:tc>
        <w:tc>
          <w:tcPr>
            <w:tcW w:w="960" w:type="dxa"/>
          </w:tcPr>
          <w:p w14:paraId="0F3F5654" w14:textId="77777777" w:rsidR="002017EB" w:rsidRDefault="00791206">
            <w:r>
              <w:t>87327-P</w:t>
            </w:r>
          </w:p>
        </w:tc>
        <w:tc>
          <w:tcPr>
            <w:tcW w:w="960" w:type="dxa"/>
          </w:tcPr>
          <w:p w14:paraId="0BDF8A1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9C1695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BF26E3E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0E7C193E" w14:textId="77777777" w:rsidR="002017EB" w:rsidRDefault="00791206">
            <w:r>
              <w:t>54.736667</w:t>
            </w:r>
          </w:p>
        </w:tc>
      </w:tr>
      <w:tr w:rsidR="002017EB" w14:paraId="7D68362E" w14:textId="77777777" w:rsidTr="00F405C7">
        <w:tc>
          <w:tcPr>
            <w:tcW w:w="960" w:type="dxa"/>
          </w:tcPr>
          <w:p w14:paraId="5AFEB488" w14:textId="77777777" w:rsidR="002017EB" w:rsidRDefault="00791206">
            <w:r>
              <w:t>83</w:t>
            </w:r>
          </w:p>
        </w:tc>
        <w:tc>
          <w:tcPr>
            <w:tcW w:w="960" w:type="dxa"/>
          </w:tcPr>
          <w:p w14:paraId="7860B45F" w14:textId="77777777" w:rsidR="002017EB" w:rsidRDefault="00791206">
            <w:r>
              <w:t>16169</w:t>
            </w:r>
          </w:p>
        </w:tc>
        <w:tc>
          <w:tcPr>
            <w:tcW w:w="960" w:type="dxa"/>
          </w:tcPr>
          <w:p w14:paraId="30F4A117" w14:textId="77777777" w:rsidR="002017EB" w:rsidRDefault="00791206">
            <w:r>
              <w:t>Kashan Azeem Hassan</w:t>
            </w:r>
          </w:p>
        </w:tc>
        <w:tc>
          <w:tcPr>
            <w:tcW w:w="960" w:type="dxa"/>
          </w:tcPr>
          <w:p w14:paraId="33D4BD82" w14:textId="77777777" w:rsidR="002017EB" w:rsidRDefault="00791206">
            <w:r>
              <w:t>Munawar Iqbal</w:t>
            </w:r>
          </w:p>
        </w:tc>
        <w:tc>
          <w:tcPr>
            <w:tcW w:w="960" w:type="dxa"/>
          </w:tcPr>
          <w:p w14:paraId="0376E904" w14:textId="77777777" w:rsidR="002017EB" w:rsidRDefault="00791206">
            <w:r>
              <w:t>109365-P</w:t>
            </w:r>
          </w:p>
        </w:tc>
        <w:tc>
          <w:tcPr>
            <w:tcW w:w="960" w:type="dxa"/>
          </w:tcPr>
          <w:p w14:paraId="03D5E83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03959F2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33C70F4" w14:textId="77777777" w:rsidR="002017EB" w:rsidRDefault="00791206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70C62AE3" w14:textId="77777777" w:rsidR="002017EB" w:rsidRDefault="00791206">
            <w:r>
              <w:t>54.459592</w:t>
            </w:r>
          </w:p>
        </w:tc>
      </w:tr>
      <w:tr w:rsidR="002017EB" w14:paraId="061CCCE6" w14:textId="77777777" w:rsidTr="00F405C7">
        <w:tc>
          <w:tcPr>
            <w:tcW w:w="960" w:type="dxa"/>
          </w:tcPr>
          <w:p w14:paraId="21F37C52" w14:textId="77777777" w:rsidR="002017EB" w:rsidRDefault="00791206">
            <w:r>
              <w:t>84</w:t>
            </w:r>
          </w:p>
        </w:tc>
        <w:tc>
          <w:tcPr>
            <w:tcW w:w="960" w:type="dxa"/>
          </w:tcPr>
          <w:p w14:paraId="14F52823" w14:textId="77777777" w:rsidR="002017EB" w:rsidRDefault="00791206">
            <w:r>
              <w:t>15980</w:t>
            </w:r>
          </w:p>
        </w:tc>
        <w:tc>
          <w:tcPr>
            <w:tcW w:w="960" w:type="dxa"/>
          </w:tcPr>
          <w:p w14:paraId="1C119218" w14:textId="77777777" w:rsidR="002017EB" w:rsidRDefault="00791206">
            <w:r>
              <w:t>Muhammad Bilal</w:t>
            </w:r>
          </w:p>
        </w:tc>
        <w:tc>
          <w:tcPr>
            <w:tcW w:w="960" w:type="dxa"/>
          </w:tcPr>
          <w:p w14:paraId="691E7237" w14:textId="77777777" w:rsidR="002017EB" w:rsidRDefault="00791206">
            <w:r>
              <w:t>muhammad jameel</w:t>
            </w:r>
          </w:p>
        </w:tc>
        <w:tc>
          <w:tcPr>
            <w:tcW w:w="960" w:type="dxa"/>
          </w:tcPr>
          <w:p w14:paraId="50109D78" w14:textId="77777777" w:rsidR="002017EB" w:rsidRDefault="00791206">
            <w:r>
              <w:t xml:space="preserve">95754-P </w:t>
            </w:r>
          </w:p>
        </w:tc>
        <w:tc>
          <w:tcPr>
            <w:tcW w:w="960" w:type="dxa"/>
          </w:tcPr>
          <w:p w14:paraId="2875D73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BCF2669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5016F85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0320384E" w14:textId="77777777" w:rsidR="002017EB" w:rsidRDefault="00791206">
            <w:r>
              <w:t>58.42</w:t>
            </w:r>
          </w:p>
        </w:tc>
      </w:tr>
      <w:tr w:rsidR="002017EB" w14:paraId="1221954D" w14:textId="77777777" w:rsidTr="00F405C7">
        <w:tc>
          <w:tcPr>
            <w:tcW w:w="960" w:type="dxa"/>
          </w:tcPr>
          <w:p w14:paraId="19ED4EC1" w14:textId="77777777" w:rsidR="002017EB" w:rsidRDefault="00791206">
            <w:r>
              <w:t>85</w:t>
            </w:r>
          </w:p>
        </w:tc>
        <w:tc>
          <w:tcPr>
            <w:tcW w:w="960" w:type="dxa"/>
          </w:tcPr>
          <w:p w14:paraId="3FF2F940" w14:textId="77777777" w:rsidR="002017EB" w:rsidRDefault="00791206">
            <w:r>
              <w:t>16410</w:t>
            </w:r>
          </w:p>
        </w:tc>
        <w:tc>
          <w:tcPr>
            <w:tcW w:w="960" w:type="dxa"/>
          </w:tcPr>
          <w:p w14:paraId="6750F137" w14:textId="77777777" w:rsidR="002017EB" w:rsidRDefault="00791206">
            <w:r>
              <w:t>Sana Usman</w:t>
            </w:r>
          </w:p>
        </w:tc>
        <w:tc>
          <w:tcPr>
            <w:tcW w:w="960" w:type="dxa"/>
          </w:tcPr>
          <w:p w14:paraId="2742AEC9" w14:textId="77777777" w:rsidR="002017EB" w:rsidRDefault="00791206">
            <w:r>
              <w:t>USMAN UL GHANI</w:t>
            </w:r>
          </w:p>
        </w:tc>
        <w:tc>
          <w:tcPr>
            <w:tcW w:w="960" w:type="dxa"/>
          </w:tcPr>
          <w:p w14:paraId="44382CC3" w14:textId="77777777" w:rsidR="002017EB" w:rsidRDefault="00791206">
            <w:r>
              <w:t>112184-P</w:t>
            </w:r>
          </w:p>
        </w:tc>
        <w:tc>
          <w:tcPr>
            <w:tcW w:w="960" w:type="dxa"/>
          </w:tcPr>
          <w:p w14:paraId="3A1A033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2FA2EAC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2DD4039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1CF585FA" w14:textId="77777777" w:rsidR="002017EB" w:rsidRDefault="00791206">
            <w:r>
              <w:t>57.959167</w:t>
            </w:r>
          </w:p>
        </w:tc>
      </w:tr>
      <w:tr w:rsidR="002017EB" w14:paraId="7B38F161" w14:textId="77777777" w:rsidTr="00F405C7">
        <w:tc>
          <w:tcPr>
            <w:tcW w:w="960" w:type="dxa"/>
          </w:tcPr>
          <w:p w14:paraId="2D695768" w14:textId="77777777" w:rsidR="002017EB" w:rsidRDefault="00791206">
            <w:r>
              <w:t>86</w:t>
            </w:r>
          </w:p>
        </w:tc>
        <w:tc>
          <w:tcPr>
            <w:tcW w:w="960" w:type="dxa"/>
          </w:tcPr>
          <w:p w14:paraId="3D4AFF9B" w14:textId="77777777" w:rsidR="002017EB" w:rsidRDefault="00791206">
            <w:r>
              <w:t>3114</w:t>
            </w:r>
          </w:p>
        </w:tc>
        <w:tc>
          <w:tcPr>
            <w:tcW w:w="960" w:type="dxa"/>
          </w:tcPr>
          <w:p w14:paraId="013CBA73" w14:textId="77777777" w:rsidR="002017EB" w:rsidRDefault="00791206">
            <w:r>
              <w:t>Muhammad Asghar Abbas</w:t>
            </w:r>
          </w:p>
        </w:tc>
        <w:tc>
          <w:tcPr>
            <w:tcW w:w="960" w:type="dxa"/>
          </w:tcPr>
          <w:p w14:paraId="11C978CA" w14:textId="77777777" w:rsidR="002017EB" w:rsidRDefault="00791206">
            <w:r>
              <w:t>Manzoor Hussain</w:t>
            </w:r>
          </w:p>
        </w:tc>
        <w:tc>
          <w:tcPr>
            <w:tcW w:w="960" w:type="dxa"/>
          </w:tcPr>
          <w:p w14:paraId="792B9AE6" w14:textId="77777777" w:rsidR="002017EB" w:rsidRDefault="00791206">
            <w:r>
              <w:t>96676-P</w:t>
            </w:r>
          </w:p>
        </w:tc>
        <w:tc>
          <w:tcPr>
            <w:tcW w:w="960" w:type="dxa"/>
          </w:tcPr>
          <w:p w14:paraId="18E253C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B45F25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4BB2D938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27441DD3" w14:textId="77777777" w:rsidR="002017EB" w:rsidRDefault="00791206">
            <w:r>
              <w:t>56.994167</w:t>
            </w:r>
          </w:p>
        </w:tc>
      </w:tr>
      <w:tr w:rsidR="002017EB" w14:paraId="247CA6FF" w14:textId="77777777" w:rsidTr="00F405C7">
        <w:tc>
          <w:tcPr>
            <w:tcW w:w="960" w:type="dxa"/>
          </w:tcPr>
          <w:p w14:paraId="52910C40" w14:textId="77777777" w:rsidR="002017EB" w:rsidRDefault="00791206">
            <w:r>
              <w:t>87</w:t>
            </w:r>
          </w:p>
        </w:tc>
        <w:tc>
          <w:tcPr>
            <w:tcW w:w="960" w:type="dxa"/>
          </w:tcPr>
          <w:p w14:paraId="218FD063" w14:textId="77777777" w:rsidR="002017EB" w:rsidRDefault="00791206">
            <w:r>
              <w:t>7883</w:t>
            </w:r>
          </w:p>
        </w:tc>
        <w:tc>
          <w:tcPr>
            <w:tcW w:w="960" w:type="dxa"/>
          </w:tcPr>
          <w:p w14:paraId="253A3757" w14:textId="77777777" w:rsidR="002017EB" w:rsidRDefault="00791206">
            <w:r>
              <w:t>Muhammad Asif Nawaz</w:t>
            </w:r>
          </w:p>
        </w:tc>
        <w:tc>
          <w:tcPr>
            <w:tcW w:w="960" w:type="dxa"/>
          </w:tcPr>
          <w:p w14:paraId="4569C21F" w14:textId="77777777" w:rsidR="002017EB" w:rsidRDefault="00791206">
            <w:r>
              <w:t>Rab Nawaz Malik</w:t>
            </w:r>
          </w:p>
        </w:tc>
        <w:tc>
          <w:tcPr>
            <w:tcW w:w="960" w:type="dxa"/>
          </w:tcPr>
          <w:p w14:paraId="0548FDFA" w14:textId="77777777" w:rsidR="002017EB" w:rsidRDefault="00791206">
            <w:r>
              <w:t>107402-P</w:t>
            </w:r>
          </w:p>
        </w:tc>
        <w:tc>
          <w:tcPr>
            <w:tcW w:w="960" w:type="dxa"/>
          </w:tcPr>
          <w:p w14:paraId="5C4403B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84F372F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204C649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1C37D1E9" w14:textId="77777777" w:rsidR="002017EB" w:rsidRDefault="00791206">
            <w:r>
              <w:t>56.806667</w:t>
            </w:r>
          </w:p>
        </w:tc>
      </w:tr>
      <w:tr w:rsidR="002017EB" w14:paraId="3A504C29" w14:textId="77777777" w:rsidTr="00F405C7">
        <w:tc>
          <w:tcPr>
            <w:tcW w:w="960" w:type="dxa"/>
          </w:tcPr>
          <w:p w14:paraId="5D1F45D3" w14:textId="77777777" w:rsidR="002017EB" w:rsidRDefault="00791206">
            <w:r>
              <w:t>88</w:t>
            </w:r>
          </w:p>
        </w:tc>
        <w:tc>
          <w:tcPr>
            <w:tcW w:w="960" w:type="dxa"/>
          </w:tcPr>
          <w:p w14:paraId="13C68A8B" w14:textId="77777777" w:rsidR="002017EB" w:rsidRDefault="00791206">
            <w:r>
              <w:t>15773</w:t>
            </w:r>
          </w:p>
        </w:tc>
        <w:tc>
          <w:tcPr>
            <w:tcW w:w="960" w:type="dxa"/>
          </w:tcPr>
          <w:p w14:paraId="42BDB6A3" w14:textId="77777777" w:rsidR="002017EB" w:rsidRDefault="00791206">
            <w:r>
              <w:t>Muhammad Waqar</w:t>
            </w:r>
          </w:p>
        </w:tc>
        <w:tc>
          <w:tcPr>
            <w:tcW w:w="960" w:type="dxa"/>
          </w:tcPr>
          <w:p w14:paraId="03145147" w14:textId="77777777" w:rsidR="002017EB" w:rsidRDefault="00791206">
            <w:r>
              <w:t>Muhammad Rafique</w:t>
            </w:r>
          </w:p>
        </w:tc>
        <w:tc>
          <w:tcPr>
            <w:tcW w:w="960" w:type="dxa"/>
          </w:tcPr>
          <w:p w14:paraId="3D7EBDE6" w14:textId="77777777" w:rsidR="002017EB" w:rsidRDefault="00791206">
            <w:r>
              <w:t>73941-P</w:t>
            </w:r>
          </w:p>
        </w:tc>
        <w:tc>
          <w:tcPr>
            <w:tcW w:w="960" w:type="dxa"/>
          </w:tcPr>
          <w:p w14:paraId="424807B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05D865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EF7D002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03F3C81A" w14:textId="77777777" w:rsidR="002017EB" w:rsidRDefault="00791206">
            <w:r>
              <w:t>62.654184</w:t>
            </w:r>
          </w:p>
        </w:tc>
      </w:tr>
      <w:tr w:rsidR="002017EB" w14:paraId="09F0EA57" w14:textId="77777777" w:rsidTr="00F405C7">
        <w:tc>
          <w:tcPr>
            <w:tcW w:w="960" w:type="dxa"/>
          </w:tcPr>
          <w:p w14:paraId="35869C02" w14:textId="77777777" w:rsidR="002017EB" w:rsidRDefault="00791206">
            <w:r>
              <w:t>89</w:t>
            </w:r>
          </w:p>
        </w:tc>
        <w:tc>
          <w:tcPr>
            <w:tcW w:w="960" w:type="dxa"/>
          </w:tcPr>
          <w:p w14:paraId="081BCDC6" w14:textId="77777777" w:rsidR="002017EB" w:rsidRDefault="00791206">
            <w:r>
              <w:t>15682</w:t>
            </w:r>
          </w:p>
        </w:tc>
        <w:tc>
          <w:tcPr>
            <w:tcW w:w="960" w:type="dxa"/>
          </w:tcPr>
          <w:p w14:paraId="2DB1DEA0" w14:textId="77777777" w:rsidR="002017EB" w:rsidRDefault="00791206">
            <w:r>
              <w:t>Muhammad Ahtisham Zia</w:t>
            </w:r>
          </w:p>
        </w:tc>
        <w:tc>
          <w:tcPr>
            <w:tcW w:w="960" w:type="dxa"/>
          </w:tcPr>
          <w:p w14:paraId="1BB674B9" w14:textId="77777777" w:rsidR="002017EB" w:rsidRDefault="00791206">
            <w:r>
              <w:t>Ghulam Fareed</w:t>
            </w:r>
          </w:p>
        </w:tc>
        <w:tc>
          <w:tcPr>
            <w:tcW w:w="960" w:type="dxa"/>
          </w:tcPr>
          <w:p w14:paraId="41A89375" w14:textId="77777777" w:rsidR="002017EB" w:rsidRDefault="00791206">
            <w:r>
              <w:t>111567-P</w:t>
            </w:r>
          </w:p>
        </w:tc>
        <w:tc>
          <w:tcPr>
            <w:tcW w:w="960" w:type="dxa"/>
          </w:tcPr>
          <w:p w14:paraId="7B2DB67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3BDA73C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3DC55EAC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57CDB6F6" w14:textId="77777777" w:rsidR="002017EB" w:rsidRDefault="00791206">
            <w:r>
              <w:t>54.405</w:t>
            </w:r>
          </w:p>
        </w:tc>
      </w:tr>
      <w:tr w:rsidR="002017EB" w14:paraId="7EE3C53A" w14:textId="77777777" w:rsidTr="00F405C7">
        <w:tc>
          <w:tcPr>
            <w:tcW w:w="960" w:type="dxa"/>
          </w:tcPr>
          <w:p w14:paraId="7A5ABF74" w14:textId="77777777" w:rsidR="002017EB" w:rsidRDefault="00791206">
            <w:r>
              <w:t>90</w:t>
            </w:r>
          </w:p>
        </w:tc>
        <w:tc>
          <w:tcPr>
            <w:tcW w:w="960" w:type="dxa"/>
          </w:tcPr>
          <w:p w14:paraId="066FB9A8" w14:textId="77777777" w:rsidR="002017EB" w:rsidRDefault="00791206">
            <w:r>
              <w:t>15598</w:t>
            </w:r>
          </w:p>
        </w:tc>
        <w:tc>
          <w:tcPr>
            <w:tcW w:w="960" w:type="dxa"/>
          </w:tcPr>
          <w:p w14:paraId="073226E5" w14:textId="77777777" w:rsidR="002017EB" w:rsidRDefault="00791206">
            <w:r>
              <w:t>Muhammad Ahmed Khan</w:t>
            </w:r>
          </w:p>
        </w:tc>
        <w:tc>
          <w:tcPr>
            <w:tcW w:w="960" w:type="dxa"/>
          </w:tcPr>
          <w:p w14:paraId="2A0ACFE5" w14:textId="77777777" w:rsidR="002017EB" w:rsidRDefault="00791206">
            <w:r>
              <w:t>Muhammad Arshad Khan</w:t>
            </w:r>
          </w:p>
        </w:tc>
        <w:tc>
          <w:tcPr>
            <w:tcW w:w="960" w:type="dxa"/>
          </w:tcPr>
          <w:p w14:paraId="7BD66093" w14:textId="77777777" w:rsidR="002017EB" w:rsidRDefault="00791206">
            <w:r>
              <w:t>94650-P</w:t>
            </w:r>
          </w:p>
        </w:tc>
        <w:tc>
          <w:tcPr>
            <w:tcW w:w="960" w:type="dxa"/>
          </w:tcPr>
          <w:p w14:paraId="6A43E62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9E25970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0B8DF8A7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6088E5C6" w14:textId="77777777" w:rsidR="002017EB" w:rsidRDefault="00791206">
            <w:r>
              <w:t>52.459167</w:t>
            </w:r>
          </w:p>
        </w:tc>
      </w:tr>
      <w:tr w:rsidR="002017EB" w14:paraId="284738B2" w14:textId="77777777" w:rsidTr="00F405C7">
        <w:tc>
          <w:tcPr>
            <w:tcW w:w="960" w:type="dxa"/>
          </w:tcPr>
          <w:p w14:paraId="03123C48" w14:textId="77777777" w:rsidR="002017EB" w:rsidRDefault="00791206">
            <w:r>
              <w:t>91</w:t>
            </w:r>
          </w:p>
        </w:tc>
        <w:tc>
          <w:tcPr>
            <w:tcW w:w="960" w:type="dxa"/>
          </w:tcPr>
          <w:p w14:paraId="6D9F5385" w14:textId="77777777" w:rsidR="002017EB" w:rsidRDefault="00791206">
            <w:r>
              <w:t>7636</w:t>
            </w:r>
          </w:p>
        </w:tc>
        <w:tc>
          <w:tcPr>
            <w:tcW w:w="960" w:type="dxa"/>
          </w:tcPr>
          <w:p w14:paraId="14540C75" w14:textId="77777777" w:rsidR="002017EB" w:rsidRDefault="00791206">
            <w:r>
              <w:t>Gohar Fareed Chishti</w:t>
            </w:r>
          </w:p>
        </w:tc>
        <w:tc>
          <w:tcPr>
            <w:tcW w:w="960" w:type="dxa"/>
          </w:tcPr>
          <w:p w14:paraId="776EA7B6" w14:textId="77777777" w:rsidR="002017EB" w:rsidRDefault="00791206">
            <w:r>
              <w:t xml:space="preserve">Ameer Hamza </w:t>
            </w:r>
          </w:p>
        </w:tc>
        <w:tc>
          <w:tcPr>
            <w:tcW w:w="960" w:type="dxa"/>
          </w:tcPr>
          <w:p w14:paraId="6B24EEB2" w14:textId="77777777" w:rsidR="002017EB" w:rsidRDefault="00791206">
            <w:r>
              <w:t>92272-P</w:t>
            </w:r>
          </w:p>
        </w:tc>
        <w:tc>
          <w:tcPr>
            <w:tcW w:w="960" w:type="dxa"/>
          </w:tcPr>
          <w:p w14:paraId="02E60CF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E8D162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597EAFB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001E5FA0" w14:textId="77777777" w:rsidR="002017EB" w:rsidRDefault="00791206">
            <w:r>
              <w:t>59.122128</w:t>
            </w:r>
          </w:p>
        </w:tc>
      </w:tr>
      <w:tr w:rsidR="002017EB" w14:paraId="04C847FF" w14:textId="77777777" w:rsidTr="00F405C7">
        <w:tc>
          <w:tcPr>
            <w:tcW w:w="960" w:type="dxa"/>
          </w:tcPr>
          <w:p w14:paraId="4F56C7A7" w14:textId="77777777" w:rsidR="002017EB" w:rsidRDefault="00791206">
            <w:r>
              <w:lastRenderedPageBreak/>
              <w:t>92</w:t>
            </w:r>
          </w:p>
        </w:tc>
        <w:tc>
          <w:tcPr>
            <w:tcW w:w="960" w:type="dxa"/>
          </w:tcPr>
          <w:p w14:paraId="4F36225D" w14:textId="77777777" w:rsidR="002017EB" w:rsidRDefault="00791206">
            <w:r>
              <w:t>4486</w:t>
            </w:r>
          </w:p>
        </w:tc>
        <w:tc>
          <w:tcPr>
            <w:tcW w:w="960" w:type="dxa"/>
          </w:tcPr>
          <w:p w14:paraId="6AD13BAD" w14:textId="77777777" w:rsidR="002017EB" w:rsidRDefault="00791206">
            <w:r>
              <w:t>Waqas Ahmad</w:t>
            </w:r>
          </w:p>
        </w:tc>
        <w:tc>
          <w:tcPr>
            <w:tcW w:w="960" w:type="dxa"/>
          </w:tcPr>
          <w:p w14:paraId="77EB3948" w14:textId="77777777" w:rsidR="002017EB" w:rsidRDefault="00791206">
            <w:r>
              <w:t>Rashid Ahmad</w:t>
            </w:r>
          </w:p>
        </w:tc>
        <w:tc>
          <w:tcPr>
            <w:tcW w:w="960" w:type="dxa"/>
          </w:tcPr>
          <w:p w14:paraId="16016C7B" w14:textId="77777777" w:rsidR="002017EB" w:rsidRDefault="00791206">
            <w:r>
              <w:t>96730-p</w:t>
            </w:r>
          </w:p>
        </w:tc>
        <w:tc>
          <w:tcPr>
            <w:tcW w:w="960" w:type="dxa"/>
          </w:tcPr>
          <w:p w14:paraId="4FAB5EC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C5F1B8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7B00F30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68439C19" w14:textId="77777777" w:rsidR="002017EB" w:rsidRDefault="00791206">
            <w:r>
              <w:t>56.51</w:t>
            </w:r>
          </w:p>
        </w:tc>
      </w:tr>
      <w:tr w:rsidR="002017EB" w14:paraId="41D33EC7" w14:textId="77777777" w:rsidTr="00F405C7">
        <w:tc>
          <w:tcPr>
            <w:tcW w:w="960" w:type="dxa"/>
          </w:tcPr>
          <w:p w14:paraId="127EBE1B" w14:textId="77777777" w:rsidR="002017EB" w:rsidRDefault="00791206">
            <w:r>
              <w:t>93</w:t>
            </w:r>
          </w:p>
        </w:tc>
        <w:tc>
          <w:tcPr>
            <w:tcW w:w="960" w:type="dxa"/>
          </w:tcPr>
          <w:p w14:paraId="234FDBB1" w14:textId="77777777" w:rsidR="002017EB" w:rsidRDefault="00791206">
            <w:r>
              <w:t>16795</w:t>
            </w:r>
          </w:p>
        </w:tc>
        <w:tc>
          <w:tcPr>
            <w:tcW w:w="960" w:type="dxa"/>
          </w:tcPr>
          <w:p w14:paraId="49ABCC86" w14:textId="77777777" w:rsidR="002017EB" w:rsidRDefault="00791206">
            <w:r>
              <w:t>Muhammad Faiq</w:t>
            </w:r>
          </w:p>
        </w:tc>
        <w:tc>
          <w:tcPr>
            <w:tcW w:w="960" w:type="dxa"/>
          </w:tcPr>
          <w:p w14:paraId="5ED2057F" w14:textId="77777777" w:rsidR="002017EB" w:rsidRDefault="00791206">
            <w:r>
              <w:t>Muhammad Khalid</w:t>
            </w:r>
          </w:p>
        </w:tc>
        <w:tc>
          <w:tcPr>
            <w:tcW w:w="960" w:type="dxa"/>
          </w:tcPr>
          <w:p w14:paraId="3A29CAA7" w14:textId="77777777" w:rsidR="002017EB" w:rsidRDefault="00791206">
            <w:r>
              <w:t>105865-P</w:t>
            </w:r>
          </w:p>
        </w:tc>
        <w:tc>
          <w:tcPr>
            <w:tcW w:w="960" w:type="dxa"/>
          </w:tcPr>
          <w:p w14:paraId="7050499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3255A9D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B120AA1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5E2EBB45" w14:textId="77777777" w:rsidR="002017EB" w:rsidRDefault="00791206">
            <w:r>
              <w:t>56.479167</w:t>
            </w:r>
          </w:p>
        </w:tc>
      </w:tr>
      <w:tr w:rsidR="002017EB" w14:paraId="273427BA" w14:textId="77777777" w:rsidTr="00F405C7">
        <w:tc>
          <w:tcPr>
            <w:tcW w:w="960" w:type="dxa"/>
          </w:tcPr>
          <w:p w14:paraId="601C23AB" w14:textId="77777777" w:rsidR="002017EB" w:rsidRDefault="00791206">
            <w:r>
              <w:t>94</w:t>
            </w:r>
          </w:p>
        </w:tc>
        <w:tc>
          <w:tcPr>
            <w:tcW w:w="960" w:type="dxa"/>
          </w:tcPr>
          <w:p w14:paraId="32914CFC" w14:textId="77777777" w:rsidR="002017EB" w:rsidRDefault="00791206">
            <w:r>
              <w:t>15061</w:t>
            </w:r>
          </w:p>
        </w:tc>
        <w:tc>
          <w:tcPr>
            <w:tcW w:w="960" w:type="dxa"/>
          </w:tcPr>
          <w:p w14:paraId="0B432EAD" w14:textId="77777777" w:rsidR="002017EB" w:rsidRDefault="00791206">
            <w:r>
              <w:t>Asma Manzoor</w:t>
            </w:r>
          </w:p>
        </w:tc>
        <w:tc>
          <w:tcPr>
            <w:tcW w:w="960" w:type="dxa"/>
          </w:tcPr>
          <w:p w14:paraId="2B624F22" w14:textId="77777777" w:rsidR="002017EB" w:rsidRDefault="00791206">
            <w:r>
              <w:t>mian muhammad manzoor</w:t>
            </w:r>
          </w:p>
        </w:tc>
        <w:tc>
          <w:tcPr>
            <w:tcW w:w="960" w:type="dxa"/>
          </w:tcPr>
          <w:p w14:paraId="75828C3D" w14:textId="77777777" w:rsidR="002017EB" w:rsidRDefault="00791206">
            <w:r>
              <w:t>99447-P</w:t>
            </w:r>
          </w:p>
        </w:tc>
        <w:tc>
          <w:tcPr>
            <w:tcW w:w="960" w:type="dxa"/>
          </w:tcPr>
          <w:p w14:paraId="2C4AE58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054AFD4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5BEA49E8" w14:textId="77777777" w:rsidR="002017EB" w:rsidRDefault="00791206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462226B7" w14:textId="77777777" w:rsidR="002017EB" w:rsidRDefault="00791206">
            <w:r>
              <w:t>55.918113</w:t>
            </w:r>
          </w:p>
        </w:tc>
      </w:tr>
      <w:tr w:rsidR="002017EB" w14:paraId="37EC8310" w14:textId="77777777" w:rsidTr="00F405C7">
        <w:tc>
          <w:tcPr>
            <w:tcW w:w="960" w:type="dxa"/>
          </w:tcPr>
          <w:p w14:paraId="16E4DDF8" w14:textId="77777777" w:rsidR="002017EB" w:rsidRDefault="00791206">
            <w:r>
              <w:t>95</w:t>
            </w:r>
          </w:p>
        </w:tc>
        <w:tc>
          <w:tcPr>
            <w:tcW w:w="960" w:type="dxa"/>
          </w:tcPr>
          <w:p w14:paraId="65242CF0" w14:textId="77777777" w:rsidR="002017EB" w:rsidRDefault="00791206">
            <w:r>
              <w:t>15832</w:t>
            </w:r>
          </w:p>
        </w:tc>
        <w:tc>
          <w:tcPr>
            <w:tcW w:w="960" w:type="dxa"/>
          </w:tcPr>
          <w:p w14:paraId="37DCD5B8" w14:textId="77777777" w:rsidR="002017EB" w:rsidRDefault="00791206">
            <w:r>
              <w:t>Zeeshan Ahmed Khan</w:t>
            </w:r>
          </w:p>
        </w:tc>
        <w:tc>
          <w:tcPr>
            <w:tcW w:w="960" w:type="dxa"/>
          </w:tcPr>
          <w:p w14:paraId="2DFFC837" w14:textId="77777777" w:rsidR="002017EB" w:rsidRDefault="00791206">
            <w:r>
              <w:t>Manzoor Ahmad Khan</w:t>
            </w:r>
          </w:p>
        </w:tc>
        <w:tc>
          <w:tcPr>
            <w:tcW w:w="960" w:type="dxa"/>
          </w:tcPr>
          <w:p w14:paraId="48B0ADB0" w14:textId="77777777" w:rsidR="002017EB" w:rsidRDefault="00791206">
            <w:r>
              <w:t>101508P</w:t>
            </w:r>
          </w:p>
        </w:tc>
        <w:tc>
          <w:tcPr>
            <w:tcW w:w="960" w:type="dxa"/>
          </w:tcPr>
          <w:p w14:paraId="3D040C4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F57193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B6F39A2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6502CFD8" w14:textId="77777777" w:rsidR="002017EB" w:rsidRDefault="00791206">
            <w:r>
              <w:t>55.121667</w:t>
            </w:r>
          </w:p>
        </w:tc>
      </w:tr>
      <w:tr w:rsidR="002017EB" w14:paraId="6C094256" w14:textId="77777777" w:rsidTr="00F405C7">
        <w:tc>
          <w:tcPr>
            <w:tcW w:w="960" w:type="dxa"/>
          </w:tcPr>
          <w:p w14:paraId="076CBE61" w14:textId="77777777" w:rsidR="002017EB" w:rsidRDefault="00791206">
            <w:r>
              <w:t>96</w:t>
            </w:r>
          </w:p>
        </w:tc>
        <w:tc>
          <w:tcPr>
            <w:tcW w:w="960" w:type="dxa"/>
          </w:tcPr>
          <w:p w14:paraId="71D0403D" w14:textId="77777777" w:rsidR="002017EB" w:rsidRDefault="00791206">
            <w:r>
              <w:t>15147</w:t>
            </w:r>
          </w:p>
        </w:tc>
        <w:tc>
          <w:tcPr>
            <w:tcW w:w="960" w:type="dxa"/>
          </w:tcPr>
          <w:p w14:paraId="5D3D5C6B" w14:textId="77777777" w:rsidR="002017EB" w:rsidRDefault="00791206">
            <w:r>
              <w:t>Sara Aqeel</w:t>
            </w:r>
          </w:p>
        </w:tc>
        <w:tc>
          <w:tcPr>
            <w:tcW w:w="960" w:type="dxa"/>
          </w:tcPr>
          <w:p w14:paraId="160F633E" w14:textId="77777777" w:rsidR="002017EB" w:rsidRDefault="00791206">
            <w:r>
              <w:t>Aqeel ur Rehman</w:t>
            </w:r>
          </w:p>
        </w:tc>
        <w:tc>
          <w:tcPr>
            <w:tcW w:w="960" w:type="dxa"/>
          </w:tcPr>
          <w:p w14:paraId="675F0A5A" w14:textId="77777777" w:rsidR="002017EB" w:rsidRDefault="00791206">
            <w:r>
              <w:t>115545-P</w:t>
            </w:r>
          </w:p>
        </w:tc>
        <w:tc>
          <w:tcPr>
            <w:tcW w:w="960" w:type="dxa"/>
          </w:tcPr>
          <w:p w14:paraId="441D0DD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9A7CCB7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5654E64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3A7D17DD" w14:textId="77777777" w:rsidR="002017EB" w:rsidRDefault="00791206">
            <w:r>
              <w:t>54.691485</w:t>
            </w:r>
          </w:p>
        </w:tc>
      </w:tr>
      <w:tr w:rsidR="002017EB" w14:paraId="2529AD2F" w14:textId="77777777" w:rsidTr="00F405C7">
        <w:tc>
          <w:tcPr>
            <w:tcW w:w="960" w:type="dxa"/>
          </w:tcPr>
          <w:p w14:paraId="3A42E144" w14:textId="77777777" w:rsidR="002017EB" w:rsidRDefault="00791206">
            <w:r>
              <w:t>97</w:t>
            </w:r>
          </w:p>
        </w:tc>
        <w:tc>
          <w:tcPr>
            <w:tcW w:w="960" w:type="dxa"/>
          </w:tcPr>
          <w:p w14:paraId="32C8C9A4" w14:textId="77777777" w:rsidR="002017EB" w:rsidRDefault="00791206">
            <w:r>
              <w:t>5576</w:t>
            </w:r>
          </w:p>
        </w:tc>
        <w:tc>
          <w:tcPr>
            <w:tcW w:w="960" w:type="dxa"/>
          </w:tcPr>
          <w:p w14:paraId="5BEC6D8C" w14:textId="77777777" w:rsidR="002017EB" w:rsidRDefault="00791206">
            <w:r>
              <w:t>Noor.Ul.Ain Lali</w:t>
            </w:r>
          </w:p>
        </w:tc>
        <w:tc>
          <w:tcPr>
            <w:tcW w:w="960" w:type="dxa"/>
          </w:tcPr>
          <w:p w14:paraId="18336CF4" w14:textId="77777777" w:rsidR="002017EB" w:rsidRDefault="00791206">
            <w:r>
              <w:t>Muhammad Pervaiz Lali</w:t>
            </w:r>
          </w:p>
        </w:tc>
        <w:tc>
          <w:tcPr>
            <w:tcW w:w="960" w:type="dxa"/>
          </w:tcPr>
          <w:p w14:paraId="07E77EFF" w14:textId="77777777" w:rsidR="002017EB" w:rsidRDefault="00791206">
            <w:r>
              <w:t>110859-P</w:t>
            </w:r>
          </w:p>
        </w:tc>
        <w:tc>
          <w:tcPr>
            <w:tcW w:w="960" w:type="dxa"/>
          </w:tcPr>
          <w:p w14:paraId="56FFB28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A701612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290B7925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38335AA8" w14:textId="77777777" w:rsidR="002017EB" w:rsidRDefault="00791206">
            <w:r>
              <w:t>54.433333</w:t>
            </w:r>
          </w:p>
        </w:tc>
      </w:tr>
      <w:tr w:rsidR="002017EB" w14:paraId="36063B24" w14:textId="77777777" w:rsidTr="00F405C7">
        <w:tc>
          <w:tcPr>
            <w:tcW w:w="960" w:type="dxa"/>
          </w:tcPr>
          <w:p w14:paraId="4AE5A8DC" w14:textId="77777777" w:rsidR="002017EB" w:rsidRDefault="00791206">
            <w:r>
              <w:t>98</w:t>
            </w:r>
          </w:p>
        </w:tc>
        <w:tc>
          <w:tcPr>
            <w:tcW w:w="960" w:type="dxa"/>
          </w:tcPr>
          <w:p w14:paraId="678BD005" w14:textId="77777777" w:rsidR="002017EB" w:rsidRDefault="00791206">
            <w:r>
              <w:t>15464</w:t>
            </w:r>
          </w:p>
        </w:tc>
        <w:tc>
          <w:tcPr>
            <w:tcW w:w="960" w:type="dxa"/>
          </w:tcPr>
          <w:p w14:paraId="79B83052" w14:textId="77777777" w:rsidR="002017EB" w:rsidRDefault="00791206">
            <w:r>
              <w:t>Mehwish Raheem</w:t>
            </w:r>
          </w:p>
        </w:tc>
        <w:tc>
          <w:tcPr>
            <w:tcW w:w="960" w:type="dxa"/>
          </w:tcPr>
          <w:p w14:paraId="2A22B832" w14:textId="77777777" w:rsidR="002017EB" w:rsidRDefault="00791206">
            <w:r>
              <w:t>raheem bakhsh</w:t>
            </w:r>
          </w:p>
        </w:tc>
        <w:tc>
          <w:tcPr>
            <w:tcW w:w="960" w:type="dxa"/>
          </w:tcPr>
          <w:p w14:paraId="11011A21" w14:textId="77777777" w:rsidR="002017EB" w:rsidRDefault="00791206">
            <w:r>
              <w:t>116341-P</w:t>
            </w:r>
          </w:p>
        </w:tc>
        <w:tc>
          <w:tcPr>
            <w:tcW w:w="960" w:type="dxa"/>
          </w:tcPr>
          <w:p w14:paraId="72540DC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DA23296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727B787C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05CA1EA4" w14:textId="77777777" w:rsidR="002017EB" w:rsidRDefault="00791206">
            <w:r>
              <w:t>53.835294</w:t>
            </w:r>
          </w:p>
        </w:tc>
      </w:tr>
      <w:tr w:rsidR="002017EB" w14:paraId="365BC6A5" w14:textId="77777777" w:rsidTr="00F405C7">
        <w:tc>
          <w:tcPr>
            <w:tcW w:w="960" w:type="dxa"/>
          </w:tcPr>
          <w:p w14:paraId="2817AB72" w14:textId="77777777" w:rsidR="002017EB" w:rsidRDefault="00791206">
            <w:r>
              <w:t>99</w:t>
            </w:r>
          </w:p>
        </w:tc>
        <w:tc>
          <w:tcPr>
            <w:tcW w:w="960" w:type="dxa"/>
          </w:tcPr>
          <w:p w14:paraId="2F190650" w14:textId="77777777" w:rsidR="002017EB" w:rsidRDefault="00791206">
            <w:r>
              <w:t>16491</w:t>
            </w:r>
          </w:p>
        </w:tc>
        <w:tc>
          <w:tcPr>
            <w:tcW w:w="960" w:type="dxa"/>
          </w:tcPr>
          <w:p w14:paraId="6E13F2FE" w14:textId="77777777" w:rsidR="002017EB" w:rsidRDefault="00791206">
            <w:r>
              <w:t>Shanzay Shahid</w:t>
            </w:r>
          </w:p>
        </w:tc>
        <w:tc>
          <w:tcPr>
            <w:tcW w:w="960" w:type="dxa"/>
          </w:tcPr>
          <w:p w14:paraId="0E5DE281" w14:textId="77777777" w:rsidR="002017EB" w:rsidRDefault="00791206">
            <w:r>
              <w:t>Dr Shahid Saleem</w:t>
            </w:r>
          </w:p>
        </w:tc>
        <w:tc>
          <w:tcPr>
            <w:tcW w:w="960" w:type="dxa"/>
          </w:tcPr>
          <w:p w14:paraId="42C71574" w14:textId="77777777" w:rsidR="002017EB" w:rsidRDefault="00791206">
            <w:r>
              <w:t>110417-P</w:t>
            </w:r>
          </w:p>
        </w:tc>
        <w:tc>
          <w:tcPr>
            <w:tcW w:w="960" w:type="dxa"/>
          </w:tcPr>
          <w:p w14:paraId="6A8ECB8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32298FE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6153FC6C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6E07A542" w14:textId="77777777" w:rsidR="002017EB" w:rsidRDefault="00791206">
            <w:r>
              <w:t>51.966667</w:t>
            </w:r>
          </w:p>
        </w:tc>
      </w:tr>
      <w:tr w:rsidR="002017EB" w14:paraId="4F581B2B" w14:textId="77777777" w:rsidTr="00F405C7">
        <w:tc>
          <w:tcPr>
            <w:tcW w:w="960" w:type="dxa"/>
          </w:tcPr>
          <w:p w14:paraId="79E0708B" w14:textId="77777777" w:rsidR="002017EB" w:rsidRDefault="00791206">
            <w:r>
              <w:t>100</w:t>
            </w:r>
          </w:p>
        </w:tc>
        <w:tc>
          <w:tcPr>
            <w:tcW w:w="960" w:type="dxa"/>
          </w:tcPr>
          <w:p w14:paraId="324A8513" w14:textId="77777777" w:rsidR="002017EB" w:rsidRDefault="00791206">
            <w:r>
              <w:t>16141</w:t>
            </w:r>
          </w:p>
        </w:tc>
        <w:tc>
          <w:tcPr>
            <w:tcW w:w="960" w:type="dxa"/>
          </w:tcPr>
          <w:p w14:paraId="6FDFF80D" w14:textId="77777777" w:rsidR="002017EB" w:rsidRDefault="00791206">
            <w:r>
              <w:t>Tashfah Itizaz</w:t>
            </w:r>
          </w:p>
        </w:tc>
        <w:tc>
          <w:tcPr>
            <w:tcW w:w="960" w:type="dxa"/>
          </w:tcPr>
          <w:p w14:paraId="7E3BF5DE" w14:textId="77777777" w:rsidR="002017EB" w:rsidRDefault="00791206">
            <w:r>
              <w:t>itizaz Ahmad</w:t>
            </w:r>
          </w:p>
        </w:tc>
        <w:tc>
          <w:tcPr>
            <w:tcW w:w="960" w:type="dxa"/>
          </w:tcPr>
          <w:p w14:paraId="5D543C42" w14:textId="77777777" w:rsidR="002017EB" w:rsidRDefault="00791206">
            <w:r>
              <w:t>111080-P</w:t>
            </w:r>
          </w:p>
        </w:tc>
        <w:tc>
          <w:tcPr>
            <w:tcW w:w="960" w:type="dxa"/>
          </w:tcPr>
          <w:p w14:paraId="03989E8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10544E8" w14:textId="77777777" w:rsidR="002017EB" w:rsidRDefault="00791206">
            <w:r>
              <w:t>General Surgery</w:t>
            </w:r>
          </w:p>
        </w:tc>
        <w:tc>
          <w:tcPr>
            <w:tcW w:w="960" w:type="dxa"/>
          </w:tcPr>
          <w:p w14:paraId="123138CC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055CACA6" w14:textId="77777777" w:rsidR="002017EB" w:rsidRDefault="00791206">
            <w:r>
              <w:t>51.24</w:t>
            </w:r>
          </w:p>
        </w:tc>
      </w:tr>
      <w:tr w:rsidR="002017EB" w14:paraId="35E1A3F6" w14:textId="77777777" w:rsidTr="00F405C7">
        <w:tc>
          <w:tcPr>
            <w:tcW w:w="960" w:type="dxa"/>
          </w:tcPr>
          <w:p w14:paraId="021729AD" w14:textId="77777777" w:rsidR="002017EB" w:rsidRDefault="00791206">
            <w:r>
              <w:t>101</w:t>
            </w:r>
          </w:p>
        </w:tc>
        <w:tc>
          <w:tcPr>
            <w:tcW w:w="960" w:type="dxa"/>
          </w:tcPr>
          <w:p w14:paraId="4DA67849" w14:textId="77777777" w:rsidR="002017EB" w:rsidRDefault="00791206">
            <w:r>
              <w:t>7337</w:t>
            </w:r>
          </w:p>
        </w:tc>
        <w:tc>
          <w:tcPr>
            <w:tcW w:w="960" w:type="dxa"/>
          </w:tcPr>
          <w:p w14:paraId="06616955" w14:textId="77777777" w:rsidR="002017EB" w:rsidRDefault="00791206">
            <w:r>
              <w:t>Khushboo Fatima</w:t>
            </w:r>
          </w:p>
        </w:tc>
        <w:tc>
          <w:tcPr>
            <w:tcW w:w="960" w:type="dxa"/>
          </w:tcPr>
          <w:p w14:paraId="6212A011" w14:textId="77777777" w:rsidR="002017EB" w:rsidRDefault="00791206">
            <w:r>
              <w:t xml:space="preserve">Shahbaz </w:t>
            </w:r>
            <w:r>
              <w:t>Ahmad</w:t>
            </w:r>
          </w:p>
        </w:tc>
        <w:tc>
          <w:tcPr>
            <w:tcW w:w="960" w:type="dxa"/>
          </w:tcPr>
          <w:p w14:paraId="7F93A33C" w14:textId="77777777" w:rsidR="002017EB" w:rsidRDefault="00791206">
            <w:r>
              <w:t>106032-P</w:t>
            </w:r>
          </w:p>
        </w:tc>
        <w:tc>
          <w:tcPr>
            <w:tcW w:w="960" w:type="dxa"/>
          </w:tcPr>
          <w:p w14:paraId="5DEA26B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ADB0B5F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405028C2" w14:textId="77777777" w:rsidR="002017EB" w:rsidRDefault="00791206">
            <w:r>
              <w:t>ABS Teaching Hospital, Gujrat</w:t>
            </w:r>
          </w:p>
        </w:tc>
        <w:tc>
          <w:tcPr>
            <w:tcW w:w="960" w:type="dxa"/>
          </w:tcPr>
          <w:p w14:paraId="5E386E05" w14:textId="77777777" w:rsidR="002017EB" w:rsidRDefault="00791206">
            <w:r>
              <w:t>50.236667</w:t>
            </w:r>
          </w:p>
        </w:tc>
      </w:tr>
      <w:tr w:rsidR="002017EB" w14:paraId="7CF8FAEC" w14:textId="77777777" w:rsidTr="00F405C7">
        <w:tc>
          <w:tcPr>
            <w:tcW w:w="960" w:type="dxa"/>
          </w:tcPr>
          <w:p w14:paraId="2C5BEEA8" w14:textId="77777777" w:rsidR="002017EB" w:rsidRDefault="00791206">
            <w:r>
              <w:t>102</w:t>
            </w:r>
          </w:p>
        </w:tc>
        <w:tc>
          <w:tcPr>
            <w:tcW w:w="960" w:type="dxa"/>
          </w:tcPr>
          <w:p w14:paraId="5DDF7826" w14:textId="77777777" w:rsidR="002017EB" w:rsidRDefault="00791206">
            <w:r>
              <w:t>6616</w:t>
            </w:r>
          </w:p>
        </w:tc>
        <w:tc>
          <w:tcPr>
            <w:tcW w:w="960" w:type="dxa"/>
          </w:tcPr>
          <w:p w14:paraId="611130D4" w14:textId="77777777" w:rsidR="002017EB" w:rsidRDefault="00791206">
            <w:r>
              <w:t>Palvisha Sajid</w:t>
            </w:r>
          </w:p>
        </w:tc>
        <w:tc>
          <w:tcPr>
            <w:tcW w:w="960" w:type="dxa"/>
          </w:tcPr>
          <w:p w14:paraId="6B8B2BD9" w14:textId="77777777" w:rsidR="002017EB" w:rsidRDefault="00791206">
            <w:r>
              <w:t>Muhammad Adnan</w:t>
            </w:r>
          </w:p>
        </w:tc>
        <w:tc>
          <w:tcPr>
            <w:tcW w:w="960" w:type="dxa"/>
          </w:tcPr>
          <w:p w14:paraId="551E272E" w14:textId="77777777" w:rsidR="002017EB" w:rsidRDefault="00791206">
            <w:r>
              <w:t>88954-P</w:t>
            </w:r>
          </w:p>
        </w:tc>
        <w:tc>
          <w:tcPr>
            <w:tcW w:w="960" w:type="dxa"/>
          </w:tcPr>
          <w:p w14:paraId="00D1F99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260BC39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24218A30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35BF0A40" w14:textId="77777777" w:rsidR="002017EB" w:rsidRDefault="00791206">
            <w:r>
              <w:t>53.336667</w:t>
            </w:r>
          </w:p>
        </w:tc>
      </w:tr>
      <w:tr w:rsidR="002017EB" w14:paraId="4EE7385C" w14:textId="77777777" w:rsidTr="00F405C7">
        <w:tc>
          <w:tcPr>
            <w:tcW w:w="960" w:type="dxa"/>
          </w:tcPr>
          <w:p w14:paraId="76BF24C5" w14:textId="77777777" w:rsidR="002017EB" w:rsidRDefault="00791206">
            <w:r>
              <w:t>103</w:t>
            </w:r>
          </w:p>
        </w:tc>
        <w:tc>
          <w:tcPr>
            <w:tcW w:w="960" w:type="dxa"/>
          </w:tcPr>
          <w:p w14:paraId="1DF28F48" w14:textId="77777777" w:rsidR="002017EB" w:rsidRDefault="00791206">
            <w:r>
              <w:t>15836</w:t>
            </w:r>
          </w:p>
        </w:tc>
        <w:tc>
          <w:tcPr>
            <w:tcW w:w="960" w:type="dxa"/>
          </w:tcPr>
          <w:p w14:paraId="7D6F7E6A" w14:textId="77777777" w:rsidR="002017EB" w:rsidRDefault="00791206">
            <w:r>
              <w:t>Ahsan Iqbal</w:t>
            </w:r>
          </w:p>
        </w:tc>
        <w:tc>
          <w:tcPr>
            <w:tcW w:w="960" w:type="dxa"/>
          </w:tcPr>
          <w:p w14:paraId="3951B0BA" w14:textId="77777777" w:rsidR="002017EB" w:rsidRDefault="00791206">
            <w:r>
              <w:t>Muhammad Iqbal Chaudhary</w:t>
            </w:r>
          </w:p>
        </w:tc>
        <w:tc>
          <w:tcPr>
            <w:tcW w:w="960" w:type="dxa"/>
          </w:tcPr>
          <w:p w14:paraId="0DF5B21B" w14:textId="77777777" w:rsidR="002017EB" w:rsidRDefault="00791206">
            <w:r>
              <w:t>6289-Ajk</w:t>
            </w:r>
          </w:p>
        </w:tc>
        <w:tc>
          <w:tcPr>
            <w:tcW w:w="960" w:type="dxa"/>
          </w:tcPr>
          <w:p w14:paraId="25BE63D1" w14:textId="77777777" w:rsidR="002017EB" w:rsidRDefault="00791206">
            <w:r>
              <w:t xml:space="preserve">AJK, G&amp;B, </w:t>
            </w:r>
            <w:r>
              <w:t>FATA, ICT</w:t>
            </w:r>
          </w:p>
        </w:tc>
        <w:tc>
          <w:tcPr>
            <w:tcW w:w="960" w:type="dxa"/>
          </w:tcPr>
          <w:p w14:paraId="140810A3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1472EA2D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178E733A" w14:textId="77777777" w:rsidR="002017EB" w:rsidRDefault="00791206">
            <w:r>
              <w:t>47.6475</w:t>
            </w:r>
          </w:p>
        </w:tc>
      </w:tr>
      <w:tr w:rsidR="002017EB" w14:paraId="463C3F20" w14:textId="77777777" w:rsidTr="00F405C7">
        <w:tc>
          <w:tcPr>
            <w:tcW w:w="960" w:type="dxa"/>
          </w:tcPr>
          <w:p w14:paraId="1769F56B" w14:textId="77777777" w:rsidR="002017EB" w:rsidRDefault="00791206">
            <w:r>
              <w:t>104</w:t>
            </w:r>
          </w:p>
        </w:tc>
        <w:tc>
          <w:tcPr>
            <w:tcW w:w="960" w:type="dxa"/>
          </w:tcPr>
          <w:p w14:paraId="56F8D519" w14:textId="77777777" w:rsidR="002017EB" w:rsidRDefault="00791206">
            <w:r>
              <w:t>16531</w:t>
            </w:r>
          </w:p>
        </w:tc>
        <w:tc>
          <w:tcPr>
            <w:tcW w:w="960" w:type="dxa"/>
          </w:tcPr>
          <w:p w14:paraId="23140802" w14:textId="77777777" w:rsidR="002017EB" w:rsidRDefault="00791206">
            <w:r>
              <w:t>Shaista Batool</w:t>
            </w:r>
          </w:p>
        </w:tc>
        <w:tc>
          <w:tcPr>
            <w:tcW w:w="960" w:type="dxa"/>
          </w:tcPr>
          <w:p w14:paraId="52840C18" w14:textId="77777777" w:rsidR="002017EB" w:rsidRDefault="00791206">
            <w:r>
              <w:t>Mukhtar Hussain</w:t>
            </w:r>
          </w:p>
        </w:tc>
        <w:tc>
          <w:tcPr>
            <w:tcW w:w="960" w:type="dxa"/>
          </w:tcPr>
          <w:p w14:paraId="2ED0C69E" w14:textId="77777777" w:rsidR="002017EB" w:rsidRDefault="00791206">
            <w:r>
              <w:t>109047-P</w:t>
            </w:r>
          </w:p>
        </w:tc>
        <w:tc>
          <w:tcPr>
            <w:tcW w:w="960" w:type="dxa"/>
          </w:tcPr>
          <w:p w14:paraId="1A60635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ECF75BD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77E4C6E6" w14:textId="77777777" w:rsidR="002017EB" w:rsidRDefault="00791206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960" w:type="dxa"/>
          </w:tcPr>
          <w:p w14:paraId="1EAF4D7C" w14:textId="77777777" w:rsidR="002017EB" w:rsidRDefault="00791206">
            <w:r>
              <w:lastRenderedPageBreak/>
              <w:t>50.716667</w:t>
            </w:r>
          </w:p>
        </w:tc>
      </w:tr>
      <w:tr w:rsidR="002017EB" w14:paraId="28B13C9A" w14:textId="77777777" w:rsidTr="00F405C7">
        <w:tc>
          <w:tcPr>
            <w:tcW w:w="960" w:type="dxa"/>
          </w:tcPr>
          <w:p w14:paraId="104E877E" w14:textId="77777777" w:rsidR="002017EB" w:rsidRDefault="00791206">
            <w:r>
              <w:t>105</w:t>
            </w:r>
          </w:p>
        </w:tc>
        <w:tc>
          <w:tcPr>
            <w:tcW w:w="960" w:type="dxa"/>
          </w:tcPr>
          <w:p w14:paraId="2FB0B096" w14:textId="77777777" w:rsidR="002017EB" w:rsidRDefault="00791206">
            <w:r>
              <w:t>16541</w:t>
            </w:r>
          </w:p>
        </w:tc>
        <w:tc>
          <w:tcPr>
            <w:tcW w:w="960" w:type="dxa"/>
          </w:tcPr>
          <w:p w14:paraId="28732CBB" w14:textId="77777777" w:rsidR="002017EB" w:rsidRDefault="00791206">
            <w:r>
              <w:t>Rimsha Irshad</w:t>
            </w:r>
          </w:p>
        </w:tc>
        <w:tc>
          <w:tcPr>
            <w:tcW w:w="960" w:type="dxa"/>
          </w:tcPr>
          <w:p w14:paraId="6587CB49" w14:textId="77777777" w:rsidR="002017EB" w:rsidRDefault="00791206">
            <w:r>
              <w:t>Mirza Irshad Baig</w:t>
            </w:r>
          </w:p>
        </w:tc>
        <w:tc>
          <w:tcPr>
            <w:tcW w:w="960" w:type="dxa"/>
          </w:tcPr>
          <w:p w14:paraId="258EA90E" w14:textId="77777777" w:rsidR="002017EB" w:rsidRDefault="00791206">
            <w:r>
              <w:t>114407-P</w:t>
            </w:r>
          </w:p>
        </w:tc>
        <w:tc>
          <w:tcPr>
            <w:tcW w:w="960" w:type="dxa"/>
          </w:tcPr>
          <w:p w14:paraId="6CF8496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C2449DD" w14:textId="77777777" w:rsidR="002017EB" w:rsidRDefault="00791206">
            <w:r>
              <w:t xml:space="preserve">Neuro </w:t>
            </w:r>
            <w:r>
              <w:t>Surgery</w:t>
            </w:r>
          </w:p>
        </w:tc>
        <w:tc>
          <w:tcPr>
            <w:tcW w:w="960" w:type="dxa"/>
          </w:tcPr>
          <w:p w14:paraId="6732502A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103A53E5" w14:textId="77777777" w:rsidR="002017EB" w:rsidRDefault="00791206">
            <w:r>
              <w:t>51.405</w:t>
            </w:r>
          </w:p>
        </w:tc>
      </w:tr>
      <w:tr w:rsidR="002017EB" w14:paraId="48045B58" w14:textId="77777777" w:rsidTr="00F405C7">
        <w:tc>
          <w:tcPr>
            <w:tcW w:w="960" w:type="dxa"/>
          </w:tcPr>
          <w:p w14:paraId="326EB391" w14:textId="77777777" w:rsidR="002017EB" w:rsidRDefault="00791206">
            <w:r>
              <w:t>106</w:t>
            </w:r>
          </w:p>
        </w:tc>
        <w:tc>
          <w:tcPr>
            <w:tcW w:w="960" w:type="dxa"/>
          </w:tcPr>
          <w:p w14:paraId="5BEB906D" w14:textId="77777777" w:rsidR="002017EB" w:rsidRDefault="00791206">
            <w:r>
              <w:t>6788</w:t>
            </w:r>
          </w:p>
        </w:tc>
        <w:tc>
          <w:tcPr>
            <w:tcW w:w="960" w:type="dxa"/>
          </w:tcPr>
          <w:p w14:paraId="77107BC3" w14:textId="77777777" w:rsidR="002017EB" w:rsidRDefault="00791206">
            <w:r>
              <w:t>Hafiz Haris Masood Sheikh</w:t>
            </w:r>
          </w:p>
        </w:tc>
        <w:tc>
          <w:tcPr>
            <w:tcW w:w="960" w:type="dxa"/>
          </w:tcPr>
          <w:p w14:paraId="4E68E3B2" w14:textId="77777777" w:rsidR="002017EB" w:rsidRDefault="00791206">
            <w:r>
              <w:t>babar masood sheikh</w:t>
            </w:r>
          </w:p>
        </w:tc>
        <w:tc>
          <w:tcPr>
            <w:tcW w:w="960" w:type="dxa"/>
          </w:tcPr>
          <w:p w14:paraId="28F4073F" w14:textId="77777777" w:rsidR="002017EB" w:rsidRDefault="00791206">
            <w:r>
              <w:t>108387-P</w:t>
            </w:r>
          </w:p>
        </w:tc>
        <w:tc>
          <w:tcPr>
            <w:tcW w:w="960" w:type="dxa"/>
          </w:tcPr>
          <w:p w14:paraId="34C6BEB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78F99F2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6B11B17A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20D289FC" w14:textId="77777777" w:rsidR="002017EB" w:rsidRDefault="00791206">
            <w:r>
              <w:t>51.2725</w:t>
            </w:r>
          </w:p>
        </w:tc>
      </w:tr>
      <w:tr w:rsidR="002017EB" w14:paraId="50EA702C" w14:textId="77777777" w:rsidTr="00F405C7">
        <w:tc>
          <w:tcPr>
            <w:tcW w:w="960" w:type="dxa"/>
          </w:tcPr>
          <w:p w14:paraId="6A310DCB" w14:textId="77777777" w:rsidR="002017EB" w:rsidRDefault="00791206">
            <w:r>
              <w:t>107</w:t>
            </w:r>
          </w:p>
        </w:tc>
        <w:tc>
          <w:tcPr>
            <w:tcW w:w="960" w:type="dxa"/>
          </w:tcPr>
          <w:p w14:paraId="76EB01E1" w14:textId="77777777" w:rsidR="002017EB" w:rsidRDefault="00791206">
            <w:r>
              <w:t>16965</w:t>
            </w:r>
          </w:p>
        </w:tc>
        <w:tc>
          <w:tcPr>
            <w:tcW w:w="960" w:type="dxa"/>
          </w:tcPr>
          <w:p w14:paraId="30B40C7A" w14:textId="77777777" w:rsidR="002017EB" w:rsidRDefault="00791206">
            <w:r>
              <w:t>Muhammad Hammad Nisar</w:t>
            </w:r>
          </w:p>
        </w:tc>
        <w:tc>
          <w:tcPr>
            <w:tcW w:w="960" w:type="dxa"/>
          </w:tcPr>
          <w:p w14:paraId="064F61FD" w14:textId="77777777" w:rsidR="002017EB" w:rsidRDefault="00791206">
            <w:r>
              <w:t>Nisar Ahmad</w:t>
            </w:r>
          </w:p>
        </w:tc>
        <w:tc>
          <w:tcPr>
            <w:tcW w:w="960" w:type="dxa"/>
          </w:tcPr>
          <w:p w14:paraId="2E6EED32" w14:textId="77777777" w:rsidR="002017EB" w:rsidRDefault="00791206">
            <w:r>
              <w:t>104355-P</w:t>
            </w:r>
          </w:p>
        </w:tc>
        <w:tc>
          <w:tcPr>
            <w:tcW w:w="960" w:type="dxa"/>
          </w:tcPr>
          <w:p w14:paraId="708E592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FFFEE2A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38607A6E" w14:textId="77777777" w:rsidR="002017EB" w:rsidRDefault="00791206">
            <w:r>
              <w:t>DHQ Rawalpindi</w:t>
            </w:r>
          </w:p>
        </w:tc>
        <w:tc>
          <w:tcPr>
            <w:tcW w:w="960" w:type="dxa"/>
          </w:tcPr>
          <w:p w14:paraId="68459823" w14:textId="77777777" w:rsidR="002017EB" w:rsidRDefault="00791206">
            <w:r>
              <w:t>50.055</w:t>
            </w:r>
          </w:p>
        </w:tc>
      </w:tr>
      <w:tr w:rsidR="002017EB" w14:paraId="26E15D39" w14:textId="77777777" w:rsidTr="00F405C7">
        <w:tc>
          <w:tcPr>
            <w:tcW w:w="960" w:type="dxa"/>
          </w:tcPr>
          <w:p w14:paraId="4CDE32AF" w14:textId="77777777" w:rsidR="002017EB" w:rsidRDefault="00791206">
            <w:r>
              <w:t>108</w:t>
            </w:r>
          </w:p>
        </w:tc>
        <w:tc>
          <w:tcPr>
            <w:tcW w:w="960" w:type="dxa"/>
          </w:tcPr>
          <w:p w14:paraId="034B303B" w14:textId="77777777" w:rsidR="002017EB" w:rsidRDefault="00791206">
            <w:r>
              <w:t>15386</w:t>
            </w:r>
          </w:p>
        </w:tc>
        <w:tc>
          <w:tcPr>
            <w:tcW w:w="960" w:type="dxa"/>
          </w:tcPr>
          <w:p w14:paraId="7685F3F0" w14:textId="77777777" w:rsidR="002017EB" w:rsidRDefault="00791206">
            <w:r>
              <w:t>Rumaisaa Saman</w:t>
            </w:r>
          </w:p>
        </w:tc>
        <w:tc>
          <w:tcPr>
            <w:tcW w:w="960" w:type="dxa"/>
          </w:tcPr>
          <w:p w14:paraId="0BEC3A59" w14:textId="77777777" w:rsidR="002017EB" w:rsidRDefault="00791206">
            <w:r>
              <w:t>Zahid Naseer</w:t>
            </w:r>
          </w:p>
        </w:tc>
        <w:tc>
          <w:tcPr>
            <w:tcW w:w="960" w:type="dxa"/>
          </w:tcPr>
          <w:p w14:paraId="008731FE" w14:textId="77777777" w:rsidR="002017EB" w:rsidRDefault="00791206">
            <w:r>
              <w:t>87997-P</w:t>
            </w:r>
          </w:p>
        </w:tc>
        <w:tc>
          <w:tcPr>
            <w:tcW w:w="960" w:type="dxa"/>
          </w:tcPr>
          <w:p w14:paraId="5D957F9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B4CA50A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56644620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5FE31D21" w14:textId="77777777" w:rsidR="002017EB" w:rsidRDefault="00791206">
            <w:r>
              <w:t>56.322412</w:t>
            </w:r>
          </w:p>
        </w:tc>
      </w:tr>
      <w:tr w:rsidR="002017EB" w14:paraId="11EA25CB" w14:textId="77777777" w:rsidTr="00F405C7">
        <w:tc>
          <w:tcPr>
            <w:tcW w:w="960" w:type="dxa"/>
          </w:tcPr>
          <w:p w14:paraId="2EC20C34" w14:textId="77777777" w:rsidR="002017EB" w:rsidRDefault="00791206">
            <w:r>
              <w:t>109</w:t>
            </w:r>
          </w:p>
        </w:tc>
        <w:tc>
          <w:tcPr>
            <w:tcW w:w="960" w:type="dxa"/>
          </w:tcPr>
          <w:p w14:paraId="655AFF14" w14:textId="77777777" w:rsidR="002017EB" w:rsidRDefault="00791206">
            <w:r>
              <w:t>16308</w:t>
            </w:r>
          </w:p>
        </w:tc>
        <w:tc>
          <w:tcPr>
            <w:tcW w:w="960" w:type="dxa"/>
          </w:tcPr>
          <w:p w14:paraId="6EF89A73" w14:textId="77777777" w:rsidR="002017EB" w:rsidRDefault="00791206">
            <w:r>
              <w:t>Shafqat Hussain</w:t>
            </w:r>
          </w:p>
        </w:tc>
        <w:tc>
          <w:tcPr>
            <w:tcW w:w="960" w:type="dxa"/>
          </w:tcPr>
          <w:p w14:paraId="524A151A" w14:textId="77777777" w:rsidR="002017EB" w:rsidRDefault="00791206">
            <w:r>
              <w:t>Manzoor Hussain</w:t>
            </w:r>
          </w:p>
        </w:tc>
        <w:tc>
          <w:tcPr>
            <w:tcW w:w="960" w:type="dxa"/>
          </w:tcPr>
          <w:p w14:paraId="7F1872DD" w14:textId="77777777" w:rsidR="002017EB" w:rsidRDefault="00791206">
            <w:r>
              <w:t>92745-P</w:t>
            </w:r>
          </w:p>
        </w:tc>
        <w:tc>
          <w:tcPr>
            <w:tcW w:w="960" w:type="dxa"/>
          </w:tcPr>
          <w:p w14:paraId="67FB821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6BBA03A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56FE970D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7FF5C096" w14:textId="77777777" w:rsidR="002017EB" w:rsidRDefault="00791206">
            <w:r>
              <w:t>62.36</w:t>
            </w:r>
          </w:p>
        </w:tc>
      </w:tr>
      <w:tr w:rsidR="002017EB" w14:paraId="586CBD05" w14:textId="77777777" w:rsidTr="00F405C7">
        <w:tc>
          <w:tcPr>
            <w:tcW w:w="960" w:type="dxa"/>
          </w:tcPr>
          <w:p w14:paraId="5EB8946B" w14:textId="77777777" w:rsidR="002017EB" w:rsidRDefault="00791206">
            <w:r>
              <w:t>110</w:t>
            </w:r>
          </w:p>
        </w:tc>
        <w:tc>
          <w:tcPr>
            <w:tcW w:w="960" w:type="dxa"/>
          </w:tcPr>
          <w:p w14:paraId="6A22A522" w14:textId="77777777" w:rsidR="002017EB" w:rsidRDefault="00791206">
            <w:r>
              <w:t>15415</w:t>
            </w:r>
          </w:p>
        </w:tc>
        <w:tc>
          <w:tcPr>
            <w:tcW w:w="960" w:type="dxa"/>
          </w:tcPr>
          <w:p w14:paraId="4E260881" w14:textId="77777777" w:rsidR="002017EB" w:rsidRDefault="00791206">
            <w:r>
              <w:t>Hina Amjad</w:t>
            </w:r>
          </w:p>
        </w:tc>
        <w:tc>
          <w:tcPr>
            <w:tcW w:w="960" w:type="dxa"/>
          </w:tcPr>
          <w:p w14:paraId="24212012" w14:textId="77777777" w:rsidR="002017EB" w:rsidRDefault="00791206">
            <w:r>
              <w:t>Muhammad Amjad</w:t>
            </w:r>
          </w:p>
        </w:tc>
        <w:tc>
          <w:tcPr>
            <w:tcW w:w="960" w:type="dxa"/>
          </w:tcPr>
          <w:p w14:paraId="25D818E6" w14:textId="77777777" w:rsidR="002017EB" w:rsidRDefault="00791206">
            <w:r>
              <w:t>108773-P</w:t>
            </w:r>
          </w:p>
        </w:tc>
        <w:tc>
          <w:tcPr>
            <w:tcW w:w="960" w:type="dxa"/>
          </w:tcPr>
          <w:p w14:paraId="6E3FF88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72E7677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3C836CDA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18F3B4D3" w14:textId="77777777" w:rsidR="002017EB" w:rsidRDefault="00791206">
            <w:r>
              <w:t>56.079184</w:t>
            </w:r>
          </w:p>
        </w:tc>
      </w:tr>
      <w:tr w:rsidR="002017EB" w14:paraId="232A2DCF" w14:textId="77777777" w:rsidTr="00F405C7">
        <w:tc>
          <w:tcPr>
            <w:tcW w:w="960" w:type="dxa"/>
          </w:tcPr>
          <w:p w14:paraId="5E9C55C3" w14:textId="77777777" w:rsidR="002017EB" w:rsidRDefault="00791206">
            <w:r>
              <w:t>111</w:t>
            </w:r>
          </w:p>
        </w:tc>
        <w:tc>
          <w:tcPr>
            <w:tcW w:w="960" w:type="dxa"/>
          </w:tcPr>
          <w:p w14:paraId="2E92F7BA" w14:textId="77777777" w:rsidR="002017EB" w:rsidRDefault="00791206">
            <w:r>
              <w:t>16413</w:t>
            </w:r>
          </w:p>
        </w:tc>
        <w:tc>
          <w:tcPr>
            <w:tcW w:w="960" w:type="dxa"/>
          </w:tcPr>
          <w:p w14:paraId="573664E6" w14:textId="77777777" w:rsidR="002017EB" w:rsidRDefault="00791206">
            <w:r>
              <w:t>Seemal Masood</w:t>
            </w:r>
          </w:p>
        </w:tc>
        <w:tc>
          <w:tcPr>
            <w:tcW w:w="960" w:type="dxa"/>
          </w:tcPr>
          <w:p w14:paraId="5CC9AC96" w14:textId="77777777" w:rsidR="002017EB" w:rsidRDefault="00791206">
            <w:r>
              <w:t>Malik Muhammad Masood</w:t>
            </w:r>
          </w:p>
        </w:tc>
        <w:tc>
          <w:tcPr>
            <w:tcW w:w="960" w:type="dxa"/>
          </w:tcPr>
          <w:p w14:paraId="3FEED8F3" w14:textId="77777777" w:rsidR="002017EB" w:rsidRDefault="00791206">
            <w:r>
              <w:t>112154-P</w:t>
            </w:r>
          </w:p>
        </w:tc>
        <w:tc>
          <w:tcPr>
            <w:tcW w:w="960" w:type="dxa"/>
          </w:tcPr>
          <w:p w14:paraId="4905AFA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A317209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55F0BC94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0F7F569B" w14:textId="77777777" w:rsidR="002017EB" w:rsidRDefault="00791206">
            <w:r>
              <w:t>53.723333</w:t>
            </w:r>
          </w:p>
        </w:tc>
      </w:tr>
      <w:tr w:rsidR="002017EB" w14:paraId="21416E72" w14:textId="77777777" w:rsidTr="00F405C7">
        <w:tc>
          <w:tcPr>
            <w:tcW w:w="960" w:type="dxa"/>
          </w:tcPr>
          <w:p w14:paraId="242C2C34" w14:textId="77777777" w:rsidR="002017EB" w:rsidRDefault="00791206">
            <w:r>
              <w:t>112</w:t>
            </w:r>
          </w:p>
        </w:tc>
        <w:tc>
          <w:tcPr>
            <w:tcW w:w="960" w:type="dxa"/>
          </w:tcPr>
          <w:p w14:paraId="4DA87DBD" w14:textId="77777777" w:rsidR="002017EB" w:rsidRDefault="00791206">
            <w:r>
              <w:t>15875</w:t>
            </w:r>
          </w:p>
        </w:tc>
        <w:tc>
          <w:tcPr>
            <w:tcW w:w="960" w:type="dxa"/>
          </w:tcPr>
          <w:p w14:paraId="53EC9400" w14:textId="77777777" w:rsidR="002017EB" w:rsidRDefault="00791206">
            <w:r>
              <w:t>Taimoor Ashraf</w:t>
            </w:r>
          </w:p>
        </w:tc>
        <w:tc>
          <w:tcPr>
            <w:tcW w:w="960" w:type="dxa"/>
          </w:tcPr>
          <w:p w14:paraId="35F6A3C2" w14:textId="77777777" w:rsidR="002017EB" w:rsidRDefault="00791206">
            <w:r>
              <w:t>Muhammad Ashraf Munir Awan</w:t>
            </w:r>
          </w:p>
        </w:tc>
        <w:tc>
          <w:tcPr>
            <w:tcW w:w="960" w:type="dxa"/>
          </w:tcPr>
          <w:p w14:paraId="51F5288F" w14:textId="77777777" w:rsidR="002017EB" w:rsidRDefault="00791206">
            <w:r>
              <w:t>114268-P</w:t>
            </w:r>
          </w:p>
        </w:tc>
        <w:tc>
          <w:tcPr>
            <w:tcW w:w="960" w:type="dxa"/>
          </w:tcPr>
          <w:p w14:paraId="4521E30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01008D1" w14:textId="77777777" w:rsidR="002017EB" w:rsidRDefault="00791206">
            <w:r>
              <w:t xml:space="preserve">Neuro </w:t>
            </w:r>
            <w:r>
              <w:t>Surgery</w:t>
            </w:r>
          </w:p>
        </w:tc>
        <w:tc>
          <w:tcPr>
            <w:tcW w:w="960" w:type="dxa"/>
          </w:tcPr>
          <w:p w14:paraId="422F2260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25469EA9" w14:textId="77777777" w:rsidR="002017EB" w:rsidRDefault="00791206">
            <w:r>
              <w:t>52.568333</w:t>
            </w:r>
          </w:p>
        </w:tc>
      </w:tr>
      <w:tr w:rsidR="002017EB" w14:paraId="4DB55652" w14:textId="77777777" w:rsidTr="00F405C7">
        <w:tc>
          <w:tcPr>
            <w:tcW w:w="960" w:type="dxa"/>
          </w:tcPr>
          <w:p w14:paraId="6636D5F7" w14:textId="77777777" w:rsidR="002017EB" w:rsidRDefault="00791206">
            <w:r>
              <w:t>113</w:t>
            </w:r>
          </w:p>
        </w:tc>
        <w:tc>
          <w:tcPr>
            <w:tcW w:w="960" w:type="dxa"/>
          </w:tcPr>
          <w:p w14:paraId="60BB5AAA" w14:textId="77777777" w:rsidR="002017EB" w:rsidRDefault="00791206">
            <w:r>
              <w:t>6805</w:t>
            </w:r>
          </w:p>
        </w:tc>
        <w:tc>
          <w:tcPr>
            <w:tcW w:w="960" w:type="dxa"/>
          </w:tcPr>
          <w:p w14:paraId="0E922838" w14:textId="77777777" w:rsidR="002017EB" w:rsidRDefault="00791206">
            <w:r>
              <w:t>Uzma Azam</w:t>
            </w:r>
          </w:p>
        </w:tc>
        <w:tc>
          <w:tcPr>
            <w:tcW w:w="960" w:type="dxa"/>
          </w:tcPr>
          <w:p w14:paraId="181D9482" w14:textId="77777777" w:rsidR="002017EB" w:rsidRDefault="00791206">
            <w:r>
              <w:t>Malik Muhammad Azam</w:t>
            </w:r>
          </w:p>
        </w:tc>
        <w:tc>
          <w:tcPr>
            <w:tcW w:w="960" w:type="dxa"/>
          </w:tcPr>
          <w:p w14:paraId="41D7007D" w14:textId="77777777" w:rsidR="002017EB" w:rsidRDefault="00791206">
            <w:r>
              <w:t>89427-P</w:t>
            </w:r>
          </w:p>
        </w:tc>
        <w:tc>
          <w:tcPr>
            <w:tcW w:w="960" w:type="dxa"/>
          </w:tcPr>
          <w:p w14:paraId="703A9D4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3B01C16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66323E7F" w14:textId="77777777" w:rsidR="002017EB" w:rsidRDefault="00791206">
            <w:r>
              <w:t>Punjab Institute of Neurosciences, Lahore</w:t>
            </w:r>
          </w:p>
        </w:tc>
        <w:tc>
          <w:tcPr>
            <w:tcW w:w="960" w:type="dxa"/>
          </w:tcPr>
          <w:p w14:paraId="30948B6B" w14:textId="77777777" w:rsidR="002017EB" w:rsidRDefault="00791206">
            <w:r>
              <w:t>52.94</w:t>
            </w:r>
          </w:p>
        </w:tc>
      </w:tr>
      <w:tr w:rsidR="002017EB" w14:paraId="3F5B478D" w14:textId="77777777" w:rsidTr="00F405C7">
        <w:tc>
          <w:tcPr>
            <w:tcW w:w="960" w:type="dxa"/>
          </w:tcPr>
          <w:p w14:paraId="40BD6872" w14:textId="77777777" w:rsidR="002017EB" w:rsidRDefault="00791206">
            <w:r>
              <w:t>114</w:t>
            </w:r>
          </w:p>
        </w:tc>
        <w:tc>
          <w:tcPr>
            <w:tcW w:w="960" w:type="dxa"/>
          </w:tcPr>
          <w:p w14:paraId="3D5CC364" w14:textId="77777777" w:rsidR="002017EB" w:rsidRDefault="00791206">
            <w:r>
              <w:t>798</w:t>
            </w:r>
          </w:p>
        </w:tc>
        <w:tc>
          <w:tcPr>
            <w:tcW w:w="960" w:type="dxa"/>
          </w:tcPr>
          <w:p w14:paraId="2AC0B556" w14:textId="77777777" w:rsidR="002017EB" w:rsidRDefault="00791206">
            <w:r>
              <w:t>Rabbia Imam</w:t>
            </w:r>
          </w:p>
        </w:tc>
        <w:tc>
          <w:tcPr>
            <w:tcW w:w="960" w:type="dxa"/>
          </w:tcPr>
          <w:p w14:paraId="3DF96E32" w14:textId="77777777" w:rsidR="002017EB" w:rsidRDefault="00791206">
            <w:r>
              <w:t>M.Latif</w:t>
            </w:r>
          </w:p>
        </w:tc>
        <w:tc>
          <w:tcPr>
            <w:tcW w:w="960" w:type="dxa"/>
          </w:tcPr>
          <w:p w14:paraId="250558B8" w14:textId="77777777" w:rsidR="002017EB" w:rsidRDefault="00791206">
            <w:r>
              <w:t>87939-p</w:t>
            </w:r>
          </w:p>
        </w:tc>
        <w:tc>
          <w:tcPr>
            <w:tcW w:w="960" w:type="dxa"/>
          </w:tcPr>
          <w:p w14:paraId="59295B8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2A9AF07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62AC569D" w14:textId="77777777" w:rsidR="002017EB" w:rsidRDefault="00791206">
            <w:r>
              <w:t xml:space="preserve">Punjab Institute of </w:t>
            </w:r>
            <w:r>
              <w:t>Neurosciences, Lahore</w:t>
            </w:r>
          </w:p>
        </w:tc>
        <w:tc>
          <w:tcPr>
            <w:tcW w:w="960" w:type="dxa"/>
          </w:tcPr>
          <w:p w14:paraId="0883B249" w14:textId="77777777" w:rsidR="002017EB" w:rsidRDefault="00791206">
            <w:r>
              <w:t>52.555319</w:t>
            </w:r>
          </w:p>
        </w:tc>
      </w:tr>
      <w:tr w:rsidR="002017EB" w14:paraId="1DFED53A" w14:textId="77777777" w:rsidTr="00F405C7">
        <w:tc>
          <w:tcPr>
            <w:tcW w:w="960" w:type="dxa"/>
          </w:tcPr>
          <w:p w14:paraId="2BD4CC6F" w14:textId="77777777" w:rsidR="002017EB" w:rsidRDefault="00791206">
            <w:r>
              <w:t>115</w:t>
            </w:r>
          </w:p>
        </w:tc>
        <w:tc>
          <w:tcPr>
            <w:tcW w:w="960" w:type="dxa"/>
          </w:tcPr>
          <w:p w14:paraId="1DB37A7E" w14:textId="77777777" w:rsidR="002017EB" w:rsidRDefault="00791206">
            <w:r>
              <w:t>16222</w:t>
            </w:r>
          </w:p>
        </w:tc>
        <w:tc>
          <w:tcPr>
            <w:tcW w:w="960" w:type="dxa"/>
          </w:tcPr>
          <w:p w14:paraId="096F0825" w14:textId="77777777" w:rsidR="002017EB" w:rsidRDefault="00791206">
            <w:r>
              <w:t>Hadeequa Ghadaf</w:t>
            </w:r>
          </w:p>
        </w:tc>
        <w:tc>
          <w:tcPr>
            <w:tcW w:w="960" w:type="dxa"/>
          </w:tcPr>
          <w:p w14:paraId="03983B27" w14:textId="77777777" w:rsidR="002017EB" w:rsidRDefault="00791206">
            <w:r>
              <w:t>Abdul Qaddir</w:t>
            </w:r>
          </w:p>
        </w:tc>
        <w:tc>
          <w:tcPr>
            <w:tcW w:w="960" w:type="dxa"/>
          </w:tcPr>
          <w:p w14:paraId="0221F421" w14:textId="77777777" w:rsidR="002017EB" w:rsidRDefault="00791206">
            <w:r>
              <w:t>110787-P</w:t>
            </w:r>
          </w:p>
        </w:tc>
        <w:tc>
          <w:tcPr>
            <w:tcW w:w="960" w:type="dxa"/>
          </w:tcPr>
          <w:p w14:paraId="6B9F48D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8BB2CF0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1FB7DE43" w14:textId="77777777" w:rsidR="002017EB" w:rsidRDefault="00791206">
            <w:r>
              <w:t>Punjab Institute of Neuroscie</w:t>
            </w:r>
            <w:r>
              <w:lastRenderedPageBreak/>
              <w:t>nces, Lahore</w:t>
            </w:r>
          </w:p>
        </w:tc>
        <w:tc>
          <w:tcPr>
            <w:tcW w:w="960" w:type="dxa"/>
          </w:tcPr>
          <w:p w14:paraId="6BD67978" w14:textId="77777777" w:rsidR="002017EB" w:rsidRDefault="00791206">
            <w:r>
              <w:lastRenderedPageBreak/>
              <w:t>51.995</w:t>
            </w:r>
          </w:p>
        </w:tc>
      </w:tr>
      <w:tr w:rsidR="002017EB" w14:paraId="3FF18CB9" w14:textId="77777777" w:rsidTr="00F405C7">
        <w:tc>
          <w:tcPr>
            <w:tcW w:w="960" w:type="dxa"/>
          </w:tcPr>
          <w:p w14:paraId="5446C372" w14:textId="77777777" w:rsidR="002017EB" w:rsidRDefault="00791206">
            <w:r>
              <w:t>116</w:t>
            </w:r>
          </w:p>
        </w:tc>
        <w:tc>
          <w:tcPr>
            <w:tcW w:w="960" w:type="dxa"/>
          </w:tcPr>
          <w:p w14:paraId="39C4E127" w14:textId="77777777" w:rsidR="002017EB" w:rsidRDefault="00791206">
            <w:r>
              <w:t>7835</w:t>
            </w:r>
          </w:p>
        </w:tc>
        <w:tc>
          <w:tcPr>
            <w:tcW w:w="960" w:type="dxa"/>
          </w:tcPr>
          <w:p w14:paraId="50FE6EDB" w14:textId="77777777" w:rsidR="002017EB" w:rsidRDefault="00791206">
            <w:r>
              <w:t>Dr Sajjad Khalil</w:t>
            </w:r>
          </w:p>
        </w:tc>
        <w:tc>
          <w:tcPr>
            <w:tcW w:w="960" w:type="dxa"/>
          </w:tcPr>
          <w:p w14:paraId="4BEFB1A8" w14:textId="77777777" w:rsidR="002017EB" w:rsidRDefault="00791206">
            <w:r>
              <w:t>Khalil Ahmad Arif</w:t>
            </w:r>
          </w:p>
        </w:tc>
        <w:tc>
          <w:tcPr>
            <w:tcW w:w="960" w:type="dxa"/>
          </w:tcPr>
          <w:p w14:paraId="457F5BAA" w14:textId="77777777" w:rsidR="002017EB" w:rsidRDefault="00791206">
            <w:r>
              <w:t>99139-P</w:t>
            </w:r>
          </w:p>
        </w:tc>
        <w:tc>
          <w:tcPr>
            <w:tcW w:w="960" w:type="dxa"/>
          </w:tcPr>
          <w:p w14:paraId="41EC563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2B50E98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16FDAC0C" w14:textId="77777777" w:rsidR="002017EB" w:rsidRDefault="00791206">
            <w:r>
              <w:t xml:space="preserve">Punjab Institute of </w:t>
            </w:r>
            <w:r>
              <w:t>Neurosciences, Lahore</w:t>
            </w:r>
          </w:p>
        </w:tc>
        <w:tc>
          <w:tcPr>
            <w:tcW w:w="960" w:type="dxa"/>
          </w:tcPr>
          <w:p w14:paraId="1CBDFF22" w14:textId="77777777" w:rsidR="002017EB" w:rsidRDefault="00791206">
            <w:r>
              <w:t>51.3525</w:t>
            </w:r>
          </w:p>
        </w:tc>
      </w:tr>
      <w:tr w:rsidR="002017EB" w14:paraId="3E1E0401" w14:textId="77777777" w:rsidTr="00F405C7">
        <w:tc>
          <w:tcPr>
            <w:tcW w:w="960" w:type="dxa"/>
          </w:tcPr>
          <w:p w14:paraId="30B07916" w14:textId="77777777" w:rsidR="002017EB" w:rsidRDefault="00791206">
            <w:r>
              <w:t>117</w:t>
            </w:r>
          </w:p>
        </w:tc>
        <w:tc>
          <w:tcPr>
            <w:tcW w:w="960" w:type="dxa"/>
          </w:tcPr>
          <w:p w14:paraId="7D221FB3" w14:textId="77777777" w:rsidR="002017EB" w:rsidRDefault="00791206">
            <w:r>
              <w:t>5698</w:t>
            </w:r>
          </w:p>
        </w:tc>
        <w:tc>
          <w:tcPr>
            <w:tcW w:w="960" w:type="dxa"/>
          </w:tcPr>
          <w:p w14:paraId="212706A6" w14:textId="77777777" w:rsidR="002017EB" w:rsidRDefault="00791206">
            <w:r>
              <w:t>Shanza Kanwal</w:t>
            </w:r>
          </w:p>
        </w:tc>
        <w:tc>
          <w:tcPr>
            <w:tcW w:w="960" w:type="dxa"/>
          </w:tcPr>
          <w:p w14:paraId="7136C214" w14:textId="77777777" w:rsidR="002017EB" w:rsidRDefault="00791206">
            <w:r>
              <w:t>Abbas Ali</w:t>
            </w:r>
          </w:p>
        </w:tc>
        <w:tc>
          <w:tcPr>
            <w:tcW w:w="960" w:type="dxa"/>
          </w:tcPr>
          <w:p w14:paraId="5CC066CF" w14:textId="77777777" w:rsidR="002017EB" w:rsidRDefault="00791206">
            <w:r>
              <w:t>105049-P</w:t>
            </w:r>
          </w:p>
        </w:tc>
        <w:tc>
          <w:tcPr>
            <w:tcW w:w="960" w:type="dxa"/>
          </w:tcPr>
          <w:p w14:paraId="5C35029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8B2450E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6A102C3C" w14:textId="77777777" w:rsidR="002017EB" w:rsidRDefault="00791206">
            <w:r>
              <w:t>Punjab Institute of Neurosciences, Lahore</w:t>
            </w:r>
          </w:p>
        </w:tc>
        <w:tc>
          <w:tcPr>
            <w:tcW w:w="960" w:type="dxa"/>
          </w:tcPr>
          <w:p w14:paraId="097DE745" w14:textId="77777777" w:rsidR="002017EB" w:rsidRDefault="00791206">
            <w:r>
              <w:t>50.436667</w:t>
            </w:r>
          </w:p>
        </w:tc>
      </w:tr>
      <w:tr w:rsidR="002017EB" w14:paraId="7C3E0C08" w14:textId="77777777" w:rsidTr="00F405C7">
        <w:tc>
          <w:tcPr>
            <w:tcW w:w="960" w:type="dxa"/>
          </w:tcPr>
          <w:p w14:paraId="208C6E36" w14:textId="77777777" w:rsidR="002017EB" w:rsidRDefault="00791206">
            <w:r>
              <w:t>118</w:t>
            </w:r>
          </w:p>
        </w:tc>
        <w:tc>
          <w:tcPr>
            <w:tcW w:w="960" w:type="dxa"/>
          </w:tcPr>
          <w:p w14:paraId="466CCAE9" w14:textId="77777777" w:rsidR="002017EB" w:rsidRDefault="00791206">
            <w:r>
              <w:t>16344</w:t>
            </w:r>
          </w:p>
        </w:tc>
        <w:tc>
          <w:tcPr>
            <w:tcW w:w="960" w:type="dxa"/>
          </w:tcPr>
          <w:p w14:paraId="56B11673" w14:textId="77777777" w:rsidR="002017EB" w:rsidRDefault="00791206">
            <w:r>
              <w:t>Iram Shabbir</w:t>
            </w:r>
          </w:p>
        </w:tc>
        <w:tc>
          <w:tcPr>
            <w:tcW w:w="960" w:type="dxa"/>
          </w:tcPr>
          <w:p w14:paraId="62B71065" w14:textId="77777777" w:rsidR="002017EB" w:rsidRDefault="00791206">
            <w:r>
              <w:t>shabbir ahmad</w:t>
            </w:r>
          </w:p>
        </w:tc>
        <w:tc>
          <w:tcPr>
            <w:tcW w:w="960" w:type="dxa"/>
          </w:tcPr>
          <w:p w14:paraId="23FCCBA2" w14:textId="77777777" w:rsidR="002017EB" w:rsidRDefault="00791206">
            <w:r>
              <w:t>89224-P</w:t>
            </w:r>
          </w:p>
        </w:tc>
        <w:tc>
          <w:tcPr>
            <w:tcW w:w="960" w:type="dxa"/>
          </w:tcPr>
          <w:p w14:paraId="341CD0A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07C94F7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566BB7D2" w14:textId="77777777" w:rsidR="002017EB" w:rsidRDefault="00791206">
            <w:r>
              <w:t xml:space="preserve">Punjab Institute of </w:t>
            </w:r>
            <w:r>
              <w:t>Neurosciences, Lahore</w:t>
            </w:r>
          </w:p>
        </w:tc>
        <w:tc>
          <w:tcPr>
            <w:tcW w:w="960" w:type="dxa"/>
          </w:tcPr>
          <w:p w14:paraId="7D77E94C" w14:textId="77777777" w:rsidR="002017EB" w:rsidRDefault="00791206">
            <w:r>
              <w:t>50.095</w:t>
            </w:r>
          </w:p>
        </w:tc>
      </w:tr>
      <w:tr w:rsidR="002017EB" w14:paraId="60B67715" w14:textId="77777777" w:rsidTr="00F405C7">
        <w:tc>
          <w:tcPr>
            <w:tcW w:w="960" w:type="dxa"/>
          </w:tcPr>
          <w:p w14:paraId="73607FD2" w14:textId="77777777" w:rsidR="002017EB" w:rsidRDefault="00791206">
            <w:r>
              <w:t>119</w:t>
            </w:r>
          </w:p>
        </w:tc>
        <w:tc>
          <w:tcPr>
            <w:tcW w:w="960" w:type="dxa"/>
          </w:tcPr>
          <w:p w14:paraId="5814914D" w14:textId="77777777" w:rsidR="002017EB" w:rsidRDefault="00791206">
            <w:r>
              <w:t>17436</w:t>
            </w:r>
          </w:p>
        </w:tc>
        <w:tc>
          <w:tcPr>
            <w:tcW w:w="960" w:type="dxa"/>
          </w:tcPr>
          <w:p w14:paraId="2817141C" w14:textId="77777777" w:rsidR="002017EB" w:rsidRDefault="00791206">
            <w:r>
              <w:t>Abdulhakim Faizi</w:t>
            </w:r>
          </w:p>
        </w:tc>
        <w:tc>
          <w:tcPr>
            <w:tcW w:w="960" w:type="dxa"/>
          </w:tcPr>
          <w:p w14:paraId="186B478C" w14:textId="77777777" w:rsidR="002017EB" w:rsidRDefault="00791206">
            <w:r>
              <w:t>Abdullah</w:t>
            </w:r>
          </w:p>
        </w:tc>
        <w:tc>
          <w:tcPr>
            <w:tcW w:w="960" w:type="dxa"/>
          </w:tcPr>
          <w:p w14:paraId="66A48360" w14:textId="77777777" w:rsidR="002017EB" w:rsidRDefault="00791206">
            <w:r>
              <w:t>Forigner11</w:t>
            </w:r>
          </w:p>
        </w:tc>
        <w:tc>
          <w:tcPr>
            <w:tcW w:w="960" w:type="dxa"/>
          </w:tcPr>
          <w:p w14:paraId="5050D895" w14:textId="77777777" w:rsidR="002017EB" w:rsidRDefault="00791206">
            <w:r>
              <w:t>Foriegn</w:t>
            </w:r>
          </w:p>
        </w:tc>
        <w:tc>
          <w:tcPr>
            <w:tcW w:w="960" w:type="dxa"/>
          </w:tcPr>
          <w:p w14:paraId="4891BCBF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1A02C574" w14:textId="77777777" w:rsidR="002017EB" w:rsidRDefault="00791206">
            <w:r>
              <w:t>Punjab Institute of Neurosciences, Lahore</w:t>
            </w:r>
          </w:p>
        </w:tc>
        <w:tc>
          <w:tcPr>
            <w:tcW w:w="960" w:type="dxa"/>
          </w:tcPr>
          <w:p w14:paraId="775DB35A" w14:textId="77777777" w:rsidR="002017EB" w:rsidRDefault="00791206">
            <w:r>
              <w:t>48.94381</w:t>
            </w:r>
          </w:p>
        </w:tc>
      </w:tr>
      <w:tr w:rsidR="002017EB" w14:paraId="53AE0E56" w14:textId="77777777" w:rsidTr="00F405C7">
        <w:tc>
          <w:tcPr>
            <w:tcW w:w="960" w:type="dxa"/>
          </w:tcPr>
          <w:p w14:paraId="53035657" w14:textId="77777777" w:rsidR="002017EB" w:rsidRDefault="00791206">
            <w:r>
              <w:t>120</w:t>
            </w:r>
          </w:p>
        </w:tc>
        <w:tc>
          <w:tcPr>
            <w:tcW w:w="960" w:type="dxa"/>
          </w:tcPr>
          <w:p w14:paraId="42142F28" w14:textId="77777777" w:rsidR="002017EB" w:rsidRDefault="00791206">
            <w:r>
              <w:t>17202</w:t>
            </w:r>
          </w:p>
        </w:tc>
        <w:tc>
          <w:tcPr>
            <w:tcW w:w="960" w:type="dxa"/>
          </w:tcPr>
          <w:p w14:paraId="1B61EC6C" w14:textId="77777777" w:rsidR="002017EB" w:rsidRDefault="00791206">
            <w:r>
              <w:t>Hafiz Muhammad Ahmad</w:t>
            </w:r>
          </w:p>
        </w:tc>
        <w:tc>
          <w:tcPr>
            <w:tcW w:w="960" w:type="dxa"/>
          </w:tcPr>
          <w:p w14:paraId="16B7AB60" w14:textId="77777777" w:rsidR="002017EB" w:rsidRDefault="00791206">
            <w:r>
              <w:t>MUHAMMAD ILYAS</w:t>
            </w:r>
          </w:p>
        </w:tc>
        <w:tc>
          <w:tcPr>
            <w:tcW w:w="960" w:type="dxa"/>
          </w:tcPr>
          <w:p w14:paraId="1F3647EF" w14:textId="77777777" w:rsidR="002017EB" w:rsidRDefault="00791206">
            <w:r>
              <w:t>111530-P</w:t>
            </w:r>
          </w:p>
        </w:tc>
        <w:tc>
          <w:tcPr>
            <w:tcW w:w="960" w:type="dxa"/>
          </w:tcPr>
          <w:p w14:paraId="00726F4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124776C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2F0648A6" w14:textId="77777777" w:rsidR="002017EB" w:rsidRDefault="00791206">
            <w:r>
              <w:t xml:space="preserve">Sahiwal Teaching </w:t>
            </w:r>
            <w:r>
              <w:t>Hospital, Sahiwal</w:t>
            </w:r>
          </w:p>
        </w:tc>
        <w:tc>
          <w:tcPr>
            <w:tcW w:w="960" w:type="dxa"/>
          </w:tcPr>
          <w:p w14:paraId="1F1DC227" w14:textId="77777777" w:rsidR="002017EB" w:rsidRDefault="00791206">
            <w:r>
              <w:t>49.956667</w:t>
            </w:r>
          </w:p>
        </w:tc>
      </w:tr>
      <w:tr w:rsidR="002017EB" w14:paraId="586A11BE" w14:textId="77777777" w:rsidTr="00F405C7">
        <w:tc>
          <w:tcPr>
            <w:tcW w:w="960" w:type="dxa"/>
          </w:tcPr>
          <w:p w14:paraId="5768CD9C" w14:textId="77777777" w:rsidR="002017EB" w:rsidRDefault="00791206">
            <w:r>
              <w:t>121</w:t>
            </w:r>
          </w:p>
        </w:tc>
        <w:tc>
          <w:tcPr>
            <w:tcW w:w="960" w:type="dxa"/>
          </w:tcPr>
          <w:p w14:paraId="6AA4C7BD" w14:textId="77777777" w:rsidR="002017EB" w:rsidRDefault="00791206">
            <w:r>
              <w:t>16166</w:t>
            </w:r>
          </w:p>
        </w:tc>
        <w:tc>
          <w:tcPr>
            <w:tcW w:w="960" w:type="dxa"/>
          </w:tcPr>
          <w:p w14:paraId="4E8F9758" w14:textId="77777777" w:rsidR="002017EB" w:rsidRDefault="00791206">
            <w:r>
              <w:t>Muhammad Hassan Tabish</w:t>
            </w:r>
          </w:p>
        </w:tc>
        <w:tc>
          <w:tcPr>
            <w:tcW w:w="960" w:type="dxa"/>
          </w:tcPr>
          <w:p w14:paraId="75ADE435" w14:textId="77777777" w:rsidR="002017EB" w:rsidRDefault="00791206">
            <w:r>
              <w:t>Nawab Din Ch</w:t>
            </w:r>
          </w:p>
        </w:tc>
        <w:tc>
          <w:tcPr>
            <w:tcW w:w="960" w:type="dxa"/>
          </w:tcPr>
          <w:p w14:paraId="2B18ABE8" w14:textId="77777777" w:rsidR="002017EB" w:rsidRDefault="00791206">
            <w:r>
              <w:t>117996-P</w:t>
            </w:r>
          </w:p>
        </w:tc>
        <w:tc>
          <w:tcPr>
            <w:tcW w:w="960" w:type="dxa"/>
          </w:tcPr>
          <w:p w14:paraId="6C87B76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D94A9C4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3B417DAC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5A7F1589" w14:textId="77777777" w:rsidR="002017EB" w:rsidRDefault="00791206">
            <w:r>
              <w:t>53.924167</w:t>
            </w:r>
          </w:p>
        </w:tc>
      </w:tr>
      <w:tr w:rsidR="002017EB" w14:paraId="60AAB299" w14:textId="77777777" w:rsidTr="00F405C7">
        <w:tc>
          <w:tcPr>
            <w:tcW w:w="960" w:type="dxa"/>
          </w:tcPr>
          <w:p w14:paraId="78379237" w14:textId="77777777" w:rsidR="002017EB" w:rsidRDefault="00791206">
            <w:r>
              <w:t>122</w:t>
            </w:r>
          </w:p>
        </w:tc>
        <w:tc>
          <w:tcPr>
            <w:tcW w:w="960" w:type="dxa"/>
          </w:tcPr>
          <w:p w14:paraId="06F15347" w14:textId="77777777" w:rsidR="002017EB" w:rsidRDefault="00791206">
            <w:r>
              <w:t>15752</w:t>
            </w:r>
          </w:p>
        </w:tc>
        <w:tc>
          <w:tcPr>
            <w:tcW w:w="960" w:type="dxa"/>
          </w:tcPr>
          <w:p w14:paraId="731471AE" w14:textId="77777777" w:rsidR="002017EB" w:rsidRDefault="00791206">
            <w:r>
              <w:t>Ameer Hussain Shah</w:t>
            </w:r>
          </w:p>
        </w:tc>
        <w:tc>
          <w:tcPr>
            <w:tcW w:w="960" w:type="dxa"/>
          </w:tcPr>
          <w:p w14:paraId="725A0476" w14:textId="77777777" w:rsidR="002017EB" w:rsidRDefault="00791206">
            <w:r>
              <w:t>Manzoor Hussain Shah</w:t>
            </w:r>
          </w:p>
        </w:tc>
        <w:tc>
          <w:tcPr>
            <w:tcW w:w="960" w:type="dxa"/>
          </w:tcPr>
          <w:p w14:paraId="026A2492" w14:textId="77777777" w:rsidR="002017EB" w:rsidRDefault="00791206">
            <w:r>
              <w:t>104279-P</w:t>
            </w:r>
          </w:p>
        </w:tc>
        <w:tc>
          <w:tcPr>
            <w:tcW w:w="960" w:type="dxa"/>
          </w:tcPr>
          <w:p w14:paraId="3D09B8B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8FF85B2" w14:textId="77777777" w:rsidR="002017EB" w:rsidRDefault="00791206">
            <w:r>
              <w:t>Neuro Surgery</w:t>
            </w:r>
          </w:p>
        </w:tc>
        <w:tc>
          <w:tcPr>
            <w:tcW w:w="960" w:type="dxa"/>
          </w:tcPr>
          <w:p w14:paraId="3DB8BFE7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73A6CA45" w14:textId="77777777" w:rsidR="002017EB" w:rsidRDefault="00791206">
            <w:r>
              <w:t>48.925</w:t>
            </w:r>
          </w:p>
        </w:tc>
      </w:tr>
      <w:tr w:rsidR="002017EB" w14:paraId="0B5B6E8C" w14:textId="77777777" w:rsidTr="00F405C7">
        <w:tc>
          <w:tcPr>
            <w:tcW w:w="960" w:type="dxa"/>
          </w:tcPr>
          <w:p w14:paraId="0F928967" w14:textId="77777777" w:rsidR="002017EB" w:rsidRDefault="00791206">
            <w:r>
              <w:t>123</w:t>
            </w:r>
          </w:p>
        </w:tc>
        <w:tc>
          <w:tcPr>
            <w:tcW w:w="960" w:type="dxa"/>
          </w:tcPr>
          <w:p w14:paraId="03ADE487" w14:textId="77777777" w:rsidR="002017EB" w:rsidRDefault="00791206">
            <w:r>
              <w:t>15223</w:t>
            </w:r>
          </w:p>
        </w:tc>
        <w:tc>
          <w:tcPr>
            <w:tcW w:w="960" w:type="dxa"/>
          </w:tcPr>
          <w:p w14:paraId="4124B3AF" w14:textId="77777777" w:rsidR="002017EB" w:rsidRDefault="00791206">
            <w:r>
              <w:t>Reehanul Islam</w:t>
            </w:r>
          </w:p>
        </w:tc>
        <w:tc>
          <w:tcPr>
            <w:tcW w:w="960" w:type="dxa"/>
          </w:tcPr>
          <w:p w14:paraId="380E1398" w14:textId="77777777" w:rsidR="002017EB" w:rsidRDefault="00791206">
            <w:r>
              <w:t>islam ud din</w:t>
            </w:r>
          </w:p>
        </w:tc>
        <w:tc>
          <w:tcPr>
            <w:tcW w:w="960" w:type="dxa"/>
          </w:tcPr>
          <w:p w14:paraId="0F1291F4" w14:textId="77777777" w:rsidR="002017EB" w:rsidRDefault="00791206">
            <w:r>
              <w:t>84666p</w:t>
            </w:r>
          </w:p>
        </w:tc>
        <w:tc>
          <w:tcPr>
            <w:tcW w:w="960" w:type="dxa"/>
          </w:tcPr>
          <w:p w14:paraId="5675E80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4540D3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78BF6A9" w14:textId="77777777" w:rsidR="002017EB" w:rsidRDefault="00791206">
            <w:r>
              <w:t>ABS Teaching Hospital, Gujrat</w:t>
            </w:r>
          </w:p>
        </w:tc>
        <w:tc>
          <w:tcPr>
            <w:tcW w:w="960" w:type="dxa"/>
          </w:tcPr>
          <w:p w14:paraId="3F8278A7" w14:textId="77777777" w:rsidR="002017EB" w:rsidRDefault="00791206">
            <w:r>
              <w:t>59.495745</w:t>
            </w:r>
          </w:p>
        </w:tc>
      </w:tr>
      <w:tr w:rsidR="002017EB" w14:paraId="7122A07E" w14:textId="77777777" w:rsidTr="00F405C7">
        <w:tc>
          <w:tcPr>
            <w:tcW w:w="960" w:type="dxa"/>
          </w:tcPr>
          <w:p w14:paraId="4DAC9619" w14:textId="77777777" w:rsidR="002017EB" w:rsidRDefault="00791206">
            <w:r>
              <w:t>124</w:t>
            </w:r>
          </w:p>
        </w:tc>
        <w:tc>
          <w:tcPr>
            <w:tcW w:w="960" w:type="dxa"/>
          </w:tcPr>
          <w:p w14:paraId="7107217C" w14:textId="77777777" w:rsidR="002017EB" w:rsidRDefault="00791206">
            <w:r>
              <w:t>7540</w:t>
            </w:r>
          </w:p>
        </w:tc>
        <w:tc>
          <w:tcPr>
            <w:tcW w:w="960" w:type="dxa"/>
          </w:tcPr>
          <w:p w14:paraId="399C7B2C" w14:textId="77777777" w:rsidR="002017EB" w:rsidRDefault="00791206">
            <w:r>
              <w:t>Sabahat</w:t>
            </w:r>
          </w:p>
        </w:tc>
        <w:tc>
          <w:tcPr>
            <w:tcW w:w="960" w:type="dxa"/>
          </w:tcPr>
          <w:p w14:paraId="432E1AD4" w14:textId="77777777" w:rsidR="002017EB" w:rsidRDefault="00791206">
            <w:r>
              <w:t>ABDULLAH JUNAID TARIQ</w:t>
            </w:r>
          </w:p>
        </w:tc>
        <w:tc>
          <w:tcPr>
            <w:tcW w:w="960" w:type="dxa"/>
          </w:tcPr>
          <w:p w14:paraId="5AC81AAB" w14:textId="77777777" w:rsidR="002017EB" w:rsidRDefault="00791206">
            <w:r>
              <w:t>82902-P</w:t>
            </w:r>
          </w:p>
        </w:tc>
        <w:tc>
          <w:tcPr>
            <w:tcW w:w="960" w:type="dxa"/>
          </w:tcPr>
          <w:p w14:paraId="49B4024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9C8A781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1CEB271" w14:textId="77777777" w:rsidR="002017EB" w:rsidRDefault="00791206">
            <w:r>
              <w:t>AIMH, Sialkot</w:t>
            </w:r>
          </w:p>
        </w:tc>
        <w:tc>
          <w:tcPr>
            <w:tcW w:w="960" w:type="dxa"/>
          </w:tcPr>
          <w:p w14:paraId="31A063D5" w14:textId="77777777" w:rsidR="002017EB" w:rsidRDefault="00791206">
            <w:r>
              <w:t>62.664167</w:t>
            </w:r>
          </w:p>
        </w:tc>
      </w:tr>
      <w:tr w:rsidR="002017EB" w14:paraId="53C161C9" w14:textId="77777777" w:rsidTr="00F405C7">
        <w:tc>
          <w:tcPr>
            <w:tcW w:w="960" w:type="dxa"/>
          </w:tcPr>
          <w:p w14:paraId="5873F1DD" w14:textId="77777777" w:rsidR="002017EB" w:rsidRDefault="00791206">
            <w:r>
              <w:t>125</w:t>
            </w:r>
          </w:p>
        </w:tc>
        <w:tc>
          <w:tcPr>
            <w:tcW w:w="960" w:type="dxa"/>
          </w:tcPr>
          <w:p w14:paraId="7312A14B" w14:textId="77777777" w:rsidR="002017EB" w:rsidRDefault="00791206">
            <w:r>
              <w:t>1964</w:t>
            </w:r>
          </w:p>
        </w:tc>
        <w:tc>
          <w:tcPr>
            <w:tcW w:w="960" w:type="dxa"/>
          </w:tcPr>
          <w:p w14:paraId="2CC2BDAC" w14:textId="77777777" w:rsidR="002017EB" w:rsidRDefault="00791206">
            <w:r>
              <w:t>Izam Afzal</w:t>
            </w:r>
          </w:p>
        </w:tc>
        <w:tc>
          <w:tcPr>
            <w:tcW w:w="960" w:type="dxa"/>
          </w:tcPr>
          <w:p w14:paraId="45F33A0A" w14:textId="77777777" w:rsidR="002017EB" w:rsidRDefault="00791206">
            <w:r>
              <w:t>Khalid Afzal</w:t>
            </w:r>
          </w:p>
        </w:tc>
        <w:tc>
          <w:tcPr>
            <w:tcW w:w="960" w:type="dxa"/>
          </w:tcPr>
          <w:p w14:paraId="1F066136" w14:textId="77777777" w:rsidR="002017EB" w:rsidRDefault="00791206">
            <w:r>
              <w:t>95095-P</w:t>
            </w:r>
          </w:p>
        </w:tc>
        <w:tc>
          <w:tcPr>
            <w:tcW w:w="960" w:type="dxa"/>
          </w:tcPr>
          <w:p w14:paraId="52CC045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7CF98DB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227F12F" w14:textId="77777777" w:rsidR="002017EB" w:rsidRDefault="00791206">
            <w:r>
              <w:t>AIMH, Sialkot</w:t>
            </w:r>
          </w:p>
        </w:tc>
        <w:tc>
          <w:tcPr>
            <w:tcW w:w="960" w:type="dxa"/>
          </w:tcPr>
          <w:p w14:paraId="015C7A02" w14:textId="77777777" w:rsidR="002017EB" w:rsidRDefault="00791206">
            <w:r>
              <w:t>61.6125</w:t>
            </w:r>
          </w:p>
        </w:tc>
      </w:tr>
      <w:tr w:rsidR="002017EB" w14:paraId="1C130696" w14:textId="77777777" w:rsidTr="00F405C7">
        <w:tc>
          <w:tcPr>
            <w:tcW w:w="960" w:type="dxa"/>
          </w:tcPr>
          <w:p w14:paraId="3CD14BAA" w14:textId="77777777" w:rsidR="002017EB" w:rsidRDefault="00791206">
            <w:r>
              <w:t>12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4450906D" w14:textId="77777777" w:rsidR="002017EB" w:rsidRDefault="00791206">
            <w:r>
              <w:lastRenderedPageBreak/>
              <w:t>168</w:t>
            </w:r>
            <w:r>
              <w:lastRenderedPageBreak/>
              <w:t>68</w:t>
            </w:r>
          </w:p>
        </w:tc>
        <w:tc>
          <w:tcPr>
            <w:tcW w:w="960" w:type="dxa"/>
          </w:tcPr>
          <w:p w14:paraId="61C16D01" w14:textId="77777777" w:rsidR="002017EB" w:rsidRDefault="00791206">
            <w:r>
              <w:lastRenderedPageBreak/>
              <w:t xml:space="preserve">Farheen </w:t>
            </w:r>
            <w:r>
              <w:lastRenderedPageBreak/>
              <w:t>Tariq</w:t>
            </w:r>
          </w:p>
        </w:tc>
        <w:tc>
          <w:tcPr>
            <w:tcW w:w="960" w:type="dxa"/>
          </w:tcPr>
          <w:p w14:paraId="547F9D2C" w14:textId="77777777" w:rsidR="002017EB" w:rsidRDefault="00791206">
            <w:r>
              <w:lastRenderedPageBreak/>
              <w:t>M.Tariq</w:t>
            </w:r>
          </w:p>
        </w:tc>
        <w:tc>
          <w:tcPr>
            <w:tcW w:w="960" w:type="dxa"/>
          </w:tcPr>
          <w:p w14:paraId="3EBD8AB5" w14:textId="77777777" w:rsidR="002017EB" w:rsidRDefault="00791206">
            <w:r>
              <w:t>97641-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087F26E9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1104745E" w14:textId="77777777" w:rsidR="002017EB" w:rsidRDefault="00791206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72F0E4B4" w14:textId="77777777" w:rsidR="002017EB" w:rsidRDefault="00791206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1E82D430" w14:textId="77777777" w:rsidR="002017EB" w:rsidRDefault="00791206">
            <w:r>
              <w:lastRenderedPageBreak/>
              <w:t>61.532</w:t>
            </w:r>
            <w:r>
              <w:lastRenderedPageBreak/>
              <w:t>5</w:t>
            </w:r>
          </w:p>
        </w:tc>
      </w:tr>
      <w:tr w:rsidR="002017EB" w14:paraId="0B24EF74" w14:textId="77777777" w:rsidTr="00F405C7">
        <w:tc>
          <w:tcPr>
            <w:tcW w:w="960" w:type="dxa"/>
          </w:tcPr>
          <w:p w14:paraId="20F07778" w14:textId="77777777" w:rsidR="002017EB" w:rsidRDefault="00791206">
            <w:r>
              <w:lastRenderedPageBreak/>
              <w:t>127</w:t>
            </w:r>
          </w:p>
        </w:tc>
        <w:tc>
          <w:tcPr>
            <w:tcW w:w="960" w:type="dxa"/>
          </w:tcPr>
          <w:p w14:paraId="4423FB4E" w14:textId="77777777" w:rsidR="002017EB" w:rsidRDefault="00791206">
            <w:r>
              <w:t>3529</w:t>
            </w:r>
          </w:p>
        </w:tc>
        <w:tc>
          <w:tcPr>
            <w:tcW w:w="960" w:type="dxa"/>
          </w:tcPr>
          <w:p w14:paraId="336CA878" w14:textId="77777777" w:rsidR="002017EB" w:rsidRDefault="00791206">
            <w:r>
              <w:t>Sara Sahar</w:t>
            </w:r>
          </w:p>
        </w:tc>
        <w:tc>
          <w:tcPr>
            <w:tcW w:w="960" w:type="dxa"/>
          </w:tcPr>
          <w:p w14:paraId="6A87C1DB" w14:textId="77777777" w:rsidR="002017EB" w:rsidRDefault="00791206">
            <w:r>
              <w:t>Nasir Ali</w:t>
            </w:r>
          </w:p>
        </w:tc>
        <w:tc>
          <w:tcPr>
            <w:tcW w:w="960" w:type="dxa"/>
          </w:tcPr>
          <w:p w14:paraId="7524EC96" w14:textId="77777777" w:rsidR="002017EB" w:rsidRDefault="00791206">
            <w:r>
              <w:t>102461-p</w:t>
            </w:r>
          </w:p>
        </w:tc>
        <w:tc>
          <w:tcPr>
            <w:tcW w:w="960" w:type="dxa"/>
          </w:tcPr>
          <w:p w14:paraId="2495244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89CFC3B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9850767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4F79B516" w14:textId="77777777" w:rsidR="002017EB" w:rsidRDefault="00791206">
            <w:r>
              <w:t>60.711667</w:t>
            </w:r>
          </w:p>
        </w:tc>
      </w:tr>
      <w:tr w:rsidR="002017EB" w14:paraId="636B22E7" w14:textId="77777777" w:rsidTr="00F405C7">
        <w:tc>
          <w:tcPr>
            <w:tcW w:w="960" w:type="dxa"/>
          </w:tcPr>
          <w:p w14:paraId="2302DC2E" w14:textId="77777777" w:rsidR="002017EB" w:rsidRDefault="00791206">
            <w:r>
              <w:t>128</w:t>
            </w:r>
          </w:p>
        </w:tc>
        <w:tc>
          <w:tcPr>
            <w:tcW w:w="960" w:type="dxa"/>
          </w:tcPr>
          <w:p w14:paraId="3FC59C8A" w14:textId="77777777" w:rsidR="002017EB" w:rsidRDefault="00791206">
            <w:r>
              <w:t>2014</w:t>
            </w:r>
          </w:p>
        </w:tc>
        <w:tc>
          <w:tcPr>
            <w:tcW w:w="960" w:type="dxa"/>
          </w:tcPr>
          <w:p w14:paraId="1B132D15" w14:textId="77777777" w:rsidR="002017EB" w:rsidRDefault="00791206">
            <w:r>
              <w:t>Shazia Hassan</w:t>
            </w:r>
          </w:p>
        </w:tc>
        <w:tc>
          <w:tcPr>
            <w:tcW w:w="960" w:type="dxa"/>
          </w:tcPr>
          <w:p w14:paraId="49B53507" w14:textId="77777777" w:rsidR="002017EB" w:rsidRDefault="00791206">
            <w:r>
              <w:t>Mahmood-Ul-Hassan Khan</w:t>
            </w:r>
          </w:p>
        </w:tc>
        <w:tc>
          <w:tcPr>
            <w:tcW w:w="960" w:type="dxa"/>
          </w:tcPr>
          <w:p w14:paraId="47C02270" w14:textId="77777777" w:rsidR="002017EB" w:rsidRDefault="00791206">
            <w:r>
              <w:t>87976-P</w:t>
            </w:r>
          </w:p>
        </w:tc>
        <w:tc>
          <w:tcPr>
            <w:tcW w:w="960" w:type="dxa"/>
          </w:tcPr>
          <w:p w14:paraId="30F5F4C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6BD860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FCBE323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1BD55D5B" w14:textId="77777777" w:rsidR="002017EB" w:rsidRDefault="00791206">
            <w:r>
              <w:t>59.778333</w:t>
            </w:r>
          </w:p>
        </w:tc>
      </w:tr>
      <w:tr w:rsidR="002017EB" w14:paraId="5EE0EA4E" w14:textId="77777777" w:rsidTr="00F405C7">
        <w:tc>
          <w:tcPr>
            <w:tcW w:w="960" w:type="dxa"/>
          </w:tcPr>
          <w:p w14:paraId="2026F6A0" w14:textId="77777777" w:rsidR="002017EB" w:rsidRDefault="00791206">
            <w:r>
              <w:t>129</w:t>
            </w:r>
          </w:p>
        </w:tc>
        <w:tc>
          <w:tcPr>
            <w:tcW w:w="960" w:type="dxa"/>
          </w:tcPr>
          <w:p w14:paraId="11D01186" w14:textId="77777777" w:rsidR="002017EB" w:rsidRDefault="00791206">
            <w:r>
              <w:t>16791</w:t>
            </w:r>
          </w:p>
        </w:tc>
        <w:tc>
          <w:tcPr>
            <w:tcW w:w="960" w:type="dxa"/>
          </w:tcPr>
          <w:p w14:paraId="763CFA66" w14:textId="77777777" w:rsidR="002017EB" w:rsidRDefault="00791206">
            <w:r>
              <w:t>Arshia Kanwal</w:t>
            </w:r>
          </w:p>
        </w:tc>
        <w:tc>
          <w:tcPr>
            <w:tcW w:w="960" w:type="dxa"/>
          </w:tcPr>
          <w:p w14:paraId="1C5F0827" w14:textId="77777777" w:rsidR="002017EB" w:rsidRDefault="00791206">
            <w:r>
              <w:t>Muhammad Mumraiz</w:t>
            </w:r>
          </w:p>
        </w:tc>
        <w:tc>
          <w:tcPr>
            <w:tcW w:w="960" w:type="dxa"/>
          </w:tcPr>
          <w:p w14:paraId="04C885A1" w14:textId="77777777" w:rsidR="002017EB" w:rsidRDefault="00791206">
            <w:r>
              <w:t>105377-P</w:t>
            </w:r>
          </w:p>
        </w:tc>
        <w:tc>
          <w:tcPr>
            <w:tcW w:w="960" w:type="dxa"/>
          </w:tcPr>
          <w:p w14:paraId="1BBB339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7B6702E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CFA967D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246C03F7" w14:textId="77777777" w:rsidR="002017EB" w:rsidRDefault="00791206">
            <w:r>
              <w:t>66.3575</w:t>
            </w:r>
          </w:p>
        </w:tc>
      </w:tr>
      <w:tr w:rsidR="002017EB" w14:paraId="69438EE0" w14:textId="77777777" w:rsidTr="00F405C7">
        <w:tc>
          <w:tcPr>
            <w:tcW w:w="960" w:type="dxa"/>
          </w:tcPr>
          <w:p w14:paraId="7589886D" w14:textId="77777777" w:rsidR="002017EB" w:rsidRDefault="00791206">
            <w:r>
              <w:t>130</w:t>
            </w:r>
          </w:p>
        </w:tc>
        <w:tc>
          <w:tcPr>
            <w:tcW w:w="960" w:type="dxa"/>
          </w:tcPr>
          <w:p w14:paraId="3843B27D" w14:textId="77777777" w:rsidR="002017EB" w:rsidRDefault="00791206">
            <w:r>
              <w:t>7253</w:t>
            </w:r>
          </w:p>
        </w:tc>
        <w:tc>
          <w:tcPr>
            <w:tcW w:w="960" w:type="dxa"/>
          </w:tcPr>
          <w:p w14:paraId="182326AD" w14:textId="77777777" w:rsidR="002017EB" w:rsidRDefault="00791206">
            <w:r>
              <w:t>Misbah Mehak</w:t>
            </w:r>
          </w:p>
        </w:tc>
        <w:tc>
          <w:tcPr>
            <w:tcW w:w="960" w:type="dxa"/>
          </w:tcPr>
          <w:p w14:paraId="178F7658" w14:textId="77777777" w:rsidR="002017EB" w:rsidRDefault="00791206">
            <w:r>
              <w:t>Zafar Iqbal</w:t>
            </w:r>
          </w:p>
        </w:tc>
        <w:tc>
          <w:tcPr>
            <w:tcW w:w="960" w:type="dxa"/>
          </w:tcPr>
          <w:p w14:paraId="75BBC9FC" w14:textId="77777777" w:rsidR="002017EB" w:rsidRDefault="00791206">
            <w:r>
              <w:t>88103-P</w:t>
            </w:r>
          </w:p>
        </w:tc>
        <w:tc>
          <w:tcPr>
            <w:tcW w:w="960" w:type="dxa"/>
          </w:tcPr>
          <w:p w14:paraId="4040B55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D79C0EC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2EAC9F2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545202D5" w14:textId="77777777" w:rsidR="002017EB" w:rsidRDefault="00791206">
            <w:r>
              <w:t>60.371667</w:t>
            </w:r>
          </w:p>
        </w:tc>
      </w:tr>
      <w:tr w:rsidR="002017EB" w14:paraId="1B86B4FB" w14:textId="77777777" w:rsidTr="00F405C7">
        <w:tc>
          <w:tcPr>
            <w:tcW w:w="960" w:type="dxa"/>
          </w:tcPr>
          <w:p w14:paraId="5FCD1DFC" w14:textId="77777777" w:rsidR="002017EB" w:rsidRDefault="00791206">
            <w:r>
              <w:t>131</w:t>
            </w:r>
          </w:p>
        </w:tc>
        <w:tc>
          <w:tcPr>
            <w:tcW w:w="960" w:type="dxa"/>
          </w:tcPr>
          <w:p w14:paraId="5B043AFD" w14:textId="77777777" w:rsidR="002017EB" w:rsidRDefault="00791206">
            <w:r>
              <w:t>1468</w:t>
            </w:r>
          </w:p>
        </w:tc>
        <w:tc>
          <w:tcPr>
            <w:tcW w:w="960" w:type="dxa"/>
          </w:tcPr>
          <w:p w14:paraId="4C57F212" w14:textId="77777777" w:rsidR="002017EB" w:rsidRDefault="00791206">
            <w:r>
              <w:t>Rimsha Mohsin</w:t>
            </w:r>
          </w:p>
        </w:tc>
        <w:tc>
          <w:tcPr>
            <w:tcW w:w="960" w:type="dxa"/>
          </w:tcPr>
          <w:p w14:paraId="64EE8789" w14:textId="77777777" w:rsidR="002017EB" w:rsidRDefault="00791206">
            <w:r>
              <w:t>Mohsin Bilal</w:t>
            </w:r>
          </w:p>
        </w:tc>
        <w:tc>
          <w:tcPr>
            <w:tcW w:w="960" w:type="dxa"/>
          </w:tcPr>
          <w:p w14:paraId="2DD27B4C" w14:textId="77777777" w:rsidR="002017EB" w:rsidRDefault="00791206">
            <w:r>
              <w:t>95185-P</w:t>
            </w:r>
          </w:p>
        </w:tc>
        <w:tc>
          <w:tcPr>
            <w:tcW w:w="960" w:type="dxa"/>
          </w:tcPr>
          <w:p w14:paraId="7ED0D4F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C8811EE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B24A276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47798240" w14:textId="77777777" w:rsidR="002017EB" w:rsidRDefault="00791206">
            <w:r>
              <w:t>61.175</w:t>
            </w:r>
          </w:p>
        </w:tc>
      </w:tr>
      <w:tr w:rsidR="002017EB" w14:paraId="38683115" w14:textId="77777777" w:rsidTr="00F405C7">
        <w:tc>
          <w:tcPr>
            <w:tcW w:w="960" w:type="dxa"/>
          </w:tcPr>
          <w:p w14:paraId="19D9D1F5" w14:textId="77777777" w:rsidR="002017EB" w:rsidRDefault="00791206">
            <w:r>
              <w:t>132</w:t>
            </w:r>
          </w:p>
        </w:tc>
        <w:tc>
          <w:tcPr>
            <w:tcW w:w="960" w:type="dxa"/>
          </w:tcPr>
          <w:p w14:paraId="54587680" w14:textId="77777777" w:rsidR="002017EB" w:rsidRDefault="00791206">
            <w:r>
              <w:t>7054</w:t>
            </w:r>
          </w:p>
        </w:tc>
        <w:tc>
          <w:tcPr>
            <w:tcW w:w="960" w:type="dxa"/>
          </w:tcPr>
          <w:p w14:paraId="60C6E5D0" w14:textId="77777777" w:rsidR="002017EB" w:rsidRDefault="00791206">
            <w:r>
              <w:t>Shabana Iqbal</w:t>
            </w:r>
          </w:p>
        </w:tc>
        <w:tc>
          <w:tcPr>
            <w:tcW w:w="960" w:type="dxa"/>
          </w:tcPr>
          <w:p w14:paraId="496B4A2F" w14:textId="77777777" w:rsidR="002017EB" w:rsidRDefault="00791206">
            <w:r>
              <w:t>muhammad iqbal khan</w:t>
            </w:r>
          </w:p>
        </w:tc>
        <w:tc>
          <w:tcPr>
            <w:tcW w:w="960" w:type="dxa"/>
          </w:tcPr>
          <w:p w14:paraId="3409BCF3" w14:textId="77777777" w:rsidR="002017EB" w:rsidRDefault="00791206">
            <w:r>
              <w:t>98903-P</w:t>
            </w:r>
          </w:p>
        </w:tc>
        <w:tc>
          <w:tcPr>
            <w:tcW w:w="960" w:type="dxa"/>
          </w:tcPr>
          <w:p w14:paraId="74A281E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95D7925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1FD4334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5C07F5A9" w14:textId="77777777" w:rsidR="002017EB" w:rsidRDefault="00791206">
            <w:r>
              <w:t>59.216667</w:t>
            </w:r>
          </w:p>
        </w:tc>
      </w:tr>
      <w:tr w:rsidR="002017EB" w14:paraId="7E1605A4" w14:textId="77777777" w:rsidTr="00F405C7">
        <w:tc>
          <w:tcPr>
            <w:tcW w:w="960" w:type="dxa"/>
          </w:tcPr>
          <w:p w14:paraId="102FC08F" w14:textId="77777777" w:rsidR="002017EB" w:rsidRDefault="00791206">
            <w:r>
              <w:t>133</w:t>
            </w:r>
          </w:p>
        </w:tc>
        <w:tc>
          <w:tcPr>
            <w:tcW w:w="960" w:type="dxa"/>
          </w:tcPr>
          <w:p w14:paraId="12FADDD5" w14:textId="77777777" w:rsidR="002017EB" w:rsidRDefault="00791206">
            <w:r>
              <w:t>2013</w:t>
            </w:r>
          </w:p>
        </w:tc>
        <w:tc>
          <w:tcPr>
            <w:tcW w:w="960" w:type="dxa"/>
          </w:tcPr>
          <w:p w14:paraId="3D1CEA7A" w14:textId="77777777" w:rsidR="002017EB" w:rsidRDefault="00791206">
            <w:r>
              <w:t>Ruqaiya</w:t>
            </w:r>
          </w:p>
        </w:tc>
        <w:tc>
          <w:tcPr>
            <w:tcW w:w="960" w:type="dxa"/>
          </w:tcPr>
          <w:p w14:paraId="195C29B5" w14:textId="77777777" w:rsidR="002017EB" w:rsidRDefault="00791206">
            <w:r>
              <w:t>Iftikhar Ahmad</w:t>
            </w:r>
          </w:p>
        </w:tc>
        <w:tc>
          <w:tcPr>
            <w:tcW w:w="960" w:type="dxa"/>
          </w:tcPr>
          <w:p w14:paraId="7FB8C0FE" w14:textId="77777777" w:rsidR="002017EB" w:rsidRDefault="00791206">
            <w:r>
              <w:t>90161-P</w:t>
            </w:r>
          </w:p>
        </w:tc>
        <w:tc>
          <w:tcPr>
            <w:tcW w:w="960" w:type="dxa"/>
          </w:tcPr>
          <w:p w14:paraId="6DD0D1F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F14277A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33B746C" w14:textId="77777777" w:rsidR="002017EB" w:rsidRDefault="00791206">
            <w:r>
              <w:t xml:space="preserve">DHQ </w:t>
            </w:r>
            <w:r>
              <w:t>Hospital, Faisalabad</w:t>
            </w:r>
          </w:p>
        </w:tc>
        <w:tc>
          <w:tcPr>
            <w:tcW w:w="960" w:type="dxa"/>
          </w:tcPr>
          <w:p w14:paraId="5AEE2BE0" w14:textId="77777777" w:rsidR="002017EB" w:rsidRDefault="00791206">
            <w:r>
              <w:t>71.786667</w:t>
            </w:r>
          </w:p>
        </w:tc>
      </w:tr>
      <w:tr w:rsidR="002017EB" w14:paraId="2574B106" w14:textId="77777777" w:rsidTr="00F405C7">
        <w:tc>
          <w:tcPr>
            <w:tcW w:w="960" w:type="dxa"/>
          </w:tcPr>
          <w:p w14:paraId="2DE3598B" w14:textId="77777777" w:rsidR="002017EB" w:rsidRDefault="00791206">
            <w:r>
              <w:t>134</w:t>
            </w:r>
          </w:p>
        </w:tc>
        <w:tc>
          <w:tcPr>
            <w:tcW w:w="960" w:type="dxa"/>
          </w:tcPr>
          <w:p w14:paraId="05EEF1CE" w14:textId="77777777" w:rsidR="002017EB" w:rsidRDefault="00791206">
            <w:r>
              <w:t>2043</w:t>
            </w:r>
          </w:p>
        </w:tc>
        <w:tc>
          <w:tcPr>
            <w:tcW w:w="960" w:type="dxa"/>
          </w:tcPr>
          <w:p w14:paraId="3ABF2A2D" w14:textId="77777777" w:rsidR="002017EB" w:rsidRDefault="00791206">
            <w:r>
              <w:t>Amina Waheed</w:t>
            </w:r>
          </w:p>
        </w:tc>
        <w:tc>
          <w:tcPr>
            <w:tcW w:w="960" w:type="dxa"/>
          </w:tcPr>
          <w:p w14:paraId="52C1DEFB" w14:textId="77777777" w:rsidR="002017EB" w:rsidRDefault="00791206">
            <w:r>
              <w:t>Hafiz Muhammad Khizar Nawaz Cheema</w:t>
            </w:r>
          </w:p>
        </w:tc>
        <w:tc>
          <w:tcPr>
            <w:tcW w:w="960" w:type="dxa"/>
          </w:tcPr>
          <w:p w14:paraId="72942CD4" w14:textId="77777777" w:rsidR="002017EB" w:rsidRDefault="00791206">
            <w:r>
              <w:t>88171-P</w:t>
            </w:r>
          </w:p>
        </w:tc>
        <w:tc>
          <w:tcPr>
            <w:tcW w:w="960" w:type="dxa"/>
          </w:tcPr>
          <w:p w14:paraId="3988C59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F100B97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599775F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5B855758" w14:textId="77777777" w:rsidR="002017EB" w:rsidRDefault="00791206">
            <w:r>
              <w:t>63.658333</w:t>
            </w:r>
          </w:p>
        </w:tc>
      </w:tr>
      <w:tr w:rsidR="002017EB" w14:paraId="3B850CBE" w14:textId="77777777" w:rsidTr="00F405C7">
        <w:tc>
          <w:tcPr>
            <w:tcW w:w="960" w:type="dxa"/>
          </w:tcPr>
          <w:p w14:paraId="08B7F5CB" w14:textId="77777777" w:rsidR="002017EB" w:rsidRDefault="00791206">
            <w:r>
              <w:t>135</w:t>
            </w:r>
          </w:p>
        </w:tc>
        <w:tc>
          <w:tcPr>
            <w:tcW w:w="960" w:type="dxa"/>
          </w:tcPr>
          <w:p w14:paraId="145D3295" w14:textId="77777777" w:rsidR="002017EB" w:rsidRDefault="00791206">
            <w:r>
              <w:t>16770</w:t>
            </w:r>
          </w:p>
        </w:tc>
        <w:tc>
          <w:tcPr>
            <w:tcW w:w="960" w:type="dxa"/>
          </w:tcPr>
          <w:p w14:paraId="566A3CB1" w14:textId="77777777" w:rsidR="002017EB" w:rsidRDefault="00791206">
            <w:r>
              <w:t>Marvi Zaka</w:t>
            </w:r>
          </w:p>
        </w:tc>
        <w:tc>
          <w:tcPr>
            <w:tcW w:w="960" w:type="dxa"/>
          </w:tcPr>
          <w:p w14:paraId="44A745D7" w14:textId="77777777" w:rsidR="002017EB" w:rsidRDefault="00791206">
            <w:r>
              <w:t>Zaka Ullah</w:t>
            </w:r>
          </w:p>
        </w:tc>
        <w:tc>
          <w:tcPr>
            <w:tcW w:w="960" w:type="dxa"/>
          </w:tcPr>
          <w:p w14:paraId="602F2664" w14:textId="77777777" w:rsidR="002017EB" w:rsidRDefault="00791206">
            <w:r>
              <w:t>87370-P</w:t>
            </w:r>
          </w:p>
        </w:tc>
        <w:tc>
          <w:tcPr>
            <w:tcW w:w="960" w:type="dxa"/>
          </w:tcPr>
          <w:p w14:paraId="0BE0A9A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4D8ADDA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79263A7" w14:textId="77777777" w:rsidR="002017EB" w:rsidRDefault="00791206">
            <w:r>
              <w:t xml:space="preserve">DHQ </w:t>
            </w:r>
            <w:r>
              <w:t>Hospital, Gujranwala</w:t>
            </w:r>
          </w:p>
        </w:tc>
        <w:tc>
          <w:tcPr>
            <w:tcW w:w="960" w:type="dxa"/>
          </w:tcPr>
          <w:p w14:paraId="5605E73E" w14:textId="77777777" w:rsidR="002017EB" w:rsidRDefault="00791206">
            <w:r>
              <w:t>63.070833</w:t>
            </w:r>
          </w:p>
        </w:tc>
      </w:tr>
      <w:tr w:rsidR="002017EB" w14:paraId="22CDD423" w14:textId="77777777" w:rsidTr="00F405C7">
        <w:tc>
          <w:tcPr>
            <w:tcW w:w="960" w:type="dxa"/>
          </w:tcPr>
          <w:p w14:paraId="7A4698FB" w14:textId="77777777" w:rsidR="002017EB" w:rsidRDefault="00791206">
            <w:r>
              <w:t>136</w:t>
            </w:r>
          </w:p>
        </w:tc>
        <w:tc>
          <w:tcPr>
            <w:tcW w:w="960" w:type="dxa"/>
          </w:tcPr>
          <w:p w14:paraId="0167CBB9" w14:textId="77777777" w:rsidR="002017EB" w:rsidRDefault="00791206">
            <w:r>
              <w:t>3905</w:t>
            </w:r>
          </w:p>
        </w:tc>
        <w:tc>
          <w:tcPr>
            <w:tcW w:w="960" w:type="dxa"/>
          </w:tcPr>
          <w:p w14:paraId="05FF3979" w14:textId="77777777" w:rsidR="002017EB" w:rsidRDefault="00791206">
            <w:r>
              <w:t>Kashmala Shafique</w:t>
            </w:r>
          </w:p>
        </w:tc>
        <w:tc>
          <w:tcPr>
            <w:tcW w:w="960" w:type="dxa"/>
          </w:tcPr>
          <w:p w14:paraId="2B4C9274" w14:textId="77777777" w:rsidR="002017EB" w:rsidRDefault="00791206">
            <w:r>
              <w:t>Muhammad Shafique</w:t>
            </w:r>
          </w:p>
        </w:tc>
        <w:tc>
          <w:tcPr>
            <w:tcW w:w="960" w:type="dxa"/>
          </w:tcPr>
          <w:p w14:paraId="339B33A8" w14:textId="77777777" w:rsidR="002017EB" w:rsidRDefault="00791206">
            <w:r>
              <w:t>104872-p</w:t>
            </w:r>
          </w:p>
        </w:tc>
        <w:tc>
          <w:tcPr>
            <w:tcW w:w="960" w:type="dxa"/>
          </w:tcPr>
          <w:p w14:paraId="6419817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188BB16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57E1F19" w14:textId="77777777" w:rsidR="002017EB" w:rsidRDefault="00791206">
            <w:r>
              <w:t>DHQ Rawalpindi</w:t>
            </w:r>
          </w:p>
        </w:tc>
        <w:tc>
          <w:tcPr>
            <w:tcW w:w="960" w:type="dxa"/>
          </w:tcPr>
          <w:p w14:paraId="427BCF55" w14:textId="77777777" w:rsidR="002017EB" w:rsidRDefault="00791206">
            <w:r>
              <w:t>58.988333</w:t>
            </w:r>
          </w:p>
        </w:tc>
      </w:tr>
      <w:tr w:rsidR="002017EB" w14:paraId="207288F9" w14:textId="77777777" w:rsidTr="00F405C7">
        <w:tc>
          <w:tcPr>
            <w:tcW w:w="960" w:type="dxa"/>
          </w:tcPr>
          <w:p w14:paraId="4D4FF78A" w14:textId="77777777" w:rsidR="002017EB" w:rsidRDefault="00791206">
            <w:r>
              <w:t>13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0FD84526" w14:textId="77777777" w:rsidR="002017EB" w:rsidRDefault="00791206">
            <w:r>
              <w:lastRenderedPageBreak/>
              <w:t>161</w:t>
            </w:r>
            <w:r>
              <w:lastRenderedPageBreak/>
              <w:t>84</w:t>
            </w:r>
          </w:p>
        </w:tc>
        <w:tc>
          <w:tcPr>
            <w:tcW w:w="960" w:type="dxa"/>
          </w:tcPr>
          <w:p w14:paraId="76E17860" w14:textId="77777777" w:rsidR="002017EB" w:rsidRDefault="00791206">
            <w:r>
              <w:lastRenderedPageBreak/>
              <w:t xml:space="preserve">Amna </w:t>
            </w:r>
            <w:r>
              <w:lastRenderedPageBreak/>
              <w:t>Saeed</w:t>
            </w:r>
          </w:p>
        </w:tc>
        <w:tc>
          <w:tcPr>
            <w:tcW w:w="960" w:type="dxa"/>
          </w:tcPr>
          <w:p w14:paraId="42D3F635" w14:textId="77777777" w:rsidR="002017EB" w:rsidRDefault="00791206">
            <w:r>
              <w:lastRenderedPageBreak/>
              <w:t>Muham</w:t>
            </w:r>
            <w:r>
              <w:lastRenderedPageBreak/>
              <w:t>mad Saeed Ahmad</w:t>
            </w:r>
          </w:p>
        </w:tc>
        <w:tc>
          <w:tcPr>
            <w:tcW w:w="960" w:type="dxa"/>
          </w:tcPr>
          <w:p w14:paraId="5899287E" w14:textId="77777777" w:rsidR="002017EB" w:rsidRDefault="00791206">
            <w:r>
              <w:lastRenderedPageBreak/>
              <w:t>10443</w:t>
            </w:r>
            <w:r>
              <w:lastRenderedPageBreak/>
              <w:t>4-P</w:t>
            </w:r>
          </w:p>
        </w:tc>
        <w:tc>
          <w:tcPr>
            <w:tcW w:w="960" w:type="dxa"/>
          </w:tcPr>
          <w:p w14:paraId="06B3506E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28213998" w14:textId="77777777" w:rsidR="002017EB" w:rsidRDefault="00791206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1DAB4773" w14:textId="77777777" w:rsidR="002017EB" w:rsidRDefault="00791206">
            <w:r>
              <w:lastRenderedPageBreak/>
              <w:t xml:space="preserve">DHQ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4EE0C857" w14:textId="77777777" w:rsidR="002017EB" w:rsidRDefault="00791206">
            <w:r>
              <w:lastRenderedPageBreak/>
              <w:t>58.941</w:t>
            </w:r>
            <w:r>
              <w:lastRenderedPageBreak/>
              <w:t>667</w:t>
            </w:r>
          </w:p>
        </w:tc>
      </w:tr>
      <w:tr w:rsidR="002017EB" w14:paraId="1D21F98C" w14:textId="77777777" w:rsidTr="00F405C7">
        <w:tc>
          <w:tcPr>
            <w:tcW w:w="960" w:type="dxa"/>
          </w:tcPr>
          <w:p w14:paraId="64FD8A5A" w14:textId="77777777" w:rsidR="002017EB" w:rsidRDefault="00791206">
            <w:r>
              <w:lastRenderedPageBreak/>
              <w:t>138</w:t>
            </w:r>
          </w:p>
        </w:tc>
        <w:tc>
          <w:tcPr>
            <w:tcW w:w="960" w:type="dxa"/>
          </w:tcPr>
          <w:p w14:paraId="6DB18CFD" w14:textId="77777777" w:rsidR="002017EB" w:rsidRDefault="00791206">
            <w:r>
              <w:t>3151</w:t>
            </w:r>
          </w:p>
        </w:tc>
        <w:tc>
          <w:tcPr>
            <w:tcW w:w="960" w:type="dxa"/>
          </w:tcPr>
          <w:p w14:paraId="4F7AAE23" w14:textId="77777777" w:rsidR="002017EB" w:rsidRDefault="00791206">
            <w:r>
              <w:t>Sobia Badar</w:t>
            </w:r>
          </w:p>
        </w:tc>
        <w:tc>
          <w:tcPr>
            <w:tcW w:w="960" w:type="dxa"/>
          </w:tcPr>
          <w:p w14:paraId="307741AB" w14:textId="77777777" w:rsidR="002017EB" w:rsidRDefault="00791206">
            <w:r>
              <w:t>Badar-Ud-Din</w:t>
            </w:r>
          </w:p>
        </w:tc>
        <w:tc>
          <w:tcPr>
            <w:tcW w:w="960" w:type="dxa"/>
          </w:tcPr>
          <w:p w14:paraId="6A1F0580" w14:textId="77777777" w:rsidR="002017EB" w:rsidRDefault="00791206">
            <w:r>
              <w:t>60160-P</w:t>
            </w:r>
          </w:p>
        </w:tc>
        <w:tc>
          <w:tcPr>
            <w:tcW w:w="960" w:type="dxa"/>
          </w:tcPr>
          <w:p w14:paraId="4322EB2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DA4D180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705DF29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274F028F" w14:textId="77777777" w:rsidR="002017EB" w:rsidRDefault="00791206">
            <w:r>
              <w:t>58.869362</w:t>
            </w:r>
          </w:p>
        </w:tc>
      </w:tr>
      <w:tr w:rsidR="002017EB" w14:paraId="7D8EC8EA" w14:textId="77777777" w:rsidTr="00F405C7">
        <w:tc>
          <w:tcPr>
            <w:tcW w:w="960" w:type="dxa"/>
          </w:tcPr>
          <w:p w14:paraId="3B6F4248" w14:textId="77777777" w:rsidR="002017EB" w:rsidRDefault="00791206">
            <w:r>
              <w:t>139</w:t>
            </w:r>
          </w:p>
        </w:tc>
        <w:tc>
          <w:tcPr>
            <w:tcW w:w="960" w:type="dxa"/>
          </w:tcPr>
          <w:p w14:paraId="364E9681" w14:textId="77777777" w:rsidR="002017EB" w:rsidRDefault="00791206">
            <w:r>
              <w:t>15241</w:t>
            </w:r>
          </w:p>
        </w:tc>
        <w:tc>
          <w:tcPr>
            <w:tcW w:w="960" w:type="dxa"/>
          </w:tcPr>
          <w:p w14:paraId="7FF09E3D" w14:textId="77777777" w:rsidR="002017EB" w:rsidRDefault="00791206">
            <w:r>
              <w:t>Sameen Shafiq</w:t>
            </w:r>
          </w:p>
        </w:tc>
        <w:tc>
          <w:tcPr>
            <w:tcW w:w="960" w:type="dxa"/>
          </w:tcPr>
          <w:p w14:paraId="4CF38006" w14:textId="77777777" w:rsidR="002017EB" w:rsidRDefault="00791206">
            <w:r>
              <w:t>Muhammad Shafiq</w:t>
            </w:r>
          </w:p>
        </w:tc>
        <w:tc>
          <w:tcPr>
            <w:tcW w:w="960" w:type="dxa"/>
          </w:tcPr>
          <w:p w14:paraId="34833561" w14:textId="77777777" w:rsidR="002017EB" w:rsidRDefault="00791206">
            <w:r>
              <w:t>104837-P</w:t>
            </w:r>
          </w:p>
        </w:tc>
        <w:tc>
          <w:tcPr>
            <w:tcW w:w="960" w:type="dxa"/>
          </w:tcPr>
          <w:p w14:paraId="28A3A3D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8D1C554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28BE6E8" w14:textId="77777777" w:rsidR="002017EB" w:rsidRDefault="00791206">
            <w:r>
              <w:t xml:space="preserve">Govt. Teaching Hospital GM Abad, </w:t>
            </w:r>
            <w:r>
              <w:t>Faisalabad</w:t>
            </w:r>
          </w:p>
        </w:tc>
        <w:tc>
          <w:tcPr>
            <w:tcW w:w="960" w:type="dxa"/>
          </w:tcPr>
          <w:p w14:paraId="1C261F63" w14:textId="77777777" w:rsidR="002017EB" w:rsidRDefault="00791206">
            <w:r>
              <w:t>65.215833</w:t>
            </w:r>
          </w:p>
        </w:tc>
      </w:tr>
      <w:tr w:rsidR="002017EB" w14:paraId="784BF6B1" w14:textId="77777777" w:rsidTr="00F405C7">
        <w:tc>
          <w:tcPr>
            <w:tcW w:w="960" w:type="dxa"/>
          </w:tcPr>
          <w:p w14:paraId="69BEC2CC" w14:textId="77777777" w:rsidR="002017EB" w:rsidRDefault="00791206">
            <w:r>
              <w:t>140</w:t>
            </w:r>
          </w:p>
        </w:tc>
        <w:tc>
          <w:tcPr>
            <w:tcW w:w="960" w:type="dxa"/>
          </w:tcPr>
          <w:p w14:paraId="56440DCF" w14:textId="77777777" w:rsidR="002017EB" w:rsidRDefault="00791206">
            <w:r>
              <w:t>5295</w:t>
            </w:r>
          </w:p>
        </w:tc>
        <w:tc>
          <w:tcPr>
            <w:tcW w:w="960" w:type="dxa"/>
          </w:tcPr>
          <w:p w14:paraId="0BD2A827" w14:textId="77777777" w:rsidR="002017EB" w:rsidRDefault="00791206">
            <w:r>
              <w:t>Rabia Tanveer</w:t>
            </w:r>
          </w:p>
        </w:tc>
        <w:tc>
          <w:tcPr>
            <w:tcW w:w="960" w:type="dxa"/>
          </w:tcPr>
          <w:p w14:paraId="2B898D80" w14:textId="77777777" w:rsidR="002017EB" w:rsidRDefault="00791206">
            <w:r>
              <w:t>Malik Tanveer Hussain</w:t>
            </w:r>
          </w:p>
        </w:tc>
        <w:tc>
          <w:tcPr>
            <w:tcW w:w="960" w:type="dxa"/>
          </w:tcPr>
          <w:p w14:paraId="57063D38" w14:textId="77777777" w:rsidR="002017EB" w:rsidRDefault="00791206">
            <w:r>
              <w:t>88773-P</w:t>
            </w:r>
          </w:p>
        </w:tc>
        <w:tc>
          <w:tcPr>
            <w:tcW w:w="960" w:type="dxa"/>
          </w:tcPr>
          <w:p w14:paraId="25675F6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9C35533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5A83F26" w14:textId="77777777" w:rsidR="002017EB" w:rsidRDefault="00791206">
            <w:r>
              <w:t>Govt.Teaching Hospital , Shahdra , Lahore</w:t>
            </w:r>
          </w:p>
        </w:tc>
        <w:tc>
          <w:tcPr>
            <w:tcW w:w="960" w:type="dxa"/>
          </w:tcPr>
          <w:p w14:paraId="428B626E" w14:textId="77777777" w:rsidR="002017EB" w:rsidRDefault="00791206">
            <w:r>
              <w:t>60.813333</w:t>
            </w:r>
          </w:p>
        </w:tc>
      </w:tr>
      <w:tr w:rsidR="002017EB" w14:paraId="44B447FC" w14:textId="77777777" w:rsidTr="00F405C7">
        <w:tc>
          <w:tcPr>
            <w:tcW w:w="960" w:type="dxa"/>
          </w:tcPr>
          <w:p w14:paraId="1543D140" w14:textId="77777777" w:rsidR="002017EB" w:rsidRDefault="00791206">
            <w:r>
              <w:t>141</w:t>
            </w:r>
          </w:p>
        </w:tc>
        <w:tc>
          <w:tcPr>
            <w:tcW w:w="960" w:type="dxa"/>
          </w:tcPr>
          <w:p w14:paraId="65BF3BEB" w14:textId="77777777" w:rsidR="002017EB" w:rsidRDefault="00791206">
            <w:r>
              <w:t>6806</w:t>
            </w:r>
          </w:p>
        </w:tc>
        <w:tc>
          <w:tcPr>
            <w:tcW w:w="960" w:type="dxa"/>
          </w:tcPr>
          <w:p w14:paraId="746AA4FF" w14:textId="77777777" w:rsidR="002017EB" w:rsidRDefault="00791206">
            <w:r>
              <w:t>Hina Shaheen</w:t>
            </w:r>
          </w:p>
        </w:tc>
        <w:tc>
          <w:tcPr>
            <w:tcW w:w="960" w:type="dxa"/>
          </w:tcPr>
          <w:p w14:paraId="3A48C9CA" w14:textId="77777777" w:rsidR="002017EB" w:rsidRDefault="00791206">
            <w:r>
              <w:t>Yasir Arfat</w:t>
            </w:r>
          </w:p>
        </w:tc>
        <w:tc>
          <w:tcPr>
            <w:tcW w:w="960" w:type="dxa"/>
          </w:tcPr>
          <w:p w14:paraId="15722DAA" w14:textId="77777777" w:rsidR="002017EB" w:rsidRDefault="00791206">
            <w:r>
              <w:t>74240-P</w:t>
            </w:r>
          </w:p>
        </w:tc>
        <w:tc>
          <w:tcPr>
            <w:tcW w:w="960" w:type="dxa"/>
          </w:tcPr>
          <w:p w14:paraId="584EA01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B6030DA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43EF244" w14:textId="77777777" w:rsidR="002017EB" w:rsidRDefault="00791206">
            <w:r>
              <w:t xml:space="preserve">Holy Family </w:t>
            </w:r>
            <w:r>
              <w:t>Hospital, Rawalpindi</w:t>
            </w:r>
          </w:p>
        </w:tc>
        <w:tc>
          <w:tcPr>
            <w:tcW w:w="960" w:type="dxa"/>
          </w:tcPr>
          <w:p w14:paraId="4DE0D0BA" w14:textId="77777777" w:rsidR="002017EB" w:rsidRDefault="00791206">
            <w:r>
              <w:t>64.097391</w:t>
            </w:r>
          </w:p>
        </w:tc>
      </w:tr>
      <w:tr w:rsidR="002017EB" w14:paraId="6F6D4E27" w14:textId="77777777" w:rsidTr="00F405C7">
        <w:tc>
          <w:tcPr>
            <w:tcW w:w="960" w:type="dxa"/>
          </w:tcPr>
          <w:p w14:paraId="533A7546" w14:textId="77777777" w:rsidR="002017EB" w:rsidRDefault="00791206">
            <w:r>
              <w:t>142</w:t>
            </w:r>
          </w:p>
        </w:tc>
        <w:tc>
          <w:tcPr>
            <w:tcW w:w="960" w:type="dxa"/>
          </w:tcPr>
          <w:p w14:paraId="04B1D966" w14:textId="77777777" w:rsidR="002017EB" w:rsidRDefault="00791206">
            <w:r>
              <w:t>5607</w:t>
            </w:r>
          </w:p>
        </w:tc>
        <w:tc>
          <w:tcPr>
            <w:tcW w:w="960" w:type="dxa"/>
          </w:tcPr>
          <w:p w14:paraId="35EDBECD" w14:textId="77777777" w:rsidR="002017EB" w:rsidRDefault="00791206">
            <w:r>
              <w:t>Naheed Sana</w:t>
            </w:r>
          </w:p>
        </w:tc>
        <w:tc>
          <w:tcPr>
            <w:tcW w:w="960" w:type="dxa"/>
          </w:tcPr>
          <w:p w14:paraId="7CBD8068" w14:textId="77777777" w:rsidR="002017EB" w:rsidRDefault="00791206">
            <w:r>
              <w:t>Sana Ullah Khan</w:t>
            </w:r>
          </w:p>
        </w:tc>
        <w:tc>
          <w:tcPr>
            <w:tcW w:w="960" w:type="dxa"/>
          </w:tcPr>
          <w:p w14:paraId="0CF40FFE" w14:textId="77777777" w:rsidR="002017EB" w:rsidRDefault="00791206">
            <w:r>
              <w:t>79957-P</w:t>
            </w:r>
          </w:p>
        </w:tc>
        <w:tc>
          <w:tcPr>
            <w:tcW w:w="960" w:type="dxa"/>
          </w:tcPr>
          <w:p w14:paraId="0A1640A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2BAA45B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D3FE332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36FBA81E" w14:textId="77777777" w:rsidR="002017EB" w:rsidRDefault="00791206">
            <w:r>
              <w:t>61.462264</w:t>
            </w:r>
          </w:p>
        </w:tc>
      </w:tr>
      <w:tr w:rsidR="002017EB" w14:paraId="28D341A2" w14:textId="77777777" w:rsidTr="00F405C7">
        <w:tc>
          <w:tcPr>
            <w:tcW w:w="960" w:type="dxa"/>
          </w:tcPr>
          <w:p w14:paraId="4F5C2467" w14:textId="77777777" w:rsidR="002017EB" w:rsidRDefault="00791206">
            <w:r>
              <w:t>143</w:t>
            </w:r>
          </w:p>
        </w:tc>
        <w:tc>
          <w:tcPr>
            <w:tcW w:w="960" w:type="dxa"/>
          </w:tcPr>
          <w:p w14:paraId="1CED7589" w14:textId="77777777" w:rsidR="002017EB" w:rsidRDefault="00791206">
            <w:r>
              <w:t>16498</w:t>
            </w:r>
          </w:p>
        </w:tc>
        <w:tc>
          <w:tcPr>
            <w:tcW w:w="960" w:type="dxa"/>
          </w:tcPr>
          <w:p w14:paraId="5CC2D4BF" w14:textId="77777777" w:rsidR="002017EB" w:rsidRDefault="00791206">
            <w:r>
              <w:t>Taskeen Zahra</w:t>
            </w:r>
          </w:p>
        </w:tc>
        <w:tc>
          <w:tcPr>
            <w:tcW w:w="960" w:type="dxa"/>
          </w:tcPr>
          <w:p w14:paraId="39688445" w14:textId="77777777" w:rsidR="002017EB" w:rsidRDefault="00791206">
            <w:r>
              <w:t>Muhammad Khan</w:t>
            </w:r>
          </w:p>
        </w:tc>
        <w:tc>
          <w:tcPr>
            <w:tcW w:w="960" w:type="dxa"/>
          </w:tcPr>
          <w:p w14:paraId="79A71F95" w14:textId="77777777" w:rsidR="002017EB" w:rsidRDefault="00791206">
            <w:r>
              <w:t>103431-P</w:t>
            </w:r>
          </w:p>
        </w:tc>
        <w:tc>
          <w:tcPr>
            <w:tcW w:w="960" w:type="dxa"/>
          </w:tcPr>
          <w:p w14:paraId="1B73932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BE070DE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C56D59B" w14:textId="77777777" w:rsidR="002017EB" w:rsidRDefault="00791206">
            <w:r>
              <w:t>Holy Family Hospital, Rawa</w:t>
            </w:r>
            <w:r>
              <w:t>lpindi</w:t>
            </w:r>
          </w:p>
        </w:tc>
        <w:tc>
          <w:tcPr>
            <w:tcW w:w="960" w:type="dxa"/>
          </w:tcPr>
          <w:p w14:paraId="1A4D76CC" w14:textId="77777777" w:rsidR="002017EB" w:rsidRDefault="00791206">
            <w:r>
              <w:t>59.99</w:t>
            </w:r>
          </w:p>
        </w:tc>
      </w:tr>
      <w:tr w:rsidR="002017EB" w14:paraId="202444E9" w14:textId="77777777" w:rsidTr="00F405C7">
        <w:tc>
          <w:tcPr>
            <w:tcW w:w="960" w:type="dxa"/>
          </w:tcPr>
          <w:p w14:paraId="4B89AF4E" w14:textId="77777777" w:rsidR="002017EB" w:rsidRDefault="00791206">
            <w:r>
              <w:t>144</w:t>
            </w:r>
          </w:p>
        </w:tc>
        <w:tc>
          <w:tcPr>
            <w:tcW w:w="960" w:type="dxa"/>
          </w:tcPr>
          <w:p w14:paraId="7C1719CD" w14:textId="77777777" w:rsidR="002017EB" w:rsidRDefault="00791206">
            <w:r>
              <w:t>17225</w:t>
            </w:r>
          </w:p>
        </w:tc>
        <w:tc>
          <w:tcPr>
            <w:tcW w:w="960" w:type="dxa"/>
          </w:tcPr>
          <w:p w14:paraId="1D45BED7" w14:textId="77777777" w:rsidR="002017EB" w:rsidRDefault="00791206">
            <w:r>
              <w:t>Iqra Sehar</w:t>
            </w:r>
          </w:p>
        </w:tc>
        <w:tc>
          <w:tcPr>
            <w:tcW w:w="960" w:type="dxa"/>
          </w:tcPr>
          <w:p w14:paraId="17B71134" w14:textId="77777777" w:rsidR="002017EB" w:rsidRDefault="00791206">
            <w:r>
              <w:t>Talib Hussain</w:t>
            </w:r>
          </w:p>
        </w:tc>
        <w:tc>
          <w:tcPr>
            <w:tcW w:w="960" w:type="dxa"/>
          </w:tcPr>
          <w:p w14:paraId="651BBC39" w14:textId="77777777" w:rsidR="002017EB" w:rsidRDefault="00791206">
            <w:r>
              <w:t>87843-P</w:t>
            </w:r>
          </w:p>
        </w:tc>
        <w:tc>
          <w:tcPr>
            <w:tcW w:w="960" w:type="dxa"/>
          </w:tcPr>
          <w:p w14:paraId="7410C9B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3179114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A258235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0C011235" w14:textId="77777777" w:rsidR="002017EB" w:rsidRDefault="00791206">
            <w:r>
              <w:t>59.103333</w:t>
            </w:r>
          </w:p>
        </w:tc>
      </w:tr>
      <w:tr w:rsidR="002017EB" w14:paraId="233CE05B" w14:textId="77777777" w:rsidTr="00F405C7">
        <w:tc>
          <w:tcPr>
            <w:tcW w:w="960" w:type="dxa"/>
          </w:tcPr>
          <w:p w14:paraId="2A746754" w14:textId="77777777" w:rsidR="002017EB" w:rsidRDefault="00791206">
            <w:r>
              <w:t>145</w:t>
            </w:r>
          </w:p>
        </w:tc>
        <w:tc>
          <w:tcPr>
            <w:tcW w:w="960" w:type="dxa"/>
          </w:tcPr>
          <w:p w14:paraId="4EACBC55" w14:textId="77777777" w:rsidR="002017EB" w:rsidRDefault="00791206">
            <w:r>
              <w:t>1933</w:t>
            </w:r>
          </w:p>
        </w:tc>
        <w:tc>
          <w:tcPr>
            <w:tcW w:w="960" w:type="dxa"/>
          </w:tcPr>
          <w:p w14:paraId="53C1F945" w14:textId="77777777" w:rsidR="002017EB" w:rsidRDefault="00791206">
            <w:r>
              <w:t>Aiman Sattar</w:t>
            </w:r>
          </w:p>
        </w:tc>
        <w:tc>
          <w:tcPr>
            <w:tcW w:w="960" w:type="dxa"/>
          </w:tcPr>
          <w:p w14:paraId="5384B796" w14:textId="77777777" w:rsidR="002017EB" w:rsidRDefault="00791206">
            <w:r>
              <w:t>Abdul Sattar Qaisrani</w:t>
            </w:r>
          </w:p>
        </w:tc>
        <w:tc>
          <w:tcPr>
            <w:tcW w:w="960" w:type="dxa"/>
          </w:tcPr>
          <w:p w14:paraId="2583E86F" w14:textId="77777777" w:rsidR="002017EB" w:rsidRDefault="00791206">
            <w:r>
              <w:t>89997-P</w:t>
            </w:r>
          </w:p>
        </w:tc>
        <w:tc>
          <w:tcPr>
            <w:tcW w:w="960" w:type="dxa"/>
          </w:tcPr>
          <w:p w14:paraId="5078B63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1F3A8FC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BA6A430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02F59AB6" w14:textId="77777777" w:rsidR="002017EB" w:rsidRDefault="00791206">
            <w:r>
              <w:t>69.0225</w:t>
            </w:r>
          </w:p>
        </w:tc>
      </w:tr>
      <w:tr w:rsidR="002017EB" w14:paraId="7A12B27E" w14:textId="77777777" w:rsidTr="00F405C7">
        <w:tc>
          <w:tcPr>
            <w:tcW w:w="960" w:type="dxa"/>
          </w:tcPr>
          <w:p w14:paraId="7177CB4A" w14:textId="77777777" w:rsidR="002017EB" w:rsidRDefault="00791206">
            <w:r>
              <w:t>146</w:t>
            </w:r>
          </w:p>
        </w:tc>
        <w:tc>
          <w:tcPr>
            <w:tcW w:w="960" w:type="dxa"/>
          </w:tcPr>
          <w:p w14:paraId="1BBECAA0" w14:textId="77777777" w:rsidR="002017EB" w:rsidRDefault="00791206">
            <w:r>
              <w:t>7202</w:t>
            </w:r>
          </w:p>
        </w:tc>
        <w:tc>
          <w:tcPr>
            <w:tcW w:w="960" w:type="dxa"/>
          </w:tcPr>
          <w:p w14:paraId="01700F9B" w14:textId="77777777" w:rsidR="002017EB" w:rsidRDefault="00791206">
            <w:r>
              <w:t>Iqra Khalid</w:t>
            </w:r>
          </w:p>
        </w:tc>
        <w:tc>
          <w:tcPr>
            <w:tcW w:w="960" w:type="dxa"/>
          </w:tcPr>
          <w:p w14:paraId="4313589E" w14:textId="77777777" w:rsidR="002017EB" w:rsidRDefault="00791206">
            <w:r>
              <w:t>Khalid Mehmood</w:t>
            </w:r>
          </w:p>
        </w:tc>
        <w:tc>
          <w:tcPr>
            <w:tcW w:w="960" w:type="dxa"/>
          </w:tcPr>
          <w:p w14:paraId="583B7ECA" w14:textId="77777777" w:rsidR="002017EB" w:rsidRDefault="00791206">
            <w:r>
              <w:t>97052-P</w:t>
            </w:r>
          </w:p>
        </w:tc>
        <w:tc>
          <w:tcPr>
            <w:tcW w:w="960" w:type="dxa"/>
          </w:tcPr>
          <w:p w14:paraId="7D7BE51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0FCDA4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A50C7D9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280F9D4F" w14:textId="77777777" w:rsidR="002017EB" w:rsidRDefault="00791206">
            <w:r>
              <w:t>66.51</w:t>
            </w:r>
          </w:p>
        </w:tc>
      </w:tr>
      <w:tr w:rsidR="002017EB" w14:paraId="7C146782" w14:textId="77777777" w:rsidTr="00F405C7">
        <w:tc>
          <w:tcPr>
            <w:tcW w:w="960" w:type="dxa"/>
          </w:tcPr>
          <w:p w14:paraId="3A5680F6" w14:textId="77777777" w:rsidR="002017EB" w:rsidRDefault="00791206">
            <w:r>
              <w:t>147</w:t>
            </w:r>
          </w:p>
        </w:tc>
        <w:tc>
          <w:tcPr>
            <w:tcW w:w="960" w:type="dxa"/>
          </w:tcPr>
          <w:p w14:paraId="239E3A81" w14:textId="77777777" w:rsidR="002017EB" w:rsidRDefault="00791206">
            <w:r>
              <w:t>7364</w:t>
            </w:r>
          </w:p>
        </w:tc>
        <w:tc>
          <w:tcPr>
            <w:tcW w:w="960" w:type="dxa"/>
          </w:tcPr>
          <w:p w14:paraId="0837383D" w14:textId="77777777" w:rsidR="002017EB" w:rsidRDefault="00791206">
            <w:r>
              <w:t>Seemal</w:t>
            </w:r>
          </w:p>
        </w:tc>
        <w:tc>
          <w:tcPr>
            <w:tcW w:w="960" w:type="dxa"/>
          </w:tcPr>
          <w:p w14:paraId="497539AD" w14:textId="77777777" w:rsidR="002017EB" w:rsidRDefault="00791206">
            <w:r>
              <w:t>Muhammad Javed Iqbal</w:t>
            </w:r>
          </w:p>
        </w:tc>
        <w:tc>
          <w:tcPr>
            <w:tcW w:w="960" w:type="dxa"/>
          </w:tcPr>
          <w:p w14:paraId="3132808F" w14:textId="77777777" w:rsidR="002017EB" w:rsidRDefault="00791206">
            <w:r>
              <w:t>85078-P</w:t>
            </w:r>
          </w:p>
        </w:tc>
        <w:tc>
          <w:tcPr>
            <w:tcW w:w="960" w:type="dxa"/>
          </w:tcPr>
          <w:p w14:paraId="797AB83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3F97CF4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53B835E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172B8830" w14:textId="77777777" w:rsidR="002017EB" w:rsidRDefault="00791206">
            <w:r>
              <w:t>64.155</w:t>
            </w:r>
          </w:p>
        </w:tc>
      </w:tr>
      <w:tr w:rsidR="002017EB" w14:paraId="6B7A47F0" w14:textId="77777777" w:rsidTr="00F405C7">
        <w:tc>
          <w:tcPr>
            <w:tcW w:w="960" w:type="dxa"/>
          </w:tcPr>
          <w:p w14:paraId="35D3F0C5" w14:textId="77777777" w:rsidR="002017EB" w:rsidRDefault="00791206">
            <w:r>
              <w:t>14</w:t>
            </w:r>
            <w:r>
              <w:lastRenderedPageBreak/>
              <w:t>8</w:t>
            </w:r>
          </w:p>
        </w:tc>
        <w:tc>
          <w:tcPr>
            <w:tcW w:w="960" w:type="dxa"/>
          </w:tcPr>
          <w:p w14:paraId="1EC889DD" w14:textId="77777777" w:rsidR="002017EB" w:rsidRDefault="00791206">
            <w:r>
              <w:lastRenderedPageBreak/>
              <w:t>320</w:t>
            </w:r>
            <w:r>
              <w:lastRenderedPageBreak/>
              <w:t>3</w:t>
            </w:r>
          </w:p>
        </w:tc>
        <w:tc>
          <w:tcPr>
            <w:tcW w:w="960" w:type="dxa"/>
          </w:tcPr>
          <w:p w14:paraId="0E5DA407" w14:textId="77777777" w:rsidR="002017EB" w:rsidRDefault="00791206">
            <w:r>
              <w:lastRenderedPageBreak/>
              <w:t xml:space="preserve">Sadaf </w:t>
            </w:r>
            <w:r>
              <w:lastRenderedPageBreak/>
              <w:t>Bashir</w:t>
            </w:r>
          </w:p>
        </w:tc>
        <w:tc>
          <w:tcPr>
            <w:tcW w:w="960" w:type="dxa"/>
          </w:tcPr>
          <w:p w14:paraId="396A519F" w14:textId="77777777" w:rsidR="002017EB" w:rsidRDefault="00791206">
            <w:r>
              <w:lastRenderedPageBreak/>
              <w:t xml:space="preserve">Faizan </w:t>
            </w:r>
            <w:r>
              <w:lastRenderedPageBreak/>
              <w:t>Altaf</w:t>
            </w:r>
          </w:p>
        </w:tc>
        <w:tc>
          <w:tcPr>
            <w:tcW w:w="960" w:type="dxa"/>
          </w:tcPr>
          <w:p w14:paraId="3ECA19A1" w14:textId="77777777" w:rsidR="002017EB" w:rsidRDefault="00791206">
            <w:r>
              <w:lastRenderedPageBreak/>
              <w:t>76416-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6A45F94C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1979C136" w14:textId="77777777" w:rsidR="002017EB" w:rsidRDefault="00791206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6EF5FDF8" w14:textId="77777777" w:rsidR="002017EB" w:rsidRDefault="00791206">
            <w:r>
              <w:lastRenderedPageBreak/>
              <w:t xml:space="preserve">Jinnah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6E1D0CA0" w14:textId="77777777" w:rsidR="002017EB" w:rsidRDefault="00791206">
            <w:r>
              <w:lastRenderedPageBreak/>
              <w:t>63.955</w:t>
            </w:r>
            <w:r>
              <w:lastRenderedPageBreak/>
              <w:t>789</w:t>
            </w:r>
          </w:p>
        </w:tc>
      </w:tr>
      <w:tr w:rsidR="002017EB" w14:paraId="38A4BC33" w14:textId="77777777" w:rsidTr="00F405C7">
        <w:tc>
          <w:tcPr>
            <w:tcW w:w="960" w:type="dxa"/>
          </w:tcPr>
          <w:p w14:paraId="4D26BF18" w14:textId="77777777" w:rsidR="002017EB" w:rsidRDefault="00791206">
            <w:r>
              <w:lastRenderedPageBreak/>
              <w:t>149</w:t>
            </w:r>
          </w:p>
        </w:tc>
        <w:tc>
          <w:tcPr>
            <w:tcW w:w="960" w:type="dxa"/>
          </w:tcPr>
          <w:p w14:paraId="627DCDC3" w14:textId="77777777" w:rsidR="002017EB" w:rsidRDefault="00791206">
            <w:r>
              <w:t>2648</w:t>
            </w:r>
          </w:p>
        </w:tc>
        <w:tc>
          <w:tcPr>
            <w:tcW w:w="960" w:type="dxa"/>
          </w:tcPr>
          <w:p w14:paraId="0F4BAE13" w14:textId="77777777" w:rsidR="002017EB" w:rsidRDefault="00791206">
            <w:r>
              <w:t>Abdul Manan</w:t>
            </w:r>
          </w:p>
        </w:tc>
        <w:tc>
          <w:tcPr>
            <w:tcW w:w="960" w:type="dxa"/>
          </w:tcPr>
          <w:p w14:paraId="6561C885" w14:textId="77777777" w:rsidR="002017EB" w:rsidRDefault="00791206">
            <w:r>
              <w:t>Ishtiaq Ahmad</w:t>
            </w:r>
          </w:p>
        </w:tc>
        <w:tc>
          <w:tcPr>
            <w:tcW w:w="960" w:type="dxa"/>
          </w:tcPr>
          <w:p w14:paraId="73568A4D" w14:textId="77777777" w:rsidR="002017EB" w:rsidRDefault="00791206">
            <w:r>
              <w:t>98827-p</w:t>
            </w:r>
          </w:p>
        </w:tc>
        <w:tc>
          <w:tcPr>
            <w:tcW w:w="960" w:type="dxa"/>
          </w:tcPr>
          <w:p w14:paraId="5A04B31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1568033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6E80E304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6191FD06" w14:textId="77777777" w:rsidR="002017EB" w:rsidRDefault="00791206">
            <w:r>
              <w:t>63.436667</w:t>
            </w:r>
          </w:p>
        </w:tc>
      </w:tr>
      <w:tr w:rsidR="002017EB" w14:paraId="4E53A15E" w14:textId="77777777" w:rsidTr="00F405C7">
        <w:tc>
          <w:tcPr>
            <w:tcW w:w="960" w:type="dxa"/>
          </w:tcPr>
          <w:p w14:paraId="22D4D562" w14:textId="77777777" w:rsidR="002017EB" w:rsidRDefault="00791206">
            <w:r>
              <w:t>150</w:t>
            </w:r>
          </w:p>
        </w:tc>
        <w:tc>
          <w:tcPr>
            <w:tcW w:w="960" w:type="dxa"/>
          </w:tcPr>
          <w:p w14:paraId="5A0AD6CF" w14:textId="77777777" w:rsidR="002017EB" w:rsidRDefault="00791206">
            <w:r>
              <w:t>1315</w:t>
            </w:r>
          </w:p>
        </w:tc>
        <w:tc>
          <w:tcPr>
            <w:tcW w:w="960" w:type="dxa"/>
          </w:tcPr>
          <w:p w14:paraId="6CDFA49B" w14:textId="77777777" w:rsidR="002017EB" w:rsidRDefault="00791206">
            <w:r>
              <w:t>Sana Riaz</w:t>
            </w:r>
          </w:p>
        </w:tc>
        <w:tc>
          <w:tcPr>
            <w:tcW w:w="960" w:type="dxa"/>
          </w:tcPr>
          <w:p w14:paraId="5ABAAD3E" w14:textId="77777777" w:rsidR="002017EB" w:rsidRDefault="00791206">
            <w:r>
              <w:t>Muhammad Riaz</w:t>
            </w:r>
          </w:p>
        </w:tc>
        <w:tc>
          <w:tcPr>
            <w:tcW w:w="960" w:type="dxa"/>
          </w:tcPr>
          <w:p w14:paraId="469502C2" w14:textId="77777777" w:rsidR="002017EB" w:rsidRDefault="00791206">
            <w:r>
              <w:t>98427-P</w:t>
            </w:r>
          </w:p>
        </w:tc>
        <w:tc>
          <w:tcPr>
            <w:tcW w:w="960" w:type="dxa"/>
          </w:tcPr>
          <w:p w14:paraId="5D97A12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D0DEC06" w14:textId="77777777" w:rsidR="002017EB" w:rsidRDefault="00791206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3A246504" w14:textId="77777777" w:rsidR="002017EB" w:rsidRDefault="00791206">
            <w:r>
              <w:t>Lady Aitchison Hospital</w:t>
            </w:r>
          </w:p>
        </w:tc>
        <w:tc>
          <w:tcPr>
            <w:tcW w:w="960" w:type="dxa"/>
          </w:tcPr>
          <w:p w14:paraId="21442532" w14:textId="77777777" w:rsidR="002017EB" w:rsidRDefault="00791206">
            <w:r>
              <w:t>68.504626</w:t>
            </w:r>
          </w:p>
        </w:tc>
      </w:tr>
      <w:tr w:rsidR="002017EB" w14:paraId="1349C300" w14:textId="77777777" w:rsidTr="00F405C7">
        <w:tc>
          <w:tcPr>
            <w:tcW w:w="960" w:type="dxa"/>
          </w:tcPr>
          <w:p w14:paraId="79626172" w14:textId="77777777" w:rsidR="002017EB" w:rsidRDefault="00791206">
            <w:r>
              <w:t>151</w:t>
            </w:r>
          </w:p>
        </w:tc>
        <w:tc>
          <w:tcPr>
            <w:tcW w:w="960" w:type="dxa"/>
          </w:tcPr>
          <w:p w14:paraId="4E414B7F" w14:textId="77777777" w:rsidR="002017EB" w:rsidRDefault="00791206">
            <w:r>
              <w:t>6021</w:t>
            </w:r>
          </w:p>
        </w:tc>
        <w:tc>
          <w:tcPr>
            <w:tcW w:w="960" w:type="dxa"/>
          </w:tcPr>
          <w:p w14:paraId="39FA355B" w14:textId="77777777" w:rsidR="002017EB" w:rsidRDefault="00791206">
            <w:r>
              <w:t>Mehrunnisa Fatima Gondal</w:t>
            </w:r>
          </w:p>
        </w:tc>
        <w:tc>
          <w:tcPr>
            <w:tcW w:w="960" w:type="dxa"/>
          </w:tcPr>
          <w:p w14:paraId="4EDDC551" w14:textId="77777777" w:rsidR="002017EB" w:rsidRDefault="00791206">
            <w:r>
              <w:t>Zulfiqar Ali Gondal</w:t>
            </w:r>
          </w:p>
        </w:tc>
        <w:tc>
          <w:tcPr>
            <w:tcW w:w="960" w:type="dxa"/>
          </w:tcPr>
          <w:p w14:paraId="2CE7856D" w14:textId="77777777" w:rsidR="002017EB" w:rsidRDefault="00791206">
            <w:r>
              <w:t>95897-P</w:t>
            </w:r>
          </w:p>
        </w:tc>
        <w:tc>
          <w:tcPr>
            <w:tcW w:w="960" w:type="dxa"/>
          </w:tcPr>
          <w:p w14:paraId="48F667A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FF2A52B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AB72B01" w14:textId="77777777" w:rsidR="002017EB" w:rsidRDefault="00791206">
            <w:r>
              <w:t>Lady Aitchison Hospital</w:t>
            </w:r>
          </w:p>
        </w:tc>
        <w:tc>
          <w:tcPr>
            <w:tcW w:w="960" w:type="dxa"/>
          </w:tcPr>
          <w:p w14:paraId="2FF98AAC" w14:textId="77777777" w:rsidR="002017EB" w:rsidRDefault="00791206">
            <w:r>
              <w:t>63.885833</w:t>
            </w:r>
          </w:p>
        </w:tc>
      </w:tr>
      <w:tr w:rsidR="002017EB" w14:paraId="7A09D356" w14:textId="77777777" w:rsidTr="00F405C7">
        <w:tc>
          <w:tcPr>
            <w:tcW w:w="960" w:type="dxa"/>
          </w:tcPr>
          <w:p w14:paraId="0FCA9AAA" w14:textId="77777777" w:rsidR="002017EB" w:rsidRDefault="00791206">
            <w:r>
              <w:t>152</w:t>
            </w:r>
          </w:p>
        </w:tc>
        <w:tc>
          <w:tcPr>
            <w:tcW w:w="960" w:type="dxa"/>
          </w:tcPr>
          <w:p w14:paraId="6A9C200E" w14:textId="77777777" w:rsidR="002017EB" w:rsidRDefault="00791206">
            <w:r>
              <w:t>5013</w:t>
            </w:r>
          </w:p>
        </w:tc>
        <w:tc>
          <w:tcPr>
            <w:tcW w:w="960" w:type="dxa"/>
          </w:tcPr>
          <w:p w14:paraId="0286B10D" w14:textId="77777777" w:rsidR="002017EB" w:rsidRDefault="00791206">
            <w:r>
              <w:t>Ayesha Javed</w:t>
            </w:r>
          </w:p>
        </w:tc>
        <w:tc>
          <w:tcPr>
            <w:tcW w:w="960" w:type="dxa"/>
          </w:tcPr>
          <w:p w14:paraId="0442EBC9" w14:textId="77777777" w:rsidR="002017EB" w:rsidRDefault="00791206">
            <w:r>
              <w:t>Muhammad Javed</w:t>
            </w:r>
          </w:p>
        </w:tc>
        <w:tc>
          <w:tcPr>
            <w:tcW w:w="960" w:type="dxa"/>
          </w:tcPr>
          <w:p w14:paraId="165C2A02" w14:textId="77777777" w:rsidR="002017EB" w:rsidRDefault="00791206">
            <w:r>
              <w:t>105032-P</w:t>
            </w:r>
          </w:p>
        </w:tc>
        <w:tc>
          <w:tcPr>
            <w:tcW w:w="960" w:type="dxa"/>
          </w:tcPr>
          <w:p w14:paraId="68C44AB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D73EBD8" w14:textId="77777777" w:rsidR="002017EB" w:rsidRDefault="00791206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732BA205" w14:textId="77777777" w:rsidR="002017EB" w:rsidRDefault="00791206">
            <w:r>
              <w:t>Lady Aitchison Hospital</w:t>
            </w:r>
          </w:p>
        </w:tc>
        <w:tc>
          <w:tcPr>
            <w:tcW w:w="960" w:type="dxa"/>
          </w:tcPr>
          <w:p w14:paraId="6BF390E0" w14:textId="77777777" w:rsidR="002017EB" w:rsidRDefault="00791206">
            <w:r>
              <w:t>63.352789</w:t>
            </w:r>
          </w:p>
        </w:tc>
      </w:tr>
      <w:tr w:rsidR="002017EB" w14:paraId="2BCFCF85" w14:textId="77777777" w:rsidTr="00F405C7">
        <w:tc>
          <w:tcPr>
            <w:tcW w:w="960" w:type="dxa"/>
          </w:tcPr>
          <w:p w14:paraId="65FD9515" w14:textId="77777777" w:rsidR="002017EB" w:rsidRDefault="00791206">
            <w:r>
              <w:t>153</w:t>
            </w:r>
          </w:p>
        </w:tc>
        <w:tc>
          <w:tcPr>
            <w:tcW w:w="960" w:type="dxa"/>
          </w:tcPr>
          <w:p w14:paraId="4C4D36CC" w14:textId="77777777" w:rsidR="002017EB" w:rsidRDefault="00791206">
            <w:r>
              <w:t>16878</w:t>
            </w:r>
          </w:p>
        </w:tc>
        <w:tc>
          <w:tcPr>
            <w:tcW w:w="960" w:type="dxa"/>
          </w:tcPr>
          <w:p w14:paraId="493C06BA" w14:textId="77777777" w:rsidR="002017EB" w:rsidRDefault="00791206">
            <w:r>
              <w:t>Mubeen Ahmad</w:t>
            </w:r>
          </w:p>
        </w:tc>
        <w:tc>
          <w:tcPr>
            <w:tcW w:w="960" w:type="dxa"/>
          </w:tcPr>
          <w:p w14:paraId="1EDAE683" w14:textId="77777777" w:rsidR="002017EB" w:rsidRDefault="00791206">
            <w:r>
              <w:t>Muhammad Sharif</w:t>
            </w:r>
          </w:p>
        </w:tc>
        <w:tc>
          <w:tcPr>
            <w:tcW w:w="960" w:type="dxa"/>
          </w:tcPr>
          <w:p w14:paraId="4EC9FA5E" w14:textId="77777777" w:rsidR="002017EB" w:rsidRDefault="00791206">
            <w:r>
              <w:t>83661-P</w:t>
            </w:r>
          </w:p>
        </w:tc>
        <w:tc>
          <w:tcPr>
            <w:tcW w:w="960" w:type="dxa"/>
          </w:tcPr>
          <w:p w14:paraId="3596CCA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5350637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E3C61FF" w14:textId="77777777" w:rsidR="002017EB" w:rsidRDefault="00791206">
            <w:r>
              <w:t>Lady Willingdon Hospital</w:t>
            </w:r>
          </w:p>
        </w:tc>
        <w:tc>
          <w:tcPr>
            <w:tcW w:w="960" w:type="dxa"/>
          </w:tcPr>
          <w:p w14:paraId="3D882A69" w14:textId="77777777" w:rsidR="002017EB" w:rsidRDefault="00791206">
            <w:r>
              <w:t>70.748571</w:t>
            </w:r>
          </w:p>
        </w:tc>
      </w:tr>
      <w:tr w:rsidR="002017EB" w14:paraId="43A95151" w14:textId="77777777" w:rsidTr="00F405C7">
        <w:tc>
          <w:tcPr>
            <w:tcW w:w="960" w:type="dxa"/>
          </w:tcPr>
          <w:p w14:paraId="5E58DED5" w14:textId="77777777" w:rsidR="002017EB" w:rsidRDefault="00791206">
            <w:r>
              <w:t>154</w:t>
            </w:r>
          </w:p>
        </w:tc>
        <w:tc>
          <w:tcPr>
            <w:tcW w:w="960" w:type="dxa"/>
          </w:tcPr>
          <w:p w14:paraId="12697017" w14:textId="77777777" w:rsidR="002017EB" w:rsidRDefault="00791206">
            <w:r>
              <w:t>2203</w:t>
            </w:r>
          </w:p>
        </w:tc>
        <w:tc>
          <w:tcPr>
            <w:tcW w:w="960" w:type="dxa"/>
          </w:tcPr>
          <w:p w14:paraId="71FDEC9B" w14:textId="77777777" w:rsidR="002017EB" w:rsidRDefault="00791206">
            <w:r>
              <w:t>Rabia Batool</w:t>
            </w:r>
          </w:p>
        </w:tc>
        <w:tc>
          <w:tcPr>
            <w:tcW w:w="960" w:type="dxa"/>
          </w:tcPr>
          <w:p w14:paraId="356AF6BD" w14:textId="77777777" w:rsidR="002017EB" w:rsidRDefault="00791206">
            <w:r>
              <w:t>Muhammad Afzal</w:t>
            </w:r>
          </w:p>
        </w:tc>
        <w:tc>
          <w:tcPr>
            <w:tcW w:w="960" w:type="dxa"/>
          </w:tcPr>
          <w:p w14:paraId="63887106" w14:textId="77777777" w:rsidR="002017EB" w:rsidRDefault="00791206">
            <w:r>
              <w:t>97969-P</w:t>
            </w:r>
          </w:p>
        </w:tc>
        <w:tc>
          <w:tcPr>
            <w:tcW w:w="960" w:type="dxa"/>
          </w:tcPr>
          <w:p w14:paraId="0464CE2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A45288D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A316B29" w14:textId="77777777" w:rsidR="002017EB" w:rsidRDefault="00791206">
            <w:r>
              <w:t xml:space="preserve">Lady </w:t>
            </w:r>
            <w:r>
              <w:t>Willingdon Hospital</w:t>
            </w:r>
          </w:p>
        </w:tc>
        <w:tc>
          <w:tcPr>
            <w:tcW w:w="960" w:type="dxa"/>
          </w:tcPr>
          <w:p w14:paraId="14E8D7BE" w14:textId="77777777" w:rsidR="002017EB" w:rsidRDefault="00791206">
            <w:r>
              <w:t>62.161667</w:t>
            </w:r>
          </w:p>
        </w:tc>
      </w:tr>
      <w:tr w:rsidR="002017EB" w14:paraId="3D7D1408" w14:textId="77777777" w:rsidTr="00F405C7">
        <w:tc>
          <w:tcPr>
            <w:tcW w:w="960" w:type="dxa"/>
          </w:tcPr>
          <w:p w14:paraId="51A15A3B" w14:textId="77777777" w:rsidR="002017EB" w:rsidRDefault="00791206">
            <w:r>
              <w:t>155</w:t>
            </w:r>
          </w:p>
        </w:tc>
        <w:tc>
          <w:tcPr>
            <w:tcW w:w="960" w:type="dxa"/>
          </w:tcPr>
          <w:p w14:paraId="360F600D" w14:textId="77777777" w:rsidR="002017EB" w:rsidRDefault="00791206">
            <w:r>
              <w:t>5471</w:t>
            </w:r>
          </w:p>
        </w:tc>
        <w:tc>
          <w:tcPr>
            <w:tcW w:w="960" w:type="dxa"/>
          </w:tcPr>
          <w:p w14:paraId="06E4ABAB" w14:textId="77777777" w:rsidR="002017EB" w:rsidRDefault="00791206">
            <w:r>
              <w:t>Moazza Latif</w:t>
            </w:r>
          </w:p>
        </w:tc>
        <w:tc>
          <w:tcPr>
            <w:tcW w:w="960" w:type="dxa"/>
          </w:tcPr>
          <w:p w14:paraId="0D9A638A" w14:textId="77777777" w:rsidR="002017EB" w:rsidRDefault="00791206">
            <w:r>
              <w:t>Muhammad Latif</w:t>
            </w:r>
          </w:p>
        </w:tc>
        <w:tc>
          <w:tcPr>
            <w:tcW w:w="960" w:type="dxa"/>
          </w:tcPr>
          <w:p w14:paraId="76E9633F" w14:textId="77777777" w:rsidR="002017EB" w:rsidRDefault="00791206">
            <w:r>
              <w:t>88639-P</w:t>
            </w:r>
          </w:p>
        </w:tc>
        <w:tc>
          <w:tcPr>
            <w:tcW w:w="960" w:type="dxa"/>
          </w:tcPr>
          <w:p w14:paraId="729157F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CE907D5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2DE5384" w14:textId="77777777" w:rsidR="002017EB" w:rsidRDefault="00791206">
            <w:r>
              <w:t>Lady Willingdon Hospital</w:t>
            </w:r>
          </w:p>
        </w:tc>
        <w:tc>
          <w:tcPr>
            <w:tcW w:w="960" w:type="dxa"/>
          </w:tcPr>
          <w:p w14:paraId="4636C053" w14:textId="77777777" w:rsidR="002017EB" w:rsidRDefault="00791206">
            <w:r>
              <w:t>61.943333</w:t>
            </w:r>
          </w:p>
        </w:tc>
      </w:tr>
      <w:tr w:rsidR="002017EB" w14:paraId="64FB8441" w14:textId="77777777" w:rsidTr="00F405C7">
        <w:tc>
          <w:tcPr>
            <w:tcW w:w="960" w:type="dxa"/>
          </w:tcPr>
          <w:p w14:paraId="0276559F" w14:textId="77777777" w:rsidR="002017EB" w:rsidRDefault="00791206">
            <w:r>
              <w:t>156</w:t>
            </w:r>
          </w:p>
        </w:tc>
        <w:tc>
          <w:tcPr>
            <w:tcW w:w="960" w:type="dxa"/>
          </w:tcPr>
          <w:p w14:paraId="10BF58A8" w14:textId="77777777" w:rsidR="002017EB" w:rsidRDefault="00791206">
            <w:r>
              <w:t>2590</w:t>
            </w:r>
          </w:p>
        </w:tc>
        <w:tc>
          <w:tcPr>
            <w:tcW w:w="960" w:type="dxa"/>
          </w:tcPr>
          <w:p w14:paraId="17B8D8BD" w14:textId="77777777" w:rsidR="002017EB" w:rsidRDefault="00791206">
            <w:r>
              <w:t>Aisha Saleem</w:t>
            </w:r>
          </w:p>
        </w:tc>
        <w:tc>
          <w:tcPr>
            <w:tcW w:w="960" w:type="dxa"/>
          </w:tcPr>
          <w:p w14:paraId="295F7B84" w14:textId="77777777" w:rsidR="002017EB" w:rsidRDefault="00791206">
            <w:r>
              <w:t>Muhammad Saleem</w:t>
            </w:r>
          </w:p>
        </w:tc>
        <w:tc>
          <w:tcPr>
            <w:tcW w:w="960" w:type="dxa"/>
          </w:tcPr>
          <w:p w14:paraId="4F123AEA" w14:textId="77777777" w:rsidR="002017EB" w:rsidRDefault="00791206">
            <w:r>
              <w:t>96944-P</w:t>
            </w:r>
          </w:p>
        </w:tc>
        <w:tc>
          <w:tcPr>
            <w:tcW w:w="960" w:type="dxa"/>
          </w:tcPr>
          <w:p w14:paraId="096AF32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700132F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8ECEC5C" w14:textId="77777777" w:rsidR="002017EB" w:rsidRDefault="00791206">
            <w:r>
              <w:t>Lady Willingdon Hospital</w:t>
            </w:r>
          </w:p>
        </w:tc>
        <w:tc>
          <w:tcPr>
            <w:tcW w:w="960" w:type="dxa"/>
          </w:tcPr>
          <w:p w14:paraId="043449AF" w14:textId="77777777" w:rsidR="002017EB" w:rsidRDefault="00791206">
            <w:r>
              <w:t>61.7475</w:t>
            </w:r>
          </w:p>
        </w:tc>
      </w:tr>
      <w:tr w:rsidR="002017EB" w14:paraId="3E496B8D" w14:textId="77777777" w:rsidTr="00F405C7">
        <w:tc>
          <w:tcPr>
            <w:tcW w:w="960" w:type="dxa"/>
          </w:tcPr>
          <w:p w14:paraId="200DAEF8" w14:textId="77777777" w:rsidR="002017EB" w:rsidRDefault="00791206">
            <w:r>
              <w:t>157</w:t>
            </w:r>
          </w:p>
        </w:tc>
        <w:tc>
          <w:tcPr>
            <w:tcW w:w="960" w:type="dxa"/>
          </w:tcPr>
          <w:p w14:paraId="47FE3583" w14:textId="77777777" w:rsidR="002017EB" w:rsidRDefault="00791206">
            <w:r>
              <w:t>389</w:t>
            </w:r>
          </w:p>
        </w:tc>
        <w:tc>
          <w:tcPr>
            <w:tcW w:w="960" w:type="dxa"/>
          </w:tcPr>
          <w:p w14:paraId="7E57BF1F" w14:textId="77777777" w:rsidR="002017EB" w:rsidRDefault="00791206">
            <w:r>
              <w:t>Khalida Qasim</w:t>
            </w:r>
          </w:p>
        </w:tc>
        <w:tc>
          <w:tcPr>
            <w:tcW w:w="960" w:type="dxa"/>
          </w:tcPr>
          <w:p w14:paraId="074C14FB" w14:textId="77777777" w:rsidR="002017EB" w:rsidRDefault="00791206">
            <w:r>
              <w:t>Muhammad Qasim</w:t>
            </w:r>
          </w:p>
        </w:tc>
        <w:tc>
          <w:tcPr>
            <w:tcW w:w="960" w:type="dxa"/>
          </w:tcPr>
          <w:p w14:paraId="0CCD9975" w14:textId="77777777" w:rsidR="002017EB" w:rsidRDefault="00791206">
            <w:r>
              <w:t>99282-P</w:t>
            </w:r>
          </w:p>
        </w:tc>
        <w:tc>
          <w:tcPr>
            <w:tcW w:w="960" w:type="dxa"/>
          </w:tcPr>
          <w:p w14:paraId="4684E0C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2B08391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8B437E0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34D0834A" w14:textId="77777777" w:rsidR="002017EB" w:rsidRDefault="00791206">
            <w:r>
              <w:t>66.503333</w:t>
            </w:r>
          </w:p>
        </w:tc>
      </w:tr>
      <w:tr w:rsidR="002017EB" w14:paraId="034F8526" w14:textId="77777777" w:rsidTr="00F405C7">
        <w:tc>
          <w:tcPr>
            <w:tcW w:w="960" w:type="dxa"/>
          </w:tcPr>
          <w:p w14:paraId="21AFC682" w14:textId="77777777" w:rsidR="002017EB" w:rsidRDefault="00791206">
            <w:r>
              <w:t>158</w:t>
            </w:r>
          </w:p>
        </w:tc>
        <w:tc>
          <w:tcPr>
            <w:tcW w:w="960" w:type="dxa"/>
          </w:tcPr>
          <w:p w14:paraId="6F5F2B3C" w14:textId="77777777" w:rsidR="002017EB" w:rsidRDefault="00791206">
            <w:r>
              <w:t>16946</w:t>
            </w:r>
          </w:p>
        </w:tc>
        <w:tc>
          <w:tcPr>
            <w:tcW w:w="960" w:type="dxa"/>
          </w:tcPr>
          <w:p w14:paraId="310A9DF9" w14:textId="77777777" w:rsidR="002017EB" w:rsidRDefault="00791206">
            <w:r>
              <w:t>Hunza Ahmad Khan</w:t>
            </w:r>
          </w:p>
        </w:tc>
        <w:tc>
          <w:tcPr>
            <w:tcW w:w="960" w:type="dxa"/>
          </w:tcPr>
          <w:p w14:paraId="7F5B38FD" w14:textId="77777777" w:rsidR="002017EB" w:rsidRDefault="00791206">
            <w:r>
              <w:t>Ahmad Khan</w:t>
            </w:r>
          </w:p>
        </w:tc>
        <w:tc>
          <w:tcPr>
            <w:tcW w:w="960" w:type="dxa"/>
          </w:tcPr>
          <w:p w14:paraId="69A63273" w14:textId="77777777" w:rsidR="002017EB" w:rsidRDefault="00791206">
            <w:r>
              <w:t>97501-P</w:t>
            </w:r>
          </w:p>
        </w:tc>
        <w:tc>
          <w:tcPr>
            <w:tcW w:w="960" w:type="dxa"/>
          </w:tcPr>
          <w:p w14:paraId="27EA5F6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55A2B3C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F398792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6D12BFA8" w14:textId="77777777" w:rsidR="002017EB" w:rsidRDefault="00791206">
            <w:r>
              <w:t>65.103333</w:t>
            </w:r>
          </w:p>
        </w:tc>
      </w:tr>
      <w:tr w:rsidR="002017EB" w14:paraId="43C9FE47" w14:textId="77777777" w:rsidTr="00F405C7">
        <w:tc>
          <w:tcPr>
            <w:tcW w:w="960" w:type="dxa"/>
          </w:tcPr>
          <w:p w14:paraId="1CB3B2B0" w14:textId="77777777" w:rsidR="002017EB" w:rsidRDefault="00791206">
            <w:r>
              <w:t>159</w:t>
            </w:r>
          </w:p>
        </w:tc>
        <w:tc>
          <w:tcPr>
            <w:tcW w:w="960" w:type="dxa"/>
          </w:tcPr>
          <w:p w14:paraId="34DAC00A" w14:textId="77777777" w:rsidR="002017EB" w:rsidRDefault="00791206">
            <w:r>
              <w:t>921</w:t>
            </w:r>
          </w:p>
        </w:tc>
        <w:tc>
          <w:tcPr>
            <w:tcW w:w="960" w:type="dxa"/>
          </w:tcPr>
          <w:p w14:paraId="47060FA8" w14:textId="77777777" w:rsidR="002017EB" w:rsidRDefault="00791206">
            <w:r>
              <w:t>Ayesha</w:t>
            </w:r>
          </w:p>
        </w:tc>
        <w:tc>
          <w:tcPr>
            <w:tcW w:w="960" w:type="dxa"/>
          </w:tcPr>
          <w:p w14:paraId="4E937992" w14:textId="77777777" w:rsidR="002017EB" w:rsidRDefault="00791206">
            <w:r>
              <w:t>Khalid Mahmood Ahmad</w:t>
            </w:r>
          </w:p>
        </w:tc>
        <w:tc>
          <w:tcPr>
            <w:tcW w:w="960" w:type="dxa"/>
          </w:tcPr>
          <w:p w14:paraId="0AABB234" w14:textId="77777777" w:rsidR="002017EB" w:rsidRDefault="00791206">
            <w:r>
              <w:t>96065-P</w:t>
            </w:r>
          </w:p>
        </w:tc>
        <w:tc>
          <w:tcPr>
            <w:tcW w:w="960" w:type="dxa"/>
          </w:tcPr>
          <w:p w14:paraId="77E0386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FE09424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5A02949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3C5C80E7" w14:textId="77777777" w:rsidR="002017EB" w:rsidRDefault="00791206">
            <w:r>
              <w:t>62.415</w:t>
            </w:r>
          </w:p>
        </w:tc>
      </w:tr>
      <w:tr w:rsidR="002017EB" w14:paraId="7C4A4EF0" w14:textId="77777777" w:rsidTr="00F405C7">
        <w:tc>
          <w:tcPr>
            <w:tcW w:w="960" w:type="dxa"/>
          </w:tcPr>
          <w:p w14:paraId="372CB3E6" w14:textId="77777777" w:rsidR="002017EB" w:rsidRDefault="00791206">
            <w:r>
              <w:t>160</w:t>
            </w:r>
          </w:p>
        </w:tc>
        <w:tc>
          <w:tcPr>
            <w:tcW w:w="960" w:type="dxa"/>
          </w:tcPr>
          <w:p w14:paraId="48FE4AAE" w14:textId="77777777" w:rsidR="002017EB" w:rsidRDefault="00791206">
            <w:r>
              <w:t>16249</w:t>
            </w:r>
          </w:p>
        </w:tc>
        <w:tc>
          <w:tcPr>
            <w:tcW w:w="960" w:type="dxa"/>
          </w:tcPr>
          <w:p w14:paraId="5E83E407" w14:textId="77777777" w:rsidR="002017EB" w:rsidRDefault="00791206">
            <w:r>
              <w:t>Mahreen Afzal</w:t>
            </w:r>
          </w:p>
        </w:tc>
        <w:tc>
          <w:tcPr>
            <w:tcW w:w="960" w:type="dxa"/>
          </w:tcPr>
          <w:p w14:paraId="04CFD330" w14:textId="77777777" w:rsidR="002017EB" w:rsidRDefault="00791206">
            <w:r>
              <w:t>W/O Hassan Shabir</w:t>
            </w:r>
          </w:p>
        </w:tc>
        <w:tc>
          <w:tcPr>
            <w:tcW w:w="960" w:type="dxa"/>
          </w:tcPr>
          <w:p w14:paraId="33E58878" w14:textId="77777777" w:rsidR="002017EB" w:rsidRDefault="00791206">
            <w:r>
              <w:t>90206-P</w:t>
            </w:r>
          </w:p>
        </w:tc>
        <w:tc>
          <w:tcPr>
            <w:tcW w:w="960" w:type="dxa"/>
          </w:tcPr>
          <w:p w14:paraId="07B127A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24A22A2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611F5DD7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0B5FFBC4" w14:textId="77777777" w:rsidR="002017EB" w:rsidRDefault="00791206">
            <w:r>
              <w:t>71.7125</w:t>
            </w:r>
          </w:p>
        </w:tc>
      </w:tr>
      <w:tr w:rsidR="002017EB" w14:paraId="679DD516" w14:textId="77777777" w:rsidTr="00F405C7">
        <w:tc>
          <w:tcPr>
            <w:tcW w:w="960" w:type="dxa"/>
          </w:tcPr>
          <w:p w14:paraId="49C34AFE" w14:textId="77777777" w:rsidR="002017EB" w:rsidRDefault="00791206">
            <w:r>
              <w:t>161</w:t>
            </w:r>
          </w:p>
        </w:tc>
        <w:tc>
          <w:tcPr>
            <w:tcW w:w="960" w:type="dxa"/>
          </w:tcPr>
          <w:p w14:paraId="6420CB36" w14:textId="77777777" w:rsidR="002017EB" w:rsidRDefault="00791206">
            <w:r>
              <w:t>2188</w:t>
            </w:r>
          </w:p>
        </w:tc>
        <w:tc>
          <w:tcPr>
            <w:tcW w:w="960" w:type="dxa"/>
          </w:tcPr>
          <w:p w14:paraId="5920C7C2" w14:textId="77777777" w:rsidR="002017EB" w:rsidRDefault="00791206">
            <w:r>
              <w:t>Dr.Shazia Shafi</w:t>
            </w:r>
          </w:p>
        </w:tc>
        <w:tc>
          <w:tcPr>
            <w:tcW w:w="960" w:type="dxa"/>
          </w:tcPr>
          <w:p w14:paraId="599C41F4" w14:textId="77777777" w:rsidR="002017EB" w:rsidRDefault="00791206">
            <w:r>
              <w:t>Muhammad Shafi</w:t>
            </w:r>
          </w:p>
        </w:tc>
        <w:tc>
          <w:tcPr>
            <w:tcW w:w="960" w:type="dxa"/>
          </w:tcPr>
          <w:p w14:paraId="5A9B1DBB" w14:textId="77777777" w:rsidR="002017EB" w:rsidRDefault="00791206">
            <w:r>
              <w:t>92018-P</w:t>
            </w:r>
          </w:p>
        </w:tc>
        <w:tc>
          <w:tcPr>
            <w:tcW w:w="960" w:type="dxa"/>
          </w:tcPr>
          <w:p w14:paraId="0BD084F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98914F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AF68539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5E61C3B5" w14:textId="77777777" w:rsidR="002017EB" w:rsidRDefault="00791206">
            <w:r>
              <w:t>68.225833</w:t>
            </w:r>
          </w:p>
        </w:tc>
      </w:tr>
      <w:tr w:rsidR="002017EB" w14:paraId="240D4075" w14:textId="77777777" w:rsidTr="00F405C7">
        <w:tc>
          <w:tcPr>
            <w:tcW w:w="960" w:type="dxa"/>
          </w:tcPr>
          <w:p w14:paraId="2D04A122" w14:textId="77777777" w:rsidR="002017EB" w:rsidRDefault="00791206">
            <w:r>
              <w:t>162</w:t>
            </w:r>
          </w:p>
        </w:tc>
        <w:tc>
          <w:tcPr>
            <w:tcW w:w="960" w:type="dxa"/>
          </w:tcPr>
          <w:p w14:paraId="25A65DA9" w14:textId="77777777" w:rsidR="002017EB" w:rsidRDefault="00791206">
            <w:r>
              <w:t>2179</w:t>
            </w:r>
          </w:p>
        </w:tc>
        <w:tc>
          <w:tcPr>
            <w:tcW w:w="960" w:type="dxa"/>
          </w:tcPr>
          <w:p w14:paraId="7A63DABB" w14:textId="77777777" w:rsidR="002017EB" w:rsidRDefault="00791206">
            <w:r>
              <w:t>Dr.Fouzia Shafi</w:t>
            </w:r>
          </w:p>
        </w:tc>
        <w:tc>
          <w:tcPr>
            <w:tcW w:w="960" w:type="dxa"/>
          </w:tcPr>
          <w:p w14:paraId="63CB3CEE" w14:textId="77777777" w:rsidR="002017EB" w:rsidRDefault="00791206">
            <w:r>
              <w:t>Muhammad Shafi</w:t>
            </w:r>
          </w:p>
        </w:tc>
        <w:tc>
          <w:tcPr>
            <w:tcW w:w="960" w:type="dxa"/>
          </w:tcPr>
          <w:p w14:paraId="06ED6030" w14:textId="77777777" w:rsidR="002017EB" w:rsidRDefault="00791206">
            <w:r>
              <w:t>102330-P</w:t>
            </w:r>
          </w:p>
        </w:tc>
        <w:tc>
          <w:tcPr>
            <w:tcW w:w="960" w:type="dxa"/>
          </w:tcPr>
          <w:p w14:paraId="5B8FD03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7342327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66356017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28B432CA" w14:textId="77777777" w:rsidR="002017EB" w:rsidRDefault="00791206">
            <w:r>
              <w:t>65.303333</w:t>
            </w:r>
          </w:p>
        </w:tc>
      </w:tr>
      <w:tr w:rsidR="002017EB" w14:paraId="28651DAE" w14:textId="77777777" w:rsidTr="00F405C7">
        <w:tc>
          <w:tcPr>
            <w:tcW w:w="960" w:type="dxa"/>
          </w:tcPr>
          <w:p w14:paraId="2B6E9083" w14:textId="77777777" w:rsidR="002017EB" w:rsidRDefault="00791206">
            <w:r>
              <w:t>16</w:t>
            </w:r>
            <w:r>
              <w:lastRenderedPageBreak/>
              <w:t>3</w:t>
            </w:r>
          </w:p>
        </w:tc>
        <w:tc>
          <w:tcPr>
            <w:tcW w:w="960" w:type="dxa"/>
          </w:tcPr>
          <w:p w14:paraId="4BAABA6B" w14:textId="77777777" w:rsidR="002017EB" w:rsidRDefault="00791206">
            <w:r>
              <w:lastRenderedPageBreak/>
              <w:t>172</w:t>
            </w:r>
            <w:r>
              <w:lastRenderedPageBreak/>
              <w:t>79</w:t>
            </w:r>
          </w:p>
        </w:tc>
        <w:tc>
          <w:tcPr>
            <w:tcW w:w="960" w:type="dxa"/>
          </w:tcPr>
          <w:p w14:paraId="6FBE89FD" w14:textId="77777777" w:rsidR="002017EB" w:rsidRDefault="00791206">
            <w:r>
              <w:lastRenderedPageBreak/>
              <w:t xml:space="preserve">Mariam </w:t>
            </w:r>
            <w:r>
              <w:lastRenderedPageBreak/>
              <w:t>Raza</w:t>
            </w:r>
          </w:p>
        </w:tc>
        <w:tc>
          <w:tcPr>
            <w:tcW w:w="960" w:type="dxa"/>
          </w:tcPr>
          <w:p w14:paraId="7BC0970F" w14:textId="77777777" w:rsidR="002017EB" w:rsidRDefault="00791206">
            <w:r>
              <w:lastRenderedPageBreak/>
              <w:t xml:space="preserve">HASSAN </w:t>
            </w:r>
            <w:r>
              <w:lastRenderedPageBreak/>
              <w:t>RAZA SHAH</w:t>
            </w:r>
          </w:p>
        </w:tc>
        <w:tc>
          <w:tcPr>
            <w:tcW w:w="960" w:type="dxa"/>
          </w:tcPr>
          <w:p w14:paraId="267006DF" w14:textId="77777777" w:rsidR="002017EB" w:rsidRDefault="00791206">
            <w:r>
              <w:lastRenderedPageBreak/>
              <w:t>81095-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32C46C8F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348571BB" w14:textId="77777777" w:rsidR="002017EB" w:rsidRDefault="00791206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960" w:type="dxa"/>
          </w:tcPr>
          <w:p w14:paraId="7E68ED38" w14:textId="77777777" w:rsidR="002017EB" w:rsidRDefault="00791206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960" w:type="dxa"/>
          </w:tcPr>
          <w:p w14:paraId="1A6178D4" w14:textId="77777777" w:rsidR="002017EB" w:rsidRDefault="00791206">
            <w:r>
              <w:lastRenderedPageBreak/>
              <w:t>64.431</w:t>
            </w:r>
            <w:r>
              <w:lastRenderedPageBreak/>
              <w:t>667</w:t>
            </w:r>
          </w:p>
        </w:tc>
      </w:tr>
      <w:tr w:rsidR="002017EB" w14:paraId="3D69D88A" w14:textId="77777777" w:rsidTr="00F405C7">
        <w:tc>
          <w:tcPr>
            <w:tcW w:w="960" w:type="dxa"/>
          </w:tcPr>
          <w:p w14:paraId="4A306CAF" w14:textId="77777777" w:rsidR="002017EB" w:rsidRDefault="00791206">
            <w:r>
              <w:lastRenderedPageBreak/>
              <w:t>164</w:t>
            </w:r>
          </w:p>
        </w:tc>
        <w:tc>
          <w:tcPr>
            <w:tcW w:w="960" w:type="dxa"/>
          </w:tcPr>
          <w:p w14:paraId="3EC65290" w14:textId="77777777" w:rsidR="002017EB" w:rsidRDefault="00791206">
            <w:r>
              <w:t>7152</w:t>
            </w:r>
          </w:p>
        </w:tc>
        <w:tc>
          <w:tcPr>
            <w:tcW w:w="960" w:type="dxa"/>
          </w:tcPr>
          <w:p w14:paraId="595A21BF" w14:textId="77777777" w:rsidR="002017EB" w:rsidRDefault="00791206">
            <w:r>
              <w:t>Farida Zumurad</w:t>
            </w:r>
          </w:p>
        </w:tc>
        <w:tc>
          <w:tcPr>
            <w:tcW w:w="960" w:type="dxa"/>
          </w:tcPr>
          <w:p w14:paraId="71CD8881" w14:textId="77777777" w:rsidR="002017EB" w:rsidRDefault="00791206">
            <w:r>
              <w:t>Zumurad Hussain Khan</w:t>
            </w:r>
          </w:p>
        </w:tc>
        <w:tc>
          <w:tcPr>
            <w:tcW w:w="960" w:type="dxa"/>
          </w:tcPr>
          <w:p w14:paraId="74FAC12F" w14:textId="77777777" w:rsidR="002017EB" w:rsidRDefault="00791206">
            <w:r>
              <w:t>88129-P</w:t>
            </w:r>
          </w:p>
        </w:tc>
        <w:tc>
          <w:tcPr>
            <w:tcW w:w="960" w:type="dxa"/>
          </w:tcPr>
          <w:p w14:paraId="52D21FE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21E0C06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5C023BD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2727D02B" w14:textId="77777777" w:rsidR="002017EB" w:rsidRDefault="00791206">
            <w:r>
              <w:t>64.160833</w:t>
            </w:r>
          </w:p>
        </w:tc>
      </w:tr>
      <w:tr w:rsidR="002017EB" w14:paraId="32B18127" w14:textId="77777777" w:rsidTr="00F405C7">
        <w:tc>
          <w:tcPr>
            <w:tcW w:w="960" w:type="dxa"/>
          </w:tcPr>
          <w:p w14:paraId="20A4F496" w14:textId="77777777" w:rsidR="002017EB" w:rsidRDefault="00791206">
            <w:r>
              <w:t>165</w:t>
            </w:r>
          </w:p>
        </w:tc>
        <w:tc>
          <w:tcPr>
            <w:tcW w:w="960" w:type="dxa"/>
          </w:tcPr>
          <w:p w14:paraId="7347D8C9" w14:textId="77777777" w:rsidR="002017EB" w:rsidRDefault="00791206">
            <w:r>
              <w:t>15310</w:t>
            </w:r>
          </w:p>
        </w:tc>
        <w:tc>
          <w:tcPr>
            <w:tcW w:w="960" w:type="dxa"/>
          </w:tcPr>
          <w:p w14:paraId="26547D00" w14:textId="77777777" w:rsidR="002017EB" w:rsidRDefault="00791206">
            <w:r>
              <w:t>Kashaf Jamil</w:t>
            </w:r>
          </w:p>
        </w:tc>
        <w:tc>
          <w:tcPr>
            <w:tcW w:w="960" w:type="dxa"/>
          </w:tcPr>
          <w:p w14:paraId="124C24B9" w14:textId="77777777" w:rsidR="002017EB" w:rsidRDefault="00791206">
            <w:r>
              <w:t>Jamil Aslam</w:t>
            </w:r>
          </w:p>
        </w:tc>
        <w:tc>
          <w:tcPr>
            <w:tcW w:w="960" w:type="dxa"/>
          </w:tcPr>
          <w:p w14:paraId="0E2977C5" w14:textId="77777777" w:rsidR="002017EB" w:rsidRDefault="00791206">
            <w:r>
              <w:t>93279-P</w:t>
            </w:r>
          </w:p>
        </w:tc>
        <w:tc>
          <w:tcPr>
            <w:tcW w:w="960" w:type="dxa"/>
          </w:tcPr>
          <w:p w14:paraId="67E47AA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341904A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5492EE4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2398A9A9" w14:textId="77777777" w:rsidR="002017EB" w:rsidRDefault="00791206">
            <w:r>
              <w:t>63.88</w:t>
            </w:r>
          </w:p>
        </w:tc>
      </w:tr>
      <w:tr w:rsidR="002017EB" w14:paraId="4B9236F4" w14:textId="77777777" w:rsidTr="00F405C7">
        <w:tc>
          <w:tcPr>
            <w:tcW w:w="960" w:type="dxa"/>
          </w:tcPr>
          <w:p w14:paraId="5EB476F4" w14:textId="77777777" w:rsidR="002017EB" w:rsidRDefault="00791206">
            <w:r>
              <w:t>166</w:t>
            </w:r>
          </w:p>
        </w:tc>
        <w:tc>
          <w:tcPr>
            <w:tcW w:w="960" w:type="dxa"/>
          </w:tcPr>
          <w:p w14:paraId="4C445AE9" w14:textId="77777777" w:rsidR="002017EB" w:rsidRDefault="00791206">
            <w:r>
              <w:t>16433</w:t>
            </w:r>
          </w:p>
        </w:tc>
        <w:tc>
          <w:tcPr>
            <w:tcW w:w="960" w:type="dxa"/>
          </w:tcPr>
          <w:p w14:paraId="7560888A" w14:textId="77777777" w:rsidR="002017EB" w:rsidRDefault="00791206">
            <w:r>
              <w:t>Dr.Abeer Iftikhar</w:t>
            </w:r>
          </w:p>
        </w:tc>
        <w:tc>
          <w:tcPr>
            <w:tcW w:w="960" w:type="dxa"/>
          </w:tcPr>
          <w:p w14:paraId="1363058E" w14:textId="77777777" w:rsidR="002017EB" w:rsidRDefault="00791206">
            <w:r>
              <w:t>Muhammad iftikhar ali</w:t>
            </w:r>
          </w:p>
        </w:tc>
        <w:tc>
          <w:tcPr>
            <w:tcW w:w="960" w:type="dxa"/>
          </w:tcPr>
          <w:p w14:paraId="58D8CFF5" w14:textId="77777777" w:rsidR="002017EB" w:rsidRDefault="00791206">
            <w:r>
              <w:t>98362_P</w:t>
            </w:r>
          </w:p>
        </w:tc>
        <w:tc>
          <w:tcPr>
            <w:tcW w:w="960" w:type="dxa"/>
          </w:tcPr>
          <w:p w14:paraId="10AECCC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CF217C1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0E860276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461916F3" w14:textId="77777777" w:rsidR="002017EB" w:rsidRDefault="00791206">
            <w:r>
              <w:t>67.406667</w:t>
            </w:r>
          </w:p>
        </w:tc>
      </w:tr>
      <w:tr w:rsidR="002017EB" w14:paraId="1BA8B8D0" w14:textId="77777777" w:rsidTr="00F405C7">
        <w:tc>
          <w:tcPr>
            <w:tcW w:w="960" w:type="dxa"/>
          </w:tcPr>
          <w:p w14:paraId="4352FDD7" w14:textId="77777777" w:rsidR="002017EB" w:rsidRDefault="00791206">
            <w:r>
              <w:t>167</w:t>
            </w:r>
          </w:p>
        </w:tc>
        <w:tc>
          <w:tcPr>
            <w:tcW w:w="960" w:type="dxa"/>
          </w:tcPr>
          <w:p w14:paraId="61E0FAB8" w14:textId="77777777" w:rsidR="002017EB" w:rsidRDefault="00791206">
            <w:r>
              <w:t>2658</w:t>
            </w:r>
          </w:p>
        </w:tc>
        <w:tc>
          <w:tcPr>
            <w:tcW w:w="960" w:type="dxa"/>
          </w:tcPr>
          <w:p w14:paraId="0EFF47FA" w14:textId="77777777" w:rsidR="002017EB" w:rsidRDefault="00791206">
            <w:r>
              <w:t>Iqra Zamir</w:t>
            </w:r>
          </w:p>
        </w:tc>
        <w:tc>
          <w:tcPr>
            <w:tcW w:w="960" w:type="dxa"/>
          </w:tcPr>
          <w:p w14:paraId="72790135" w14:textId="77777777" w:rsidR="002017EB" w:rsidRDefault="00791206">
            <w:r>
              <w:t>Zamir Hussain</w:t>
            </w:r>
          </w:p>
        </w:tc>
        <w:tc>
          <w:tcPr>
            <w:tcW w:w="960" w:type="dxa"/>
          </w:tcPr>
          <w:p w14:paraId="273041B8" w14:textId="77777777" w:rsidR="002017EB" w:rsidRDefault="00791206">
            <w:r>
              <w:t>94484-P</w:t>
            </w:r>
          </w:p>
        </w:tc>
        <w:tc>
          <w:tcPr>
            <w:tcW w:w="960" w:type="dxa"/>
          </w:tcPr>
          <w:p w14:paraId="0156063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C3A1632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3B72534F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2BF2C628" w14:textId="77777777" w:rsidR="002017EB" w:rsidRDefault="00791206">
            <w:r>
              <w:t>65.301667</w:t>
            </w:r>
          </w:p>
        </w:tc>
      </w:tr>
      <w:tr w:rsidR="002017EB" w14:paraId="6342E6C3" w14:textId="77777777" w:rsidTr="00F405C7">
        <w:tc>
          <w:tcPr>
            <w:tcW w:w="960" w:type="dxa"/>
          </w:tcPr>
          <w:p w14:paraId="32C6B398" w14:textId="77777777" w:rsidR="002017EB" w:rsidRDefault="00791206">
            <w:r>
              <w:t>168</w:t>
            </w:r>
          </w:p>
        </w:tc>
        <w:tc>
          <w:tcPr>
            <w:tcW w:w="960" w:type="dxa"/>
          </w:tcPr>
          <w:p w14:paraId="0BE49242" w14:textId="77777777" w:rsidR="002017EB" w:rsidRDefault="00791206">
            <w:r>
              <w:t>17105</w:t>
            </w:r>
          </w:p>
        </w:tc>
        <w:tc>
          <w:tcPr>
            <w:tcW w:w="960" w:type="dxa"/>
          </w:tcPr>
          <w:p w14:paraId="5ACB9EC1" w14:textId="77777777" w:rsidR="002017EB" w:rsidRDefault="00791206">
            <w:r>
              <w:t>Tehreem Fatima</w:t>
            </w:r>
          </w:p>
        </w:tc>
        <w:tc>
          <w:tcPr>
            <w:tcW w:w="960" w:type="dxa"/>
          </w:tcPr>
          <w:p w14:paraId="50963578" w14:textId="77777777" w:rsidR="002017EB" w:rsidRDefault="00791206">
            <w:r>
              <w:t>Muhammad Latif</w:t>
            </w:r>
          </w:p>
        </w:tc>
        <w:tc>
          <w:tcPr>
            <w:tcW w:w="960" w:type="dxa"/>
          </w:tcPr>
          <w:p w14:paraId="2D8E10E4" w14:textId="77777777" w:rsidR="002017EB" w:rsidRDefault="00791206">
            <w:r>
              <w:t>102517-P</w:t>
            </w:r>
          </w:p>
        </w:tc>
        <w:tc>
          <w:tcPr>
            <w:tcW w:w="960" w:type="dxa"/>
          </w:tcPr>
          <w:p w14:paraId="3E2ABB9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86A811F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8E834C3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7F3D0702" w14:textId="77777777" w:rsidR="002017EB" w:rsidRDefault="00791206">
            <w:r>
              <w:t>62.8475</w:t>
            </w:r>
          </w:p>
        </w:tc>
      </w:tr>
      <w:tr w:rsidR="002017EB" w14:paraId="59884083" w14:textId="77777777" w:rsidTr="00F405C7">
        <w:tc>
          <w:tcPr>
            <w:tcW w:w="960" w:type="dxa"/>
          </w:tcPr>
          <w:p w14:paraId="189BBD9B" w14:textId="77777777" w:rsidR="002017EB" w:rsidRDefault="00791206">
            <w:r>
              <w:t>169</w:t>
            </w:r>
          </w:p>
        </w:tc>
        <w:tc>
          <w:tcPr>
            <w:tcW w:w="960" w:type="dxa"/>
          </w:tcPr>
          <w:p w14:paraId="29C592F7" w14:textId="77777777" w:rsidR="002017EB" w:rsidRDefault="00791206">
            <w:r>
              <w:t>498</w:t>
            </w:r>
          </w:p>
        </w:tc>
        <w:tc>
          <w:tcPr>
            <w:tcW w:w="960" w:type="dxa"/>
          </w:tcPr>
          <w:p w14:paraId="1BA3D54A" w14:textId="77777777" w:rsidR="002017EB" w:rsidRDefault="00791206">
            <w:r>
              <w:t>Nida Akbar</w:t>
            </w:r>
          </w:p>
        </w:tc>
        <w:tc>
          <w:tcPr>
            <w:tcW w:w="960" w:type="dxa"/>
          </w:tcPr>
          <w:p w14:paraId="773A3D43" w14:textId="77777777" w:rsidR="002017EB" w:rsidRDefault="00791206">
            <w:r>
              <w:t>Muhammad Akbar</w:t>
            </w:r>
          </w:p>
        </w:tc>
        <w:tc>
          <w:tcPr>
            <w:tcW w:w="960" w:type="dxa"/>
          </w:tcPr>
          <w:p w14:paraId="104D3B30" w14:textId="77777777" w:rsidR="002017EB" w:rsidRDefault="00791206">
            <w:r>
              <w:t>100841-P</w:t>
            </w:r>
          </w:p>
        </w:tc>
        <w:tc>
          <w:tcPr>
            <w:tcW w:w="960" w:type="dxa"/>
          </w:tcPr>
          <w:p w14:paraId="7DE4600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45B4BB" w14:textId="77777777" w:rsidR="002017EB" w:rsidRDefault="00791206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363333E4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655A7004" w14:textId="77777777" w:rsidR="002017EB" w:rsidRDefault="00791206">
            <w:r>
              <w:t>62.686667</w:t>
            </w:r>
          </w:p>
        </w:tc>
      </w:tr>
      <w:tr w:rsidR="002017EB" w14:paraId="0EE50E4E" w14:textId="77777777" w:rsidTr="00F405C7">
        <w:tc>
          <w:tcPr>
            <w:tcW w:w="960" w:type="dxa"/>
          </w:tcPr>
          <w:p w14:paraId="5B1FD37B" w14:textId="77777777" w:rsidR="002017EB" w:rsidRDefault="00791206">
            <w:r>
              <w:t>170</w:t>
            </w:r>
          </w:p>
        </w:tc>
        <w:tc>
          <w:tcPr>
            <w:tcW w:w="960" w:type="dxa"/>
          </w:tcPr>
          <w:p w14:paraId="6F00F31E" w14:textId="77777777" w:rsidR="002017EB" w:rsidRDefault="00791206">
            <w:r>
              <w:t>15958</w:t>
            </w:r>
          </w:p>
        </w:tc>
        <w:tc>
          <w:tcPr>
            <w:tcW w:w="960" w:type="dxa"/>
          </w:tcPr>
          <w:p w14:paraId="127BB326" w14:textId="77777777" w:rsidR="002017EB" w:rsidRDefault="00791206">
            <w:r>
              <w:t>Shumaila Rafi</w:t>
            </w:r>
          </w:p>
        </w:tc>
        <w:tc>
          <w:tcPr>
            <w:tcW w:w="960" w:type="dxa"/>
          </w:tcPr>
          <w:p w14:paraId="2E9465FD" w14:textId="77777777" w:rsidR="002017EB" w:rsidRDefault="00791206">
            <w:r>
              <w:t>Muhammad Rafi</w:t>
            </w:r>
          </w:p>
        </w:tc>
        <w:tc>
          <w:tcPr>
            <w:tcW w:w="960" w:type="dxa"/>
          </w:tcPr>
          <w:p w14:paraId="0E1962B2" w14:textId="77777777" w:rsidR="002017EB" w:rsidRDefault="00791206">
            <w:r>
              <w:t>86377-P</w:t>
            </w:r>
          </w:p>
        </w:tc>
        <w:tc>
          <w:tcPr>
            <w:tcW w:w="960" w:type="dxa"/>
          </w:tcPr>
          <w:p w14:paraId="7EEBFA9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F947F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F4B027C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1BAB1F86" w14:textId="77777777" w:rsidR="002017EB" w:rsidRDefault="00791206">
            <w:r>
              <w:t>68.044</w:t>
            </w:r>
          </w:p>
        </w:tc>
      </w:tr>
      <w:tr w:rsidR="002017EB" w14:paraId="0BA4C0B5" w14:textId="77777777" w:rsidTr="00F405C7">
        <w:tc>
          <w:tcPr>
            <w:tcW w:w="960" w:type="dxa"/>
          </w:tcPr>
          <w:p w14:paraId="046289C6" w14:textId="77777777" w:rsidR="002017EB" w:rsidRDefault="00791206">
            <w:r>
              <w:t>171</w:t>
            </w:r>
          </w:p>
        </w:tc>
        <w:tc>
          <w:tcPr>
            <w:tcW w:w="960" w:type="dxa"/>
          </w:tcPr>
          <w:p w14:paraId="534C36B0" w14:textId="77777777" w:rsidR="002017EB" w:rsidRDefault="00791206">
            <w:r>
              <w:t>5840</w:t>
            </w:r>
          </w:p>
        </w:tc>
        <w:tc>
          <w:tcPr>
            <w:tcW w:w="960" w:type="dxa"/>
          </w:tcPr>
          <w:p w14:paraId="2DDADBE6" w14:textId="77777777" w:rsidR="002017EB" w:rsidRDefault="00791206">
            <w:r>
              <w:t>Ambreen Shahzadi</w:t>
            </w:r>
          </w:p>
        </w:tc>
        <w:tc>
          <w:tcPr>
            <w:tcW w:w="960" w:type="dxa"/>
          </w:tcPr>
          <w:p w14:paraId="4032D7DA" w14:textId="77777777" w:rsidR="002017EB" w:rsidRDefault="00791206">
            <w:r>
              <w:t>Muhammad Azam</w:t>
            </w:r>
          </w:p>
        </w:tc>
        <w:tc>
          <w:tcPr>
            <w:tcW w:w="960" w:type="dxa"/>
          </w:tcPr>
          <w:p w14:paraId="798FA31A" w14:textId="77777777" w:rsidR="002017EB" w:rsidRDefault="00791206">
            <w:r>
              <w:t>100492-P</w:t>
            </w:r>
          </w:p>
        </w:tc>
        <w:tc>
          <w:tcPr>
            <w:tcW w:w="960" w:type="dxa"/>
          </w:tcPr>
          <w:p w14:paraId="167125A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DBDCE8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45A91BF6" w14:textId="77777777" w:rsidR="002017EB" w:rsidRDefault="00791206">
            <w:r>
              <w:t xml:space="preserve">Sir </w:t>
            </w:r>
            <w:r>
              <w:t>Ganga Ram Hospital, Lahore</w:t>
            </w:r>
          </w:p>
        </w:tc>
        <w:tc>
          <w:tcPr>
            <w:tcW w:w="960" w:type="dxa"/>
          </w:tcPr>
          <w:p w14:paraId="03A27D12" w14:textId="77777777" w:rsidR="002017EB" w:rsidRDefault="00791206">
            <w:r>
              <w:t>64.588</w:t>
            </w:r>
          </w:p>
        </w:tc>
      </w:tr>
      <w:tr w:rsidR="002017EB" w14:paraId="1ACD974F" w14:textId="77777777" w:rsidTr="00F405C7">
        <w:tc>
          <w:tcPr>
            <w:tcW w:w="960" w:type="dxa"/>
          </w:tcPr>
          <w:p w14:paraId="4A8196D3" w14:textId="77777777" w:rsidR="002017EB" w:rsidRDefault="00791206">
            <w:r>
              <w:t>172</w:t>
            </w:r>
          </w:p>
        </w:tc>
        <w:tc>
          <w:tcPr>
            <w:tcW w:w="960" w:type="dxa"/>
          </w:tcPr>
          <w:p w14:paraId="688409E5" w14:textId="77777777" w:rsidR="002017EB" w:rsidRDefault="00791206">
            <w:r>
              <w:t>5484</w:t>
            </w:r>
          </w:p>
        </w:tc>
        <w:tc>
          <w:tcPr>
            <w:tcW w:w="960" w:type="dxa"/>
          </w:tcPr>
          <w:p w14:paraId="2C7C8FF4" w14:textId="77777777" w:rsidR="002017EB" w:rsidRDefault="00791206">
            <w:r>
              <w:t>Dr Urooba Yaseen</w:t>
            </w:r>
          </w:p>
        </w:tc>
        <w:tc>
          <w:tcPr>
            <w:tcW w:w="960" w:type="dxa"/>
          </w:tcPr>
          <w:p w14:paraId="41AB3D7C" w14:textId="77777777" w:rsidR="002017EB" w:rsidRDefault="00791206">
            <w:r>
              <w:t>Muhammad Yaseen</w:t>
            </w:r>
          </w:p>
        </w:tc>
        <w:tc>
          <w:tcPr>
            <w:tcW w:w="960" w:type="dxa"/>
          </w:tcPr>
          <w:p w14:paraId="6162A093" w14:textId="77777777" w:rsidR="002017EB" w:rsidRDefault="00791206">
            <w:r>
              <w:t>106077-p</w:t>
            </w:r>
          </w:p>
        </w:tc>
        <w:tc>
          <w:tcPr>
            <w:tcW w:w="960" w:type="dxa"/>
          </w:tcPr>
          <w:p w14:paraId="1FB7222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FA5606C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670E28F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03B03AD4" w14:textId="77777777" w:rsidR="002017EB" w:rsidRDefault="00791206">
            <w:r>
              <w:t>64.154667</w:t>
            </w:r>
          </w:p>
        </w:tc>
      </w:tr>
      <w:tr w:rsidR="002017EB" w14:paraId="62E872A2" w14:textId="77777777" w:rsidTr="00F405C7">
        <w:tc>
          <w:tcPr>
            <w:tcW w:w="960" w:type="dxa"/>
          </w:tcPr>
          <w:p w14:paraId="5C325F54" w14:textId="77777777" w:rsidR="002017EB" w:rsidRDefault="00791206">
            <w:r>
              <w:t>173</w:t>
            </w:r>
          </w:p>
        </w:tc>
        <w:tc>
          <w:tcPr>
            <w:tcW w:w="960" w:type="dxa"/>
          </w:tcPr>
          <w:p w14:paraId="13800B1C" w14:textId="77777777" w:rsidR="002017EB" w:rsidRDefault="00791206">
            <w:r>
              <w:t>16607</w:t>
            </w:r>
          </w:p>
        </w:tc>
        <w:tc>
          <w:tcPr>
            <w:tcW w:w="960" w:type="dxa"/>
          </w:tcPr>
          <w:p w14:paraId="3236F2BC" w14:textId="77777777" w:rsidR="002017EB" w:rsidRDefault="00791206">
            <w:r>
              <w:t>Arij Fatima</w:t>
            </w:r>
          </w:p>
        </w:tc>
        <w:tc>
          <w:tcPr>
            <w:tcW w:w="960" w:type="dxa"/>
          </w:tcPr>
          <w:p w14:paraId="010AEDAB" w14:textId="77777777" w:rsidR="002017EB" w:rsidRDefault="00791206">
            <w:r>
              <w:t>Yasir Mahmood</w:t>
            </w:r>
          </w:p>
        </w:tc>
        <w:tc>
          <w:tcPr>
            <w:tcW w:w="960" w:type="dxa"/>
          </w:tcPr>
          <w:p w14:paraId="1B4C64A8" w14:textId="77777777" w:rsidR="002017EB" w:rsidRDefault="00791206">
            <w:r>
              <w:t>100371-p</w:t>
            </w:r>
          </w:p>
        </w:tc>
        <w:tc>
          <w:tcPr>
            <w:tcW w:w="960" w:type="dxa"/>
          </w:tcPr>
          <w:p w14:paraId="5CBE48F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B01F919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65BDE947" w14:textId="77777777" w:rsidR="002017EB" w:rsidRDefault="00791206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41AB47A6" w14:textId="77777777" w:rsidR="002017EB" w:rsidRDefault="00791206">
            <w:r>
              <w:t>62.62</w:t>
            </w:r>
          </w:p>
        </w:tc>
      </w:tr>
      <w:tr w:rsidR="002017EB" w14:paraId="52D1257F" w14:textId="77777777" w:rsidTr="00F405C7">
        <w:tc>
          <w:tcPr>
            <w:tcW w:w="960" w:type="dxa"/>
          </w:tcPr>
          <w:p w14:paraId="0A82AE0F" w14:textId="77777777" w:rsidR="002017EB" w:rsidRDefault="00791206">
            <w:r>
              <w:t>174</w:t>
            </w:r>
          </w:p>
        </w:tc>
        <w:tc>
          <w:tcPr>
            <w:tcW w:w="960" w:type="dxa"/>
          </w:tcPr>
          <w:p w14:paraId="525C3CEE" w14:textId="77777777" w:rsidR="002017EB" w:rsidRDefault="00791206">
            <w:r>
              <w:t>3827</w:t>
            </w:r>
          </w:p>
        </w:tc>
        <w:tc>
          <w:tcPr>
            <w:tcW w:w="960" w:type="dxa"/>
          </w:tcPr>
          <w:p w14:paraId="379A5B3E" w14:textId="77777777" w:rsidR="002017EB" w:rsidRDefault="00791206">
            <w:r>
              <w:t>Aneeta Khalil</w:t>
            </w:r>
          </w:p>
        </w:tc>
        <w:tc>
          <w:tcPr>
            <w:tcW w:w="960" w:type="dxa"/>
          </w:tcPr>
          <w:p w14:paraId="37AB18C4" w14:textId="77777777" w:rsidR="002017EB" w:rsidRDefault="00791206">
            <w:r>
              <w:t>Khalil Ahmed</w:t>
            </w:r>
          </w:p>
        </w:tc>
        <w:tc>
          <w:tcPr>
            <w:tcW w:w="960" w:type="dxa"/>
          </w:tcPr>
          <w:p w14:paraId="39E1D65E" w14:textId="77777777" w:rsidR="002017EB" w:rsidRDefault="00791206">
            <w:r>
              <w:t>100543-P</w:t>
            </w:r>
          </w:p>
        </w:tc>
        <w:tc>
          <w:tcPr>
            <w:tcW w:w="960" w:type="dxa"/>
          </w:tcPr>
          <w:p w14:paraId="27E9B2B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B79AC6F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5D900A2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40FA0651" w14:textId="77777777" w:rsidR="002017EB" w:rsidRDefault="00791206">
            <w:r>
              <w:t>62.525986</w:t>
            </w:r>
          </w:p>
        </w:tc>
      </w:tr>
      <w:tr w:rsidR="002017EB" w14:paraId="626DD054" w14:textId="77777777" w:rsidTr="00F405C7">
        <w:tc>
          <w:tcPr>
            <w:tcW w:w="960" w:type="dxa"/>
          </w:tcPr>
          <w:p w14:paraId="3C984B55" w14:textId="77777777" w:rsidR="002017EB" w:rsidRDefault="00791206">
            <w:r>
              <w:t>175</w:t>
            </w:r>
          </w:p>
        </w:tc>
        <w:tc>
          <w:tcPr>
            <w:tcW w:w="960" w:type="dxa"/>
          </w:tcPr>
          <w:p w14:paraId="398EDFAF" w14:textId="77777777" w:rsidR="002017EB" w:rsidRDefault="00791206">
            <w:r>
              <w:t>15383</w:t>
            </w:r>
          </w:p>
        </w:tc>
        <w:tc>
          <w:tcPr>
            <w:tcW w:w="960" w:type="dxa"/>
          </w:tcPr>
          <w:p w14:paraId="39281451" w14:textId="77777777" w:rsidR="002017EB" w:rsidRDefault="00791206">
            <w:r>
              <w:t>Madiha Zafar</w:t>
            </w:r>
          </w:p>
        </w:tc>
        <w:tc>
          <w:tcPr>
            <w:tcW w:w="960" w:type="dxa"/>
          </w:tcPr>
          <w:p w14:paraId="51A035CD" w14:textId="77777777" w:rsidR="002017EB" w:rsidRDefault="00791206">
            <w:r>
              <w:t>Zafar Iqbal</w:t>
            </w:r>
          </w:p>
        </w:tc>
        <w:tc>
          <w:tcPr>
            <w:tcW w:w="960" w:type="dxa"/>
          </w:tcPr>
          <w:p w14:paraId="0A3CD32A" w14:textId="77777777" w:rsidR="002017EB" w:rsidRDefault="00791206">
            <w:r>
              <w:t>5904-AJK</w:t>
            </w:r>
          </w:p>
        </w:tc>
        <w:tc>
          <w:tcPr>
            <w:tcW w:w="960" w:type="dxa"/>
          </w:tcPr>
          <w:p w14:paraId="5A7DB5FE" w14:textId="77777777" w:rsidR="002017EB" w:rsidRDefault="00791206">
            <w:r>
              <w:t>AJK, G&amp;B, FATA, ICT</w:t>
            </w:r>
          </w:p>
        </w:tc>
        <w:tc>
          <w:tcPr>
            <w:tcW w:w="960" w:type="dxa"/>
          </w:tcPr>
          <w:p w14:paraId="23BBB2E8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2CB3BC1" w14:textId="77777777" w:rsidR="002017EB" w:rsidRDefault="00791206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79C05445" w14:textId="77777777" w:rsidR="002017EB" w:rsidRDefault="00791206">
            <w:r>
              <w:t>50.2</w:t>
            </w:r>
          </w:p>
        </w:tc>
      </w:tr>
      <w:tr w:rsidR="002017EB" w14:paraId="594CEA5D" w14:textId="77777777" w:rsidTr="00F405C7">
        <w:tc>
          <w:tcPr>
            <w:tcW w:w="960" w:type="dxa"/>
          </w:tcPr>
          <w:p w14:paraId="29DE0AB2" w14:textId="77777777" w:rsidR="002017EB" w:rsidRDefault="00791206">
            <w:r>
              <w:t>176</w:t>
            </w:r>
          </w:p>
        </w:tc>
        <w:tc>
          <w:tcPr>
            <w:tcW w:w="960" w:type="dxa"/>
          </w:tcPr>
          <w:p w14:paraId="464D22E2" w14:textId="77777777" w:rsidR="002017EB" w:rsidRDefault="00791206">
            <w:r>
              <w:t>1805</w:t>
            </w:r>
          </w:p>
        </w:tc>
        <w:tc>
          <w:tcPr>
            <w:tcW w:w="960" w:type="dxa"/>
          </w:tcPr>
          <w:p w14:paraId="1840183D" w14:textId="77777777" w:rsidR="002017EB" w:rsidRDefault="00791206">
            <w:r>
              <w:t>Rohama Sardar</w:t>
            </w:r>
          </w:p>
        </w:tc>
        <w:tc>
          <w:tcPr>
            <w:tcW w:w="960" w:type="dxa"/>
          </w:tcPr>
          <w:p w14:paraId="6DEE915B" w14:textId="77777777" w:rsidR="002017EB" w:rsidRDefault="00791206">
            <w:r>
              <w:t>Sardar Masih</w:t>
            </w:r>
          </w:p>
        </w:tc>
        <w:tc>
          <w:tcPr>
            <w:tcW w:w="960" w:type="dxa"/>
          </w:tcPr>
          <w:p w14:paraId="744B4EE9" w14:textId="77777777" w:rsidR="002017EB" w:rsidRDefault="00791206">
            <w:r>
              <w:t>96816-P</w:t>
            </w:r>
          </w:p>
        </w:tc>
        <w:tc>
          <w:tcPr>
            <w:tcW w:w="960" w:type="dxa"/>
          </w:tcPr>
          <w:p w14:paraId="081F2E6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F447665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707ECB05" w14:textId="77777777" w:rsidR="002017EB" w:rsidRDefault="00791206">
            <w:r>
              <w:t xml:space="preserve">SZ Hospital, </w:t>
            </w:r>
            <w:r>
              <w:lastRenderedPageBreak/>
              <w:t>Rahim Yar Khan</w:t>
            </w:r>
          </w:p>
        </w:tc>
        <w:tc>
          <w:tcPr>
            <w:tcW w:w="960" w:type="dxa"/>
          </w:tcPr>
          <w:p w14:paraId="4B3F5FD9" w14:textId="77777777" w:rsidR="002017EB" w:rsidRDefault="00791206">
            <w:r>
              <w:lastRenderedPageBreak/>
              <w:t>66.204167</w:t>
            </w:r>
          </w:p>
        </w:tc>
      </w:tr>
      <w:tr w:rsidR="002017EB" w14:paraId="661C89E8" w14:textId="77777777" w:rsidTr="00F405C7">
        <w:tc>
          <w:tcPr>
            <w:tcW w:w="960" w:type="dxa"/>
          </w:tcPr>
          <w:p w14:paraId="76C7C627" w14:textId="77777777" w:rsidR="002017EB" w:rsidRDefault="00791206">
            <w:r>
              <w:t>177</w:t>
            </w:r>
          </w:p>
        </w:tc>
        <w:tc>
          <w:tcPr>
            <w:tcW w:w="960" w:type="dxa"/>
          </w:tcPr>
          <w:p w14:paraId="6909B43C" w14:textId="77777777" w:rsidR="002017EB" w:rsidRDefault="00791206">
            <w:r>
              <w:t>5730</w:t>
            </w:r>
          </w:p>
        </w:tc>
        <w:tc>
          <w:tcPr>
            <w:tcW w:w="960" w:type="dxa"/>
          </w:tcPr>
          <w:p w14:paraId="34545B8E" w14:textId="77777777" w:rsidR="002017EB" w:rsidRDefault="00791206">
            <w:r>
              <w:t>Amna Zaka</w:t>
            </w:r>
          </w:p>
        </w:tc>
        <w:tc>
          <w:tcPr>
            <w:tcW w:w="960" w:type="dxa"/>
          </w:tcPr>
          <w:p w14:paraId="234936CC" w14:textId="77777777" w:rsidR="002017EB" w:rsidRDefault="00791206">
            <w:r>
              <w:t>Ch Zaka Ullah Cheema</w:t>
            </w:r>
          </w:p>
        </w:tc>
        <w:tc>
          <w:tcPr>
            <w:tcW w:w="960" w:type="dxa"/>
          </w:tcPr>
          <w:p w14:paraId="4AC7EC47" w14:textId="77777777" w:rsidR="002017EB" w:rsidRDefault="00791206">
            <w:r>
              <w:t>81160-P</w:t>
            </w:r>
          </w:p>
        </w:tc>
        <w:tc>
          <w:tcPr>
            <w:tcW w:w="960" w:type="dxa"/>
          </w:tcPr>
          <w:p w14:paraId="72C0342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29DF6F7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11183521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68BAECD5" w14:textId="77777777" w:rsidR="002017EB" w:rsidRDefault="00791206">
            <w:r>
              <w:t>61.486667</w:t>
            </w:r>
          </w:p>
        </w:tc>
      </w:tr>
      <w:tr w:rsidR="002017EB" w14:paraId="23314BD0" w14:textId="77777777" w:rsidTr="00F405C7">
        <w:tc>
          <w:tcPr>
            <w:tcW w:w="960" w:type="dxa"/>
          </w:tcPr>
          <w:p w14:paraId="6FE38403" w14:textId="77777777" w:rsidR="002017EB" w:rsidRDefault="00791206">
            <w:r>
              <w:t>178</w:t>
            </w:r>
          </w:p>
        </w:tc>
        <w:tc>
          <w:tcPr>
            <w:tcW w:w="960" w:type="dxa"/>
          </w:tcPr>
          <w:p w14:paraId="064C552A" w14:textId="77777777" w:rsidR="002017EB" w:rsidRDefault="00791206">
            <w:r>
              <w:t>2428</w:t>
            </w:r>
          </w:p>
        </w:tc>
        <w:tc>
          <w:tcPr>
            <w:tcW w:w="960" w:type="dxa"/>
          </w:tcPr>
          <w:p w14:paraId="396BD94A" w14:textId="77777777" w:rsidR="002017EB" w:rsidRDefault="00791206">
            <w:r>
              <w:t>Shaista Mehmood</w:t>
            </w:r>
          </w:p>
        </w:tc>
        <w:tc>
          <w:tcPr>
            <w:tcW w:w="960" w:type="dxa"/>
          </w:tcPr>
          <w:p w14:paraId="797BCC16" w14:textId="77777777" w:rsidR="002017EB" w:rsidRDefault="00791206">
            <w:r>
              <w:t>Hassan Mehmood</w:t>
            </w:r>
          </w:p>
        </w:tc>
        <w:tc>
          <w:tcPr>
            <w:tcW w:w="960" w:type="dxa"/>
          </w:tcPr>
          <w:p w14:paraId="1D5170E3" w14:textId="77777777" w:rsidR="002017EB" w:rsidRDefault="00791206">
            <w:r>
              <w:t>95872-P</w:t>
            </w:r>
          </w:p>
        </w:tc>
        <w:tc>
          <w:tcPr>
            <w:tcW w:w="960" w:type="dxa"/>
          </w:tcPr>
          <w:p w14:paraId="586488E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3E52152" w14:textId="77777777" w:rsidR="002017EB" w:rsidRDefault="00791206">
            <w:r>
              <w:t>Obstetrics &amp; Gynecology</w:t>
            </w:r>
          </w:p>
        </w:tc>
        <w:tc>
          <w:tcPr>
            <w:tcW w:w="960" w:type="dxa"/>
          </w:tcPr>
          <w:p w14:paraId="283C15FD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24246487" w14:textId="77777777" w:rsidR="002017EB" w:rsidRDefault="00791206">
            <w:r>
              <w:t>60.36</w:t>
            </w:r>
          </w:p>
        </w:tc>
      </w:tr>
      <w:tr w:rsidR="002017EB" w14:paraId="2A149DE3" w14:textId="77777777" w:rsidTr="00F405C7">
        <w:tc>
          <w:tcPr>
            <w:tcW w:w="960" w:type="dxa"/>
          </w:tcPr>
          <w:p w14:paraId="353629F4" w14:textId="77777777" w:rsidR="002017EB" w:rsidRDefault="00791206">
            <w:r>
              <w:t>179</w:t>
            </w:r>
          </w:p>
        </w:tc>
        <w:tc>
          <w:tcPr>
            <w:tcW w:w="960" w:type="dxa"/>
          </w:tcPr>
          <w:p w14:paraId="79F442BD" w14:textId="77777777" w:rsidR="002017EB" w:rsidRDefault="00791206">
            <w:r>
              <w:t>15783</w:t>
            </w:r>
          </w:p>
        </w:tc>
        <w:tc>
          <w:tcPr>
            <w:tcW w:w="960" w:type="dxa"/>
          </w:tcPr>
          <w:p w14:paraId="2AB14958" w14:textId="77777777" w:rsidR="002017EB" w:rsidRDefault="00791206">
            <w:r>
              <w:t>Muhammad Usama Javed</w:t>
            </w:r>
          </w:p>
        </w:tc>
        <w:tc>
          <w:tcPr>
            <w:tcW w:w="960" w:type="dxa"/>
          </w:tcPr>
          <w:p w14:paraId="6E577208" w14:textId="77777777" w:rsidR="002017EB" w:rsidRDefault="00791206">
            <w:r>
              <w:t>Muhammad Khalid Javed</w:t>
            </w:r>
          </w:p>
        </w:tc>
        <w:tc>
          <w:tcPr>
            <w:tcW w:w="960" w:type="dxa"/>
          </w:tcPr>
          <w:p w14:paraId="2BBE9E89" w14:textId="77777777" w:rsidR="002017EB" w:rsidRDefault="00791206">
            <w:r>
              <w:t>113800-P</w:t>
            </w:r>
          </w:p>
        </w:tc>
        <w:tc>
          <w:tcPr>
            <w:tcW w:w="960" w:type="dxa"/>
          </w:tcPr>
          <w:p w14:paraId="4AD4AA8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B9F2F85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04EEF4C9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5E3172F9" w14:textId="77777777" w:rsidR="002017EB" w:rsidRDefault="00791206">
            <w:r>
              <w:t>60.351667</w:t>
            </w:r>
          </w:p>
        </w:tc>
      </w:tr>
      <w:tr w:rsidR="002017EB" w14:paraId="6DB46FCA" w14:textId="77777777" w:rsidTr="00F405C7">
        <w:tc>
          <w:tcPr>
            <w:tcW w:w="960" w:type="dxa"/>
          </w:tcPr>
          <w:p w14:paraId="73F9E8BA" w14:textId="77777777" w:rsidR="002017EB" w:rsidRDefault="00791206">
            <w:r>
              <w:t>180</w:t>
            </w:r>
          </w:p>
        </w:tc>
        <w:tc>
          <w:tcPr>
            <w:tcW w:w="960" w:type="dxa"/>
          </w:tcPr>
          <w:p w14:paraId="55620A8D" w14:textId="77777777" w:rsidR="002017EB" w:rsidRDefault="00791206">
            <w:r>
              <w:t>12507</w:t>
            </w:r>
          </w:p>
        </w:tc>
        <w:tc>
          <w:tcPr>
            <w:tcW w:w="960" w:type="dxa"/>
          </w:tcPr>
          <w:p w14:paraId="2D3B9B1D" w14:textId="77777777" w:rsidR="002017EB" w:rsidRDefault="00791206">
            <w:r>
              <w:t>Rida Muhammad Ashraf</w:t>
            </w:r>
          </w:p>
        </w:tc>
        <w:tc>
          <w:tcPr>
            <w:tcW w:w="960" w:type="dxa"/>
          </w:tcPr>
          <w:p w14:paraId="62BA83D8" w14:textId="77777777" w:rsidR="002017EB" w:rsidRDefault="00791206">
            <w:r>
              <w:t>Abdul Rehman</w:t>
            </w:r>
          </w:p>
        </w:tc>
        <w:tc>
          <w:tcPr>
            <w:tcW w:w="960" w:type="dxa"/>
          </w:tcPr>
          <w:p w14:paraId="2860ED48" w14:textId="77777777" w:rsidR="002017EB" w:rsidRDefault="00791206">
            <w:r>
              <w:t>85636-P</w:t>
            </w:r>
          </w:p>
        </w:tc>
        <w:tc>
          <w:tcPr>
            <w:tcW w:w="960" w:type="dxa"/>
          </w:tcPr>
          <w:p w14:paraId="297BA7A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7DB192C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7B61513F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5F76DACA" w14:textId="77777777" w:rsidR="002017EB" w:rsidRDefault="00791206">
            <w:r>
              <w:t>59.252</w:t>
            </w:r>
          </w:p>
        </w:tc>
      </w:tr>
      <w:tr w:rsidR="002017EB" w14:paraId="2B6B6C56" w14:textId="77777777" w:rsidTr="00F405C7">
        <w:tc>
          <w:tcPr>
            <w:tcW w:w="960" w:type="dxa"/>
          </w:tcPr>
          <w:p w14:paraId="3E31949D" w14:textId="77777777" w:rsidR="002017EB" w:rsidRDefault="00791206">
            <w:r>
              <w:t>181</w:t>
            </w:r>
          </w:p>
        </w:tc>
        <w:tc>
          <w:tcPr>
            <w:tcW w:w="960" w:type="dxa"/>
          </w:tcPr>
          <w:p w14:paraId="0F1F2B2C" w14:textId="77777777" w:rsidR="002017EB" w:rsidRDefault="00791206">
            <w:r>
              <w:t>6011</w:t>
            </w:r>
          </w:p>
        </w:tc>
        <w:tc>
          <w:tcPr>
            <w:tcW w:w="960" w:type="dxa"/>
          </w:tcPr>
          <w:p w14:paraId="39C7EC2F" w14:textId="77777777" w:rsidR="002017EB" w:rsidRDefault="00791206">
            <w:r>
              <w:t>Lubna Waheed</w:t>
            </w:r>
          </w:p>
        </w:tc>
        <w:tc>
          <w:tcPr>
            <w:tcW w:w="960" w:type="dxa"/>
          </w:tcPr>
          <w:p w14:paraId="45BC9F91" w14:textId="77777777" w:rsidR="002017EB" w:rsidRDefault="00791206">
            <w:r>
              <w:t>Malik Abdul Waheed</w:t>
            </w:r>
          </w:p>
        </w:tc>
        <w:tc>
          <w:tcPr>
            <w:tcW w:w="960" w:type="dxa"/>
          </w:tcPr>
          <w:p w14:paraId="70424501" w14:textId="77777777" w:rsidR="002017EB" w:rsidRDefault="00791206">
            <w:r>
              <w:t>95281-P</w:t>
            </w:r>
          </w:p>
        </w:tc>
        <w:tc>
          <w:tcPr>
            <w:tcW w:w="960" w:type="dxa"/>
          </w:tcPr>
          <w:p w14:paraId="395E349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E138C98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7F058EF6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134A7B5D" w14:textId="77777777" w:rsidR="002017EB" w:rsidRDefault="00791206">
            <w:r>
              <w:t>57.734493</w:t>
            </w:r>
          </w:p>
        </w:tc>
      </w:tr>
      <w:tr w:rsidR="002017EB" w14:paraId="6059B9BA" w14:textId="77777777" w:rsidTr="00F405C7">
        <w:tc>
          <w:tcPr>
            <w:tcW w:w="960" w:type="dxa"/>
          </w:tcPr>
          <w:p w14:paraId="5327F901" w14:textId="77777777" w:rsidR="002017EB" w:rsidRDefault="00791206">
            <w:r>
              <w:t>182</w:t>
            </w:r>
          </w:p>
        </w:tc>
        <w:tc>
          <w:tcPr>
            <w:tcW w:w="960" w:type="dxa"/>
          </w:tcPr>
          <w:p w14:paraId="3F888C6E" w14:textId="77777777" w:rsidR="002017EB" w:rsidRDefault="00791206">
            <w:r>
              <w:t>6957</w:t>
            </w:r>
          </w:p>
        </w:tc>
        <w:tc>
          <w:tcPr>
            <w:tcW w:w="960" w:type="dxa"/>
          </w:tcPr>
          <w:p w14:paraId="74803578" w14:textId="77777777" w:rsidR="002017EB" w:rsidRDefault="00791206">
            <w:r>
              <w:t>Shafaqat Ali</w:t>
            </w:r>
          </w:p>
        </w:tc>
        <w:tc>
          <w:tcPr>
            <w:tcW w:w="960" w:type="dxa"/>
          </w:tcPr>
          <w:p w14:paraId="759030CE" w14:textId="77777777" w:rsidR="002017EB" w:rsidRDefault="00791206">
            <w:r>
              <w:t>Barkat ali</w:t>
            </w:r>
          </w:p>
        </w:tc>
        <w:tc>
          <w:tcPr>
            <w:tcW w:w="960" w:type="dxa"/>
          </w:tcPr>
          <w:p w14:paraId="37AD448D" w14:textId="77777777" w:rsidR="002017EB" w:rsidRDefault="00791206">
            <w:r>
              <w:t>5560-ajk</w:t>
            </w:r>
          </w:p>
        </w:tc>
        <w:tc>
          <w:tcPr>
            <w:tcW w:w="960" w:type="dxa"/>
          </w:tcPr>
          <w:p w14:paraId="0D2B967D" w14:textId="77777777" w:rsidR="002017EB" w:rsidRDefault="00791206">
            <w:r>
              <w:t>AJK, G&amp;B, FATA, ICT</w:t>
            </w:r>
          </w:p>
        </w:tc>
        <w:tc>
          <w:tcPr>
            <w:tcW w:w="960" w:type="dxa"/>
          </w:tcPr>
          <w:p w14:paraId="5C38F4E7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1018244D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09356469" w14:textId="77777777" w:rsidR="002017EB" w:rsidRDefault="00791206">
            <w:r>
              <w:t>44.747848</w:t>
            </w:r>
          </w:p>
        </w:tc>
      </w:tr>
      <w:tr w:rsidR="002017EB" w14:paraId="7536FC51" w14:textId="77777777" w:rsidTr="00F405C7">
        <w:tc>
          <w:tcPr>
            <w:tcW w:w="960" w:type="dxa"/>
          </w:tcPr>
          <w:p w14:paraId="6D370D81" w14:textId="77777777" w:rsidR="002017EB" w:rsidRDefault="00791206">
            <w:r>
              <w:t>183</w:t>
            </w:r>
          </w:p>
        </w:tc>
        <w:tc>
          <w:tcPr>
            <w:tcW w:w="960" w:type="dxa"/>
          </w:tcPr>
          <w:p w14:paraId="740DEE25" w14:textId="77777777" w:rsidR="002017EB" w:rsidRDefault="00791206">
            <w:r>
              <w:t>7428</w:t>
            </w:r>
          </w:p>
        </w:tc>
        <w:tc>
          <w:tcPr>
            <w:tcW w:w="960" w:type="dxa"/>
          </w:tcPr>
          <w:p w14:paraId="5575EB04" w14:textId="77777777" w:rsidR="002017EB" w:rsidRDefault="00791206">
            <w:r>
              <w:t>Muhammad Qamber Ali</w:t>
            </w:r>
          </w:p>
        </w:tc>
        <w:tc>
          <w:tcPr>
            <w:tcW w:w="960" w:type="dxa"/>
          </w:tcPr>
          <w:p w14:paraId="27C5CFBF" w14:textId="77777777" w:rsidR="002017EB" w:rsidRDefault="00791206">
            <w:r>
              <w:t>Raja Muhammad Nadir Ali</w:t>
            </w:r>
          </w:p>
        </w:tc>
        <w:tc>
          <w:tcPr>
            <w:tcW w:w="960" w:type="dxa"/>
          </w:tcPr>
          <w:p w14:paraId="6ABF9D50" w14:textId="77777777" w:rsidR="002017EB" w:rsidRDefault="00791206">
            <w:r>
              <w:t>87275_P</w:t>
            </w:r>
          </w:p>
        </w:tc>
        <w:tc>
          <w:tcPr>
            <w:tcW w:w="960" w:type="dxa"/>
          </w:tcPr>
          <w:p w14:paraId="5402F87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103482D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45F49062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5253D59E" w14:textId="77777777" w:rsidR="002017EB" w:rsidRDefault="00791206">
            <w:r>
              <w:t>60.13234</w:t>
            </w:r>
          </w:p>
        </w:tc>
      </w:tr>
      <w:tr w:rsidR="002017EB" w14:paraId="48504BF8" w14:textId="77777777" w:rsidTr="00F405C7">
        <w:tc>
          <w:tcPr>
            <w:tcW w:w="960" w:type="dxa"/>
          </w:tcPr>
          <w:p w14:paraId="597A9B2C" w14:textId="77777777" w:rsidR="002017EB" w:rsidRDefault="00791206">
            <w:r>
              <w:t>184</w:t>
            </w:r>
          </w:p>
        </w:tc>
        <w:tc>
          <w:tcPr>
            <w:tcW w:w="960" w:type="dxa"/>
          </w:tcPr>
          <w:p w14:paraId="4F9FC89E" w14:textId="77777777" w:rsidR="002017EB" w:rsidRDefault="00791206">
            <w:r>
              <w:t>6835</w:t>
            </w:r>
          </w:p>
        </w:tc>
        <w:tc>
          <w:tcPr>
            <w:tcW w:w="960" w:type="dxa"/>
          </w:tcPr>
          <w:p w14:paraId="3FE022E0" w14:textId="77777777" w:rsidR="002017EB" w:rsidRDefault="00791206">
            <w:r>
              <w:t>Jawad Ahmed</w:t>
            </w:r>
          </w:p>
        </w:tc>
        <w:tc>
          <w:tcPr>
            <w:tcW w:w="960" w:type="dxa"/>
          </w:tcPr>
          <w:p w14:paraId="14A6BE2C" w14:textId="77777777" w:rsidR="002017EB" w:rsidRDefault="00791206">
            <w:r>
              <w:t>Shoukat Ali</w:t>
            </w:r>
          </w:p>
        </w:tc>
        <w:tc>
          <w:tcPr>
            <w:tcW w:w="960" w:type="dxa"/>
          </w:tcPr>
          <w:p w14:paraId="5BDA6CCF" w14:textId="77777777" w:rsidR="002017EB" w:rsidRDefault="00791206">
            <w:r>
              <w:t>93014-P</w:t>
            </w:r>
          </w:p>
        </w:tc>
        <w:tc>
          <w:tcPr>
            <w:tcW w:w="960" w:type="dxa"/>
          </w:tcPr>
          <w:p w14:paraId="658D1E5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1D19A9D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11255CEB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616A5BCA" w14:textId="77777777" w:rsidR="002017EB" w:rsidRDefault="00791206">
            <w:r>
              <w:t>53.905263</w:t>
            </w:r>
          </w:p>
        </w:tc>
      </w:tr>
      <w:tr w:rsidR="002017EB" w14:paraId="17F422D0" w14:textId="77777777" w:rsidTr="00F405C7">
        <w:tc>
          <w:tcPr>
            <w:tcW w:w="960" w:type="dxa"/>
          </w:tcPr>
          <w:p w14:paraId="4B7F3F09" w14:textId="77777777" w:rsidR="002017EB" w:rsidRDefault="00791206">
            <w:r>
              <w:t>185</w:t>
            </w:r>
          </w:p>
        </w:tc>
        <w:tc>
          <w:tcPr>
            <w:tcW w:w="960" w:type="dxa"/>
          </w:tcPr>
          <w:p w14:paraId="6BA22338" w14:textId="77777777" w:rsidR="002017EB" w:rsidRDefault="00791206">
            <w:r>
              <w:t>3792</w:t>
            </w:r>
          </w:p>
        </w:tc>
        <w:tc>
          <w:tcPr>
            <w:tcW w:w="960" w:type="dxa"/>
          </w:tcPr>
          <w:p w14:paraId="462E0B36" w14:textId="77777777" w:rsidR="002017EB" w:rsidRDefault="00791206">
            <w:r>
              <w:t>Bushra Ghaffar</w:t>
            </w:r>
          </w:p>
        </w:tc>
        <w:tc>
          <w:tcPr>
            <w:tcW w:w="960" w:type="dxa"/>
          </w:tcPr>
          <w:p w14:paraId="6F70F7CC" w14:textId="77777777" w:rsidR="002017EB" w:rsidRDefault="00791206">
            <w:r>
              <w:t>Abdul Ghaffar</w:t>
            </w:r>
          </w:p>
        </w:tc>
        <w:tc>
          <w:tcPr>
            <w:tcW w:w="960" w:type="dxa"/>
          </w:tcPr>
          <w:p w14:paraId="5BDF3D80" w14:textId="77777777" w:rsidR="002017EB" w:rsidRDefault="00791206">
            <w:r>
              <w:t>96454-P</w:t>
            </w:r>
          </w:p>
        </w:tc>
        <w:tc>
          <w:tcPr>
            <w:tcW w:w="960" w:type="dxa"/>
          </w:tcPr>
          <w:p w14:paraId="1E47430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EE309C2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56FA2361" w14:textId="77777777" w:rsidR="002017EB" w:rsidRDefault="00791206">
            <w:r>
              <w:t>DHQ Hospital, Faisalabad</w:t>
            </w:r>
          </w:p>
        </w:tc>
        <w:tc>
          <w:tcPr>
            <w:tcW w:w="960" w:type="dxa"/>
          </w:tcPr>
          <w:p w14:paraId="552C1A27" w14:textId="77777777" w:rsidR="002017EB" w:rsidRDefault="00791206">
            <w:r>
              <w:t>60.996666</w:t>
            </w:r>
          </w:p>
        </w:tc>
      </w:tr>
      <w:tr w:rsidR="002017EB" w14:paraId="49EE658F" w14:textId="77777777" w:rsidTr="00F405C7">
        <w:tc>
          <w:tcPr>
            <w:tcW w:w="960" w:type="dxa"/>
          </w:tcPr>
          <w:p w14:paraId="0BE83479" w14:textId="77777777" w:rsidR="002017EB" w:rsidRDefault="00791206">
            <w:r>
              <w:t>186</w:t>
            </w:r>
          </w:p>
        </w:tc>
        <w:tc>
          <w:tcPr>
            <w:tcW w:w="960" w:type="dxa"/>
          </w:tcPr>
          <w:p w14:paraId="6631AE31" w14:textId="77777777" w:rsidR="002017EB" w:rsidRDefault="00791206">
            <w:r>
              <w:t>15431</w:t>
            </w:r>
          </w:p>
        </w:tc>
        <w:tc>
          <w:tcPr>
            <w:tcW w:w="960" w:type="dxa"/>
          </w:tcPr>
          <w:p w14:paraId="1AF47C66" w14:textId="77777777" w:rsidR="002017EB" w:rsidRDefault="00791206">
            <w:r>
              <w:t>Muhammad Kaleem</w:t>
            </w:r>
          </w:p>
        </w:tc>
        <w:tc>
          <w:tcPr>
            <w:tcW w:w="960" w:type="dxa"/>
          </w:tcPr>
          <w:p w14:paraId="30550C6E" w14:textId="77777777" w:rsidR="002017EB" w:rsidRDefault="00791206">
            <w:r>
              <w:t>Safdar Ali</w:t>
            </w:r>
          </w:p>
        </w:tc>
        <w:tc>
          <w:tcPr>
            <w:tcW w:w="960" w:type="dxa"/>
          </w:tcPr>
          <w:p w14:paraId="49CA945A" w14:textId="77777777" w:rsidR="002017EB" w:rsidRDefault="00791206">
            <w:r>
              <w:t>105587-P</w:t>
            </w:r>
          </w:p>
        </w:tc>
        <w:tc>
          <w:tcPr>
            <w:tcW w:w="960" w:type="dxa"/>
          </w:tcPr>
          <w:p w14:paraId="7BAA29F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A18F0CD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39DABCEB" w14:textId="77777777" w:rsidR="002017EB" w:rsidRDefault="00791206">
            <w:r>
              <w:t xml:space="preserve">DHQ </w:t>
            </w:r>
            <w:r>
              <w:t>Teaching Hospital, Sargodha</w:t>
            </w:r>
          </w:p>
        </w:tc>
        <w:tc>
          <w:tcPr>
            <w:tcW w:w="960" w:type="dxa"/>
          </w:tcPr>
          <w:p w14:paraId="178E520C" w14:textId="77777777" w:rsidR="002017EB" w:rsidRDefault="00791206">
            <w:r>
              <w:t>53.501667</w:t>
            </w:r>
          </w:p>
        </w:tc>
      </w:tr>
      <w:tr w:rsidR="002017EB" w14:paraId="52322A65" w14:textId="77777777" w:rsidTr="00F405C7">
        <w:tc>
          <w:tcPr>
            <w:tcW w:w="960" w:type="dxa"/>
          </w:tcPr>
          <w:p w14:paraId="59BAF890" w14:textId="77777777" w:rsidR="002017EB" w:rsidRDefault="00791206">
            <w:r>
              <w:t>187</w:t>
            </w:r>
          </w:p>
        </w:tc>
        <w:tc>
          <w:tcPr>
            <w:tcW w:w="960" w:type="dxa"/>
          </w:tcPr>
          <w:p w14:paraId="74DE8F71" w14:textId="77777777" w:rsidR="002017EB" w:rsidRDefault="00791206">
            <w:r>
              <w:t>7908</w:t>
            </w:r>
          </w:p>
        </w:tc>
        <w:tc>
          <w:tcPr>
            <w:tcW w:w="960" w:type="dxa"/>
          </w:tcPr>
          <w:p w14:paraId="1931C7CE" w14:textId="77777777" w:rsidR="002017EB" w:rsidRDefault="00791206">
            <w:r>
              <w:t>Uzma Abbas</w:t>
            </w:r>
          </w:p>
        </w:tc>
        <w:tc>
          <w:tcPr>
            <w:tcW w:w="960" w:type="dxa"/>
          </w:tcPr>
          <w:p w14:paraId="25CAF717" w14:textId="77777777" w:rsidR="002017EB" w:rsidRDefault="00791206">
            <w:r>
              <w:t>Muhammad Abbas</w:t>
            </w:r>
          </w:p>
        </w:tc>
        <w:tc>
          <w:tcPr>
            <w:tcW w:w="960" w:type="dxa"/>
          </w:tcPr>
          <w:p w14:paraId="7675EB3E" w14:textId="77777777" w:rsidR="002017EB" w:rsidRDefault="00791206">
            <w:r>
              <w:t>92873-p</w:t>
            </w:r>
          </w:p>
        </w:tc>
        <w:tc>
          <w:tcPr>
            <w:tcW w:w="960" w:type="dxa"/>
          </w:tcPr>
          <w:p w14:paraId="24CEAB1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785D3FE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542273D1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48C1E9C6" w14:textId="77777777" w:rsidR="002017EB" w:rsidRDefault="00791206">
            <w:r>
              <w:t>62.905833</w:t>
            </w:r>
          </w:p>
        </w:tc>
      </w:tr>
      <w:tr w:rsidR="002017EB" w14:paraId="2FB43F2E" w14:textId="77777777" w:rsidTr="00F405C7">
        <w:tc>
          <w:tcPr>
            <w:tcW w:w="960" w:type="dxa"/>
          </w:tcPr>
          <w:p w14:paraId="699139E2" w14:textId="77777777" w:rsidR="002017EB" w:rsidRDefault="00791206">
            <w:r>
              <w:t>18</w:t>
            </w:r>
            <w:r>
              <w:lastRenderedPageBreak/>
              <w:t>8</w:t>
            </w:r>
          </w:p>
        </w:tc>
        <w:tc>
          <w:tcPr>
            <w:tcW w:w="960" w:type="dxa"/>
          </w:tcPr>
          <w:p w14:paraId="0366811A" w14:textId="77777777" w:rsidR="002017EB" w:rsidRDefault="00791206">
            <w:r>
              <w:lastRenderedPageBreak/>
              <w:t>481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0E736870" w14:textId="77777777" w:rsidR="002017EB" w:rsidRDefault="00791206">
            <w:r>
              <w:lastRenderedPageBreak/>
              <w:t xml:space="preserve">Danish </w:t>
            </w:r>
            <w:r>
              <w:lastRenderedPageBreak/>
              <w:t>Rafique</w:t>
            </w:r>
          </w:p>
        </w:tc>
        <w:tc>
          <w:tcPr>
            <w:tcW w:w="960" w:type="dxa"/>
          </w:tcPr>
          <w:p w14:paraId="7C7A47AE" w14:textId="77777777" w:rsidR="002017EB" w:rsidRDefault="00791206">
            <w:r>
              <w:lastRenderedPageBreak/>
              <w:t>Muham</w:t>
            </w:r>
            <w:r>
              <w:lastRenderedPageBreak/>
              <w:t>mad Rafique</w:t>
            </w:r>
          </w:p>
        </w:tc>
        <w:tc>
          <w:tcPr>
            <w:tcW w:w="960" w:type="dxa"/>
          </w:tcPr>
          <w:p w14:paraId="7A1CEAD9" w14:textId="77777777" w:rsidR="002017EB" w:rsidRDefault="00791206">
            <w:r>
              <w:lastRenderedPageBreak/>
              <w:t>10207</w:t>
            </w:r>
            <w:r>
              <w:lastRenderedPageBreak/>
              <w:t>0-P</w:t>
            </w:r>
          </w:p>
        </w:tc>
        <w:tc>
          <w:tcPr>
            <w:tcW w:w="960" w:type="dxa"/>
          </w:tcPr>
          <w:p w14:paraId="426A84C9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0B74F9E6" w14:textId="77777777" w:rsidR="002017EB" w:rsidRDefault="00791206">
            <w:r>
              <w:t>Ophthalmolog</w:t>
            </w:r>
            <w:r>
              <w:lastRenderedPageBreak/>
              <w:t>y</w:t>
            </w:r>
          </w:p>
        </w:tc>
        <w:tc>
          <w:tcPr>
            <w:tcW w:w="960" w:type="dxa"/>
          </w:tcPr>
          <w:p w14:paraId="21A3AF18" w14:textId="77777777" w:rsidR="002017EB" w:rsidRDefault="00791206">
            <w:r>
              <w:lastRenderedPageBreak/>
              <w:t xml:space="preserve">Lahore </w:t>
            </w:r>
            <w:r>
              <w:lastRenderedPageBreak/>
              <w:t>General Hospital, Lahore</w:t>
            </w:r>
          </w:p>
        </w:tc>
        <w:tc>
          <w:tcPr>
            <w:tcW w:w="960" w:type="dxa"/>
          </w:tcPr>
          <w:p w14:paraId="1F80EA96" w14:textId="77777777" w:rsidR="002017EB" w:rsidRDefault="00791206">
            <w:r>
              <w:lastRenderedPageBreak/>
              <w:t>60.701</w:t>
            </w:r>
            <w:r>
              <w:lastRenderedPageBreak/>
              <w:t>667</w:t>
            </w:r>
          </w:p>
        </w:tc>
      </w:tr>
      <w:tr w:rsidR="002017EB" w14:paraId="500AF3E0" w14:textId="77777777" w:rsidTr="00F405C7">
        <w:tc>
          <w:tcPr>
            <w:tcW w:w="960" w:type="dxa"/>
          </w:tcPr>
          <w:p w14:paraId="30E89484" w14:textId="77777777" w:rsidR="002017EB" w:rsidRDefault="00791206">
            <w:r>
              <w:lastRenderedPageBreak/>
              <w:t>189</w:t>
            </w:r>
          </w:p>
        </w:tc>
        <w:tc>
          <w:tcPr>
            <w:tcW w:w="960" w:type="dxa"/>
          </w:tcPr>
          <w:p w14:paraId="65964665" w14:textId="77777777" w:rsidR="002017EB" w:rsidRDefault="00791206">
            <w:r>
              <w:t>4439</w:t>
            </w:r>
          </w:p>
        </w:tc>
        <w:tc>
          <w:tcPr>
            <w:tcW w:w="960" w:type="dxa"/>
          </w:tcPr>
          <w:p w14:paraId="5117849B" w14:textId="77777777" w:rsidR="002017EB" w:rsidRDefault="00791206">
            <w:r>
              <w:t>Muhammad Usman Rasool</w:t>
            </w:r>
          </w:p>
        </w:tc>
        <w:tc>
          <w:tcPr>
            <w:tcW w:w="960" w:type="dxa"/>
          </w:tcPr>
          <w:p w14:paraId="0E470813" w14:textId="77777777" w:rsidR="002017EB" w:rsidRDefault="00791206">
            <w:r>
              <w:t>Ghulam Rasool</w:t>
            </w:r>
          </w:p>
        </w:tc>
        <w:tc>
          <w:tcPr>
            <w:tcW w:w="960" w:type="dxa"/>
          </w:tcPr>
          <w:p w14:paraId="560D8B9B" w14:textId="77777777" w:rsidR="002017EB" w:rsidRDefault="00791206">
            <w:r>
              <w:t>96421-P</w:t>
            </w:r>
          </w:p>
        </w:tc>
        <w:tc>
          <w:tcPr>
            <w:tcW w:w="960" w:type="dxa"/>
          </w:tcPr>
          <w:p w14:paraId="60B196D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7F3C424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7DB86859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26882548" w14:textId="77777777" w:rsidR="002017EB" w:rsidRDefault="00791206">
            <w:r>
              <w:t>62.1775</w:t>
            </w:r>
          </w:p>
        </w:tc>
      </w:tr>
      <w:tr w:rsidR="002017EB" w14:paraId="47DD47B6" w14:textId="77777777" w:rsidTr="00F405C7">
        <w:tc>
          <w:tcPr>
            <w:tcW w:w="960" w:type="dxa"/>
          </w:tcPr>
          <w:p w14:paraId="4F3AC578" w14:textId="77777777" w:rsidR="002017EB" w:rsidRDefault="00791206">
            <w:r>
              <w:t>190</w:t>
            </w:r>
          </w:p>
        </w:tc>
        <w:tc>
          <w:tcPr>
            <w:tcW w:w="960" w:type="dxa"/>
          </w:tcPr>
          <w:p w14:paraId="1CB6786B" w14:textId="77777777" w:rsidR="002017EB" w:rsidRDefault="00791206">
            <w:r>
              <w:t>3005</w:t>
            </w:r>
          </w:p>
        </w:tc>
        <w:tc>
          <w:tcPr>
            <w:tcW w:w="960" w:type="dxa"/>
          </w:tcPr>
          <w:p w14:paraId="1F3662F6" w14:textId="77777777" w:rsidR="002017EB" w:rsidRDefault="00791206">
            <w:r>
              <w:t>Iqra Idrees</w:t>
            </w:r>
          </w:p>
        </w:tc>
        <w:tc>
          <w:tcPr>
            <w:tcW w:w="960" w:type="dxa"/>
          </w:tcPr>
          <w:p w14:paraId="047F32CA" w14:textId="77777777" w:rsidR="002017EB" w:rsidRDefault="00791206">
            <w:r>
              <w:t>Idrees Ahmad Toor</w:t>
            </w:r>
          </w:p>
        </w:tc>
        <w:tc>
          <w:tcPr>
            <w:tcW w:w="960" w:type="dxa"/>
          </w:tcPr>
          <w:p w14:paraId="1ECC246F" w14:textId="77777777" w:rsidR="002017EB" w:rsidRDefault="00791206">
            <w:r>
              <w:t>96109-P</w:t>
            </w:r>
          </w:p>
        </w:tc>
        <w:tc>
          <w:tcPr>
            <w:tcW w:w="960" w:type="dxa"/>
          </w:tcPr>
          <w:p w14:paraId="189E80E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3C30751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3BFC5E28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5BB4F30E" w14:textId="77777777" w:rsidR="002017EB" w:rsidRDefault="00791206">
            <w:r>
              <w:t>61.281667</w:t>
            </w:r>
          </w:p>
        </w:tc>
      </w:tr>
      <w:tr w:rsidR="002017EB" w14:paraId="6189FC30" w14:textId="77777777" w:rsidTr="00F405C7">
        <w:tc>
          <w:tcPr>
            <w:tcW w:w="960" w:type="dxa"/>
          </w:tcPr>
          <w:p w14:paraId="0F14F2FA" w14:textId="77777777" w:rsidR="002017EB" w:rsidRDefault="00791206">
            <w:r>
              <w:t>191</w:t>
            </w:r>
          </w:p>
        </w:tc>
        <w:tc>
          <w:tcPr>
            <w:tcW w:w="960" w:type="dxa"/>
          </w:tcPr>
          <w:p w14:paraId="31BA1CD7" w14:textId="77777777" w:rsidR="002017EB" w:rsidRDefault="00791206">
            <w:r>
              <w:t>7858</w:t>
            </w:r>
          </w:p>
        </w:tc>
        <w:tc>
          <w:tcPr>
            <w:tcW w:w="960" w:type="dxa"/>
          </w:tcPr>
          <w:p w14:paraId="4BF12A8A" w14:textId="77777777" w:rsidR="002017EB" w:rsidRDefault="00791206">
            <w:r>
              <w:t>Maida Shahzad</w:t>
            </w:r>
          </w:p>
        </w:tc>
        <w:tc>
          <w:tcPr>
            <w:tcW w:w="960" w:type="dxa"/>
          </w:tcPr>
          <w:p w14:paraId="7DF9C014" w14:textId="77777777" w:rsidR="002017EB" w:rsidRDefault="00791206">
            <w:r>
              <w:t xml:space="preserve">Muhammad </w:t>
            </w:r>
            <w:r>
              <w:t>Yamin Shahzad</w:t>
            </w:r>
          </w:p>
        </w:tc>
        <w:tc>
          <w:tcPr>
            <w:tcW w:w="960" w:type="dxa"/>
          </w:tcPr>
          <w:p w14:paraId="714AB832" w14:textId="77777777" w:rsidR="002017EB" w:rsidRDefault="00791206">
            <w:r>
              <w:t>104290-P</w:t>
            </w:r>
          </w:p>
        </w:tc>
        <w:tc>
          <w:tcPr>
            <w:tcW w:w="960" w:type="dxa"/>
          </w:tcPr>
          <w:p w14:paraId="5A895CF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2C01A83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7EC608ED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0E51572C" w14:textId="77777777" w:rsidR="002017EB" w:rsidRDefault="00791206">
            <w:r>
              <w:t>60.956735</w:t>
            </w:r>
          </w:p>
        </w:tc>
      </w:tr>
      <w:tr w:rsidR="002017EB" w14:paraId="38BC7ACC" w14:textId="77777777" w:rsidTr="00F405C7">
        <w:tc>
          <w:tcPr>
            <w:tcW w:w="960" w:type="dxa"/>
          </w:tcPr>
          <w:p w14:paraId="059CA90A" w14:textId="77777777" w:rsidR="002017EB" w:rsidRDefault="00791206">
            <w:r>
              <w:t>192</w:t>
            </w:r>
          </w:p>
        </w:tc>
        <w:tc>
          <w:tcPr>
            <w:tcW w:w="960" w:type="dxa"/>
          </w:tcPr>
          <w:p w14:paraId="660D91D0" w14:textId="77777777" w:rsidR="002017EB" w:rsidRDefault="00791206">
            <w:r>
              <w:t>16247</w:t>
            </w:r>
          </w:p>
        </w:tc>
        <w:tc>
          <w:tcPr>
            <w:tcW w:w="960" w:type="dxa"/>
          </w:tcPr>
          <w:p w14:paraId="319FC6B5" w14:textId="77777777" w:rsidR="002017EB" w:rsidRDefault="00791206">
            <w:r>
              <w:t>Memoona Rafique</w:t>
            </w:r>
          </w:p>
        </w:tc>
        <w:tc>
          <w:tcPr>
            <w:tcW w:w="960" w:type="dxa"/>
          </w:tcPr>
          <w:p w14:paraId="5996E80B" w14:textId="77777777" w:rsidR="002017EB" w:rsidRDefault="00791206">
            <w:r>
              <w:t>Muhammad Rafique</w:t>
            </w:r>
          </w:p>
        </w:tc>
        <w:tc>
          <w:tcPr>
            <w:tcW w:w="960" w:type="dxa"/>
          </w:tcPr>
          <w:p w14:paraId="0D50C31E" w14:textId="77777777" w:rsidR="002017EB" w:rsidRDefault="00791206">
            <w:r>
              <w:t>109363-P</w:t>
            </w:r>
          </w:p>
        </w:tc>
        <w:tc>
          <w:tcPr>
            <w:tcW w:w="960" w:type="dxa"/>
          </w:tcPr>
          <w:p w14:paraId="6E5A168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12062CA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227A9628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53DF4DE7" w14:textId="77777777" w:rsidR="002017EB" w:rsidRDefault="00791206">
            <w:r>
              <w:t>60.727755</w:t>
            </w:r>
          </w:p>
        </w:tc>
      </w:tr>
      <w:tr w:rsidR="002017EB" w14:paraId="5DB2F407" w14:textId="77777777" w:rsidTr="00F405C7">
        <w:tc>
          <w:tcPr>
            <w:tcW w:w="960" w:type="dxa"/>
          </w:tcPr>
          <w:p w14:paraId="31BFC2D2" w14:textId="77777777" w:rsidR="002017EB" w:rsidRDefault="00791206">
            <w:r>
              <w:t>193</w:t>
            </w:r>
          </w:p>
        </w:tc>
        <w:tc>
          <w:tcPr>
            <w:tcW w:w="960" w:type="dxa"/>
          </w:tcPr>
          <w:p w14:paraId="24A1BC8C" w14:textId="77777777" w:rsidR="002017EB" w:rsidRDefault="00791206">
            <w:r>
              <w:t>7516</w:t>
            </w:r>
          </w:p>
        </w:tc>
        <w:tc>
          <w:tcPr>
            <w:tcW w:w="960" w:type="dxa"/>
          </w:tcPr>
          <w:p w14:paraId="6BCAFA8F" w14:textId="77777777" w:rsidR="002017EB" w:rsidRDefault="00791206">
            <w:r>
              <w:t>Shaheedullah Moneeb</w:t>
            </w:r>
          </w:p>
        </w:tc>
        <w:tc>
          <w:tcPr>
            <w:tcW w:w="960" w:type="dxa"/>
          </w:tcPr>
          <w:p w14:paraId="64FB2686" w14:textId="77777777" w:rsidR="002017EB" w:rsidRDefault="00791206">
            <w:r>
              <w:t>Azimullah</w:t>
            </w:r>
          </w:p>
        </w:tc>
        <w:tc>
          <w:tcPr>
            <w:tcW w:w="960" w:type="dxa"/>
          </w:tcPr>
          <w:p w14:paraId="1201D626" w14:textId="77777777" w:rsidR="002017EB" w:rsidRDefault="00791206">
            <w:r>
              <w:t>000-A</w:t>
            </w:r>
          </w:p>
        </w:tc>
        <w:tc>
          <w:tcPr>
            <w:tcW w:w="960" w:type="dxa"/>
          </w:tcPr>
          <w:p w14:paraId="6B811FC2" w14:textId="77777777" w:rsidR="002017EB" w:rsidRDefault="00791206">
            <w:r>
              <w:t>Foriegn</w:t>
            </w:r>
          </w:p>
        </w:tc>
        <w:tc>
          <w:tcPr>
            <w:tcW w:w="960" w:type="dxa"/>
          </w:tcPr>
          <w:p w14:paraId="53AC38E8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110FF79F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2C9B5259" w14:textId="77777777" w:rsidR="002017EB" w:rsidRDefault="00791206">
            <w:r>
              <w:t>50.300241</w:t>
            </w:r>
          </w:p>
        </w:tc>
      </w:tr>
      <w:tr w:rsidR="002017EB" w14:paraId="1E312862" w14:textId="77777777" w:rsidTr="00F405C7">
        <w:tc>
          <w:tcPr>
            <w:tcW w:w="960" w:type="dxa"/>
          </w:tcPr>
          <w:p w14:paraId="35488643" w14:textId="77777777" w:rsidR="002017EB" w:rsidRDefault="00791206">
            <w:r>
              <w:t>194</w:t>
            </w:r>
          </w:p>
        </w:tc>
        <w:tc>
          <w:tcPr>
            <w:tcW w:w="960" w:type="dxa"/>
          </w:tcPr>
          <w:p w14:paraId="3A538A63" w14:textId="77777777" w:rsidR="002017EB" w:rsidRDefault="00791206">
            <w:r>
              <w:t>2008</w:t>
            </w:r>
          </w:p>
        </w:tc>
        <w:tc>
          <w:tcPr>
            <w:tcW w:w="960" w:type="dxa"/>
          </w:tcPr>
          <w:p w14:paraId="31F0CDD5" w14:textId="77777777" w:rsidR="002017EB" w:rsidRDefault="00791206">
            <w:r>
              <w:t>Shalmeen Tariq</w:t>
            </w:r>
          </w:p>
        </w:tc>
        <w:tc>
          <w:tcPr>
            <w:tcW w:w="960" w:type="dxa"/>
          </w:tcPr>
          <w:p w14:paraId="7E15445C" w14:textId="77777777" w:rsidR="002017EB" w:rsidRDefault="00791206">
            <w:r>
              <w:t>Muhammad Tariq</w:t>
            </w:r>
          </w:p>
        </w:tc>
        <w:tc>
          <w:tcPr>
            <w:tcW w:w="960" w:type="dxa"/>
          </w:tcPr>
          <w:p w14:paraId="10EC716A" w14:textId="77777777" w:rsidR="002017EB" w:rsidRDefault="00791206">
            <w:r>
              <w:t>91850-P</w:t>
            </w:r>
          </w:p>
        </w:tc>
        <w:tc>
          <w:tcPr>
            <w:tcW w:w="960" w:type="dxa"/>
          </w:tcPr>
          <w:p w14:paraId="59C7A9E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BCCE352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5E399EAC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63891D2D" w14:textId="77777777" w:rsidR="002017EB" w:rsidRDefault="00791206">
            <w:r>
              <w:t>73.475</w:t>
            </w:r>
          </w:p>
        </w:tc>
      </w:tr>
      <w:tr w:rsidR="002017EB" w14:paraId="190EB7FD" w14:textId="77777777" w:rsidTr="00F405C7">
        <w:tc>
          <w:tcPr>
            <w:tcW w:w="960" w:type="dxa"/>
          </w:tcPr>
          <w:p w14:paraId="5EE6F3B1" w14:textId="77777777" w:rsidR="002017EB" w:rsidRDefault="00791206">
            <w:r>
              <w:t>195</w:t>
            </w:r>
          </w:p>
        </w:tc>
        <w:tc>
          <w:tcPr>
            <w:tcW w:w="960" w:type="dxa"/>
          </w:tcPr>
          <w:p w14:paraId="5D1FC110" w14:textId="77777777" w:rsidR="002017EB" w:rsidRDefault="00791206">
            <w:r>
              <w:t>74</w:t>
            </w:r>
          </w:p>
        </w:tc>
        <w:tc>
          <w:tcPr>
            <w:tcW w:w="960" w:type="dxa"/>
          </w:tcPr>
          <w:p w14:paraId="263E7501" w14:textId="77777777" w:rsidR="002017EB" w:rsidRDefault="00791206">
            <w:r>
              <w:t>Fatima Tayab</w:t>
            </w:r>
          </w:p>
        </w:tc>
        <w:tc>
          <w:tcPr>
            <w:tcW w:w="960" w:type="dxa"/>
          </w:tcPr>
          <w:p w14:paraId="451B7A4F" w14:textId="77777777" w:rsidR="002017EB" w:rsidRDefault="00791206">
            <w:r>
              <w:t>Muhammad Tayab Naeem</w:t>
            </w:r>
          </w:p>
        </w:tc>
        <w:tc>
          <w:tcPr>
            <w:tcW w:w="960" w:type="dxa"/>
          </w:tcPr>
          <w:p w14:paraId="4A300576" w14:textId="77777777" w:rsidR="002017EB" w:rsidRDefault="00791206">
            <w:r>
              <w:t>97993-P</w:t>
            </w:r>
          </w:p>
        </w:tc>
        <w:tc>
          <w:tcPr>
            <w:tcW w:w="960" w:type="dxa"/>
          </w:tcPr>
          <w:p w14:paraId="2F4E54C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B168EF5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5B775034" w14:textId="77777777" w:rsidR="002017EB" w:rsidRDefault="00791206">
            <w:r>
              <w:t xml:space="preserve">Sahiwal Teaching Hospital, </w:t>
            </w:r>
            <w:r>
              <w:t>Sahiwal</w:t>
            </w:r>
          </w:p>
        </w:tc>
        <w:tc>
          <w:tcPr>
            <w:tcW w:w="960" w:type="dxa"/>
          </w:tcPr>
          <w:p w14:paraId="0B4CB6D5" w14:textId="77777777" w:rsidR="002017EB" w:rsidRDefault="00791206">
            <w:r>
              <w:t>60.369167</w:t>
            </w:r>
          </w:p>
        </w:tc>
      </w:tr>
      <w:tr w:rsidR="002017EB" w14:paraId="619C985E" w14:textId="77777777" w:rsidTr="00F405C7">
        <w:tc>
          <w:tcPr>
            <w:tcW w:w="960" w:type="dxa"/>
          </w:tcPr>
          <w:p w14:paraId="64B517A2" w14:textId="77777777" w:rsidR="002017EB" w:rsidRDefault="00791206">
            <w:r>
              <w:t>196</w:t>
            </w:r>
          </w:p>
        </w:tc>
        <w:tc>
          <w:tcPr>
            <w:tcW w:w="960" w:type="dxa"/>
          </w:tcPr>
          <w:p w14:paraId="1258A0EF" w14:textId="77777777" w:rsidR="002017EB" w:rsidRDefault="00791206">
            <w:r>
              <w:t>4751</w:t>
            </w:r>
          </w:p>
        </w:tc>
        <w:tc>
          <w:tcPr>
            <w:tcW w:w="960" w:type="dxa"/>
          </w:tcPr>
          <w:p w14:paraId="6D22A6B2" w14:textId="77777777" w:rsidR="002017EB" w:rsidRDefault="00791206">
            <w:r>
              <w:t>Muhammad Faizan Arshad</w:t>
            </w:r>
          </w:p>
        </w:tc>
        <w:tc>
          <w:tcPr>
            <w:tcW w:w="960" w:type="dxa"/>
          </w:tcPr>
          <w:p w14:paraId="6561EB81" w14:textId="77777777" w:rsidR="002017EB" w:rsidRDefault="00791206">
            <w:r>
              <w:t>Muhammad Arshad</w:t>
            </w:r>
          </w:p>
        </w:tc>
        <w:tc>
          <w:tcPr>
            <w:tcW w:w="960" w:type="dxa"/>
          </w:tcPr>
          <w:p w14:paraId="7894A2FB" w14:textId="77777777" w:rsidR="002017EB" w:rsidRDefault="00791206">
            <w:r>
              <w:t>92576-P</w:t>
            </w:r>
          </w:p>
        </w:tc>
        <w:tc>
          <w:tcPr>
            <w:tcW w:w="960" w:type="dxa"/>
          </w:tcPr>
          <w:p w14:paraId="793D5F5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27F2C4D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23D35985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7E1E0B18" w14:textId="77777777" w:rsidR="002017EB" w:rsidRDefault="00791206">
            <w:r>
              <w:t>60.309302</w:t>
            </w:r>
          </w:p>
        </w:tc>
      </w:tr>
      <w:tr w:rsidR="002017EB" w14:paraId="01428126" w14:textId="77777777" w:rsidTr="00F405C7">
        <w:tc>
          <w:tcPr>
            <w:tcW w:w="960" w:type="dxa"/>
          </w:tcPr>
          <w:p w14:paraId="4F8E49B4" w14:textId="77777777" w:rsidR="002017EB" w:rsidRDefault="00791206">
            <w:r>
              <w:t>197</w:t>
            </w:r>
          </w:p>
        </w:tc>
        <w:tc>
          <w:tcPr>
            <w:tcW w:w="960" w:type="dxa"/>
          </w:tcPr>
          <w:p w14:paraId="20AE6C63" w14:textId="77777777" w:rsidR="002017EB" w:rsidRDefault="00791206">
            <w:r>
              <w:t>7753</w:t>
            </w:r>
          </w:p>
        </w:tc>
        <w:tc>
          <w:tcPr>
            <w:tcW w:w="960" w:type="dxa"/>
          </w:tcPr>
          <w:p w14:paraId="5E80DE51" w14:textId="77777777" w:rsidR="002017EB" w:rsidRDefault="00791206">
            <w:r>
              <w:t>Irum Fatima</w:t>
            </w:r>
          </w:p>
        </w:tc>
        <w:tc>
          <w:tcPr>
            <w:tcW w:w="960" w:type="dxa"/>
          </w:tcPr>
          <w:p w14:paraId="10DDA6CA" w14:textId="77777777" w:rsidR="002017EB" w:rsidRDefault="00791206">
            <w:r>
              <w:t>Muhammad Afzal Choudhary</w:t>
            </w:r>
          </w:p>
        </w:tc>
        <w:tc>
          <w:tcPr>
            <w:tcW w:w="960" w:type="dxa"/>
          </w:tcPr>
          <w:p w14:paraId="2254534C" w14:textId="77777777" w:rsidR="002017EB" w:rsidRDefault="00791206">
            <w:r>
              <w:t>97399-P</w:t>
            </w:r>
          </w:p>
        </w:tc>
        <w:tc>
          <w:tcPr>
            <w:tcW w:w="960" w:type="dxa"/>
          </w:tcPr>
          <w:p w14:paraId="180C622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E1D4576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33FE7F8F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4570538F" w14:textId="77777777" w:rsidR="002017EB" w:rsidRDefault="00791206">
            <w:r>
              <w:t>65.208</w:t>
            </w:r>
          </w:p>
        </w:tc>
      </w:tr>
      <w:tr w:rsidR="002017EB" w14:paraId="1C30EAA1" w14:textId="77777777" w:rsidTr="00F405C7">
        <w:tc>
          <w:tcPr>
            <w:tcW w:w="960" w:type="dxa"/>
          </w:tcPr>
          <w:p w14:paraId="6F614D5E" w14:textId="77777777" w:rsidR="002017EB" w:rsidRDefault="00791206">
            <w:r>
              <w:t>198</w:t>
            </w:r>
          </w:p>
        </w:tc>
        <w:tc>
          <w:tcPr>
            <w:tcW w:w="960" w:type="dxa"/>
          </w:tcPr>
          <w:p w14:paraId="02E202B1" w14:textId="77777777" w:rsidR="002017EB" w:rsidRDefault="00791206">
            <w:r>
              <w:t>16781</w:t>
            </w:r>
          </w:p>
        </w:tc>
        <w:tc>
          <w:tcPr>
            <w:tcW w:w="960" w:type="dxa"/>
          </w:tcPr>
          <w:p w14:paraId="338E02C3" w14:textId="77777777" w:rsidR="002017EB" w:rsidRDefault="00791206">
            <w:r>
              <w:t>Sonish Javed</w:t>
            </w:r>
          </w:p>
        </w:tc>
        <w:tc>
          <w:tcPr>
            <w:tcW w:w="960" w:type="dxa"/>
          </w:tcPr>
          <w:p w14:paraId="6A0CD11A" w14:textId="77777777" w:rsidR="002017EB" w:rsidRDefault="00791206">
            <w:r>
              <w:t>Muhammad Shafique</w:t>
            </w:r>
          </w:p>
        </w:tc>
        <w:tc>
          <w:tcPr>
            <w:tcW w:w="960" w:type="dxa"/>
          </w:tcPr>
          <w:p w14:paraId="08BEB042" w14:textId="77777777" w:rsidR="002017EB" w:rsidRDefault="00791206">
            <w:r>
              <w:t>88325</w:t>
            </w:r>
          </w:p>
        </w:tc>
        <w:tc>
          <w:tcPr>
            <w:tcW w:w="960" w:type="dxa"/>
          </w:tcPr>
          <w:p w14:paraId="167C975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4C6A365" w14:textId="77777777" w:rsidR="002017EB" w:rsidRDefault="00791206">
            <w:r>
              <w:t>Ophthalmology</w:t>
            </w:r>
          </w:p>
        </w:tc>
        <w:tc>
          <w:tcPr>
            <w:tcW w:w="960" w:type="dxa"/>
          </w:tcPr>
          <w:p w14:paraId="13773BC7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603CEBDA" w14:textId="77777777" w:rsidR="002017EB" w:rsidRDefault="00791206">
            <w:r>
              <w:t>69.495</w:t>
            </w:r>
          </w:p>
        </w:tc>
      </w:tr>
      <w:tr w:rsidR="002017EB" w14:paraId="3065BBCD" w14:textId="77777777" w:rsidTr="00F405C7">
        <w:tc>
          <w:tcPr>
            <w:tcW w:w="960" w:type="dxa"/>
          </w:tcPr>
          <w:p w14:paraId="1BA5F390" w14:textId="77777777" w:rsidR="002017EB" w:rsidRDefault="00791206">
            <w:r>
              <w:t>199</w:t>
            </w:r>
          </w:p>
        </w:tc>
        <w:tc>
          <w:tcPr>
            <w:tcW w:w="960" w:type="dxa"/>
          </w:tcPr>
          <w:p w14:paraId="487DA352" w14:textId="77777777" w:rsidR="002017EB" w:rsidRDefault="00791206">
            <w:r>
              <w:t>4345</w:t>
            </w:r>
          </w:p>
        </w:tc>
        <w:tc>
          <w:tcPr>
            <w:tcW w:w="960" w:type="dxa"/>
          </w:tcPr>
          <w:p w14:paraId="16EF499F" w14:textId="77777777" w:rsidR="002017EB" w:rsidRDefault="00791206">
            <w:r>
              <w:t>Osama Umair</w:t>
            </w:r>
          </w:p>
        </w:tc>
        <w:tc>
          <w:tcPr>
            <w:tcW w:w="960" w:type="dxa"/>
          </w:tcPr>
          <w:p w14:paraId="74E82184" w14:textId="77777777" w:rsidR="002017EB" w:rsidRDefault="00791206">
            <w:r>
              <w:t>Nizam-Ud-Din</w:t>
            </w:r>
          </w:p>
        </w:tc>
        <w:tc>
          <w:tcPr>
            <w:tcW w:w="960" w:type="dxa"/>
          </w:tcPr>
          <w:p w14:paraId="085AAD1B" w14:textId="77777777" w:rsidR="002017EB" w:rsidRDefault="00791206">
            <w:r>
              <w:t>101942-p</w:t>
            </w:r>
          </w:p>
        </w:tc>
        <w:tc>
          <w:tcPr>
            <w:tcW w:w="960" w:type="dxa"/>
          </w:tcPr>
          <w:p w14:paraId="19AFAAD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33ADA1F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03CE9814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27ACEF51" w14:textId="77777777" w:rsidR="002017EB" w:rsidRDefault="00791206">
            <w:r>
              <w:t>57.470833</w:t>
            </w:r>
          </w:p>
        </w:tc>
      </w:tr>
      <w:tr w:rsidR="002017EB" w14:paraId="7B556B44" w14:textId="77777777" w:rsidTr="00F405C7">
        <w:tc>
          <w:tcPr>
            <w:tcW w:w="960" w:type="dxa"/>
          </w:tcPr>
          <w:p w14:paraId="49E279B5" w14:textId="77777777" w:rsidR="002017EB" w:rsidRDefault="00791206">
            <w:r>
              <w:t>200</w:t>
            </w:r>
          </w:p>
        </w:tc>
        <w:tc>
          <w:tcPr>
            <w:tcW w:w="960" w:type="dxa"/>
          </w:tcPr>
          <w:p w14:paraId="1063E8DD" w14:textId="77777777" w:rsidR="002017EB" w:rsidRDefault="00791206">
            <w:r>
              <w:t>7646</w:t>
            </w:r>
          </w:p>
        </w:tc>
        <w:tc>
          <w:tcPr>
            <w:tcW w:w="960" w:type="dxa"/>
          </w:tcPr>
          <w:p w14:paraId="63E928D2" w14:textId="77777777" w:rsidR="002017EB" w:rsidRDefault="00791206">
            <w:r>
              <w:t>Muhammad Tayyab Ul Islam</w:t>
            </w:r>
          </w:p>
        </w:tc>
        <w:tc>
          <w:tcPr>
            <w:tcW w:w="960" w:type="dxa"/>
          </w:tcPr>
          <w:p w14:paraId="02CFE585" w14:textId="77777777" w:rsidR="002017EB" w:rsidRDefault="00791206">
            <w:r>
              <w:t>Nemat Ullah</w:t>
            </w:r>
          </w:p>
        </w:tc>
        <w:tc>
          <w:tcPr>
            <w:tcW w:w="960" w:type="dxa"/>
          </w:tcPr>
          <w:p w14:paraId="7CA4E200" w14:textId="77777777" w:rsidR="002017EB" w:rsidRDefault="00791206">
            <w:r>
              <w:t>96257-P</w:t>
            </w:r>
          </w:p>
        </w:tc>
        <w:tc>
          <w:tcPr>
            <w:tcW w:w="960" w:type="dxa"/>
          </w:tcPr>
          <w:p w14:paraId="5C7F0D2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128FC12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6C5B0305" w14:textId="77777777" w:rsidR="002017EB" w:rsidRDefault="00791206">
            <w:r>
              <w:t>Bahawal Victoria Hospital, Bahawalp</w:t>
            </w:r>
            <w:r>
              <w:lastRenderedPageBreak/>
              <w:t>ur</w:t>
            </w:r>
          </w:p>
        </w:tc>
        <w:tc>
          <w:tcPr>
            <w:tcW w:w="960" w:type="dxa"/>
          </w:tcPr>
          <w:p w14:paraId="7A8FD7C4" w14:textId="77777777" w:rsidR="002017EB" w:rsidRDefault="00791206">
            <w:r>
              <w:lastRenderedPageBreak/>
              <w:t>57.214167</w:t>
            </w:r>
          </w:p>
        </w:tc>
      </w:tr>
      <w:tr w:rsidR="002017EB" w14:paraId="6957AE86" w14:textId="77777777" w:rsidTr="00F405C7">
        <w:tc>
          <w:tcPr>
            <w:tcW w:w="960" w:type="dxa"/>
          </w:tcPr>
          <w:p w14:paraId="170113A8" w14:textId="77777777" w:rsidR="002017EB" w:rsidRDefault="00791206">
            <w:r>
              <w:t>201</w:t>
            </w:r>
          </w:p>
        </w:tc>
        <w:tc>
          <w:tcPr>
            <w:tcW w:w="960" w:type="dxa"/>
          </w:tcPr>
          <w:p w14:paraId="1F5BC290" w14:textId="77777777" w:rsidR="002017EB" w:rsidRDefault="00791206">
            <w:r>
              <w:t>15391</w:t>
            </w:r>
          </w:p>
        </w:tc>
        <w:tc>
          <w:tcPr>
            <w:tcW w:w="960" w:type="dxa"/>
          </w:tcPr>
          <w:p w14:paraId="1E43E070" w14:textId="77777777" w:rsidR="002017EB" w:rsidRDefault="00791206">
            <w:r>
              <w:t>Muhammad Omer</w:t>
            </w:r>
          </w:p>
        </w:tc>
        <w:tc>
          <w:tcPr>
            <w:tcW w:w="960" w:type="dxa"/>
          </w:tcPr>
          <w:p w14:paraId="2D05DF29" w14:textId="77777777" w:rsidR="002017EB" w:rsidRDefault="00791206">
            <w:r>
              <w:t>Muhammad Qanateer Ahmed</w:t>
            </w:r>
          </w:p>
        </w:tc>
        <w:tc>
          <w:tcPr>
            <w:tcW w:w="960" w:type="dxa"/>
          </w:tcPr>
          <w:p w14:paraId="554F03C1" w14:textId="77777777" w:rsidR="002017EB" w:rsidRDefault="00791206">
            <w:r>
              <w:t>95985-P</w:t>
            </w:r>
          </w:p>
        </w:tc>
        <w:tc>
          <w:tcPr>
            <w:tcW w:w="960" w:type="dxa"/>
          </w:tcPr>
          <w:p w14:paraId="534FF77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D5E088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511399BF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77FE1424" w14:textId="77777777" w:rsidR="002017EB" w:rsidRDefault="00791206">
            <w:r>
              <w:t>66.749167</w:t>
            </w:r>
          </w:p>
        </w:tc>
      </w:tr>
      <w:tr w:rsidR="002017EB" w14:paraId="0C339E2B" w14:textId="77777777" w:rsidTr="00F405C7">
        <w:tc>
          <w:tcPr>
            <w:tcW w:w="960" w:type="dxa"/>
          </w:tcPr>
          <w:p w14:paraId="63CF37D9" w14:textId="77777777" w:rsidR="002017EB" w:rsidRDefault="00791206">
            <w:r>
              <w:t>202</w:t>
            </w:r>
          </w:p>
        </w:tc>
        <w:tc>
          <w:tcPr>
            <w:tcW w:w="960" w:type="dxa"/>
          </w:tcPr>
          <w:p w14:paraId="1F9E72A0" w14:textId="77777777" w:rsidR="002017EB" w:rsidRDefault="00791206">
            <w:r>
              <w:t>7709</w:t>
            </w:r>
          </w:p>
        </w:tc>
        <w:tc>
          <w:tcPr>
            <w:tcW w:w="960" w:type="dxa"/>
          </w:tcPr>
          <w:p w14:paraId="1CA02218" w14:textId="77777777" w:rsidR="002017EB" w:rsidRDefault="00791206">
            <w:r>
              <w:t xml:space="preserve">Dr. Hafiz </w:t>
            </w:r>
            <w:r>
              <w:t>Muhammad Abu Bakar Raheemi</w:t>
            </w:r>
          </w:p>
        </w:tc>
        <w:tc>
          <w:tcPr>
            <w:tcW w:w="960" w:type="dxa"/>
          </w:tcPr>
          <w:p w14:paraId="4648AE83" w14:textId="77777777" w:rsidR="002017EB" w:rsidRDefault="00791206">
            <w:r>
              <w:t>HAFIZ ABDUL RAHEEM</w:t>
            </w:r>
          </w:p>
        </w:tc>
        <w:tc>
          <w:tcPr>
            <w:tcW w:w="960" w:type="dxa"/>
          </w:tcPr>
          <w:p w14:paraId="6D5BAF7A" w14:textId="77777777" w:rsidR="002017EB" w:rsidRDefault="00791206">
            <w:r>
              <w:t>102301-p</w:t>
            </w:r>
          </w:p>
        </w:tc>
        <w:tc>
          <w:tcPr>
            <w:tcW w:w="960" w:type="dxa"/>
          </w:tcPr>
          <w:p w14:paraId="7167DDF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8BC5116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2B7F7D8E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55006BC7" w14:textId="77777777" w:rsidR="002017EB" w:rsidRDefault="00791206">
            <w:r>
              <w:t>51.891667</w:t>
            </w:r>
          </w:p>
        </w:tc>
      </w:tr>
      <w:tr w:rsidR="002017EB" w14:paraId="19FAF158" w14:textId="77777777" w:rsidTr="00F405C7">
        <w:tc>
          <w:tcPr>
            <w:tcW w:w="960" w:type="dxa"/>
          </w:tcPr>
          <w:p w14:paraId="3347882D" w14:textId="77777777" w:rsidR="002017EB" w:rsidRDefault="00791206">
            <w:r>
              <w:t>203</w:t>
            </w:r>
          </w:p>
        </w:tc>
        <w:tc>
          <w:tcPr>
            <w:tcW w:w="960" w:type="dxa"/>
          </w:tcPr>
          <w:p w14:paraId="5A3FF4CC" w14:textId="77777777" w:rsidR="002017EB" w:rsidRDefault="00791206">
            <w:r>
              <w:t>15096</w:t>
            </w:r>
          </w:p>
        </w:tc>
        <w:tc>
          <w:tcPr>
            <w:tcW w:w="960" w:type="dxa"/>
          </w:tcPr>
          <w:p w14:paraId="629F16C4" w14:textId="77777777" w:rsidR="002017EB" w:rsidRDefault="00791206">
            <w:r>
              <w:t>Aziz Anwar Saleem</w:t>
            </w:r>
          </w:p>
        </w:tc>
        <w:tc>
          <w:tcPr>
            <w:tcW w:w="960" w:type="dxa"/>
          </w:tcPr>
          <w:p w14:paraId="0C39432F" w14:textId="77777777" w:rsidR="002017EB" w:rsidRDefault="00791206">
            <w:r>
              <w:t>Anwar Saleem</w:t>
            </w:r>
          </w:p>
        </w:tc>
        <w:tc>
          <w:tcPr>
            <w:tcW w:w="960" w:type="dxa"/>
          </w:tcPr>
          <w:p w14:paraId="0BD31DB8" w14:textId="77777777" w:rsidR="002017EB" w:rsidRDefault="00791206">
            <w:r>
              <w:t>88433-P</w:t>
            </w:r>
          </w:p>
        </w:tc>
        <w:tc>
          <w:tcPr>
            <w:tcW w:w="960" w:type="dxa"/>
          </w:tcPr>
          <w:p w14:paraId="3D27E5C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EA7A7AA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40D7F575" w14:textId="77777777" w:rsidR="002017EB" w:rsidRDefault="00791206">
            <w:r>
              <w:t>DHQ Hospital, Faisalabad</w:t>
            </w:r>
          </w:p>
        </w:tc>
        <w:tc>
          <w:tcPr>
            <w:tcW w:w="960" w:type="dxa"/>
          </w:tcPr>
          <w:p w14:paraId="37F05508" w14:textId="77777777" w:rsidR="002017EB" w:rsidRDefault="00791206">
            <w:r>
              <w:t>60.814166</w:t>
            </w:r>
          </w:p>
        </w:tc>
      </w:tr>
      <w:tr w:rsidR="002017EB" w14:paraId="4046AB58" w14:textId="77777777" w:rsidTr="00F405C7">
        <w:tc>
          <w:tcPr>
            <w:tcW w:w="960" w:type="dxa"/>
          </w:tcPr>
          <w:p w14:paraId="4B0983DA" w14:textId="77777777" w:rsidR="002017EB" w:rsidRDefault="00791206">
            <w:r>
              <w:t>204</w:t>
            </w:r>
          </w:p>
        </w:tc>
        <w:tc>
          <w:tcPr>
            <w:tcW w:w="960" w:type="dxa"/>
          </w:tcPr>
          <w:p w14:paraId="47141597" w14:textId="77777777" w:rsidR="002017EB" w:rsidRDefault="00791206">
            <w:r>
              <w:t>15181</w:t>
            </w:r>
          </w:p>
        </w:tc>
        <w:tc>
          <w:tcPr>
            <w:tcW w:w="960" w:type="dxa"/>
          </w:tcPr>
          <w:p w14:paraId="688D2210" w14:textId="77777777" w:rsidR="002017EB" w:rsidRDefault="00791206">
            <w:r>
              <w:t xml:space="preserve">Muhammad </w:t>
            </w:r>
            <w:r>
              <w:t>Saadatullah</w:t>
            </w:r>
          </w:p>
        </w:tc>
        <w:tc>
          <w:tcPr>
            <w:tcW w:w="960" w:type="dxa"/>
          </w:tcPr>
          <w:p w14:paraId="0960A259" w14:textId="77777777" w:rsidR="002017EB" w:rsidRDefault="00791206">
            <w:r>
              <w:t>Saeed Akhter</w:t>
            </w:r>
          </w:p>
        </w:tc>
        <w:tc>
          <w:tcPr>
            <w:tcW w:w="960" w:type="dxa"/>
          </w:tcPr>
          <w:p w14:paraId="5B40DE56" w14:textId="77777777" w:rsidR="002017EB" w:rsidRDefault="00791206">
            <w:r>
              <w:t>94545-P</w:t>
            </w:r>
          </w:p>
        </w:tc>
        <w:tc>
          <w:tcPr>
            <w:tcW w:w="960" w:type="dxa"/>
          </w:tcPr>
          <w:p w14:paraId="629E774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4540B61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574587D7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217929D6" w14:textId="77777777" w:rsidR="002017EB" w:rsidRDefault="00791206">
            <w:r>
              <w:t>60.341667</w:t>
            </w:r>
          </w:p>
        </w:tc>
      </w:tr>
      <w:tr w:rsidR="002017EB" w14:paraId="32747AE6" w14:textId="77777777" w:rsidTr="00F405C7">
        <w:tc>
          <w:tcPr>
            <w:tcW w:w="960" w:type="dxa"/>
          </w:tcPr>
          <w:p w14:paraId="72281613" w14:textId="77777777" w:rsidR="002017EB" w:rsidRDefault="00791206">
            <w:r>
              <w:t>205</w:t>
            </w:r>
          </w:p>
        </w:tc>
        <w:tc>
          <w:tcPr>
            <w:tcW w:w="960" w:type="dxa"/>
          </w:tcPr>
          <w:p w14:paraId="06E3BF35" w14:textId="77777777" w:rsidR="002017EB" w:rsidRDefault="00791206">
            <w:r>
              <w:t>6642</w:t>
            </w:r>
          </w:p>
        </w:tc>
        <w:tc>
          <w:tcPr>
            <w:tcW w:w="960" w:type="dxa"/>
          </w:tcPr>
          <w:p w14:paraId="6A2B01BC" w14:textId="77777777" w:rsidR="002017EB" w:rsidRDefault="00791206">
            <w:r>
              <w:t>Ansar Mehmood</w:t>
            </w:r>
          </w:p>
        </w:tc>
        <w:tc>
          <w:tcPr>
            <w:tcW w:w="960" w:type="dxa"/>
          </w:tcPr>
          <w:p w14:paraId="0EEE6CF4" w14:textId="77777777" w:rsidR="002017EB" w:rsidRDefault="00791206">
            <w:r>
              <w:t>Mehmood Ahmed</w:t>
            </w:r>
          </w:p>
        </w:tc>
        <w:tc>
          <w:tcPr>
            <w:tcW w:w="960" w:type="dxa"/>
          </w:tcPr>
          <w:p w14:paraId="6BD69671" w14:textId="77777777" w:rsidR="002017EB" w:rsidRDefault="00791206">
            <w:r>
              <w:t>100340-P</w:t>
            </w:r>
          </w:p>
        </w:tc>
        <w:tc>
          <w:tcPr>
            <w:tcW w:w="960" w:type="dxa"/>
          </w:tcPr>
          <w:p w14:paraId="22566A0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82E8DD8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5D04889C" w14:textId="77777777" w:rsidR="002017EB" w:rsidRDefault="00791206">
            <w:r>
              <w:t>DHQ Rawalpindi</w:t>
            </w:r>
          </w:p>
        </w:tc>
        <w:tc>
          <w:tcPr>
            <w:tcW w:w="960" w:type="dxa"/>
          </w:tcPr>
          <w:p w14:paraId="11F9AD27" w14:textId="77777777" w:rsidR="002017EB" w:rsidRDefault="00791206">
            <w:r>
              <w:t>56.1575</w:t>
            </w:r>
          </w:p>
        </w:tc>
      </w:tr>
      <w:tr w:rsidR="002017EB" w14:paraId="39737456" w14:textId="77777777" w:rsidTr="00F405C7">
        <w:tc>
          <w:tcPr>
            <w:tcW w:w="960" w:type="dxa"/>
          </w:tcPr>
          <w:p w14:paraId="399B9934" w14:textId="77777777" w:rsidR="002017EB" w:rsidRDefault="00791206">
            <w:r>
              <w:t>206</w:t>
            </w:r>
          </w:p>
        </w:tc>
        <w:tc>
          <w:tcPr>
            <w:tcW w:w="960" w:type="dxa"/>
          </w:tcPr>
          <w:p w14:paraId="21513CF4" w14:textId="77777777" w:rsidR="002017EB" w:rsidRDefault="00791206">
            <w:r>
              <w:t>15893</w:t>
            </w:r>
          </w:p>
        </w:tc>
        <w:tc>
          <w:tcPr>
            <w:tcW w:w="960" w:type="dxa"/>
          </w:tcPr>
          <w:p w14:paraId="449C270B" w14:textId="77777777" w:rsidR="002017EB" w:rsidRDefault="00791206">
            <w:r>
              <w:t>Muhammad Haseeb Javed</w:t>
            </w:r>
          </w:p>
        </w:tc>
        <w:tc>
          <w:tcPr>
            <w:tcW w:w="960" w:type="dxa"/>
          </w:tcPr>
          <w:p w14:paraId="3592B8FF" w14:textId="77777777" w:rsidR="002017EB" w:rsidRDefault="00791206">
            <w:r>
              <w:t>Javed Iqbal Virk</w:t>
            </w:r>
          </w:p>
        </w:tc>
        <w:tc>
          <w:tcPr>
            <w:tcW w:w="960" w:type="dxa"/>
          </w:tcPr>
          <w:p w14:paraId="58CFECF8" w14:textId="77777777" w:rsidR="002017EB" w:rsidRDefault="00791206">
            <w:r>
              <w:t>98007-p</w:t>
            </w:r>
          </w:p>
        </w:tc>
        <w:tc>
          <w:tcPr>
            <w:tcW w:w="960" w:type="dxa"/>
          </w:tcPr>
          <w:p w14:paraId="3BC2DA3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3AF81A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1A4CE227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128CAA71" w14:textId="77777777" w:rsidR="002017EB" w:rsidRDefault="00791206">
            <w:r>
              <w:t>55.865</w:t>
            </w:r>
          </w:p>
        </w:tc>
      </w:tr>
      <w:tr w:rsidR="002017EB" w14:paraId="68C32DA7" w14:textId="77777777" w:rsidTr="00F405C7">
        <w:tc>
          <w:tcPr>
            <w:tcW w:w="960" w:type="dxa"/>
          </w:tcPr>
          <w:p w14:paraId="1D42E56E" w14:textId="77777777" w:rsidR="002017EB" w:rsidRDefault="00791206">
            <w:r>
              <w:t>207</w:t>
            </w:r>
          </w:p>
        </w:tc>
        <w:tc>
          <w:tcPr>
            <w:tcW w:w="960" w:type="dxa"/>
          </w:tcPr>
          <w:p w14:paraId="2A686CCD" w14:textId="77777777" w:rsidR="002017EB" w:rsidRDefault="00791206">
            <w:r>
              <w:t>6331</w:t>
            </w:r>
          </w:p>
        </w:tc>
        <w:tc>
          <w:tcPr>
            <w:tcW w:w="960" w:type="dxa"/>
          </w:tcPr>
          <w:p w14:paraId="0322C506" w14:textId="77777777" w:rsidR="002017EB" w:rsidRDefault="00791206">
            <w:r>
              <w:t>Ali Umair</w:t>
            </w:r>
          </w:p>
        </w:tc>
        <w:tc>
          <w:tcPr>
            <w:tcW w:w="960" w:type="dxa"/>
          </w:tcPr>
          <w:p w14:paraId="67ED34C5" w14:textId="77777777" w:rsidR="002017EB" w:rsidRDefault="00791206">
            <w:r>
              <w:t>Muhammad Saeed</w:t>
            </w:r>
          </w:p>
        </w:tc>
        <w:tc>
          <w:tcPr>
            <w:tcW w:w="960" w:type="dxa"/>
          </w:tcPr>
          <w:p w14:paraId="120E4F40" w14:textId="77777777" w:rsidR="002017EB" w:rsidRDefault="00791206">
            <w:r>
              <w:t>93967-P</w:t>
            </w:r>
          </w:p>
        </w:tc>
        <w:tc>
          <w:tcPr>
            <w:tcW w:w="960" w:type="dxa"/>
          </w:tcPr>
          <w:p w14:paraId="4A03010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04B148D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0B60491B" w14:textId="77777777" w:rsidR="002017EB" w:rsidRDefault="00791206">
            <w:r>
              <w:t>Govt.Teaching Hospital , Shahdra , Lahore</w:t>
            </w:r>
          </w:p>
        </w:tc>
        <w:tc>
          <w:tcPr>
            <w:tcW w:w="960" w:type="dxa"/>
          </w:tcPr>
          <w:p w14:paraId="07E1493C" w14:textId="77777777" w:rsidR="002017EB" w:rsidRDefault="00791206">
            <w:r>
              <w:t>58.225</w:t>
            </w:r>
          </w:p>
        </w:tc>
      </w:tr>
      <w:tr w:rsidR="002017EB" w14:paraId="48B803EA" w14:textId="77777777" w:rsidTr="00F405C7">
        <w:tc>
          <w:tcPr>
            <w:tcW w:w="960" w:type="dxa"/>
          </w:tcPr>
          <w:p w14:paraId="22BB5BFA" w14:textId="77777777" w:rsidR="002017EB" w:rsidRDefault="00791206">
            <w:r>
              <w:t>208</w:t>
            </w:r>
          </w:p>
        </w:tc>
        <w:tc>
          <w:tcPr>
            <w:tcW w:w="960" w:type="dxa"/>
          </w:tcPr>
          <w:p w14:paraId="08C4466A" w14:textId="77777777" w:rsidR="002017EB" w:rsidRDefault="00791206">
            <w:r>
              <w:t>7541</w:t>
            </w:r>
          </w:p>
        </w:tc>
        <w:tc>
          <w:tcPr>
            <w:tcW w:w="960" w:type="dxa"/>
          </w:tcPr>
          <w:p w14:paraId="6CCDF3A6" w14:textId="77777777" w:rsidR="002017EB" w:rsidRDefault="00791206">
            <w:r>
              <w:t>Nouman Azam</w:t>
            </w:r>
          </w:p>
        </w:tc>
        <w:tc>
          <w:tcPr>
            <w:tcW w:w="960" w:type="dxa"/>
          </w:tcPr>
          <w:p w14:paraId="3409086A" w14:textId="77777777" w:rsidR="002017EB" w:rsidRDefault="00791206">
            <w:r>
              <w:t>Muhammad Azam</w:t>
            </w:r>
          </w:p>
        </w:tc>
        <w:tc>
          <w:tcPr>
            <w:tcW w:w="960" w:type="dxa"/>
          </w:tcPr>
          <w:p w14:paraId="59948D91" w14:textId="77777777" w:rsidR="002017EB" w:rsidRDefault="00791206">
            <w:r>
              <w:t>81303-P</w:t>
            </w:r>
          </w:p>
        </w:tc>
        <w:tc>
          <w:tcPr>
            <w:tcW w:w="960" w:type="dxa"/>
          </w:tcPr>
          <w:p w14:paraId="3307E35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0A88CFE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6D35BBB2" w14:textId="77777777" w:rsidR="002017EB" w:rsidRDefault="00791206">
            <w:r>
              <w:t>Hol</w:t>
            </w:r>
            <w:r>
              <w:t>y Family Hospital, Rawalpindi</w:t>
            </w:r>
          </w:p>
        </w:tc>
        <w:tc>
          <w:tcPr>
            <w:tcW w:w="960" w:type="dxa"/>
          </w:tcPr>
          <w:p w14:paraId="416E8A2F" w14:textId="77777777" w:rsidR="002017EB" w:rsidRDefault="00791206">
            <w:r>
              <w:t>59.156842</w:t>
            </w:r>
          </w:p>
        </w:tc>
      </w:tr>
      <w:tr w:rsidR="002017EB" w14:paraId="1F985692" w14:textId="77777777" w:rsidTr="00F405C7">
        <w:tc>
          <w:tcPr>
            <w:tcW w:w="960" w:type="dxa"/>
          </w:tcPr>
          <w:p w14:paraId="567B15DA" w14:textId="77777777" w:rsidR="002017EB" w:rsidRDefault="00791206">
            <w:r>
              <w:t>209</w:t>
            </w:r>
          </w:p>
        </w:tc>
        <w:tc>
          <w:tcPr>
            <w:tcW w:w="960" w:type="dxa"/>
          </w:tcPr>
          <w:p w14:paraId="4B0230F9" w14:textId="77777777" w:rsidR="002017EB" w:rsidRDefault="00791206">
            <w:r>
              <w:t>15709</w:t>
            </w:r>
          </w:p>
        </w:tc>
        <w:tc>
          <w:tcPr>
            <w:tcW w:w="960" w:type="dxa"/>
          </w:tcPr>
          <w:p w14:paraId="2E1DA610" w14:textId="77777777" w:rsidR="002017EB" w:rsidRDefault="00791206">
            <w:r>
              <w:t>Talha Iqbal</w:t>
            </w:r>
          </w:p>
        </w:tc>
        <w:tc>
          <w:tcPr>
            <w:tcW w:w="960" w:type="dxa"/>
          </w:tcPr>
          <w:p w14:paraId="427872FA" w14:textId="77777777" w:rsidR="002017EB" w:rsidRDefault="00791206">
            <w:r>
              <w:t>muhammad iqbal</w:t>
            </w:r>
          </w:p>
        </w:tc>
        <w:tc>
          <w:tcPr>
            <w:tcW w:w="960" w:type="dxa"/>
          </w:tcPr>
          <w:p w14:paraId="21DFBF62" w14:textId="77777777" w:rsidR="002017EB" w:rsidRDefault="00791206">
            <w:r>
              <w:t>89780- p</w:t>
            </w:r>
          </w:p>
        </w:tc>
        <w:tc>
          <w:tcPr>
            <w:tcW w:w="960" w:type="dxa"/>
          </w:tcPr>
          <w:p w14:paraId="1FBDCEE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FB7EFAD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5E72A5AC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6F4AB1EA" w14:textId="77777777" w:rsidR="002017EB" w:rsidRDefault="00791206">
            <w:r>
              <w:t>68.275833</w:t>
            </w:r>
          </w:p>
        </w:tc>
      </w:tr>
      <w:tr w:rsidR="002017EB" w14:paraId="030586D7" w14:textId="77777777" w:rsidTr="00F405C7">
        <w:tc>
          <w:tcPr>
            <w:tcW w:w="960" w:type="dxa"/>
          </w:tcPr>
          <w:p w14:paraId="323DDC8E" w14:textId="77777777" w:rsidR="002017EB" w:rsidRDefault="00791206">
            <w:r>
              <w:t>210</w:t>
            </w:r>
          </w:p>
        </w:tc>
        <w:tc>
          <w:tcPr>
            <w:tcW w:w="960" w:type="dxa"/>
          </w:tcPr>
          <w:p w14:paraId="0A43124D" w14:textId="77777777" w:rsidR="002017EB" w:rsidRDefault="00791206">
            <w:r>
              <w:t>6266</w:t>
            </w:r>
          </w:p>
        </w:tc>
        <w:tc>
          <w:tcPr>
            <w:tcW w:w="960" w:type="dxa"/>
          </w:tcPr>
          <w:p w14:paraId="4A21B7DD" w14:textId="77777777" w:rsidR="002017EB" w:rsidRDefault="00791206">
            <w:r>
              <w:t>Faraz Ali Arshad</w:t>
            </w:r>
          </w:p>
        </w:tc>
        <w:tc>
          <w:tcPr>
            <w:tcW w:w="960" w:type="dxa"/>
          </w:tcPr>
          <w:p w14:paraId="0A97735A" w14:textId="77777777" w:rsidR="002017EB" w:rsidRDefault="00791206">
            <w:r>
              <w:t>Arshad Javed</w:t>
            </w:r>
          </w:p>
        </w:tc>
        <w:tc>
          <w:tcPr>
            <w:tcW w:w="960" w:type="dxa"/>
          </w:tcPr>
          <w:p w14:paraId="6F3103E8" w14:textId="77777777" w:rsidR="002017EB" w:rsidRDefault="00791206">
            <w:r>
              <w:t>87494-P</w:t>
            </w:r>
          </w:p>
        </w:tc>
        <w:tc>
          <w:tcPr>
            <w:tcW w:w="960" w:type="dxa"/>
          </w:tcPr>
          <w:p w14:paraId="466FCEA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A586BD5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3D2DB1EE" w14:textId="77777777" w:rsidR="002017EB" w:rsidRDefault="00791206">
            <w:r>
              <w:t xml:space="preserve">Lahore General Hospital, </w:t>
            </w:r>
            <w:r>
              <w:t>Lahore</w:t>
            </w:r>
          </w:p>
        </w:tc>
        <w:tc>
          <w:tcPr>
            <w:tcW w:w="960" w:type="dxa"/>
          </w:tcPr>
          <w:p w14:paraId="1D0FD25A" w14:textId="77777777" w:rsidR="002017EB" w:rsidRDefault="00791206">
            <w:r>
              <w:t>61.751667</w:t>
            </w:r>
          </w:p>
        </w:tc>
      </w:tr>
      <w:tr w:rsidR="002017EB" w14:paraId="4406C69E" w14:textId="77777777" w:rsidTr="00F405C7">
        <w:tc>
          <w:tcPr>
            <w:tcW w:w="960" w:type="dxa"/>
          </w:tcPr>
          <w:p w14:paraId="061285CE" w14:textId="77777777" w:rsidR="002017EB" w:rsidRDefault="00791206">
            <w:r>
              <w:t>211</w:t>
            </w:r>
          </w:p>
        </w:tc>
        <w:tc>
          <w:tcPr>
            <w:tcW w:w="960" w:type="dxa"/>
          </w:tcPr>
          <w:p w14:paraId="0FA3DCF3" w14:textId="77777777" w:rsidR="002017EB" w:rsidRDefault="00791206">
            <w:r>
              <w:t>7056</w:t>
            </w:r>
          </w:p>
        </w:tc>
        <w:tc>
          <w:tcPr>
            <w:tcW w:w="960" w:type="dxa"/>
          </w:tcPr>
          <w:p w14:paraId="1C6007B9" w14:textId="77777777" w:rsidR="002017EB" w:rsidRDefault="00791206">
            <w:r>
              <w:t>Niamat Ali</w:t>
            </w:r>
          </w:p>
        </w:tc>
        <w:tc>
          <w:tcPr>
            <w:tcW w:w="960" w:type="dxa"/>
          </w:tcPr>
          <w:p w14:paraId="2B150A4E" w14:textId="77777777" w:rsidR="002017EB" w:rsidRDefault="00791206">
            <w:r>
              <w:t>Rahmat Ali</w:t>
            </w:r>
          </w:p>
        </w:tc>
        <w:tc>
          <w:tcPr>
            <w:tcW w:w="960" w:type="dxa"/>
          </w:tcPr>
          <w:p w14:paraId="6139161B" w14:textId="77777777" w:rsidR="002017EB" w:rsidRDefault="00791206">
            <w:r>
              <w:t>96195-P</w:t>
            </w:r>
          </w:p>
        </w:tc>
        <w:tc>
          <w:tcPr>
            <w:tcW w:w="960" w:type="dxa"/>
          </w:tcPr>
          <w:p w14:paraId="6612021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BE7A45E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60998CD4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7DBC8351" w14:textId="77777777" w:rsidR="002017EB" w:rsidRDefault="00791206">
            <w:r>
              <w:t>60.244167</w:t>
            </w:r>
          </w:p>
        </w:tc>
      </w:tr>
      <w:tr w:rsidR="002017EB" w14:paraId="311822CC" w14:textId="77777777" w:rsidTr="00F405C7">
        <w:tc>
          <w:tcPr>
            <w:tcW w:w="960" w:type="dxa"/>
          </w:tcPr>
          <w:p w14:paraId="52FE6F8B" w14:textId="77777777" w:rsidR="002017EB" w:rsidRDefault="00791206">
            <w:r>
              <w:t>212</w:t>
            </w:r>
          </w:p>
        </w:tc>
        <w:tc>
          <w:tcPr>
            <w:tcW w:w="960" w:type="dxa"/>
          </w:tcPr>
          <w:p w14:paraId="060A00AA" w14:textId="77777777" w:rsidR="002017EB" w:rsidRDefault="00791206">
            <w:r>
              <w:t>6570</w:t>
            </w:r>
          </w:p>
        </w:tc>
        <w:tc>
          <w:tcPr>
            <w:tcW w:w="960" w:type="dxa"/>
          </w:tcPr>
          <w:p w14:paraId="48C83314" w14:textId="77777777" w:rsidR="002017EB" w:rsidRDefault="00791206">
            <w:r>
              <w:t xml:space="preserve">Muhammad </w:t>
            </w:r>
            <w:r>
              <w:lastRenderedPageBreak/>
              <w:t>Faisal</w:t>
            </w:r>
          </w:p>
        </w:tc>
        <w:tc>
          <w:tcPr>
            <w:tcW w:w="960" w:type="dxa"/>
          </w:tcPr>
          <w:p w14:paraId="435C5E62" w14:textId="77777777" w:rsidR="002017EB" w:rsidRDefault="00791206">
            <w:r>
              <w:lastRenderedPageBreak/>
              <w:t>Abdul Wajid</w:t>
            </w:r>
          </w:p>
        </w:tc>
        <w:tc>
          <w:tcPr>
            <w:tcW w:w="960" w:type="dxa"/>
          </w:tcPr>
          <w:p w14:paraId="499DA074" w14:textId="77777777" w:rsidR="002017EB" w:rsidRDefault="00791206">
            <w:r>
              <w:t>92073-P</w:t>
            </w:r>
          </w:p>
        </w:tc>
        <w:tc>
          <w:tcPr>
            <w:tcW w:w="960" w:type="dxa"/>
          </w:tcPr>
          <w:p w14:paraId="3F216D9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075FF78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49D64841" w14:textId="77777777" w:rsidR="002017EB" w:rsidRDefault="00791206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3C9EBF27" w14:textId="77777777" w:rsidR="002017EB" w:rsidRDefault="00791206">
            <w:r>
              <w:lastRenderedPageBreak/>
              <w:t>64.0575</w:t>
            </w:r>
          </w:p>
        </w:tc>
      </w:tr>
      <w:tr w:rsidR="002017EB" w14:paraId="7E87B2AB" w14:textId="77777777" w:rsidTr="00F405C7">
        <w:tc>
          <w:tcPr>
            <w:tcW w:w="960" w:type="dxa"/>
          </w:tcPr>
          <w:p w14:paraId="05FBA79B" w14:textId="77777777" w:rsidR="002017EB" w:rsidRDefault="00791206">
            <w:r>
              <w:t>213</w:t>
            </w:r>
          </w:p>
        </w:tc>
        <w:tc>
          <w:tcPr>
            <w:tcW w:w="960" w:type="dxa"/>
          </w:tcPr>
          <w:p w14:paraId="2259A154" w14:textId="77777777" w:rsidR="002017EB" w:rsidRDefault="00791206">
            <w:r>
              <w:t>6948</w:t>
            </w:r>
          </w:p>
        </w:tc>
        <w:tc>
          <w:tcPr>
            <w:tcW w:w="960" w:type="dxa"/>
          </w:tcPr>
          <w:p w14:paraId="638ED9F2" w14:textId="77777777" w:rsidR="002017EB" w:rsidRDefault="00791206">
            <w:r>
              <w:t xml:space="preserve">Rai Bilal </w:t>
            </w:r>
            <w:r>
              <w:t>Abdullah</w:t>
            </w:r>
          </w:p>
        </w:tc>
        <w:tc>
          <w:tcPr>
            <w:tcW w:w="960" w:type="dxa"/>
          </w:tcPr>
          <w:p w14:paraId="7A4C0F39" w14:textId="77777777" w:rsidR="002017EB" w:rsidRDefault="00791206">
            <w:r>
              <w:t>Rai Muhammad Ashfaq</w:t>
            </w:r>
          </w:p>
        </w:tc>
        <w:tc>
          <w:tcPr>
            <w:tcW w:w="960" w:type="dxa"/>
          </w:tcPr>
          <w:p w14:paraId="52F0F6A4" w14:textId="77777777" w:rsidR="002017EB" w:rsidRDefault="00791206">
            <w:r>
              <w:t>92653-P</w:t>
            </w:r>
          </w:p>
        </w:tc>
        <w:tc>
          <w:tcPr>
            <w:tcW w:w="960" w:type="dxa"/>
          </w:tcPr>
          <w:p w14:paraId="0132D20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AF8E2A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0AEDA945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5A836A09" w14:textId="77777777" w:rsidR="002017EB" w:rsidRDefault="00791206">
            <w:r>
              <w:t>61.865</w:t>
            </w:r>
          </w:p>
        </w:tc>
      </w:tr>
      <w:tr w:rsidR="002017EB" w14:paraId="402583C4" w14:textId="77777777" w:rsidTr="00F405C7">
        <w:tc>
          <w:tcPr>
            <w:tcW w:w="960" w:type="dxa"/>
          </w:tcPr>
          <w:p w14:paraId="36DE5916" w14:textId="77777777" w:rsidR="002017EB" w:rsidRDefault="00791206">
            <w:r>
              <w:t>214</w:t>
            </w:r>
          </w:p>
        </w:tc>
        <w:tc>
          <w:tcPr>
            <w:tcW w:w="960" w:type="dxa"/>
          </w:tcPr>
          <w:p w14:paraId="0B0C6A5A" w14:textId="77777777" w:rsidR="002017EB" w:rsidRDefault="00791206">
            <w:r>
              <w:t>6443</w:t>
            </w:r>
          </w:p>
        </w:tc>
        <w:tc>
          <w:tcPr>
            <w:tcW w:w="960" w:type="dxa"/>
          </w:tcPr>
          <w:p w14:paraId="7658AB80" w14:textId="77777777" w:rsidR="002017EB" w:rsidRDefault="00791206">
            <w:r>
              <w:t>Muhammad Mohsin Saeed</w:t>
            </w:r>
          </w:p>
        </w:tc>
        <w:tc>
          <w:tcPr>
            <w:tcW w:w="960" w:type="dxa"/>
          </w:tcPr>
          <w:p w14:paraId="42B83F2B" w14:textId="77777777" w:rsidR="002017EB" w:rsidRDefault="00791206">
            <w:r>
              <w:t>Muhammad Saeed Akhtar</w:t>
            </w:r>
          </w:p>
        </w:tc>
        <w:tc>
          <w:tcPr>
            <w:tcW w:w="960" w:type="dxa"/>
          </w:tcPr>
          <w:p w14:paraId="315C1D3A" w14:textId="77777777" w:rsidR="002017EB" w:rsidRDefault="00791206">
            <w:r>
              <w:t>98589-P</w:t>
            </w:r>
          </w:p>
        </w:tc>
        <w:tc>
          <w:tcPr>
            <w:tcW w:w="960" w:type="dxa"/>
          </w:tcPr>
          <w:p w14:paraId="35DA144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A4902AC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2DF84545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2886382B" w14:textId="77777777" w:rsidR="002017EB" w:rsidRDefault="00791206">
            <w:r>
              <w:t>60.934167</w:t>
            </w:r>
          </w:p>
        </w:tc>
      </w:tr>
      <w:tr w:rsidR="002017EB" w14:paraId="1E93A090" w14:textId="77777777" w:rsidTr="00F405C7">
        <w:tc>
          <w:tcPr>
            <w:tcW w:w="960" w:type="dxa"/>
          </w:tcPr>
          <w:p w14:paraId="7A3CCE3E" w14:textId="77777777" w:rsidR="002017EB" w:rsidRDefault="00791206">
            <w:r>
              <w:t>215</w:t>
            </w:r>
          </w:p>
        </w:tc>
        <w:tc>
          <w:tcPr>
            <w:tcW w:w="960" w:type="dxa"/>
          </w:tcPr>
          <w:p w14:paraId="09C10AC7" w14:textId="77777777" w:rsidR="002017EB" w:rsidRDefault="00791206">
            <w:r>
              <w:t>7459</w:t>
            </w:r>
          </w:p>
        </w:tc>
        <w:tc>
          <w:tcPr>
            <w:tcW w:w="960" w:type="dxa"/>
          </w:tcPr>
          <w:p w14:paraId="4DC71749" w14:textId="77777777" w:rsidR="002017EB" w:rsidRDefault="00791206">
            <w:r>
              <w:t>Zabihullah Azizi</w:t>
            </w:r>
          </w:p>
        </w:tc>
        <w:tc>
          <w:tcPr>
            <w:tcW w:w="960" w:type="dxa"/>
          </w:tcPr>
          <w:p w14:paraId="69D51EB0" w14:textId="77777777" w:rsidR="002017EB" w:rsidRDefault="00791206">
            <w:r>
              <w:t>Mohebullah</w:t>
            </w:r>
          </w:p>
        </w:tc>
        <w:tc>
          <w:tcPr>
            <w:tcW w:w="960" w:type="dxa"/>
          </w:tcPr>
          <w:p w14:paraId="3007379B" w14:textId="77777777" w:rsidR="002017EB" w:rsidRDefault="00791206">
            <w:r>
              <w:t>R08458-f</w:t>
            </w:r>
          </w:p>
        </w:tc>
        <w:tc>
          <w:tcPr>
            <w:tcW w:w="960" w:type="dxa"/>
          </w:tcPr>
          <w:p w14:paraId="1FECFDD7" w14:textId="77777777" w:rsidR="002017EB" w:rsidRDefault="00791206">
            <w:r>
              <w:t>Foriegn</w:t>
            </w:r>
          </w:p>
        </w:tc>
        <w:tc>
          <w:tcPr>
            <w:tcW w:w="960" w:type="dxa"/>
          </w:tcPr>
          <w:p w14:paraId="61D2F459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74F4F2F7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7419D880" w14:textId="77777777" w:rsidR="002017EB" w:rsidRDefault="00791206">
            <w:r>
              <w:t>50.584361</w:t>
            </w:r>
          </w:p>
        </w:tc>
      </w:tr>
      <w:tr w:rsidR="002017EB" w14:paraId="066A451C" w14:textId="77777777" w:rsidTr="00F405C7">
        <w:tc>
          <w:tcPr>
            <w:tcW w:w="960" w:type="dxa"/>
          </w:tcPr>
          <w:p w14:paraId="208363BF" w14:textId="77777777" w:rsidR="002017EB" w:rsidRDefault="00791206">
            <w:r>
              <w:t>216</w:t>
            </w:r>
          </w:p>
        </w:tc>
        <w:tc>
          <w:tcPr>
            <w:tcW w:w="960" w:type="dxa"/>
          </w:tcPr>
          <w:p w14:paraId="6B964909" w14:textId="77777777" w:rsidR="002017EB" w:rsidRDefault="00791206">
            <w:r>
              <w:t>2299</w:t>
            </w:r>
          </w:p>
        </w:tc>
        <w:tc>
          <w:tcPr>
            <w:tcW w:w="960" w:type="dxa"/>
          </w:tcPr>
          <w:p w14:paraId="7F7CD660" w14:textId="77777777" w:rsidR="002017EB" w:rsidRDefault="00791206">
            <w:r>
              <w:t>Dr Muhammad Waqar Nazir</w:t>
            </w:r>
          </w:p>
        </w:tc>
        <w:tc>
          <w:tcPr>
            <w:tcW w:w="960" w:type="dxa"/>
          </w:tcPr>
          <w:p w14:paraId="733927AB" w14:textId="77777777" w:rsidR="002017EB" w:rsidRDefault="00791206">
            <w:r>
              <w:t>Nazir Ahmad</w:t>
            </w:r>
          </w:p>
        </w:tc>
        <w:tc>
          <w:tcPr>
            <w:tcW w:w="960" w:type="dxa"/>
          </w:tcPr>
          <w:p w14:paraId="72B3C2A1" w14:textId="77777777" w:rsidR="002017EB" w:rsidRDefault="00791206">
            <w:r>
              <w:t>103987-p</w:t>
            </w:r>
          </w:p>
        </w:tc>
        <w:tc>
          <w:tcPr>
            <w:tcW w:w="960" w:type="dxa"/>
          </w:tcPr>
          <w:p w14:paraId="753E8FE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C235CAB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73A6FE89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687FB5B1" w14:textId="77777777" w:rsidR="002017EB" w:rsidRDefault="00791206">
            <w:r>
              <w:t>60.918333</w:t>
            </w:r>
          </w:p>
        </w:tc>
      </w:tr>
      <w:tr w:rsidR="002017EB" w14:paraId="2546F18D" w14:textId="77777777" w:rsidTr="00F405C7">
        <w:tc>
          <w:tcPr>
            <w:tcW w:w="960" w:type="dxa"/>
          </w:tcPr>
          <w:p w14:paraId="35E9F5AD" w14:textId="77777777" w:rsidR="002017EB" w:rsidRDefault="00791206">
            <w:r>
              <w:t>217</w:t>
            </w:r>
          </w:p>
        </w:tc>
        <w:tc>
          <w:tcPr>
            <w:tcW w:w="960" w:type="dxa"/>
          </w:tcPr>
          <w:p w14:paraId="6B82B1A8" w14:textId="77777777" w:rsidR="002017EB" w:rsidRDefault="00791206">
            <w:r>
              <w:t>6535</w:t>
            </w:r>
          </w:p>
        </w:tc>
        <w:tc>
          <w:tcPr>
            <w:tcW w:w="960" w:type="dxa"/>
          </w:tcPr>
          <w:p w14:paraId="0FE662A2" w14:textId="77777777" w:rsidR="002017EB" w:rsidRDefault="00791206">
            <w:r>
              <w:t>Adnan Safi</w:t>
            </w:r>
          </w:p>
        </w:tc>
        <w:tc>
          <w:tcPr>
            <w:tcW w:w="960" w:type="dxa"/>
          </w:tcPr>
          <w:p w14:paraId="1462AA36" w14:textId="77777777" w:rsidR="002017EB" w:rsidRDefault="00791206">
            <w:r>
              <w:t>Safiullah</w:t>
            </w:r>
          </w:p>
        </w:tc>
        <w:tc>
          <w:tcPr>
            <w:tcW w:w="960" w:type="dxa"/>
          </w:tcPr>
          <w:p w14:paraId="2828866D" w14:textId="77777777" w:rsidR="002017EB" w:rsidRDefault="00791206">
            <w:r>
              <w:t>107377-P</w:t>
            </w:r>
          </w:p>
        </w:tc>
        <w:tc>
          <w:tcPr>
            <w:tcW w:w="960" w:type="dxa"/>
          </w:tcPr>
          <w:p w14:paraId="35B9CEE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4433C73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1272DB07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5B494773" w14:textId="77777777" w:rsidR="002017EB" w:rsidRDefault="00791206">
            <w:r>
              <w:t>60.395833</w:t>
            </w:r>
          </w:p>
        </w:tc>
      </w:tr>
      <w:tr w:rsidR="002017EB" w14:paraId="4F39797D" w14:textId="77777777" w:rsidTr="00F405C7">
        <w:tc>
          <w:tcPr>
            <w:tcW w:w="960" w:type="dxa"/>
          </w:tcPr>
          <w:p w14:paraId="2DAD81D8" w14:textId="77777777" w:rsidR="002017EB" w:rsidRDefault="00791206">
            <w:r>
              <w:t>218</w:t>
            </w:r>
          </w:p>
        </w:tc>
        <w:tc>
          <w:tcPr>
            <w:tcW w:w="960" w:type="dxa"/>
          </w:tcPr>
          <w:p w14:paraId="745B0A37" w14:textId="77777777" w:rsidR="002017EB" w:rsidRDefault="00791206">
            <w:r>
              <w:t>15114</w:t>
            </w:r>
          </w:p>
        </w:tc>
        <w:tc>
          <w:tcPr>
            <w:tcW w:w="960" w:type="dxa"/>
          </w:tcPr>
          <w:p w14:paraId="63A3DC82" w14:textId="77777777" w:rsidR="002017EB" w:rsidRDefault="00791206">
            <w:r>
              <w:t>Haider Ali Afzal</w:t>
            </w:r>
          </w:p>
        </w:tc>
        <w:tc>
          <w:tcPr>
            <w:tcW w:w="960" w:type="dxa"/>
          </w:tcPr>
          <w:p w14:paraId="204F633C" w14:textId="77777777" w:rsidR="002017EB" w:rsidRDefault="00791206">
            <w:r>
              <w:t>CH. muhammad afzal</w:t>
            </w:r>
          </w:p>
        </w:tc>
        <w:tc>
          <w:tcPr>
            <w:tcW w:w="960" w:type="dxa"/>
          </w:tcPr>
          <w:p w14:paraId="209EBFE1" w14:textId="77777777" w:rsidR="002017EB" w:rsidRDefault="00791206">
            <w:r>
              <w:t>103648-P</w:t>
            </w:r>
          </w:p>
        </w:tc>
        <w:tc>
          <w:tcPr>
            <w:tcW w:w="960" w:type="dxa"/>
          </w:tcPr>
          <w:p w14:paraId="0533CE5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F80A565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7555E4D6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7B38DB14" w14:textId="77777777" w:rsidR="002017EB" w:rsidRDefault="00791206">
            <w:r>
              <w:t>53.4025</w:t>
            </w:r>
          </w:p>
        </w:tc>
      </w:tr>
      <w:tr w:rsidR="002017EB" w14:paraId="38471ABE" w14:textId="77777777" w:rsidTr="00F405C7">
        <w:tc>
          <w:tcPr>
            <w:tcW w:w="960" w:type="dxa"/>
          </w:tcPr>
          <w:p w14:paraId="6AF6878D" w14:textId="77777777" w:rsidR="002017EB" w:rsidRDefault="00791206">
            <w:r>
              <w:t>219</w:t>
            </w:r>
          </w:p>
        </w:tc>
        <w:tc>
          <w:tcPr>
            <w:tcW w:w="960" w:type="dxa"/>
          </w:tcPr>
          <w:p w14:paraId="0EBB0F95" w14:textId="77777777" w:rsidR="002017EB" w:rsidRDefault="00791206">
            <w:r>
              <w:t>5199</w:t>
            </w:r>
          </w:p>
        </w:tc>
        <w:tc>
          <w:tcPr>
            <w:tcW w:w="960" w:type="dxa"/>
          </w:tcPr>
          <w:p w14:paraId="39517536" w14:textId="77777777" w:rsidR="002017EB" w:rsidRDefault="00791206">
            <w:r>
              <w:t>Muhammad Ibrahim</w:t>
            </w:r>
          </w:p>
        </w:tc>
        <w:tc>
          <w:tcPr>
            <w:tcW w:w="960" w:type="dxa"/>
          </w:tcPr>
          <w:p w14:paraId="050A674C" w14:textId="77777777" w:rsidR="002017EB" w:rsidRDefault="00791206">
            <w:r>
              <w:t>Muhammad Arshad</w:t>
            </w:r>
          </w:p>
        </w:tc>
        <w:tc>
          <w:tcPr>
            <w:tcW w:w="960" w:type="dxa"/>
          </w:tcPr>
          <w:p w14:paraId="7B297771" w14:textId="77777777" w:rsidR="002017EB" w:rsidRDefault="00791206">
            <w:r>
              <w:t>107094-P</w:t>
            </w:r>
          </w:p>
        </w:tc>
        <w:tc>
          <w:tcPr>
            <w:tcW w:w="960" w:type="dxa"/>
          </w:tcPr>
          <w:p w14:paraId="00D82A0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FD131AB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176B793E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1116F1CE" w14:textId="77777777" w:rsidR="002017EB" w:rsidRDefault="00791206">
            <w:r>
              <w:t>62.078333</w:t>
            </w:r>
          </w:p>
        </w:tc>
      </w:tr>
      <w:tr w:rsidR="002017EB" w14:paraId="64D19D04" w14:textId="77777777" w:rsidTr="00F405C7">
        <w:tc>
          <w:tcPr>
            <w:tcW w:w="960" w:type="dxa"/>
          </w:tcPr>
          <w:p w14:paraId="1AD9B9A0" w14:textId="77777777" w:rsidR="002017EB" w:rsidRDefault="00791206">
            <w:r>
              <w:t>220</w:t>
            </w:r>
          </w:p>
        </w:tc>
        <w:tc>
          <w:tcPr>
            <w:tcW w:w="960" w:type="dxa"/>
          </w:tcPr>
          <w:p w14:paraId="2DB2F75B" w14:textId="77777777" w:rsidR="002017EB" w:rsidRDefault="00791206">
            <w:r>
              <w:t>15178</w:t>
            </w:r>
          </w:p>
        </w:tc>
        <w:tc>
          <w:tcPr>
            <w:tcW w:w="960" w:type="dxa"/>
          </w:tcPr>
          <w:p w14:paraId="45C83BCB" w14:textId="77777777" w:rsidR="002017EB" w:rsidRDefault="00791206">
            <w:r>
              <w:t>Hannan Abbas Bajwa</w:t>
            </w:r>
          </w:p>
        </w:tc>
        <w:tc>
          <w:tcPr>
            <w:tcW w:w="960" w:type="dxa"/>
          </w:tcPr>
          <w:p w14:paraId="2DAABD81" w14:textId="77777777" w:rsidR="002017EB" w:rsidRDefault="00791206">
            <w:r>
              <w:t>Ghulam Abbas Bajwa</w:t>
            </w:r>
          </w:p>
        </w:tc>
        <w:tc>
          <w:tcPr>
            <w:tcW w:w="960" w:type="dxa"/>
          </w:tcPr>
          <w:p w14:paraId="0A34C0C7" w14:textId="77777777" w:rsidR="002017EB" w:rsidRDefault="00791206">
            <w:r>
              <w:t>85334-P</w:t>
            </w:r>
          </w:p>
        </w:tc>
        <w:tc>
          <w:tcPr>
            <w:tcW w:w="960" w:type="dxa"/>
          </w:tcPr>
          <w:p w14:paraId="24D44DA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FB33AA8" w14:textId="77777777" w:rsidR="002017EB" w:rsidRDefault="00791206">
            <w:r>
              <w:t>Orthopedic Surgery</w:t>
            </w:r>
          </w:p>
        </w:tc>
        <w:tc>
          <w:tcPr>
            <w:tcW w:w="960" w:type="dxa"/>
          </w:tcPr>
          <w:p w14:paraId="19DE3412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7C8065E2" w14:textId="77777777" w:rsidR="002017EB" w:rsidRDefault="00791206">
            <w:r>
              <w:t>58.106667</w:t>
            </w:r>
          </w:p>
        </w:tc>
      </w:tr>
      <w:tr w:rsidR="002017EB" w14:paraId="426F150F" w14:textId="77777777" w:rsidTr="00F405C7">
        <w:tc>
          <w:tcPr>
            <w:tcW w:w="960" w:type="dxa"/>
          </w:tcPr>
          <w:p w14:paraId="58817D7D" w14:textId="77777777" w:rsidR="002017EB" w:rsidRDefault="00791206">
            <w:r>
              <w:t>221</w:t>
            </w:r>
          </w:p>
        </w:tc>
        <w:tc>
          <w:tcPr>
            <w:tcW w:w="960" w:type="dxa"/>
          </w:tcPr>
          <w:p w14:paraId="7AB818D8" w14:textId="77777777" w:rsidR="002017EB" w:rsidRDefault="00791206">
            <w:r>
              <w:t>6481</w:t>
            </w:r>
          </w:p>
        </w:tc>
        <w:tc>
          <w:tcPr>
            <w:tcW w:w="960" w:type="dxa"/>
          </w:tcPr>
          <w:p w14:paraId="039E2104" w14:textId="77777777" w:rsidR="002017EB" w:rsidRDefault="00791206">
            <w:r>
              <w:t>Muhammad Ilyas</w:t>
            </w:r>
          </w:p>
        </w:tc>
        <w:tc>
          <w:tcPr>
            <w:tcW w:w="960" w:type="dxa"/>
          </w:tcPr>
          <w:p w14:paraId="64654462" w14:textId="77777777" w:rsidR="002017EB" w:rsidRDefault="00791206">
            <w:r>
              <w:t>Abdul Razzaq</w:t>
            </w:r>
          </w:p>
        </w:tc>
        <w:tc>
          <w:tcPr>
            <w:tcW w:w="960" w:type="dxa"/>
          </w:tcPr>
          <w:p w14:paraId="1BFD4AB5" w14:textId="77777777" w:rsidR="002017EB" w:rsidRDefault="00791206">
            <w:r>
              <w:t>92273-P</w:t>
            </w:r>
          </w:p>
        </w:tc>
        <w:tc>
          <w:tcPr>
            <w:tcW w:w="960" w:type="dxa"/>
          </w:tcPr>
          <w:p w14:paraId="5F27B2D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1046E3F" w14:textId="77777777" w:rsidR="002017EB" w:rsidRDefault="00791206">
            <w:r>
              <w:t xml:space="preserve">Orthopedic </w:t>
            </w:r>
            <w:r>
              <w:t>Surgery</w:t>
            </w:r>
          </w:p>
        </w:tc>
        <w:tc>
          <w:tcPr>
            <w:tcW w:w="960" w:type="dxa"/>
          </w:tcPr>
          <w:p w14:paraId="72062AB2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71A0D743" w14:textId="77777777" w:rsidR="002017EB" w:rsidRDefault="00791206">
            <w:r>
              <w:t>60.157872</w:t>
            </w:r>
          </w:p>
        </w:tc>
      </w:tr>
      <w:tr w:rsidR="002017EB" w14:paraId="3F391420" w14:textId="77777777" w:rsidTr="00F405C7">
        <w:tc>
          <w:tcPr>
            <w:tcW w:w="960" w:type="dxa"/>
          </w:tcPr>
          <w:p w14:paraId="3A87B3B2" w14:textId="77777777" w:rsidR="002017EB" w:rsidRDefault="00791206">
            <w:r>
              <w:t>222</w:t>
            </w:r>
          </w:p>
        </w:tc>
        <w:tc>
          <w:tcPr>
            <w:tcW w:w="960" w:type="dxa"/>
          </w:tcPr>
          <w:p w14:paraId="030585F0" w14:textId="77777777" w:rsidR="002017EB" w:rsidRDefault="00791206">
            <w:r>
              <w:t>7313</w:t>
            </w:r>
          </w:p>
        </w:tc>
        <w:tc>
          <w:tcPr>
            <w:tcW w:w="960" w:type="dxa"/>
          </w:tcPr>
          <w:p w14:paraId="05F00C9A" w14:textId="77777777" w:rsidR="002017EB" w:rsidRDefault="00791206">
            <w:r>
              <w:t>Muhammad Ali</w:t>
            </w:r>
          </w:p>
        </w:tc>
        <w:tc>
          <w:tcPr>
            <w:tcW w:w="960" w:type="dxa"/>
          </w:tcPr>
          <w:p w14:paraId="65201D34" w14:textId="77777777" w:rsidR="002017EB" w:rsidRDefault="00791206">
            <w:r>
              <w:t>khizar hayat</w:t>
            </w:r>
          </w:p>
        </w:tc>
        <w:tc>
          <w:tcPr>
            <w:tcW w:w="960" w:type="dxa"/>
          </w:tcPr>
          <w:p w14:paraId="1C0D39A3" w14:textId="77777777" w:rsidR="002017EB" w:rsidRDefault="00791206">
            <w:r>
              <w:t>104078-P</w:t>
            </w:r>
          </w:p>
        </w:tc>
        <w:tc>
          <w:tcPr>
            <w:tcW w:w="960" w:type="dxa"/>
          </w:tcPr>
          <w:p w14:paraId="4268E00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C676720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35EC16C2" w14:textId="77777777" w:rsidR="002017EB" w:rsidRDefault="00791206">
            <w:r>
              <w:t>ABS Teaching Hospital, Gujrat</w:t>
            </w:r>
          </w:p>
        </w:tc>
        <w:tc>
          <w:tcPr>
            <w:tcW w:w="960" w:type="dxa"/>
          </w:tcPr>
          <w:p w14:paraId="3D31EC0A" w14:textId="77777777" w:rsidR="002017EB" w:rsidRDefault="00791206">
            <w:r>
              <w:t>53.776029</w:t>
            </w:r>
          </w:p>
        </w:tc>
      </w:tr>
      <w:tr w:rsidR="002017EB" w14:paraId="2992739F" w14:textId="77777777" w:rsidTr="00F405C7">
        <w:tc>
          <w:tcPr>
            <w:tcW w:w="960" w:type="dxa"/>
          </w:tcPr>
          <w:p w14:paraId="0BC5D6F6" w14:textId="77777777" w:rsidR="002017EB" w:rsidRDefault="00791206">
            <w:r>
              <w:t>223</w:t>
            </w:r>
          </w:p>
        </w:tc>
        <w:tc>
          <w:tcPr>
            <w:tcW w:w="960" w:type="dxa"/>
          </w:tcPr>
          <w:p w14:paraId="3FD44BD9" w14:textId="77777777" w:rsidR="002017EB" w:rsidRDefault="00791206">
            <w:r>
              <w:t>6485</w:t>
            </w:r>
          </w:p>
        </w:tc>
        <w:tc>
          <w:tcPr>
            <w:tcW w:w="960" w:type="dxa"/>
          </w:tcPr>
          <w:p w14:paraId="4E6E8B50" w14:textId="77777777" w:rsidR="002017EB" w:rsidRDefault="00791206">
            <w:r>
              <w:t>Ansar Javed</w:t>
            </w:r>
          </w:p>
        </w:tc>
        <w:tc>
          <w:tcPr>
            <w:tcW w:w="960" w:type="dxa"/>
          </w:tcPr>
          <w:p w14:paraId="01E360D8" w14:textId="77777777" w:rsidR="002017EB" w:rsidRDefault="00791206">
            <w:r>
              <w:t>Javed Akhter</w:t>
            </w:r>
          </w:p>
        </w:tc>
        <w:tc>
          <w:tcPr>
            <w:tcW w:w="960" w:type="dxa"/>
          </w:tcPr>
          <w:p w14:paraId="0B06FDB6" w14:textId="77777777" w:rsidR="002017EB" w:rsidRDefault="00791206">
            <w:r>
              <w:t>81330-P</w:t>
            </w:r>
          </w:p>
        </w:tc>
        <w:tc>
          <w:tcPr>
            <w:tcW w:w="960" w:type="dxa"/>
          </w:tcPr>
          <w:p w14:paraId="263FEE4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DA535B5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460A517C" w14:textId="77777777" w:rsidR="002017EB" w:rsidRDefault="00791206">
            <w:r>
              <w:t xml:space="preserve">Bahawal </w:t>
            </w:r>
            <w:r>
              <w:t>Victoria Hospital, Bahawalpur</w:t>
            </w:r>
          </w:p>
        </w:tc>
        <w:tc>
          <w:tcPr>
            <w:tcW w:w="960" w:type="dxa"/>
          </w:tcPr>
          <w:p w14:paraId="14E4D37F" w14:textId="77777777" w:rsidR="002017EB" w:rsidRDefault="00791206">
            <w:r>
              <w:t>59.375</w:t>
            </w:r>
          </w:p>
        </w:tc>
      </w:tr>
      <w:tr w:rsidR="002017EB" w14:paraId="6669C0FC" w14:textId="77777777" w:rsidTr="00F405C7">
        <w:tc>
          <w:tcPr>
            <w:tcW w:w="960" w:type="dxa"/>
          </w:tcPr>
          <w:p w14:paraId="726A7559" w14:textId="77777777" w:rsidR="002017EB" w:rsidRDefault="00791206">
            <w:r>
              <w:t>224</w:t>
            </w:r>
          </w:p>
        </w:tc>
        <w:tc>
          <w:tcPr>
            <w:tcW w:w="960" w:type="dxa"/>
          </w:tcPr>
          <w:p w14:paraId="7924C852" w14:textId="77777777" w:rsidR="002017EB" w:rsidRDefault="00791206">
            <w:r>
              <w:t>6352</w:t>
            </w:r>
          </w:p>
        </w:tc>
        <w:tc>
          <w:tcPr>
            <w:tcW w:w="960" w:type="dxa"/>
          </w:tcPr>
          <w:p w14:paraId="1325EEB3" w14:textId="77777777" w:rsidR="002017EB" w:rsidRDefault="00791206">
            <w:r>
              <w:t>Maimoona Maheen</w:t>
            </w:r>
          </w:p>
        </w:tc>
        <w:tc>
          <w:tcPr>
            <w:tcW w:w="960" w:type="dxa"/>
          </w:tcPr>
          <w:p w14:paraId="3142F4B6" w14:textId="77777777" w:rsidR="002017EB" w:rsidRDefault="00791206">
            <w:r>
              <w:t>Malik Ghulam Murtaza</w:t>
            </w:r>
          </w:p>
        </w:tc>
        <w:tc>
          <w:tcPr>
            <w:tcW w:w="960" w:type="dxa"/>
          </w:tcPr>
          <w:p w14:paraId="70B2BFFB" w14:textId="77777777" w:rsidR="002017EB" w:rsidRDefault="00791206">
            <w:r>
              <w:t>105192-P</w:t>
            </w:r>
          </w:p>
        </w:tc>
        <w:tc>
          <w:tcPr>
            <w:tcW w:w="960" w:type="dxa"/>
          </w:tcPr>
          <w:p w14:paraId="147C068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5135D1B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02E7BC83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0F37B00E" w14:textId="77777777" w:rsidR="002017EB" w:rsidRDefault="00791206">
            <w:r>
              <w:t>52.924167</w:t>
            </w:r>
          </w:p>
        </w:tc>
      </w:tr>
      <w:tr w:rsidR="002017EB" w14:paraId="44CC7AA1" w14:textId="77777777" w:rsidTr="00F405C7">
        <w:tc>
          <w:tcPr>
            <w:tcW w:w="960" w:type="dxa"/>
          </w:tcPr>
          <w:p w14:paraId="021D615C" w14:textId="77777777" w:rsidR="002017EB" w:rsidRDefault="00791206">
            <w:r>
              <w:lastRenderedPageBreak/>
              <w:t>225</w:t>
            </w:r>
          </w:p>
        </w:tc>
        <w:tc>
          <w:tcPr>
            <w:tcW w:w="960" w:type="dxa"/>
          </w:tcPr>
          <w:p w14:paraId="3C2CC9C8" w14:textId="77777777" w:rsidR="002017EB" w:rsidRDefault="00791206">
            <w:r>
              <w:t>7272</w:t>
            </w:r>
          </w:p>
        </w:tc>
        <w:tc>
          <w:tcPr>
            <w:tcW w:w="960" w:type="dxa"/>
          </w:tcPr>
          <w:p w14:paraId="1D45E2D0" w14:textId="77777777" w:rsidR="002017EB" w:rsidRDefault="00791206">
            <w:r>
              <w:t>Shafiq Ullah</w:t>
            </w:r>
          </w:p>
        </w:tc>
        <w:tc>
          <w:tcPr>
            <w:tcW w:w="960" w:type="dxa"/>
          </w:tcPr>
          <w:p w14:paraId="1D1B1849" w14:textId="77777777" w:rsidR="002017EB" w:rsidRDefault="00791206">
            <w:r>
              <w:t>Saif Ullah</w:t>
            </w:r>
          </w:p>
        </w:tc>
        <w:tc>
          <w:tcPr>
            <w:tcW w:w="960" w:type="dxa"/>
          </w:tcPr>
          <w:p w14:paraId="337F7060" w14:textId="77777777" w:rsidR="002017EB" w:rsidRDefault="00791206">
            <w:r>
              <w:t>92779-P</w:t>
            </w:r>
          </w:p>
        </w:tc>
        <w:tc>
          <w:tcPr>
            <w:tcW w:w="960" w:type="dxa"/>
          </w:tcPr>
          <w:p w14:paraId="3B06F42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4D08D5A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1FCB76BC" w14:textId="77777777" w:rsidR="002017EB" w:rsidRDefault="00791206">
            <w:r>
              <w:t>DHQ Hospital, DG Khan</w:t>
            </w:r>
          </w:p>
        </w:tc>
        <w:tc>
          <w:tcPr>
            <w:tcW w:w="960" w:type="dxa"/>
          </w:tcPr>
          <w:p w14:paraId="5B96D73F" w14:textId="77777777" w:rsidR="002017EB" w:rsidRDefault="00791206">
            <w:r>
              <w:t>50.73</w:t>
            </w:r>
          </w:p>
        </w:tc>
      </w:tr>
      <w:tr w:rsidR="002017EB" w14:paraId="2CCFA333" w14:textId="77777777" w:rsidTr="00F405C7">
        <w:tc>
          <w:tcPr>
            <w:tcW w:w="960" w:type="dxa"/>
          </w:tcPr>
          <w:p w14:paraId="73895E28" w14:textId="77777777" w:rsidR="002017EB" w:rsidRDefault="00791206">
            <w:r>
              <w:t>226</w:t>
            </w:r>
          </w:p>
        </w:tc>
        <w:tc>
          <w:tcPr>
            <w:tcW w:w="960" w:type="dxa"/>
          </w:tcPr>
          <w:p w14:paraId="77EE2568" w14:textId="77777777" w:rsidR="002017EB" w:rsidRDefault="00791206">
            <w:r>
              <w:t>5717</w:t>
            </w:r>
          </w:p>
        </w:tc>
        <w:tc>
          <w:tcPr>
            <w:tcW w:w="960" w:type="dxa"/>
          </w:tcPr>
          <w:p w14:paraId="061DF0CF" w14:textId="77777777" w:rsidR="002017EB" w:rsidRDefault="00791206">
            <w:r>
              <w:t>Mudassar Sharif</w:t>
            </w:r>
          </w:p>
        </w:tc>
        <w:tc>
          <w:tcPr>
            <w:tcW w:w="960" w:type="dxa"/>
          </w:tcPr>
          <w:p w14:paraId="45ABE993" w14:textId="77777777" w:rsidR="002017EB" w:rsidRDefault="00791206">
            <w:r>
              <w:t>Muhammad Malik</w:t>
            </w:r>
          </w:p>
        </w:tc>
        <w:tc>
          <w:tcPr>
            <w:tcW w:w="960" w:type="dxa"/>
          </w:tcPr>
          <w:p w14:paraId="6F2C84F7" w14:textId="77777777" w:rsidR="002017EB" w:rsidRDefault="00791206">
            <w:r>
              <w:t>93118-P</w:t>
            </w:r>
          </w:p>
        </w:tc>
        <w:tc>
          <w:tcPr>
            <w:tcW w:w="960" w:type="dxa"/>
          </w:tcPr>
          <w:p w14:paraId="19F5EC6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A7AB17E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1FF7D73D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0208F5F0" w14:textId="77777777" w:rsidR="002017EB" w:rsidRDefault="00791206">
            <w:r>
              <w:t>59.388421</w:t>
            </w:r>
          </w:p>
        </w:tc>
      </w:tr>
      <w:tr w:rsidR="002017EB" w14:paraId="02D69ECA" w14:textId="77777777" w:rsidTr="00F405C7">
        <w:tc>
          <w:tcPr>
            <w:tcW w:w="960" w:type="dxa"/>
          </w:tcPr>
          <w:p w14:paraId="34B4990C" w14:textId="77777777" w:rsidR="002017EB" w:rsidRDefault="00791206">
            <w:r>
              <w:t>227</w:t>
            </w:r>
          </w:p>
        </w:tc>
        <w:tc>
          <w:tcPr>
            <w:tcW w:w="960" w:type="dxa"/>
          </w:tcPr>
          <w:p w14:paraId="0F6030B6" w14:textId="77777777" w:rsidR="002017EB" w:rsidRDefault="00791206">
            <w:r>
              <w:t>5463</w:t>
            </w:r>
          </w:p>
        </w:tc>
        <w:tc>
          <w:tcPr>
            <w:tcW w:w="960" w:type="dxa"/>
          </w:tcPr>
          <w:p w14:paraId="7839774D" w14:textId="77777777" w:rsidR="002017EB" w:rsidRDefault="00791206">
            <w:r>
              <w:t>Mehwish</w:t>
            </w:r>
          </w:p>
        </w:tc>
        <w:tc>
          <w:tcPr>
            <w:tcW w:w="960" w:type="dxa"/>
          </w:tcPr>
          <w:p w14:paraId="4FA2C639" w14:textId="77777777" w:rsidR="002017EB" w:rsidRDefault="00791206">
            <w:r>
              <w:t>Abdul Ghafoor</w:t>
            </w:r>
          </w:p>
        </w:tc>
        <w:tc>
          <w:tcPr>
            <w:tcW w:w="960" w:type="dxa"/>
          </w:tcPr>
          <w:p w14:paraId="329B5F49" w14:textId="77777777" w:rsidR="002017EB" w:rsidRDefault="00791206">
            <w:r>
              <w:t>103803-P</w:t>
            </w:r>
          </w:p>
        </w:tc>
        <w:tc>
          <w:tcPr>
            <w:tcW w:w="960" w:type="dxa"/>
          </w:tcPr>
          <w:p w14:paraId="0DA3408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AF00A35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75C47ACD" w14:textId="77777777" w:rsidR="002017EB" w:rsidRDefault="00791206">
            <w:r>
              <w:t xml:space="preserve">DHQ </w:t>
            </w:r>
            <w:r>
              <w:t>Rawalpindi</w:t>
            </w:r>
          </w:p>
        </w:tc>
        <w:tc>
          <w:tcPr>
            <w:tcW w:w="960" w:type="dxa"/>
          </w:tcPr>
          <w:p w14:paraId="0DA80BBA" w14:textId="77777777" w:rsidR="002017EB" w:rsidRDefault="00791206">
            <w:r>
              <w:t>50.150833</w:t>
            </w:r>
          </w:p>
        </w:tc>
      </w:tr>
      <w:tr w:rsidR="002017EB" w14:paraId="0A4C1046" w14:textId="77777777" w:rsidTr="00F405C7">
        <w:tc>
          <w:tcPr>
            <w:tcW w:w="960" w:type="dxa"/>
          </w:tcPr>
          <w:p w14:paraId="7E96520B" w14:textId="77777777" w:rsidR="002017EB" w:rsidRDefault="00791206">
            <w:r>
              <w:t>228</w:t>
            </w:r>
          </w:p>
        </w:tc>
        <w:tc>
          <w:tcPr>
            <w:tcW w:w="960" w:type="dxa"/>
          </w:tcPr>
          <w:p w14:paraId="67D665B5" w14:textId="77777777" w:rsidR="002017EB" w:rsidRDefault="00791206">
            <w:r>
              <w:t>6510</w:t>
            </w:r>
          </w:p>
        </w:tc>
        <w:tc>
          <w:tcPr>
            <w:tcW w:w="960" w:type="dxa"/>
          </w:tcPr>
          <w:p w14:paraId="2708CF4F" w14:textId="77777777" w:rsidR="002017EB" w:rsidRDefault="00791206">
            <w:r>
              <w:t>Sana Zahid</w:t>
            </w:r>
          </w:p>
        </w:tc>
        <w:tc>
          <w:tcPr>
            <w:tcW w:w="960" w:type="dxa"/>
          </w:tcPr>
          <w:p w14:paraId="1805DB86" w14:textId="77777777" w:rsidR="002017EB" w:rsidRDefault="00791206">
            <w:r>
              <w:t>Malik Zahid</w:t>
            </w:r>
          </w:p>
        </w:tc>
        <w:tc>
          <w:tcPr>
            <w:tcW w:w="960" w:type="dxa"/>
          </w:tcPr>
          <w:p w14:paraId="33C364A5" w14:textId="77777777" w:rsidR="002017EB" w:rsidRDefault="00791206">
            <w:r>
              <w:t>89638-p</w:t>
            </w:r>
          </w:p>
        </w:tc>
        <w:tc>
          <w:tcPr>
            <w:tcW w:w="960" w:type="dxa"/>
          </w:tcPr>
          <w:p w14:paraId="69F8D3E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9E6F79A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7CB593E0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5CF6FCC6" w14:textId="77777777" w:rsidR="002017EB" w:rsidRDefault="00791206">
            <w:r>
              <w:t>53.06087</w:t>
            </w:r>
          </w:p>
        </w:tc>
      </w:tr>
      <w:tr w:rsidR="002017EB" w14:paraId="1AA99F84" w14:textId="77777777" w:rsidTr="00F405C7">
        <w:tc>
          <w:tcPr>
            <w:tcW w:w="960" w:type="dxa"/>
          </w:tcPr>
          <w:p w14:paraId="231906D4" w14:textId="77777777" w:rsidR="002017EB" w:rsidRDefault="00791206">
            <w:r>
              <w:t>229</w:t>
            </w:r>
          </w:p>
        </w:tc>
        <w:tc>
          <w:tcPr>
            <w:tcW w:w="960" w:type="dxa"/>
          </w:tcPr>
          <w:p w14:paraId="1227ABBD" w14:textId="77777777" w:rsidR="002017EB" w:rsidRDefault="00791206">
            <w:r>
              <w:t>4277</w:t>
            </w:r>
          </w:p>
        </w:tc>
        <w:tc>
          <w:tcPr>
            <w:tcW w:w="960" w:type="dxa"/>
          </w:tcPr>
          <w:p w14:paraId="16F43865" w14:textId="77777777" w:rsidR="002017EB" w:rsidRDefault="00791206">
            <w:r>
              <w:t>Ammad Ishtiaq</w:t>
            </w:r>
          </w:p>
        </w:tc>
        <w:tc>
          <w:tcPr>
            <w:tcW w:w="960" w:type="dxa"/>
          </w:tcPr>
          <w:p w14:paraId="32244027" w14:textId="77777777" w:rsidR="002017EB" w:rsidRDefault="00791206">
            <w:r>
              <w:t>Ishtiaq Hussain</w:t>
            </w:r>
          </w:p>
        </w:tc>
        <w:tc>
          <w:tcPr>
            <w:tcW w:w="960" w:type="dxa"/>
          </w:tcPr>
          <w:p w14:paraId="33BDDA41" w14:textId="77777777" w:rsidR="002017EB" w:rsidRDefault="00791206">
            <w:r>
              <w:t>107468-P</w:t>
            </w:r>
          </w:p>
        </w:tc>
        <w:tc>
          <w:tcPr>
            <w:tcW w:w="960" w:type="dxa"/>
          </w:tcPr>
          <w:p w14:paraId="156AD16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EFEB1B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381B355D" w14:textId="77777777" w:rsidR="002017EB" w:rsidRDefault="00791206">
            <w:r>
              <w:t xml:space="preserve">Govt. Teaching Hospital GM Abad, </w:t>
            </w:r>
            <w:r>
              <w:t>Faisalabad</w:t>
            </w:r>
          </w:p>
        </w:tc>
        <w:tc>
          <w:tcPr>
            <w:tcW w:w="960" w:type="dxa"/>
          </w:tcPr>
          <w:p w14:paraId="06DB005D" w14:textId="77777777" w:rsidR="002017EB" w:rsidRDefault="00791206">
            <w:r>
              <w:t>51.718333</w:t>
            </w:r>
          </w:p>
        </w:tc>
      </w:tr>
      <w:tr w:rsidR="002017EB" w14:paraId="5ACCAABF" w14:textId="77777777" w:rsidTr="00F405C7">
        <w:tc>
          <w:tcPr>
            <w:tcW w:w="960" w:type="dxa"/>
          </w:tcPr>
          <w:p w14:paraId="7859597A" w14:textId="77777777" w:rsidR="002017EB" w:rsidRDefault="00791206">
            <w:r>
              <w:t>230</w:t>
            </w:r>
          </w:p>
        </w:tc>
        <w:tc>
          <w:tcPr>
            <w:tcW w:w="960" w:type="dxa"/>
          </w:tcPr>
          <w:p w14:paraId="16CA84F3" w14:textId="77777777" w:rsidR="002017EB" w:rsidRDefault="00791206">
            <w:r>
              <w:t>6877</w:t>
            </w:r>
          </w:p>
        </w:tc>
        <w:tc>
          <w:tcPr>
            <w:tcW w:w="960" w:type="dxa"/>
          </w:tcPr>
          <w:p w14:paraId="725B19D8" w14:textId="77777777" w:rsidR="002017EB" w:rsidRDefault="00791206">
            <w:r>
              <w:t>Nazish Mushtaq</w:t>
            </w:r>
          </w:p>
        </w:tc>
        <w:tc>
          <w:tcPr>
            <w:tcW w:w="960" w:type="dxa"/>
          </w:tcPr>
          <w:p w14:paraId="2BFB5CD2" w14:textId="77777777" w:rsidR="002017EB" w:rsidRDefault="00791206">
            <w:r>
              <w:t>Saadat Ali</w:t>
            </w:r>
          </w:p>
        </w:tc>
        <w:tc>
          <w:tcPr>
            <w:tcW w:w="960" w:type="dxa"/>
          </w:tcPr>
          <w:p w14:paraId="6524A6C0" w14:textId="77777777" w:rsidR="002017EB" w:rsidRDefault="00791206">
            <w:r>
              <w:t>77210-P</w:t>
            </w:r>
          </w:p>
        </w:tc>
        <w:tc>
          <w:tcPr>
            <w:tcW w:w="960" w:type="dxa"/>
          </w:tcPr>
          <w:p w14:paraId="4A1DF20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9DA23E5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409FFAFB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546C5383" w14:textId="77777777" w:rsidR="002017EB" w:rsidRDefault="00791206">
            <w:r>
              <w:t>54.316491</w:t>
            </w:r>
          </w:p>
        </w:tc>
      </w:tr>
      <w:tr w:rsidR="002017EB" w14:paraId="02B911DC" w14:textId="77777777" w:rsidTr="00F405C7">
        <w:tc>
          <w:tcPr>
            <w:tcW w:w="960" w:type="dxa"/>
          </w:tcPr>
          <w:p w14:paraId="78BF3946" w14:textId="77777777" w:rsidR="002017EB" w:rsidRDefault="00791206">
            <w:r>
              <w:t>231</w:t>
            </w:r>
          </w:p>
        </w:tc>
        <w:tc>
          <w:tcPr>
            <w:tcW w:w="960" w:type="dxa"/>
          </w:tcPr>
          <w:p w14:paraId="5B05351A" w14:textId="77777777" w:rsidR="002017EB" w:rsidRDefault="00791206">
            <w:r>
              <w:t>15232</w:t>
            </w:r>
          </w:p>
        </w:tc>
        <w:tc>
          <w:tcPr>
            <w:tcW w:w="960" w:type="dxa"/>
          </w:tcPr>
          <w:p w14:paraId="71D31E41" w14:textId="77777777" w:rsidR="002017EB" w:rsidRDefault="00791206">
            <w:r>
              <w:t>Muhammad Tahir Abbas</w:t>
            </w:r>
          </w:p>
        </w:tc>
        <w:tc>
          <w:tcPr>
            <w:tcW w:w="960" w:type="dxa"/>
          </w:tcPr>
          <w:p w14:paraId="4B3C8E76" w14:textId="77777777" w:rsidR="002017EB" w:rsidRDefault="00791206">
            <w:r>
              <w:t>Zain Ul Abedin Ilyas</w:t>
            </w:r>
          </w:p>
        </w:tc>
        <w:tc>
          <w:tcPr>
            <w:tcW w:w="960" w:type="dxa"/>
          </w:tcPr>
          <w:p w14:paraId="6D321F9A" w14:textId="77777777" w:rsidR="002017EB" w:rsidRDefault="00791206">
            <w:r>
              <w:t>94335-P</w:t>
            </w:r>
          </w:p>
        </w:tc>
        <w:tc>
          <w:tcPr>
            <w:tcW w:w="960" w:type="dxa"/>
          </w:tcPr>
          <w:p w14:paraId="36F355E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03240D4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12EDBF50" w14:textId="77777777" w:rsidR="002017EB" w:rsidRDefault="00791206">
            <w:r>
              <w:t xml:space="preserve">Jinnah Hospital, </w:t>
            </w:r>
            <w:r>
              <w:t>Lahore</w:t>
            </w:r>
          </w:p>
        </w:tc>
        <w:tc>
          <w:tcPr>
            <w:tcW w:w="960" w:type="dxa"/>
          </w:tcPr>
          <w:p w14:paraId="45D11FAD" w14:textId="77777777" w:rsidR="002017EB" w:rsidRDefault="00791206">
            <w:r>
              <w:t>63.536667</w:t>
            </w:r>
          </w:p>
        </w:tc>
      </w:tr>
      <w:tr w:rsidR="002017EB" w14:paraId="63E39916" w14:textId="77777777" w:rsidTr="00F405C7">
        <w:tc>
          <w:tcPr>
            <w:tcW w:w="960" w:type="dxa"/>
          </w:tcPr>
          <w:p w14:paraId="10EEC884" w14:textId="77777777" w:rsidR="002017EB" w:rsidRDefault="00791206">
            <w:r>
              <w:t>232</w:t>
            </w:r>
          </w:p>
        </w:tc>
        <w:tc>
          <w:tcPr>
            <w:tcW w:w="960" w:type="dxa"/>
          </w:tcPr>
          <w:p w14:paraId="338F2E26" w14:textId="77777777" w:rsidR="002017EB" w:rsidRDefault="00791206">
            <w:r>
              <w:t>16469</w:t>
            </w:r>
          </w:p>
        </w:tc>
        <w:tc>
          <w:tcPr>
            <w:tcW w:w="960" w:type="dxa"/>
          </w:tcPr>
          <w:p w14:paraId="16EA2925" w14:textId="77777777" w:rsidR="002017EB" w:rsidRDefault="00791206">
            <w:r>
              <w:t>Ijaz Nazir</w:t>
            </w:r>
          </w:p>
        </w:tc>
        <w:tc>
          <w:tcPr>
            <w:tcW w:w="960" w:type="dxa"/>
          </w:tcPr>
          <w:p w14:paraId="303932E7" w14:textId="77777777" w:rsidR="002017EB" w:rsidRDefault="00791206">
            <w:r>
              <w:t>Nazeer Ahmed Chaudry</w:t>
            </w:r>
          </w:p>
        </w:tc>
        <w:tc>
          <w:tcPr>
            <w:tcW w:w="960" w:type="dxa"/>
          </w:tcPr>
          <w:p w14:paraId="1D62A62E" w14:textId="77777777" w:rsidR="002017EB" w:rsidRDefault="00791206">
            <w:r>
              <w:t>21783-P</w:t>
            </w:r>
          </w:p>
        </w:tc>
        <w:tc>
          <w:tcPr>
            <w:tcW w:w="960" w:type="dxa"/>
          </w:tcPr>
          <w:p w14:paraId="6C8DF98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DAA2FBF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24F6705B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1D410EDB" w14:textId="77777777" w:rsidR="002017EB" w:rsidRDefault="00791206">
            <w:r>
              <w:t>64.116667</w:t>
            </w:r>
          </w:p>
        </w:tc>
      </w:tr>
      <w:tr w:rsidR="002017EB" w14:paraId="0F1E8F7A" w14:textId="77777777" w:rsidTr="00F405C7">
        <w:tc>
          <w:tcPr>
            <w:tcW w:w="960" w:type="dxa"/>
          </w:tcPr>
          <w:p w14:paraId="2D74BD4E" w14:textId="77777777" w:rsidR="002017EB" w:rsidRDefault="00791206">
            <w:r>
              <w:t>233</w:t>
            </w:r>
          </w:p>
        </w:tc>
        <w:tc>
          <w:tcPr>
            <w:tcW w:w="960" w:type="dxa"/>
          </w:tcPr>
          <w:p w14:paraId="728F2AC8" w14:textId="77777777" w:rsidR="002017EB" w:rsidRDefault="00791206">
            <w:r>
              <w:t>15387</w:t>
            </w:r>
          </w:p>
        </w:tc>
        <w:tc>
          <w:tcPr>
            <w:tcW w:w="960" w:type="dxa"/>
          </w:tcPr>
          <w:p w14:paraId="79692580" w14:textId="77777777" w:rsidR="002017EB" w:rsidRDefault="00791206">
            <w:r>
              <w:t>Shehrbano Khattak</w:t>
            </w:r>
          </w:p>
        </w:tc>
        <w:tc>
          <w:tcPr>
            <w:tcW w:w="960" w:type="dxa"/>
          </w:tcPr>
          <w:p w14:paraId="51D0A09A" w14:textId="77777777" w:rsidR="002017EB" w:rsidRDefault="00791206">
            <w:r>
              <w:t>Ahmed Siddique Ammar</w:t>
            </w:r>
          </w:p>
        </w:tc>
        <w:tc>
          <w:tcPr>
            <w:tcW w:w="960" w:type="dxa"/>
          </w:tcPr>
          <w:p w14:paraId="4BAE0C96" w14:textId="77777777" w:rsidR="002017EB" w:rsidRDefault="00791206">
            <w:r>
              <w:t xml:space="preserve">21223-N </w:t>
            </w:r>
          </w:p>
        </w:tc>
        <w:tc>
          <w:tcPr>
            <w:tcW w:w="960" w:type="dxa"/>
          </w:tcPr>
          <w:p w14:paraId="6F25ABC2" w14:textId="77777777" w:rsidR="002017EB" w:rsidRDefault="00791206">
            <w:r>
              <w:t>KPK, Sindh, Balochistan</w:t>
            </w:r>
          </w:p>
        </w:tc>
        <w:tc>
          <w:tcPr>
            <w:tcW w:w="960" w:type="dxa"/>
          </w:tcPr>
          <w:p w14:paraId="133B2671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5F3E855B" w14:textId="77777777" w:rsidR="002017EB" w:rsidRDefault="00791206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7C8ED8C2" w14:textId="77777777" w:rsidR="002017EB" w:rsidRDefault="00791206">
            <w:r>
              <w:t>43.917021</w:t>
            </w:r>
          </w:p>
        </w:tc>
      </w:tr>
      <w:tr w:rsidR="002017EB" w14:paraId="37CF6313" w14:textId="77777777" w:rsidTr="00F405C7">
        <w:tc>
          <w:tcPr>
            <w:tcW w:w="960" w:type="dxa"/>
          </w:tcPr>
          <w:p w14:paraId="2272FEAF" w14:textId="77777777" w:rsidR="002017EB" w:rsidRDefault="00791206">
            <w:r>
              <w:t>234</w:t>
            </w:r>
          </w:p>
        </w:tc>
        <w:tc>
          <w:tcPr>
            <w:tcW w:w="960" w:type="dxa"/>
          </w:tcPr>
          <w:p w14:paraId="30A13E5E" w14:textId="77777777" w:rsidR="002017EB" w:rsidRDefault="00791206">
            <w:r>
              <w:t>16140</w:t>
            </w:r>
          </w:p>
        </w:tc>
        <w:tc>
          <w:tcPr>
            <w:tcW w:w="960" w:type="dxa"/>
          </w:tcPr>
          <w:p w14:paraId="34E257DE" w14:textId="77777777" w:rsidR="002017EB" w:rsidRDefault="00791206">
            <w:r>
              <w:t>Muhammad Mohsin</w:t>
            </w:r>
          </w:p>
        </w:tc>
        <w:tc>
          <w:tcPr>
            <w:tcW w:w="960" w:type="dxa"/>
          </w:tcPr>
          <w:p w14:paraId="6A51B092" w14:textId="77777777" w:rsidR="002017EB" w:rsidRDefault="00791206">
            <w:r>
              <w:t>Muhammad Nathoo</w:t>
            </w:r>
          </w:p>
        </w:tc>
        <w:tc>
          <w:tcPr>
            <w:tcW w:w="960" w:type="dxa"/>
          </w:tcPr>
          <w:p w14:paraId="5AEFB178" w14:textId="77777777" w:rsidR="002017EB" w:rsidRDefault="00791206">
            <w:r>
              <w:t>90141P</w:t>
            </w:r>
          </w:p>
        </w:tc>
        <w:tc>
          <w:tcPr>
            <w:tcW w:w="960" w:type="dxa"/>
          </w:tcPr>
          <w:p w14:paraId="3878400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83D3AE9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6009EBD6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77A95FDC" w14:textId="77777777" w:rsidR="002017EB" w:rsidRDefault="00791206">
            <w:r>
              <w:t>62.126667</w:t>
            </w:r>
          </w:p>
        </w:tc>
      </w:tr>
      <w:tr w:rsidR="002017EB" w14:paraId="548F8916" w14:textId="77777777" w:rsidTr="00F405C7">
        <w:tc>
          <w:tcPr>
            <w:tcW w:w="960" w:type="dxa"/>
          </w:tcPr>
          <w:p w14:paraId="2A1895F6" w14:textId="77777777" w:rsidR="002017EB" w:rsidRDefault="00791206">
            <w:r>
              <w:t>235</w:t>
            </w:r>
          </w:p>
        </w:tc>
        <w:tc>
          <w:tcPr>
            <w:tcW w:w="960" w:type="dxa"/>
          </w:tcPr>
          <w:p w14:paraId="0C3DD1D7" w14:textId="77777777" w:rsidR="002017EB" w:rsidRDefault="00791206">
            <w:r>
              <w:t>4383</w:t>
            </w:r>
          </w:p>
        </w:tc>
        <w:tc>
          <w:tcPr>
            <w:tcW w:w="960" w:type="dxa"/>
          </w:tcPr>
          <w:p w14:paraId="3AA7E5EB" w14:textId="77777777" w:rsidR="002017EB" w:rsidRDefault="00791206">
            <w:r>
              <w:t>Sadia Tasneem</w:t>
            </w:r>
          </w:p>
        </w:tc>
        <w:tc>
          <w:tcPr>
            <w:tcW w:w="960" w:type="dxa"/>
          </w:tcPr>
          <w:p w14:paraId="562C46C8" w14:textId="77777777" w:rsidR="002017EB" w:rsidRDefault="00791206">
            <w:r>
              <w:t>Ahmad Ali Khan</w:t>
            </w:r>
          </w:p>
        </w:tc>
        <w:tc>
          <w:tcPr>
            <w:tcW w:w="960" w:type="dxa"/>
          </w:tcPr>
          <w:p w14:paraId="7BA43B66" w14:textId="77777777" w:rsidR="002017EB" w:rsidRDefault="00791206">
            <w:r>
              <w:t>93365-P</w:t>
            </w:r>
          </w:p>
        </w:tc>
        <w:tc>
          <w:tcPr>
            <w:tcW w:w="960" w:type="dxa"/>
          </w:tcPr>
          <w:p w14:paraId="6687A29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C75D32C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4F332809" w14:textId="77777777" w:rsidR="002017EB" w:rsidRDefault="00791206">
            <w:r>
              <w:t xml:space="preserve">Sahiwal Teaching Hospital, </w:t>
            </w:r>
            <w:r>
              <w:t>Sahiwal</w:t>
            </w:r>
          </w:p>
        </w:tc>
        <w:tc>
          <w:tcPr>
            <w:tcW w:w="960" w:type="dxa"/>
          </w:tcPr>
          <w:p w14:paraId="7893AE38" w14:textId="77777777" w:rsidR="002017EB" w:rsidRDefault="00791206">
            <w:r>
              <w:t>60.74</w:t>
            </w:r>
          </w:p>
        </w:tc>
      </w:tr>
      <w:tr w:rsidR="002017EB" w14:paraId="7E1995BA" w14:textId="77777777" w:rsidTr="00F405C7">
        <w:tc>
          <w:tcPr>
            <w:tcW w:w="960" w:type="dxa"/>
          </w:tcPr>
          <w:p w14:paraId="218AFCD1" w14:textId="77777777" w:rsidR="002017EB" w:rsidRDefault="00791206">
            <w:r>
              <w:t>236</w:t>
            </w:r>
          </w:p>
        </w:tc>
        <w:tc>
          <w:tcPr>
            <w:tcW w:w="960" w:type="dxa"/>
          </w:tcPr>
          <w:p w14:paraId="6C11A003" w14:textId="77777777" w:rsidR="002017EB" w:rsidRDefault="00791206">
            <w:r>
              <w:t>6467</w:t>
            </w:r>
          </w:p>
        </w:tc>
        <w:tc>
          <w:tcPr>
            <w:tcW w:w="960" w:type="dxa"/>
          </w:tcPr>
          <w:p w14:paraId="7B3474DE" w14:textId="77777777" w:rsidR="002017EB" w:rsidRDefault="00791206">
            <w:r>
              <w:t>Ali Akram</w:t>
            </w:r>
          </w:p>
        </w:tc>
        <w:tc>
          <w:tcPr>
            <w:tcW w:w="960" w:type="dxa"/>
          </w:tcPr>
          <w:p w14:paraId="26746A80" w14:textId="77777777" w:rsidR="002017EB" w:rsidRDefault="00791206">
            <w:r>
              <w:t>Muhammad Akram</w:t>
            </w:r>
          </w:p>
        </w:tc>
        <w:tc>
          <w:tcPr>
            <w:tcW w:w="960" w:type="dxa"/>
          </w:tcPr>
          <w:p w14:paraId="5B268218" w14:textId="77777777" w:rsidR="002017EB" w:rsidRDefault="00791206">
            <w:r>
              <w:t>86146-P</w:t>
            </w:r>
          </w:p>
        </w:tc>
        <w:tc>
          <w:tcPr>
            <w:tcW w:w="960" w:type="dxa"/>
          </w:tcPr>
          <w:p w14:paraId="6F59CB8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2E0E635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68EC7111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51BA9601" w14:textId="77777777" w:rsidR="002017EB" w:rsidRDefault="00791206">
            <w:r>
              <w:t>59.316757</w:t>
            </w:r>
          </w:p>
        </w:tc>
      </w:tr>
      <w:tr w:rsidR="002017EB" w14:paraId="77BE9617" w14:textId="77777777" w:rsidTr="00F405C7">
        <w:tc>
          <w:tcPr>
            <w:tcW w:w="960" w:type="dxa"/>
          </w:tcPr>
          <w:p w14:paraId="3691F9F4" w14:textId="77777777" w:rsidR="002017EB" w:rsidRDefault="00791206">
            <w:r>
              <w:t>237</w:t>
            </w:r>
          </w:p>
        </w:tc>
        <w:tc>
          <w:tcPr>
            <w:tcW w:w="960" w:type="dxa"/>
          </w:tcPr>
          <w:p w14:paraId="192EE95F" w14:textId="77777777" w:rsidR="002017EB" w:rsidRDefault="00791206">
            <w:r>
              <w:t>4568</w:t>
            </w:r>
          </w:p>
        </w:tc>
        <w:tc>
          <w:tcPr>
            <w:tcW w:w="960" w:type="dxa"/>
          </w:tcPr>
          <w:p w14:paraId="37BBB249" w14:textId="77777777" w:rsidR="002017EB" w:rsidRDefault="00791206">
            <w:r>
              <w:t>Faisal Bashir Ch</w:t>
            </w:r>
          </w:p>
        </w:tc>
        <w:tc>
          <w:tcPr>
            <w:tcW w:w="960" w:type="dxa"/>
          </w:tcPr>
          <w:p w14:paraId="36B36D04" w14:textId="77777777" w:rsidR="002017EB" w:rsidRDefault="00791206">
            <w:r>
              <w:t>Abdul Bashir Ch</w:t>
            </w:r>
          </w:p>
        </w:tc>
        <w:tc>
          <w:tcPr>
            <w:tcW w:w="960" w:type="dxa"/>
          </w:tcPr>
          <w:p w14:paraId="1C6A0BC5" w14:textId="77777777" w:rsidR="002017EB" w:rsidRDefault="00791206">
            <w:r>
              <w:t>3369-AJK</w:t>
            </w:r>
          </w:p>
        </w:tc>
        <w:tc>
          <w:tcPr>
            <w:tcW w:w="960" w:type="dxa"/>
          </w:tcPr>
          <w:p w14:paraId="2B524BD3" w14:textId="77777777" w:rsidR="002017EB" w:rsidRDefault="00791206">
            <w:r>
              <w:t xml:space="preserve">AJK, G&amp;B, FATA, </w:t>
            </w:r>
            <w:r>
              <w:lastRenderedPageBreak/>
              <w:t>ICT</w:t>
            </w:r>
          </w:p>
        </w:tc>
        <w:tc>
          <w:tcPr>
            <w:tcW w:w="960" w:type="dxa"/>
          </w:tcPr>
          <w:p w14:paraId="0F33AD87" w14:textId="77777777" w:rsidR="002017EB" w:rsidRDefault="00791206">
            <w:r>
              <w:lastRenderedPageBreak/>
              <w:t>Otorhinolaryngology ENT</w:t>
            </w:r>
          </w:p>
        </w:tc>
        <w:tc>
          <w:tcPr>
            <w:tcW w:w="960" w:type="dxa"/>
          </w:tcPr>
          <w:p w14:paraId="4C94DFA5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0654A159" w14:textId="77777777" w:rsidR="002017EB" w:rsidRDefault="00791206">
            <w:r>
              <w:t>45.396522</w:t>
            </w:r>
          </w:p>
        </w:tc>
      </w:tr>
      <w:tr w:rsidR="002017EB" w14:paraId="0DB20E7F" w14:textId="77777777" w:rsidTr="00F405C7">
        <w:tc>
          <w:tcPr>
            <w:tcW w:w="960" w:type="dxa"/>
          </w:tcPr>
          <w:p w14:paraId="6590EA7D" w14:textId="77777777" w:rsidR="002017EB" w:rsidRDefault="00791206">
            <w:r>
              <w:t>238</w:t>
            </w:r>
          </w:p>
        </w:tc>
        <w:tc>
          <w:tcPr>
            <w:tcW w:w="960" w:type="dxa"/>
          </w:tcPr>
          <w:p w14:paraId="03809A40" w14:textId="77777777" w:rsidR="002017EB" w:rsidRDefault="00791206">
            <w:r>
              <w:t>16528</w:t>
            </w:r>
          </w:p>
        </w:tc>
        <w:tc>
          <w:tcPr>
            <w:tcW w:w="960" w:type="dxa"/>
          </w:tcPr>
          <w:p w14:paraId="77AA3EBF" w14:textId="77777777" w:rsidR="002017EB" w:rsidRDefault="00791206">
            <w:r>
              <w:t>Muhammad Bilal</w:t>
            </w:r>
          </w:p>
        </w:tc>
        <w:tc>
          <w:tcPr>
            <w:tcW w:w="960" w:type="dxa"/>
          </w:tcPr>
          <w:p w14:paraId="593619C0" w14:textId="77777777" w:rsidR="002017EB" w:rsidRDefault="00791206">
            <w:r>
              <w:t>Muhammad Farooq</w:t>
            </w:r>
          </w:p>
        </w:tc>
        <w:tc>
          <w:tcPr>
            <w:tcW w:w="960" w:type="dxa"/>
          </w:tcPr>
          <w:p w14:paraId="0B86B80A" w14:textId="77777777" w:rsidR="002017EB" w:rsidRDefault="00791206">
            <w:r>
              <w:t xml:space="preserve">97561-P </w:t>
            </w:r>
          </w:p>
        </w:tc>
        <w:tc>
          <w:tcPr>
            <w:tcW w:w="960" w:type="dxa"/>
          </w:tcPr>
          <w:p w14:paraId="4A4F109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63BD967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511023E0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733D31F2" w14:textId="77777777" w:rsidR="002017EB" w:rsidRDefault="00791206">
            <w:r>
              <w:t>57.69</w:t>
            </w:r>
          </w:p>
        </w:tc>
      </w:tr>
      <w:tr w:rsidR="002017EB" w14:paraId="5A9BEE4A" w14:textId="77777777" w:rsidTr="00F405C7">
        <w:tc>
          <w:tcPr>
            <w:tcW w:w="960" w:type="dxa"/>
          </w:tcPr>
          <w:p w14:paraId="02E2E21A" w14:textId="77777777" w:rsidR="002017EB" w:rsidRDefault="00791206">
            <w:r>
              <w:t>239</w:t>
            </w:r>
          </w:p>
        </w:tc>
        <w:tc>
          <w:tcPr>
            <w:tcW w:w="960" w:type="dxa"/>
          </w:tcPr>
          <w:p w14:paraId="5508A941" w14:textId="77777777" w:rsidR="002017EB" w:rsidRDefault="00791206">
            <w:r>
              <w:t>7979</w:t>
            </w:r>
          </w:p>
        </w:tc>
        <w:tc>
          <w:tcPr>
            <w:tcW w:w="960" w:type="dxa"/>
          </w:tcPr>
          <w:p w14:paraId="48520A17" w14:textId="77777777" w:rsidR="002017EB" w:rsidRDefault="00791206">
            <w:r>
              <w:t>Asadullah Raoufy</w:t>
            </w:r>
          </w:p>
        </w:tc>
        <w:tc>
          <w:tcPr>
            <w:tcW w:w="960" w:type="dxa"/>
          </w:tcPr>
          <w:p w14:paraId="0E59FF48" w14:textId="77777777" w:rsidR="002017EB" w:rsidRDefault="00791206">
            <w:r>
              <w:t xml:space="preserve">Faiz Mohammad </w:t>
            </w:r>
          </w:p>
        </w:tc>
        <w:tc>
          <w:tcPr>
            <w:tcW w:w="960" w:type="dxa"/>
          </w:tcPr>
          <w:p w14:paraId="2DA3285A" w14:textId="77777777" w:rsidR="002017EB" w:rsidRDefault="00791206">
            <w:r>
              <w:t>foreign3</w:t>
            </w:r>
          </w:p>
        </w:tc>
        <w:tc>
          <w:tcPr>
            <w:tcW w:w="960" w:type="dxa"/>
          </w:tcPr>
          <w:p w14:paraId="674FCB33" w14:textId="77777777" w:rsidR="002017EB" w:rsidRDefault="00791206">
            <w:r>
              <w:t>Foriegn</w:t>
            </w:r>
          </w:p>
        </w:tc>
        <w:tc>
          <w:tcPr>
            <w:tcW w:w="960" w:type="dxa"/>
          </w:tcPr>
          <w:p w14:paraId="7B3360CE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7D15B3A5" w14:textId="77777777" w:rsidR="002017EB" w:rsidRDefault="00791206">
            <w:r>
              <w:t>Sir Ganga Ram Hospital, Lahore</w:t>
            </w:r>
          </w:p>
        </w:tc>
        <w:tc>
          <w:tcPr>
            <w:tcW w:w="960" w:type="dxa"/>
          </w:tcPr>
          <w:p w14:paraId="4499C80A" w14:textId="77777777" w:rsidR="002017EB" w:rsidRDefault="00791206">
            <w:r>
              <w:t>47.53</w:t>
            </w:r>
          </w:p>
        </w:tc>
      </w:tr>
      <w:tr w:rsidR="002017EB" w14:paraId="4AA960D0" w14:textId="77777777" w:rsidTr="00F405C7">
        <w:tc>
          <w:tcPr>
            <w:tcW w:w="960" w:type="dxa"/>
          </w:tcPr>
          <w:p w14:paraId="2B1171BD" w14:textId="77777777" w:rsidR="002017EB" w:rsidRDefault="00791206">
            <w:r>
              <w:t>240</w:t>
            </w:r>
          </w:p>
        </w:tc>
        <w:tc>
          <w:tcPr>
            <w:tcW w:w="960" w:type="dxa"/>
          </w:tcPr>
          <w:p w14:paraId="574525DE" w14:textId="77777777" w:rsidR="002017EB" w:rsidRDefault="00791206">
            <w:r>
              <w:t>16536</w:t>
            </w:r>
          </w:p>
        </w:tc>
        <w:tc>
          <w:tcPr>
            <w:tcW w:w="960" w:type="dxa"/>
          </w:tcPr>
          <w:p w14:paraId="12CA970F" w14:textId="77777777" w:rsidR="002017EB" w:rsidRDefault="00791206">
            <w:r>
              <w:t>Adan Farooq</w:t>
            </w:r>
          </w:p>
        </w:tc>
        <w:tc>
          <w:tcPr>
            <w:tcW w:w="960" w:type="dxa"/>
          </w:tcPr>
          <w:p w14:paraId="0111D306" w14:textId="77777777" w:rsidR="002017EB" w:rsidRDefault="00791206">
            <w:r>
              <w:t>Ahmed Javed</w:t>
            </w:r>
          </w:p>
        </w:tc>
        <w:tc>
          <w:tcPr>
            <w:tcW w:w="960" w:type="dxa"/>
          </w:tcPr>
          <w:p w14:paraId="23D945FA" w14:textId="77777777" w:rsidR="002017EB" w:rsidRDefault="00791206">
            <w:r>
              <w:t>112047-P</w:t>
            </w:r>
          </w:p>
        </w:tc>
        <w:tc>
          <w:tcPr>
            <w:tcW w:w="960" w:type="dxa"/>
          </w:tcPr>
          <w:p w14:paraId="615E558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B03C284" w14:textId="77777777" w:rsidR="002017EB" w:rsidRDefault="00791206">
            <w:r>
              <w:t>Otorhinolaryngology ENT</w:t>
            </w:r>
          </w:p>
        </w:tc>
        <w:tc>
          <w:tcPr>
            <w:tcW w:w="960" w:type="dxa"/>
          </w:tcPr>
          <w:p w14:paraId="5A4A3963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6C88797B" w14:textId="77777777" w:rsidR="002017EB" w:rsidRDefault="00791206">
            <w:r>
              <w:t>54.588333</w:t>
            </w:r>
          </w:p>
        </w:tc>
      </w:tr>
      <w:tr w:rsidR="002017EB" w14:paraId="5A3413A4" w14:textId="77777777" w:rsidTr="00F405C7">
        <w:tc>
          <w:tcPr>
            <w:tcW w:w="960" w:type="dxa"/>
          </w:tcPr>
          <w:p w14:paraId="5EF3F296" w14:textId="77777777" w:rsidR="002017EB" w:rsidRDefault="00791206">
            <w:r>
              <w:t>241</w:t>
            </w:r>
          </w:p>
        </w:tc>
        <w:tc>
          <w:tcPr>
            <w:tcW w:w="960" w:type="dxa"/>
          </w:tcPr>
          <w:p w14:paraId="4FAE5B54" w14:textId="77777777" w:rsidR="002017EB" w:rsidRDefault="00791206">
            <w:r>
              <w:t>7838</w:t>
            </w:r>
          </w:p>
        </w:tc>
        <w:tc>
          <w:tcPr>
            <w:tcW w:w="960" w:type="dxa"/>
          </w:tcPr>
          <w:p w14:paraId="6EF28280" w14:textId="77777777" w:rsidR="002017EB" w:rsidRDefault="00791206">
            <w:r>
              <w:t>Armaghana Abdullah</w:t>
            </w:r>
          </w:p>
        </w:tc>
        <w:tc>
          <w:tcPr>
            <w:tcW w:w="960" w:type="dxa"/>
          </w:tcPr>
          <w:p w14:paraId="6885524C" w14:textId="77777777" w:rsidR="002017EB" w:rsidRDefault="00791206">
            <w:r>
              <w:t>Malik Muhammad Abdullah</w:t>
            </w:r>
          </w:p>
        </w:tc>
        <w:tc>
          <w:tcPr>
            <w:tcW w:w="960" w:type="dxa"/>
          </w:tcPr>
          <w:p w14:paraId="5DB319BB" w14:textId="77777777" w:rsidR="002017EB" w:rsidRDefault="00791206">
            <w:r>
              <w:t>102401-P</w:t>
            </w:r>
          </w:p>
        </w:tc>
        <w:tc>
          <w:tcPr>
            <w:tcW w:w="960" w:type="dxa"/>
          </w:tcPr>
          <w:p w14:paraId="3AEEF8E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CCF3A7C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3503AA52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68A9EE9E" w14:textId="77777777" w:rsidR="002017EB" w:rsidRDefault="00791206">
            <w:r>
              <w:t>51.5075</w:t>
            </w:r>
          </w:p>
        </w:tc>
      </w:tr>
      <w:tr w:rsidR="002017EB" w14:paraId="7DDE7395" w14:textId="77777777" w:rsidTr="00F405C7">
        <w:tc>
          <w:tcPr>
            <w:tcW w:w="960" w:type="dxa"/>
          </w:tcPr>
          <w:p w14:paraId="1AE2582B" w14:textId="77777777" w:rsidR="002017EB" w:rsidRDefault="00791206">
            <w:r>
              <w:t>242</w:t>
            </w:r>
          </w:p>
        </w:tc>
        <w:tc>
          <w:tcPr>
            <w:tcW w:w="960" w:type="dxa"/>
          </w:tcPr>
          <w:p w14:paraId="785D1813" w14:textId="77777777" w:rsidR="002017EB" w:rsidRDefault="00791206">
            <w:r>
              <w:t>16082</w:t>
            </w:r>
          </w:p>
        </w:tc>
        <w:tc>
          <w:tcPr>
            <w:tcW w:w="960" w:type="dxa"/>
          </w:tcPr>
          <w:p w14:paraId="2671826C" w14:textId="77777777" w:rsidR="002017EB" w:rsidRDefault="00791206">
            <w:r>
              <w:t>Morakeen Hamee</w:t>
            </w:r>
            <w:r>
              <w:t>d</w:t>
            </w:r>
          </w:p>
        </w:tc>
        <w:tc>
          <w:tcPr>
            <w:tcW w:w="960" w:type="dxa"/>
          </w:tcPr>
          <w:p w14:paraId="6BA523E7" w14:textId="77777777" w:rsidR="002017EB" w:rsidRDefault="00791206">
            <w:r>
              <w:t>Abdul Hameed</w:t>
            </w:r>
          </w:p>
        </w:tc>
        <w:tc>
          <w:tcPr>
            <w:tcW w:w="960" w:type="dxa"/>
          </w:tcPr>
          <w:p w14:paraId="395F3760" w14:textId="77777777" w:rsidR="002017EB" w:rsidRDefault="00791206">
            <w:r>
              <w:t>102417-P</w:t>
            </w:r>
          </w:p>
        </w:tc>
        <w:tc>
          <w:tcPr>
            <w:tcW w:w="960" w:type="dxa"/>
          </w:tcPr>
          <w:p w14:paraId="14DC2B6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D7ACE5C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4B4B907D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2CF2E8EC" w14:textId="77777777" w:rsidR="002017EB" w:rsidRDefault="00791206">
            <w:r>
              <w:t>54.3525</w:t>
            </w:r>
          </w:p>
        </w:tc>
      </w:tr>
      <w:tr w:rsidR="002017EB" w14:paraId="34E851BE" w14:textId="77777777" w:rsidTr="00F405C7">
        <w:tc>
          <w:tcPr>
            <w:tcW w:w="960" w:type="dxa"/>
          </w:tcPr>
          <w:p w14:paraId="5A0510C4" w14:textId="77777777" w:rsidR="002017EB" w:rsidRDefault="00791206">
            <w:r>
              <w:t>243</w:t>
            </w:r>
          </w:p>
        </w:tc>
        <w:tc>
          <w:tcPr>
            <w:tcW w:w="960" w:type="dxa"/>
          </w:tcPr>
          <w:p w14:paraId="0F610FF0" w14:textId="77777777" w:rsidR="002017EB" w:rsidRDefault="00791206">
            <w:r>
              <w:t>7565</w:t>
            </w:r>
          </w:p>
        </w:tc>
        <w:tc>
          <w:tcPr>
            <w:tcW w:w="960" w:type="dxa"/>
          </w:tcPr>
          <w:p w14:paraId="19AD30C6" w14:textId="77777777" w:rsidR="002017EB" w:rsidRDefault="00791206">
            <w:r>
              <w:t>Faiza Kiran</w:t>
            </w:r>
          </w:p>
        </w:tc>
        <w:tc>
          <w:tcPr>
            <w:tcW w:w="960" w:type="dxa"/>
          </w:tcPr>
          <w:p w14:paraId="2434D374" w14:textId="77777777" w:rsidR="002017EB" w:rsidRDefault="00791206">
            <w:r>
              <w:t>Muhammad Hanif Tahir</w:t>
            </w:r>
          </w:p>
        </w:tc>
        <w:tc>
          <w:tcPr>
            <w:tcW w:w="960" w:type="dxa"/>
          </w:tcPr>
          <w:p w14:paraId="19A0D379" w14:textId="77777777" w:rsidR="002017EB" w:rsidRDefault="00791206">
            <w:r>
              <w:t>98572-P</w:t>
            </w:r>
          </w:p>
        </w:tc>
        <w:tc>
          <w:tcPr>
            <w:tcW w:w="960" w:type="dxa"/>
          </w:tcPr>
          <w:p w14:paraId="49DD83A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20F7394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35D1E888" w14:textId="77777777" w:rsidR="002017EB" w:rsidRDefault="00791206">
            <w:r>
              <w:t>Children Hospital, Lahore</w:t>
            </w:r>
          </w:p>
        </w:tc>
        <w:tc>
          <w:tcPr>
            <w:tcW w:w="960" w:type="dxa"/>
          </w:tcPr>
          <w:p w14:paraId="50D2753C" w14:textId="77777777" w:rsidR="002017EB" w:rsidRDefault="00791206">
            <w:r>
              <w:t>54.629167</w:t>
            </w:r>
          </w:p>
        </w:tc>
      </w:tr>
      <w:tr w:rsidR="002017EB" w14:paraId="2B666221" w14:textId="77777777" w:rsidTr="00F405C7">
        <w:tc>
          <w:tcPr>
            <w:tcW w:w="960" w:type="dxa"/>
          </w:tcPr>
          <w:p w14:paraId="4F94C2C9" w14:textId="77777777" w:rsidR="002017EB" w:rsidRDefault="00791206">
            <w:r>
              <w:t>244</w:t>
            </w:r>
          </w:p>
        </w:tc>
        <w:tc>
          <w:tcPr>
            <w:tcW w:w="960" w:type="dxa"/>
          </w:tcPr>
          <w:p w14:paraId="19016DEA" w14:textId="77777777" w:rsidR="002017EB" w:rsidRDefault="00791206">
            <w:r>
              <w:t>15697</w:t>
            </w:r>
          </w:p>
        </w:tc>
        <w:tc>
          <w:tcPr>
            <w:tcW w:w="960" w:type="dxa"/>
          </w:tcPr>
          <w:p w14:paraId="66E27C21" w14:textId="77777777" w:rsidR="002017EB" w:rsidRDefault="00791206">
            <w:r>
              <w:t>Dr Memoona</w:t>
            </w:r>
          </w:p>
        </w:tc>
        <w:tc>
          <w:tcPr>
            <w:tcW w:w="960" w:type="dxa"/>
          </w:tcPr>
          <w:p w14:paraId="19C0DAD4" w14:textId="77777777" w:rsidR="002017EB" w:rsidRDefault="00791206">
            <w:r>
              <w:t xml:space="preserve">Rao Muhammad Afzal </w:t>
            </w:r>
            <w:r>
              <w:t>Nadeem</w:t>
            </w:r>
          </w:p>
        </w:tc>
        <w:tc>
          <w:tcPr>
            <w:tcW w:w="960" w:type="dxa"/>
          </w:tcPr>
          <w:p w14:paraId="1697AC84" w14:textId="77777777" w:rsidR="002017EB" w:rsidRDefault="00791206">
            <w:r>
              <w:t>103978-P</w:t>
            </w:r>
          </w:p>
        </w:tc>
        <w:tc>
          <w:tcPr>
            <w:tcW w:w="960" w:type="dxa"/>
          </w:tcPr>
          <w:p w14:paraId="53C211F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7379ADA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0B3C758A" w14:textId="77777777" w:rsidR="002017EB" w:rsidRDefault="00791206">
            <w:r>
              <w:t>Children Hospital, Lahore</w:t>
            </w:r>
          </w:p>
        </w:tc>
        <w:tc>
          <w:tcPr>
            <w:tcW w:w="960" w:type="dxa"/>
          </w:tcPr>
          <w:p w14:paraId="2975E888" w14:textId="77777777" w:rsidR="002017EB" w:rsidRDefault="00791206">
            <w:r>
              <w:t>53.940833</w:t>
            </w:r>
          </w:p>
        </w:tc>
      </w:tr>
      <w:tr w:rsidR="002017EB" w14:paraId="40043FF6" w14:textId="77777777" w:rsidTr="00F405C7">
        <w:tc>
          <w:tcPr>
            <w:tcW w:w="960" w:type="dxa"/>
          </w:tcPr>
          <w:p w14:paraId="11CF52B9" w14:textId="77777777" w:rsidR="002017EB" w:rsidRDefault="00791206">
            <w:r>
              <w:t>245</w:t>
            </w:r>
          </w:p>
        </w:tc>
        <w:tc>
          <w:tcPr>
            <w:tcW w:w="960" w:type="dxa"/>
          </w:tcPr>
          <w:p w14:paraId="59A548AA" w14:textId="77777777" w:rsidR="002017EB" w:rsidRDefault="00791206">
            <w:r>
              <w:t>1359</w:t>
            </w:r>
          </w:p>
        </w:tc>
        <w:tc>
          <w:tcPr>
            <w:tcW w:w="960" w:type="dxa"/>
          </w:tcPr>
          <w:p w14:paraId="34E18A35" w14:textId="77777777" w:rsidR="002017EB" w:rsidRDefault="00791206">
            <w:r>
              <w:t>Ayesha Shahbaz</w:t>
            </w:r>
          </w:p>
        </w:tc>
        <w:tc>
          <w:tcPr>
            <w:tcW w:w="960" w:type="dxa"/>
          </w:tcPr>
          <w:p w14:paraId="4B7FF509" w14:textId="77777777" w:rsidR="002017EB" w:rsidRDefault="00791206">
            <w:r>
              <w:t>Shahbaz Ahmad</w:t>
            </w:r>
          </w:p>
        </w:tc>
        <w:tc>
          <w:tcPr>
            <w:tcW w:w="960" w:type="dxa"/>
          </w:tcPr>
          <w:p w14:paraId="06E835B0" w14:textId="77777777" w:rsidR="002017EB" w:rsidRDefault="00791206">
            <w:r>
              <w:t>101967-p</w:t>
            </w:r>
          </w:p>
        </w:tc>
        <w:tc>
          <w:tcPr>
            <w:tcW w:w="960" w:type="dxa"/>
          </w:tcPr>
          <w:p w14:paraId="1560452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948D290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69C2B467" w14:textId="77777777" w:rsidR="002017EB" w:rsidRDefault="00791206">
            <w:r>
              <w:t>Children Hospital, Lahore</w:t>
            </w:r>
          </w:p>
        </w:tc>
        <w:tc>
          <w:tcPr>
            <w:tcW w:w="960" w:type="dxa"/>
          </w:tcPr>
          <w:p w14:paraId="6D8FC84E" w14:textId="77777777" w:rsidR="002017EB" w:rsidRDefault="00791206">
            <w:r>
              <w:t>52.658096</w:t>
            </w:r>
          </w:p>
        </w:tc>
      </w:tr>
      <w:tr w:rsidR="002017EB" w14:paraId="7D388D43" w14:textId="77777777" w:rsidTr="00F405C7">
        <w:tc>
          <w:tcPr>
            <w:tcW w:w="960" w:type="dxa"/>
          </w:tcPr>
          <w:p w14:paraId="7E16A24C" w14:textId="77777777" w:rsidR="002017EB" w:rsidRDefault="00791206">
            <w:r>
              <w:t>246</w:t>
            </w:r>
          </w:p>
        </w:tc>
        <w:tc>
          <w:tcPr>
            <w:tcW w:w="960" w:type="dxa"/>
          </w:tcPr>
          <w:p w14:paraId="455D26F5" w14:textId="77777777" w:rsidR="002017EB" w:rsidRDefault="00791206">
            <w:r>
              <w:t>15343</w:t>
            </w:r>
          </w:p>
        </w:tc>
        <w:tc>
          <w:tcPr>
            <w:tcW w:w="960" w:type="dxa"/>
          </w:tcPr>
          <w:p w14:paraId="21AC6DD5" w14:textId="77777777" w:rsidR="002017EB" w:rsidRDefault="00791206">
            <w:r>
              <w:t>Mohsin Waqar Abdul</w:t>
            </w:r>
          </w:p>
        </w:tc>
        <w:tc>
          <w:tcPr>
            <w:tcW w:w="960" w:type="dxa"/>
          </w:tcPr>
          <w:p w14:paraId="6EFE3C46" w14:textId="77777777" w:rsidR="002017EB" w:rsidRDefault="00791206">
            <w:r>
              <w:t>Ghulam Mustafa</w:t>
            </w:r>
          </w:p>
        </w:tc>
        <w:tc>
          <w:tcPr>
            <w:tcW w:w="960" w:type="dxa"/>
          </w:tcPr>
          <w:p w14:paraId="2A5B369A" w14:textId="77777777" w:rsidR="002017EB" w:rsidRDefault="00791206">
            <w:r>
              <w:t>104017-P</w:t>
            </w:r>
          </w:p>
        </w:tc>
        <w:tc>
          <w:tcPr>
            <w:tcW w:w="960" w:type="dxa"/>
          </w:tcPr>
          <w:p w14:paraId="084A7E7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CE1C6B6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6C911226" w14:textId="77777777" w:rsidR="002017EB" w:rsidRDefault="00791206">
            <w:r>
              <w:t>Children Hospital, Lahore</w:t>
            </w:r>
          </w:p>
        </w:tc>
        <w:tc>
          <w:tcPr>
            <w:tcW w:w="960" w:type="dxa"/>
          </w:tcPr>
          <w:p w14:paraId="14723A70" w14:textId="77777777" w:rsidR="002017EB" w:rsidRDefault="00791206">
            <w:r>
              <w:t>52.631765</w:t>
            </w:r>
          </w:p>
        </w:tc>
      </w:tr>
      <w:tr w:rsidR="002017EB" w14:paraId="7012F59E" w14:textId="77777777" w:rsidTr="00F405C7">
        <w:tc>
          <w:tcPr>
            <w:tcW w:w="960" w:type="dxa"/>
          </w:tcPr>
          <w:p w14:paraId="7D90347A" w14:textId="77777777" w:rsidR="002017EB" w:rsidRDefault="00791206">
            <w:r>
              <w:t>247</w:t>
            </w:r>
          </w:p>
        </w:tc>
        <w:tc>
          <w:tcPr>
            <w:tcW w:w="960" w:type="dxa"/>
          </w:tcPr>
          <w:p w14:paraId="203A3751" w14:textId="77777777" w:rsidR="002017EB" w:rsidRDefault="00791206">
            <w:r>
              <w:t>15503</w:t>
            </w:r>
          </w:p>
        </w:tc>
        <w:tc>
          <w:tcPr>
            <w:tcW w:w="960" w:type="dxa"/>
          </w:tcPr>
          <w:p w14:paraId="7468CFCD" w14:textId="77777777" w:rsidR="002017EB" w:rsidRDefault="00791206">
            <w:r>
              <w:t>M.Sadam Hussain</w:t>
            </w:r>
          </w:p>
        </w:tc>
        <w:tc>
          <w:tcPr>
            <w:tcW w:w="960" w:type="dxa"/>
          </w:tcPr>
          <w:p w14:paraId="73F8E035" w14:textId="77777777" w:rsidR="002017EB" w:rsidRDefault="00791206">
            <w:r>
              <w:t>Allah Diwaya</w:t>
            </w:r>
          </w:p>
        </w:tc>
        <w:tc>
          <w:tcPr>
            <w:tcW w:w="960" w:type="dxa"/>
          </w:tcPr>
          <w:p w14:paraId="2DBE5175" w14:textId="77777777" w:rsidR="002017EB" w:rsidRDefault="00791206">
            <w:r>
              <w:t>92980P</w:t>
            </w:r>
          </w:p>
        </w:tc>
        <w:tc>
          <w:tcPr>
            <w:tcW w:w="960" w:type="dxa"/>
          </w:tcPr>
          <w:p w14:paraId="7947C73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1B3C29B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783DA4EC" w14:textId="77777777" w:rsidR="002017EB" w:rsidRDefault="00791206">
            <w:r>
              <w:t>Children Hospital, Multan</w:t>
            </w:r>
          </w:p>
        </w:tc>
        <w:tc>
          <w:tcPr>
            <w:tcW w:w="960" w:type="dxa"/>
          </w:tcPr>
          <w:p w14:paraId="6FECF229" w14:textId="77777777" w:rsidR="002017EB" w:rsidRDefault="00791206">
            <w:r>
              <w:t>62.098298</w:t>
            </w:r>
          </w:p>
        </w:tc>
      </w:tr>
      <w:tr w:rsidR="002017EB" w14:paraId="6DA7B346" w14:textId="77777777" w:rsidTr="00F405C7">
        <w:tc>
          <w:tcPr>
            <w:tcW w:w="960" w:type="dxa"/>
          </w:tcPr>
          <w:p w14:paraId="2265AFCD" w14:textId="77777777" w:rsidR="002017EB" w:rsidRDefault="00791206">
            <w:r>
              <w:t>248</w:t>
            </w:r>
          </w:p>
        </w:tc>
        <w:tc>
          <w:tcPr>
            <w:tcW w:w="960" w:type="dxa"/>
          </w:tcPr>
          <w:p w14:paraId="321619A0" w14:textId="77777777" w:rsidR="002017EB" w:rsidRDefault="00791206">
            <w:r>
              <w:t>16642</w:t>
            </w:r>
          </w:p>
        </w:tc>
        <w:tc>
          <w:tcPr>
            <w:tcW w:w="960" w:type="dxa"/>
          </w:tcPr>
          <w:p w14:paraId="14E1D3EA" w14:textId="77777777" w:rsidR="002017EB" w:rsidRDefault="00791206">
            <w:r>
              <w:t xml:space="preserve"> Kainat Habib Chishti</w:t>
            </w:r>
          </w:p>
        </w:tc>
        <w:tc>
          <w:tcPr>
            <w:tcW w:w="960" w:type="dxa"/>
          </w:tcPr>
          <w:p w14:paraId="368B61BE" w14:textId="77777777" w:rsidR="002017EB" w:rsidRDefault="00791206">
            <w:r>
              <w:t xml:space="preserve"> Habib Ur Rehman Chishti</w:t>
            </w:r>
          </w:p>
        </w:tc>
        <w:tc>
          <w:tcPr>
            <w:tcW w:w="960" w:type="dxa"/>
          </w:tcPr>
          <w:p w14:paraId="1C319689" w14:textId="77777777" w:rsidR="002017EB" w:rsidRDefault="00791206">
            <w:r>
              <w:t>112148-P</w:t>
            </w:r>
          </w:p>
        </w:tc>
        <w:tc>
          <w:tcPr>
            <w:tcW w:w="960" w:type="dxa"/>
          </w:tcPr>
          <w:p w14:paraId="3568B77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D527AAA" w14:textId="77777777" w:rsidR="002017EB" w:rsidRDefault="00791206">
            <w:r>
              <w:t xml:space="preserve">Pediatric </w:t>
            </w:r>
            <w:r>
              <w:t>Surgery</w:t>
            </w:r>
          </w:p>
        </w:tc>
        <w:tc>
          <w:tcPr>
            <w:tcW w:w="960" w:type="dxa"/>
          </w:tcPr>
          <w:p w14:paraId="303894F7" w14:textId="77777777" w:rsidR="002017EB" w:rsidRDefault="00791206">
            <w:r>
              <w:t>Children Hospital, Multan</w:t>
            </w:r>
          </w:p>
        </w:tc>
        <w:tc>
          <w:tcPr>
            <w:tcW w:w="960" w:type="dxa"/>
          </w:tcPr>
          <w:p w14:paraId="05B78CF8" w14:textId="77777777" w:rsidR="002017EB" w:rsidRDefault="00791206">
            <w:r>
              <w:t>52.4775</w:t>
            </w:r>
          </w:p>
        </w:tc>
      </w:tr>
      <w:tr w:rsidR="002017EB" w14:paraId="6C2494CC" w14:textId="77777777" w:rsidTr="00F405C7">
        <w:tc>
          <w:tcPr>
            <w:tcW w:w="960" w:type="dxa"/>
          </w:tcPr>
          <w:p w14:paraId="55957293" w14:textId="77777777" w:rsidR="002017EB" w:rsidRDefault="00791206">
            <w:r>
              <w:t>249</w:t>
            </w:r>
          </w:p>
        </w:tc>
        <w:tc>
          <w:tcPr>
            <w:tcW w:w="960" w:type="dxa"/>
          </w:tcPr>
          <w:p w14:paraId="61594BD7" w14:textId="77777777" w:rsidR="002017EB" w:rsidRDefault="00791206">
            <w:r>
              <w:t>7766</w:t>
            </w:r>
          </w:p>
        </w:tc>
        <w:tc>
          <w:tcPr>
            <w:tcW w:w="960" w:type="dxa"/>
          </w:tcPr>
          <w:p w14:paraId="39BF5A29" w14:textId="77777777" w:rsidR="002017EB" w:rsidRDefault="00791206">
            <w:r>
              <w:t>Asifa Saeed</w:t>
            </w:r>
          </w:p>
        </w:tc>
        <w:tc>
          <w:tcPr>
            <w:tcW w:w="960" w:type="dxa"/>
          </w:tcPr>
          <w:p w14:paraId="7CF2B5AD" w14:textId="77777777" w:rsidR="002017EB" w:rsidRDefault="00791206">
            <w:r>
              <w:t>Muhammad Saeed</w:t>
            </w:r>
          </w:p>
        </w:tc>
        <w:tc>
          <w:tcPr>
            <w:tcW w:w="960" w:type="dxa"/>
          </w:tcPr>
          <w:p w14:paraId="0630A570" w14:textId="77777777" w:rsidR="002017EB" w:rsidRDefault="00791206">
            <w:r>
              <w:t>97523-P</w:t>
            </w:r>
          </w:p>
        </w:tc>
        <w:tc>
          <w:tcPr>
            <w:tcW w:w="960" w:type="dxa"/>
          </w:tcPr>
          <w:p w14:paraId="1347694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59E3CA8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1289C28A" w14:textId="77777777" w:rsidR="002017EB" w:rsidRDefault="00791206">
            <w:r>
              <w:t>Holy Family Hospital, Rawalpindi</w:t>
            </w:r>
          </w:p>
        </w:tc>
        <w:tc>
          <w:tcPr>
            <w:tcW w:w="960" w:type="dxa"/>
          </w:tcPr>
          <w:p w14:paraId="49F8E2E0" w14:textId="77777777" w:rsidR="002017EB" w:rsidRDefault="00791206">
            <w:r>
              <w:t>52.9975</w:t>
            </w:r>
          </w:p>
        </w:tc>
      </w:tr>
      <w:tr w:rsidR="002017EB" w14:paraId="32BAF3FF" w14:textId="77777777" w:rsidTr="00F405C7">
        <w:tc>
          <w:tcPr>
            <w:tcW w:w="960" w:type="dxa"/>
          </w:tcPr>
          <w:p w14:paraId="526D45C0" w14:textId="77777777" w:rsidR="002017EB" w:rsidRDefault="00791206">
            <w:r>
              <w:lastRenderedPageBreak/>
              <w:t>250</w:t>
            </w:r>
          </w:p>
        </w:tc>
        <w:tc>
          <w:tcPr>
            <w:tcW w:w="960" w:type="dxa"/>
          </w:tcPr>
          <w:p w14:paraId="4519C977" w14:textId="77777777" w:rsidR="002017EB" w:rsidRDefault="00791206">
            <w:r>
              <w:t>15655</w:t>
            </w:r>
          </w:p>
        </w:tc>
        <w:tc>
          <w:tcPr>
            <w:tcW w:w="960" w:type="dxa"/>
          </w:tcPr>
          <w:p w14:paraId="0952B798" w14:textId="77777777" w:rsidR="002017EB" w:rsidRDefault="00791206">
            <w:r>
              <w:t>Ummul Baneen</w:t>
            </w:r>
          </w:p>
        </w:tc>
        <w:tc>
          <w:tcPr>
            <w:tcW w:w="960" w:type="dxa"/>
          </w:tcPr>
          <w:p w14:paraId="455A0222" w14:textId="77777777" w:rsidR="002017EB" w:rsidRDefault="00791206">
            <w:r>
              <w:t>Ghulam Asghar</w:t>
            </w:r>
          </w:p>
        </w:tc>
        <w:tc>
          <w:tcPr>
            <w:tcW w:w="960" w:type="dxa"/>
          </w:tcPr>
          <w:p w14:paraId="2910A9DF" w14:textId="77777777" w:rsidR="002017EB" w:rsidRDefault="00791206">
            <w:r>
              <w:t>111735-P</w:t>
            </w:r>
          </w:p>
        </w:tc>
        <w:tc>
          <w:tcPr>
            <w:tcW w:w="960" w:type="dxa"/>
          </w:tcPr>
          <w:p w14:paraId="7F51897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61419BC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7C2C2A6B" w14:textId="77777777" w:rsidR="002017EB" w:rsidRDefault="00791206">
            <w:r>
              <w:t xml:space="preserve">Institute of Child </w:t>
            </w:r>
            <w:r>
              <w:t>Health, Faisalabad</w:t>
            </w:r>
          </w:p>
        </w:tc>
        <w:tc>
          <w:tcPr>
            <w:tcW w:w="960" w:type="dxa"/>
          </w:tcPr>
          <w:p w14:paraId="45644514" w14:textId="77777777" w:rsidR="002017EB" w:rsidRDefault="00791206">
            <w:r>
              <w:t>51.208317</w:t>
            </w:r>
          </w:p>
        </w:tc>
      </w:tr>
      <w:tr w:rsidR="002017EB" w14:paraId="0F8B03F9" w14:textId="77777777" w:rsidTr="00F405C7">
        <w:tc>
          <w:tcPr>
            <w:tcW w:w="960" w:type="dxa"/>
          </w:tcPr>
          <w:p w14:paraId="492F4E69" w14:textId="77777777" w:rsidR="002017EB" w:rsidRDefault="00791206">
            <w:r>
              <w:t>251</w:t>
            </w:r>
          </w:p>
        </w:tc>
        <w:tc>
          <w:tcPr>
            <w:tcW w:w="960" w:type="dxa"/>
          </w:tcPr>
          <w:p w14:paraId="36DFE4A4" w14:textId="77777777" w:rsidR="002017EB" w:rsidRDefault="00791206">
            <w:r>
              <w:t>15212</w:t>
            </w:r>
          </w:p>
        </w:tc>
        <w:tc>
          <w:tcPr>
            <w:tcW w:w="960" w:type="dxa"/>
          </w:tcPr>
          <w:p w14:paraId="465340E5" w14:textId="77777777" w:rsidR="002017EB" w:rsidRDefault="00791206">
            <w:r>
              <w:t>Muhammad Talha</w:t>
            </w:r>
          </w:p>
        </w:tc>
        <w:tc>
          <w:tcPr>
            <w:tcW w:w="960" w:type="dxa"/>
          </w:tcPr>
          <w:p w14:paraId="02ED5874" w14:textId="77777777" w:rsidR="002017EB" w:rsidRDefault="00791206">
            <w:r>
              <w:t>Muhammad Usman</w:t>
            </w:r>
          </w:p>
        </w:tc>
        <w:tc>
          <w:tcPr>
            <w:tcW w:w="960" w:type="dxa"/>
          </w:tcPr>
          <w:p w14:paraId="666703A6" w14:textId="77777777" w:rsidR="002017EB" w:rsidRDefault="00791206">
            <w:r>
              <w:t>118566-P</w:t>
            </w:r>
          </w:p>
        </w:tc>
        <w:tc>
          <w:tcPr>
            <w:tcW w:w="960" w:type="dxa"/>
          </w:tcPr>
          <w:p w14:paraId="1903E94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618F779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46DABD04" w14:textId="77777777" w:rsidR="002017EB" w:rsidRDefault="00791206">
            <w:r>
              <w:t>Institute of Child Health, Faisalabad</w:t>
            </w:r>
          </w:p>
        </w:tc>
        <w:tc>
          <w:tcPr>
            <w:tcW w:w="960" w:type="dxa"/>
          </w:tcPr>
          <w:p w14:paraId="5092170C" w14:textId="77777777" w:rsidR="002017EB" w:rsidRDefault="00791206">
            <w:r>
              <w:t>51.039167</w:t>
            </w:r>
          </w:p>
        </w:tc>
      </w:tr>
      <w:tr w:rsidR="002017EB" w14:paraId="7F92CF22" w14:textId="77777777" w:rsidTr="00F405C7">
        <w:tc>
          <w:tcPr>
            <w:tcW w:w="960" w:type="dxa"/>
          </w:tcPr>
          <w:p w14:paraId="63242E6A" w14:textId="77777777" w:rsidR="002017EB" w:rsidRDefault="00791206">
            <w:r>
              <w:t>252</w:t>
            </w:r>
          </w:p>
        </w:tc>
        <w:tc>
          <w:tcPr>
            <w:tcW w:w="960" w:type="dxa"/>
          </w:tcPr>
          <w:p w14:paraId="7E1572DE" w14:textId="77777777" w:rsidR="002017EB" w:rsidRDefault="00791206">
            <w:r>
              <w:t>15083</w:t>
            </w:r>
          </w:p>
        </w:tc>
        <w:tc>
          <w:tcPr>
            <w:tcW w:w="960" w:type="dxa"/>
          </w:tcPr>
          <w:p w14:paraId="17E4B11A" w14:textId="77777777" w:rsidR="002017EB" w:rsidRDefault="00791206">
            <w:r>
              <w:t>Ayesha Shaukat</w:t>
            </w:r>
          </w:p>
        </w:tc>
        <w:tc>
          <w:tcPr>
            <w:tcW w:w="960" w:type="dxa"/>
          </w:tcPr>
          <w:p w14:paraId="3B6AEF10" w14:textId="77777777" w:rsidR="002017EB" w:rsidRDefault="00791206">
            <w:r>
              <w:t>Shaukat Ali Shahid</w:t>
            </w:r>
          </w:p>
        </w:tc>
        <w:tc>
          <w:tcPr>
            <w:tcW w:w="960" w:type="dxa"/>
          </w:tcPr>
          <w:p w14:paraId="106210A2" w14:textId="77777777" w:rsidR="002017EB" w:rsidRDefault="00791206">
            <w:r>
              <w:t>116494-P</w:t>
            </w:r>
          </w:p>
        </w:tc>
        <w:tc>
          <w:tcPr>
            <w:tcW w:w="960" w:type="dxa"/>
          </w:tcPr>
          <w:p w14:paraId="1D24C5D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6C651F3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21429B64" w14:textId="77777777" w:rsidR="002017EB" w:rsidRDefault="00791206">
            <w:r>
              <w:t xml:space="preserve">Jinnah Hospital, </w:t>
            </w:r>
            <w:r>
              <w:t>Lahore</w:t>
            </w:r>
          </w:p>
        </w:tc>
        <w:tc>
          <w:tcPr>
            <w:tcW w:w="960" w:type="dxa"/>
          </w:tcPr>
          <w:p w14:paraId="13500314" w14:textId="77777777" w:rsidR="002017EB" w:rsidRDefault="00791206">
            <w:r>
              <w:t>55.640833</w:t>
            </w:r>
          </w:p>
        </w:tc>
      </w:tr>
      <w:tr w:rsidR="002017EB" w14:paraId="575237CE" w14:textId="77777777" w:rsidTr="00F405C7">
        <w:tc>
          <w:tcPr>
            <w:tcW w:w="960" w:type="dxa"/>
          </w:tcPr>
          <w:p w14:paraId="3E214662" w14:textId="77777777" w:rsidR="002017EB" w:rsidRDefault="00791206">
            <w:r>
              <w:t>253</w:t>
            </w:r>
          </w:p>
        </w:tc>
        <w:tc>
          <w:tcPr>
            <w:tcW w:w="960" w:type="dxa"/>
          </w:tcPr>
          <w:p w14:paraId="1D960155" w14:textId="77777777" w:rsidR="002017EB" w:rsidRDefault="00791206">
            <w:r>
              <w:t>16313</w:t>
            </w:r>
          </w:p>
        </w:tc>
        <w:tc>
          <w:tcPr>
            <w:tcW w:w="960" w:type="dxa"/>
          </w:tcPr>
          <w:p w14:paraId="1EBDEAA7" w14:textId="77777777" w:rsidR="002017EB" w:rsidRDefault="00791206">
            <w:r>
              <w:t>Aqsa Akhtar</w:t>
            </w:r>
          </w:p>
        </w:tc>
        <w:tc>
          <w:tcPr>
            <w:tcW w:w="960" w:type="dxa"/>
          </w:tcPr>
          <w:p w14:paraId="76DFDB29" w14:textId="77777777" w:rsidR="002017EB" w:rsidRDefault="00791206">
            <w:r>
              <w:t>Akhtar Javaid</w:t>
            </w:r>
          </w:p>
        </w:tc>
        <w:tc>
          <w:tcPr>
            <w:tcW w:w="960" w:type="dxa"/>
          </w:tcPr>
          <w:p w14:paraId="04E7B394" w14:textId="77777777" w:rsidR="002017EB" w:rsidRDefault="00791206">
            <w:r>
              <w:t>108843-P</w:t>
            </w:r>
          </w:p>
        </w:tc>
        <w:tc>
          <w:tcPr>
            <w:tcW w:w="960" w:type="dxa"/>
          </w:tcPr>
          <w:p w14:paraId="47E0D5A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7718445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78EC16AA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142E8287" w14:textId="77777777" w:rsidR="002017EB" w:rsidRDefault="00791206">
            <w:r>
              <w:t>57.071837</w:t>
            </w:r>
          </w:p>
        </w:tc>
      </w:tr>
      <w:tr w:rsidR="002017EB" w14:paraId="5115588C" w14:textId="77777777" w:rsidTr="00F405C7">
        <w:tc>
          <w:tcPr>
            <w:tcW w:w="960" w:type="dxa"/>
          </w:tcPr>
          <w:p w14:paraId="0833AD9C" w14:textId="77777777" w:rsidR="002017EB" w:rsidRDefault="00791206">
            <w:r>
              <w:t>254</w:t>
            </w:r>
          </w:p>
        </w:tc>
        <w:tc>
          <w:tcPr>
            <w:tcW w:w="960" w:type="dxa"/>
          </w:tcPr>
          <w:p w14:paraId="4197EFFF" w14:textId="77777777" w:rsidR="002017EB" w:rsidRDefault="00791206">
            <w:r>
              <w:t>4884</w:t>
            </w:r>
          </w:p>
        </w:tc>
        <w:tc>
          <w:tcPr>
            <w:tcW w:w="960" w:type="dxa"/>
          </w:tcPr>
          <w:p w14:paraId="7CDED78F" w14:textId="77777777" w:rsidR="002017EB" w:rsidRDefault="00791206">
            <w:r>
              <w:t>Hira Bint Abdul Jabbar</w:t>
            </w:r>
          </w:p>
        </w:tc>
        <w:tc>
          <w:tcPr>
            <w:tcW w:w="960" w:type="dxa"/>
          </w:tcPr>
          <w:p w14:paraId="0C00858F" w14:textId="77777777" w:rsidR="002017EB" w:rsidRDefault="00791206">
            <w:r>
              <w:t>Abdul Jabbar</w:t>
            </w:r>
          </w:p>
        </w:tc>
        <w:tc>
          <w:tcPr>
            <w:tcW w:w="960" w:type="dxa"/>
          </w:tcPr>
          <w:p w14:paraId="0B107520" w14:textId="77777777" w:rsidR="002017EB" w:rsidRDefault="00791206">
            <w:r>
              <w:t>103926-P</w:t>
            </w:r>
          </w:p>
        </w:tc>
        <w:tc>
          <w:tcPr>
            <w:tcW w:w="960" w:type="dxa"/>
          </w:tcPr>
          <w:p w14:paraId="116A0C9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C72C185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4976E707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7189DDF8" w14:textId="77777777" w:rsidR="002017EB" w:rsidRDefault="00791206">
            <w:r>
              <w:t>56.544082</w:t>
            </w:r>
          </w:p>
        </w:tc>
      </w:tr>
      <w:tr w:rsidR="002017EB" w14:paraId="6B0A5A56" w14:textId="77777777" w:rsidTr="00F405C7">
        <w:tc>
          <w:tcPr>
            <w:tcW w:w="960" w:type="dxa"/>
          </w:tcPr>
          <w:p w14:paraId="3AF2CA9A" w14:textId="77777777" w:rsidR="002017EB" w:rsidRDefault="00791206">
            <w:r>
              <w:t>255</w:t>
            </w:r>
          </w:p>
        </w:tc>
        <w:tc>
          <w:tcPr>
            <w:tcW w:w="960" w:type="dxa"/>
          </w:tcPr>
          <w:p w14:paraId="0F534453" w14:textId="77777777" w:rsidR="002017EB" w:rsidRDefault="00791206">
            <w:r>
              <w:t>7406</w:t>
            </w:r>
          </w:p>
        </w:tc>
        <w:tc>
          <w:tcPr>
            <w:tcW w:w="960" w:type="dxa"/>
          </w:tcPr>
          <w:p w14:paraId="0870D77B" w14:textId="77777777" w:rsidR="002017EB" w:rsidRDefault="00791206">
            <w:r>
              <w:t xml:space="preserve">Humara </w:t>
            </w:r>
            <w:r>
              <w:t>Rashid</w:t>
            </w:r>
          </w:p>
        </w:tc>
        <w:tc>
          <w:tcPr>
            <w:tcW w:w="960" w:type="dxa"/>
          </w:tcPr>
          <w:p w14:paraId="6C074D6B" w14:textId="77777777" w:rsidR="002017EB" w:rsidRDefault="00791206">
            <w:r>
              <w:t>Abdul Rashid Khan</w:t>
            </w:r>
          </w:p>
        </w:tc>
        <w:tc>
          <w:tcPr>
            <w:tcW w:w="960" w:type="dxa"/>
          </w:tcPr>
          <w:p w14:paraId="6F31E380" w14:textId="77777777" w:rsidR="002017EB" w:rsidRDefault="00791206">
            <w:r>
              <w:t>107314-P</w:t>
            </w:r>
          </w:p>
        </w:tc>
        <w:tc>
          <w:tcPr>
            <w:tcW w:w="960" w:type="dxa"/>
          </w:tcPr>
          <w:p w14:paraId="67F1996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A975159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5A189501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7C1920C0" w14:textId="77777777" w:rsidR="002017EB" w:rsidRDefault="00791206">
            <w:r>
              <w:t>53.805</w:t>
            </w:r>
          </w:p>
        </w:tc>
      </w:tr>
      <w:tr w:rsidR="002017EB" w14:paraId="50608D8B" w14:textId="77777777" w:rsidTr="00F405C7">
        <w:tc>
          <w:tcPr>
            <w:tcW w:w="960" w:type="dxa"/>
          </w:tcPr>
          <w:p w14:paraId="0738875D" w14:textId="77777777" w:rsidR="002017EB" w:rsidRDefault="00791206">
            <w:r>
              <w:t>256</w:t>
            </w:r>
          </w:p>
        </w:tc>
        <w:tc>
          <w:tcPr>
            <w:tcW w:w="960" w:type="dxa"/>
          </w:tcPr>
          <w:p w14:paraId="1EADA07A" w14:textId="77777777" w:rsidR="002017EB" w:rsidRDefault="00791206">
            <w:r>
              <w:t>15388</w:t>
            </w:r>
          </w:p>
        </w:tc>
        <w:tc>
          <w:tcPr>
            <w:tcW w:w="960" w:type="dxa"/>
          </w:tcPr>
          <w:p w14:paraId="05F229D0" w14:textId="77777777" w:rsidR="002017EB" w:rsidRDefault="00791206">
            <w:r>
              <w:t>Noor Muhammad</w:t>
            </w:r>
          </w:p>
        </w:tc>
        <w:tc>
          <w:tcPr>
            <w:tcW w:w="960" w:type="dxa"/>
          </w:tcPr>
          <w:p w14:paraId="363ABA99" w14:textId="77777777" w:rsidR="002017EB" w:rsidRDefault="00791206">
            <w:r>
              <w:t>GHULAM ALI</w:t>
            </w:r>
          </w:p>
        </w:tc>
        <w:tc>
          <w:tcPr>
            <w:tcW w:w="960" w:type="dxa"/>
          </w:tcPr>
          <w:p w14:paraId="0615559B" w14:textId="77777777" w:rsidR="002017EB" w:rsidRDefault="00791206">
            <w:r>
              <w:t>111588-P</w:t>
            </w:r>
          </w:p>
        </w:tc>
        <w:tc>
          <w:tcPr>
            <w:tcW w:w="960" w:type="dxa"/>
          </w:tcPr>
          <w:p w14:paraId="7B81BC8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B29663F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3E446085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60379BCA" w14:textId="77777777" w:rsidR="002017EB" w:rsidRDefault="00791206">
            <w:r>
              <w:t>55.6375</w:t>
            </w:r>
          </w:p>
        </w:tc>
      </w:tr>
      <w:tr w:rsidR="002017EB" w14:paraId="0F7FFB40" w14:textId="77777777" w:rsidTr="00F405C7">
        <w:tc>
          <w:tcPr>
            <w:tcW w:w="960" w:type="dxa"/>
          </w:tcPr>
          <w:p w14:paraId="2322DC53" w14:textId="77777777" w:rsidR="002017EB" w:rsidRDefault="00791206">
            <w:r>
              <w:t>257</w:t>
            </w:r>
          </w:p>
        </w:tc>
        <w:tc>
          <w:tcPr>
            <w:tcW w:w="960" w:type="dxa"/>
          </w:tcPr>
          <w:p w14:paraId="0B6B12EE" w14:textId="77777777" w:rsidR="002017EB" w:rsidRDefault="00791206">
            <w:r>
              <w:t>15390</w:t>
            </w:r>
          </w:p>
        </w:tc>
        <w:tc>
          <w:tcPr>
            <w:tcW w:w="960" w:type="dxa"/>
          </w:tcPr>
          <w:p w14:paraId="25C1DF79" w14:textId="77777777" w:rsidR="002017EB" w:rsidRDefault="00791206">
            <w:r>
              <w:t>Qurat Ul Ain</w:t>
            </w:r>
          </w:p>
        </w:tc>
        <w:tc>
          <w:tcPr>
            <w:tcW w:w="960" w:type="dxa"/>
          </w:tcPr>
          <w:p w14:paraId="19A6E27A" w14:textId="77777777" w:rsidR="002017EB" w:rsidRDefault="00791206">
            <w:r>
              <w:t>Nazir Ahmad</w:t>
            </w:r>
          </w:p>
        </w:tc>
        <w:tc>
          <w:tcPr>
            <w:tcW w:w="960" w:type="dxa"/>
          </w:tcPr>
          <w:p w14:paraId="324B1AAB" w14:textId="77777777" w:rsidR="002017EB" w:rsidRDefault="00791206">
            <w:r>
              <w:t>107067-P</w:t>
            </w:r>
          </w:p>
        </w:tc>
        <w:tc>
          <w:tcPr>
            <w:tcW w:w="960" w:type="dxa"/>
          </w:tcPr>
          <w:p w14:paraId="064ADC6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0F528F1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583065C3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53BCDD3B" w14:textId="77777777" w:rsidR="002017EB" w:rsidRDefault="00791206">
            <w:r>
              <w:t>57.076667</w:t>
            </w:r>
          </w:p>
        </w:tc>
      </w:tr>
      <w:tr w:rsidR="002017EB" w14:paraId="53DCE8A0" w14:textId="77777777" w:rsidTr="00F405C7">
        <w:tc>
          <w:tcPr>
            <w:tcW w:w="960" w:type="dxa"/>
          </w:tcPr>
          <w:p w14:paraId="3BD67F6C" w14:textId="77777777" w:rsidR="002017EB" w:rsidRDefault="00791206">
            <w:r>
              <w:t>258</w:t>
            </w:r>
          </w:p>
        </w:tc>
        <w:tc>
          <w:tcPr>
            <w:tcW w:w="960" w:type="dxa"/>
          </w:tcPr>
          <w:p w14:paraId="2EE31C6A" w14:textId="77777777" w:rsidR="002017EB" w:rsidRDefault="00791206">
            <w:r>
              <w:t>15350</w:t>
            </w:r>
          </w:p>
        </w:tc>
        <w:tc>
          <w:tcPr>
            <w:tcW w:w="960" w:type="dxa"/>
          </w:tcPr>
          <w:p w14:paraId="59C5E19A" w14:textId="77777777" w:rsidR="002017EB" w:rsidRDefault="00791206">
            <w:r>
              <w:t>Farkhanda Kanwal</w:t>
            </w:r>
          </w:p>
        </w:tc>
        <w:tc>
          <w:tcPr>
            <w:tcW w:w="960" w:type="dxa"/>
          </w:tcPr>
          <w:p w14:paraId="176CBBA5" w14:textId="77777777" w:rsidR="002017EB" w:rsidRDefault="00791206">
            <w:r>
              <w:t>Muhammad Nawaz</w:t>
            </w:r>
          </w:p>
        </w:tc>
        <w:tc>
          <w:tcPr>
            <w:tcW w:w="960" w:type="dxa"/>
          </w:tcPr>
          <w:p w14:paraId="41677598" w14:textId="77777777" w:rsidR="002017EB" w:rsidRDefault="00791206">
            <w:r>
              <w:t>109752-P</w:t>
            </w:r>
          </w:p>
        </w:tc>
        <w:tc>
          <w:tcPr>
            <w:tcW w:w="960" w:type="dxa"/>
          </w:tcPr>
          <w:p w14:paraId="39171B1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6771726" w14:textId="77777777" w:rsidR="002017EB" w:rsidRDefault="00791206">
            <w:r>
              <w:t>Pediatric Surgery</w:t>
            </w:r>
          </w:p>
        </w:tc>
        <w:tc>
          <w:tcPr>
            <w:tcW w:w="960" w:type="dxa"/>
          </w:tcPr>
          <w:p w14:paraId="61BFE5D1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19E07B0A" w14:textId="77777777" w:rsidR="002017EB" w:rsidRDefault="00791206">
            <w:r>
              <w:t>54.583333</w:t>
            </w:r>
          </w:p>
        </w:tc>
      </w:tr>
      <w:tr w:rsidR="002017EB" w14:paraId="7F077BE0" w14:textId="77777777" w:rsidTr="00F405C7">
        <w:tc>
          <w:tcPr>
            <w:tcW w:w="960" w:type="dxa"/>
          </w:tcPr>
          <w:p w14:paraId="5CD53297" w14:textId="77777777" w:rsidR="002017EB" w:rsidRDefault="00791206">
            <w:r>
              <w:t>259</w:t>
            </w:r>
          </w:p>
        </w:tc>
        <w:tc>
          <w:tcPr>
            <w:tcW w:w="960" w:type="dxa"/>
          </w:tcPr>
          <w:p w14:paraId="7A02BD58" w14:textId="77777777" w:rsidR="002017EB" w:rsidRDefault="00791206">
            <w:r>
              <w:t>6337</w:t>
            </w:r>
          </w:p>
        </w:tc>
        <w:tc>
          <w:tcPr>
            <w:tcW w:w="960" w:type="dxa"/>
          </w:tcPr>
          <w:p w14:paraId="5626C7C9" w14:textId="77777777" w:rsidR="002017EB" w:rsidRDefault="00791206">
            <w:r>
              <w:t>Farheen Nisha</w:t>
            </w:r>
          </w:p>
        </w:tc>
        <w:tc>
          <w:tcPr>
            <w:tcW w:w="960" w:type="dxa"/>
          </w:tcPr>
          <w:p w14:paraId="28CB5CBD" w14:textId="77777777" w:rsidR="002017EB" w:rsidRDefault="00791206">
            <w:r>
              <w:t>Zaheer Alam Minhas</w:t>
            </w:r>
          </w:p>
        </w:tc>
        <w:tc>
          <w:tcPr>
            <w:tcW w:w="960" w:type="dxa"/>
          </w:tcPr>
          <w:p w14:paraId="1CB175A9" w14:textId="77777777" w:rsidR="002017EB" w:rsidRDefault="00791206">
            <w:r>
              <w:t>98918-P</w:t>
            </w:r>
          </w:p>
        </w:tc>
        <w:tc>
          <w:tcPr>
            <w:tcW w:w="960" w:type="dxa"/>
          </w:tcPr>
          <w:p w14:paraId="5EFB944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4757236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58AB87D0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47861CB1" w14:textId="77777777" w:rsidR="002017EB" w:rsidRDefault="00791206">
            <w:r>
              <w:t>53.638334</w:t>
            </w:r>
          </w:p>
        </w:tc>
      </w:tr>
      <w:tr w:rsidR="002017EB" w14:paraId="6FF86511" w14:textId="77777777" w:rsidTr="00F405C7">
        <w:tc>
          <w:tcPr>
            <w:tcW w:w="960" w:type="dxa"/>
          </w:tcPr>
          <w:p w14:paraId="5D284ED0" w14:textId="77777777" w:rsidR="002017EB" w:rsidRDefault="00791206">
            <w:r>
              <w:t>260</w:t>
            </w:r>
          </w:p>
        </w:tc>
        <w:tc>
          <w:tcPr>
            <w:tcW w:w="960" w:type="dxa"/>
          </w:tcPr>
          <w:p w14:paraId="6E6466F0" w14:textId="77777777" w:rsidR="002017EB" w:rsidRDefault="00791206">
            <w:r>
              <w:t>6629</w:t>
            </w:r>
          </w:p>
        </w:tc>
        <w:tc>
          <w:tcPr>
            <w:tcW w:w="960" w:type="dxa"/>
          </w:tcPr>
          <w:p w14:paraId="1CCDFC2D" w14:textId="77777777" w:rsidR="002017EB" w:rsidRDefault="00791206">
            <w:r>
              <w:t>Sama Khalid</w:t>
            </w:r>
          </w:p>
        </w:tc>
        <w:tc>
          <w:tcPr>
            <w:tcW w:w="960" w:type="dxa"/>
          </w:tcPr>
          <w:p w14:paraId="25500EE9" w14:textId="77777777" w:rsidR="002017EB" w:rsidRDefault="00791206">
            <w:r>
              <w:t xml:space="preserve">KHALID MAHMOOD </w:t>
            </w:r>
          </w:p>
        </w:tc>
        <w:tc>
          <w:tcPr>
            <w:tcW w:w="960" w:type="dxa"/>
          </w:tcPr>
          <w:p w14:paraId="0B58BBD7" w14:textId="77777777" w:rsidR="002017EB" w:rsidRDefault="00791206">
            <w:r>
              <w:t>94272-P</w:t>
            </w:r>
          </w:p>
        </w:tc>
        <w:tc>
          <w:tcPr>
            <w:tcW w:w="960" w:type="dxa"/>
          </w:tcPr>
          <w:p w14:paraId="662AED9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7EA76F4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18E23D18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3A4E7C03" w14:textId="77777777" w:rsidR="002017EB" w:rsidRDefault="00791206">
            <w:r>
              <w:t>57.154167</w:t>
            </w:r>
          </w:p>
        </w:tc>
      </w:tr>
      <w:tr w:rsidR="002017EB" w14:paraId="43B80173" w14:textId="77777777" w:rsidTr="00F405C7">
        <w:tc>
          <w:tcPr>
            <w:tcW w:w="960" w:type="dxa"/>
          </w:tcPr>
          <w:p w14:paraId="274A1F2F" w14:textId="77777777" w:rsidR="002017EB" w:rsidRDefault="00791206">
            <w:r>
              <w:t>261</w:t>
            </w:r>
          </w:p>
        </w:tc>
        <w:tc>
          <w:tcPr>
            <w:tcW w:w="960" w:type="dxa"/>
          </w:tcPr>
          <w:p w14:paraId="619B1807" w14:textId="77777777" w:rsidR="002017EB" w:rsidRDefault="00791206">
            <w:r>
              <w:t>7294</w:t>
            </w:r>
          </w:p>
        </w:tc>
        <w:tc>
          <w:tcPr>
            <w:tcW w:w="960" w:type="dxa"/>
          </w:tcPr>
          <w:p w14:paraId="15F5A91A" w14:textId="77777777" w:rsidR="002017EB" w:rsidRDefault="00791206">
            <w:r>
              <w:t>Dr Muhammad Amar Akram</w:t>
            </w:r>
          </w:p>
        </w:tc>
        <w:tc>
          <w:tcPr>
            <w:tcW w:w="960" w:type="dxa"/>
          </w:tcPr>
          <w:p w14:paraId="0C64F4C9" w14:textId="77777777" w:rsidR="002017EB" w:rsidRDefault="00791206">
            <w:r>
              <w:t>Muhammad Akram</w:t>
            </w:r>
          </w:p>
        </w:tc>
        <w:tc>
          <w:tcPr>
            <w:tcW w:w="960" w:type="dxa"/>
          </w:tcPr>
          <w:p w14:paraId="180F6830" w14:textId="77777777" w:rsidR="002017EB" w:rsidRDefault="00791206">
            <w:r>
              <w:t>95190-P</w:t>
            </w:r>
          </w:p>
        </w:tc>
        <w:tc>
          <w:tcPr>
            <w:tcW w:w="960" w:type="dxa"/>
          </w:tcPr>
          <w:p w14:paraId="221CB08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1AC5879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0BCAED5B" w14:textId="77777777" w:rsidR="002017EB" w:rsidRDefault="00791206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030075E8" w14:textId="77777777" w:rsidR="002017EB" w:rsidRDefault="00791206">
            <w:r>
              <w:t>55.559574</w:t>
            </w:r>
          </w:p>
        </w:tc>
      </w:tr>
      <w:tr w:rsidR="002017EB" w14:paraId="201A20CC" w14:textId="77777777" w:rsidTr="00F405C7">
        <w:tc>
          <w:tcPr>
            <w:tcW w:w="960" w:type="dxa"/>
          </w:tcPr>
          <w:p w14:paraId="051C6D27" w14:textId="77777777" w:rsidR="002017EB" w:rsidRDefault="00791206">
            <w:r>
              <w:t>262</w:t>
            </w:r>
          </w:p>
        </w:tc>
        <w:tc>
          <w:tcPr>
            <w:tcW w:w="960" w:type="dxa"/>
          </w:tcPr>
          <w:p w14:paraId="2E942984" w14:textId="77777777" w:rsidR="002017EB" w:rsidRDefault="00791206">
            <w:r>
              <w:t>2424</w:t>
            </w:r>
          </w:p>
        </w:tc>
        <w:tc>
          <w:tcPr>
            <w:tcW w:w="960" w:type="dxa"/>
          </w:tcPr>
          <w:p w14:paraId="05097736" w14:textId="77777777" w:rsidR="002017EB" w:rsidRDefault="00791206">
            <w:r>
              <w:t xml:space="preserve">Muhammmad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572F0651" w14:textId="77777777" w:rsidR="002017EB" w:rsidRDefault="00791206">
            <w:r>
              <w:lastRenderedPageBreak/>
              <w:t>Aish Muham</w:t>
            </w:r>
            <w:r>
              <w:lastRenderedPageBreak/>
              <w:t>mad</w:t>
            </w:r>
          </w:p>
        </w:tc>
        <w:tc>
          <w:tcPr>
            <w:tcW w:w="960" w:type="dxa"/>
          </w:tcPr>
          <w:p w14:paraId="42123801" w14:textId="77777777" w:rsidR="002017EB" w:rsidRDefault="00791206">
            <w:r>
              <w:lastRenderedPageBreak/>
              <w:t>88464-P</w:t>
            </w:r>
          </w:p>
        </w:tc>
        <w:tc>
          <w:tcPr>
            <w:tcW w:w="960" w:type="dxa"/>
          </w:tcPr>
          <w:p w14:paraId="4FFB4B6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6880AAD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5C0E7666" w14:textId="77777777" w:rsidR="002017EB" w:rsidRDefault="00791206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31E10218" w14:textId="77777777" w:rsidR="002017EB" w:rsidRDefault="00791206">
            <w:r>
              <w:lastRenderedPageBreak/>
              <w:t>58.835652</w:t>
            </w:r>
          </w:p>
        </w:tc>
      </w:tr>
      <w:tr w:rsidR="002017EB" w14:paraId="0315B887" w14:textId="77777777" w:rsidTr="00F405C7">
        <w:tc>
          <w:tcPr>
            <w:tcW w:w="960" w:type="dxa"/>
          </w:tcPr>
          <w:p w14:paraId="2568EFED" w14:textId="77777777" w:rsidR="002017EB" w:rsidRDefault="00791206">
            <w:r>
              <w:t>263</w:t>
            </w:r>
          </w:p>
        </w:tc>
        <w:tc>
          <w:tcPr>
            <w:tcW w:w="960" w:type="dxa"/>
          </w:tcPr>
          <w:p w14:paraId="45C92B51" w14:textId="77777777" w:rsidR="002017EB" w:rsidRDefault="00791206">
            <w:r>
              <w:t>15575</w:t>
            </w:r>
          </w:p>
        </w:tc>
        <w:tc>
          <w:tcPr>
            <w:tcW w:w="960" w:type="dxa"/>
          </w:tcPr>
          <w:p w14:paraId="518FA28F" w14:textId="77777777" w:rsidR="002017EB" w:rsidRDefault="00791206">
            <w:r>
              <w:t>Dr Sarfraz Ahmad</w:t>
            </w:r>
          </w:p>
        </w:tc>
        <w:tc>
          <w:tcPr>
            <w:tcW w:w="960" w:type="dxa"/>
          </w:tcPr>
          <w:p w14:paraId="0E5C2384" w14:textId="77777777" w:rsidR="002017EB" w:rsidRDefault="00791206">
            <w:r>
              <w:t>Haji Riaz Ahmad</w:t>
            </w:r>
          </w:p>
        </w:tc>
        <w:tc>
          <w:tcPr>
            <w:tcW w:w="960" w:type="dxa"/>
          </w:tcPr>
          <w:p w14:paraId="7FCB3114" w14:textId="77777777" w:rsidR="002017EB" w:rsidRDefault="00791206">
            <w:r>
              <w:t>84486-P</w:t>
            </w:r>
          </w:p>
        </w:tc>
        <w:tc>
          <w:tcPr>
            <w:tcW w:w="960" w:type="dxa"/>
          </w:tcPr>
          <w:p w14:paraId="3126B9F6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5B8E936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11D7841A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13F397DD" w14:textId="77777777" w:rsidR="002017EB" w:rsidRDefault="00791206">
            <w:r>
              <w:t>60.391277</w:t>
            </w:r>
          </w:p>
        </w:tc>
      </w:tr>
      <w:tr w:rsidR="002017EB" w14:paraId="05A5E21A" w14:textId="77777777" w:rsidTr="00F405C7">
        <w:tc>
          <w:tcPr>
            <w:tcW w:w="960" w:type="dxa"/>
          </w:tcPr>
          <w:p w14:paraId="7354D234" w14:textId="77777777" w:rsidR="002017EB" w:rsidRDefault="00791206">
            <w:r>
              <w:t>264</w:t>
            </w:r>
          </w:p>
        </w:tc>
        <w:tc>
          <w:tcPr>
            <w:tcW w:w="960" w:type="dxa"/>
          </w:tcPr>
          <w:p w14:paraId="181119D2" w14:textId="77777777" w:rsidR="002017EB" w:rsidRDefault="00791206">
            <w:r>
              <w:t>6402</w:t>
            </w:r>
          </w:p>
        </w:tc>
        <w:tc>
          <w:tcPr>
            <w:tcW w:w="960" w:type="dxa"/>
          </w:tcPr>
          <w:p w14:paraId="63183A52" w14:textId="77777777" w:rsidR="002017EB" w:rsidRDefault="00791206">
            <w:r>
              <w:t>Ambreena Asrar</w:t>
            </w:r>
          </w:p>
        </w:tc>
        <w:tc>
          <w:tcPr>
            <w:tcW w:w="960" w:type="dxa"/>
          </w:tcPr>
          <w:p w14:paraId="33823C00" w14:textId="77777777" w:rsidR="002017EB" w:rsidRDefault="00791206">
            <w:r>
              <w:t>Asrar Mahboob</w:t>
            </w:r>
          </w:p>
        </w:tc>
        <w:tc>
          <w:tcPr>
            <w:tcW w:w="960" w:type="dxa"/>
          </w:tcPr>
          <w:p w14:paraId="2644882B" w14:textId="77777777" w:rsidR="002017EB" w:rsidRDefault="00791206">
            <w:r>
              <w:t>103190-P</w:t>
            </w:r>
          </w:p>
        </w:tc>
        <w:tc>
          <w:tcPr>
            <w:tcW w:w="960" w:type="dxa"/>
          </w:tcPr>
          <w:p w14:paraId="2E28ADFE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9A7B0FA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613D6081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0AAC0E1B" w14:textId="77777777" w:rsidR="002017EB" w:rsidRDefault="00791206">
            <w:r>
              <w:t>59.606667</w:t>
            </w:r>
          </w:p>
        </w:tc>
      </w:tr>
      <w:tr w:rsidR="002017EB" w14:paraId="5C3B87E3" w14:textId="77777777" w:rsidTr="00F405C7">
        <w:tc>
          <w:tcPr>
            <w:tcW w:w="960" w:type="dxa"/>
          </w:tcPr>
          <w:p w14:paraId="47DFAD14" w14:textId="77777777" w:rsidR="002017EB" w:rsidRDefault="00791206">
            <w:r>
              <w:t>265</w:t>
            </w:r>
          </w:p>
        </w:tc>
        <w:tc>
          <w:tcPr>
            <w:tcW w:w="960" w:type="dxa"/>
          </w:tcPr>
          <w:p w14:paraId="6AFFA37E" w14:textId="77777777" w:rsidR="002017EB" w:rsidRDefault="00791206">
            <w:r>
              <w:t>6126</w:t>
            </w:r>
          </w:p>
        </w:tc>
        <w:tc>
          <w:tcPr>
            <w:tcW w:w="960" w:type="dxa"/>
          </w:tcPr>
          <w:p w14:paraId="6C3000B2" w14:textId="77777777" w:rsidR="002017EB" w:rsidRDefault="00791206">
            <w:r>
              <w:t>Yasir Irfat</w:t>
            </w:r>
          </w:p>
        </w:tc>
        <w:tc>
          <w:tcPr>
            <w:tcW w:w="960" w:type="dxa"/>
          </w:tcPr>
          <w:p w14:paraId="0897AA79" w14:textId="77777777" w:rsidR="002017EB" w:rsidRDefault="00791206">
            <w:r>
              <w:t>Khadim Hussain</w:t>
            </w:r>
          </w:p>
        </w:tc>
        <w:tc>
          <w:tcPr>
            <w:tcW w:w="960" w:type="dxa"/>
          </w:tcPr>
          <w:p w14:paraId="3D739689" w14:textId="77777777" w:rsidR="002017EB" w:rsidRDefault="00791206">
            <w:r>
              <w:t>82882-p</w:t>
            </w:r>
          </w:p>
        </w:tc>
        <w:tc>
          <w:tcPr>
            <w:tcW w:w="960" w:type="dxa"/>
          </w:tcPr>
          <w:p w14:paraId="1662D08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7E76F56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34A72656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0B7680E5" w14:textId="77777777" w:rsidR="002017EB" w:rsidRDefault="00791206">
            <w:r>
              <w:t>61.479166</w:t>
            </w:r>
          </w:p>
        </w:tc>
      </w:tr>
      <w:tr w:rsidR="002017EB" w14:paraId="4EC3D09C" w14:textId="77777777" w:rsidTr="00F405C7">
        <w:tc>
          <w:tcPr>
            <w:tcW w:w="960" w:type="dxa"/>
          </w:tcPr>
          <w:p w14:paraId="72D9003B" w14:textId="77777777" w:rsidR="002017EB" w:rsidRDefault="00791206">
            <w:r>
              <w:t>266</w:t>
            </w:r>
          </w:p>
        </w:tc>
        <w:tc>
          <w:tcPr>
            <w:tcW w:w="960" w:type="dxa"/>
          </w:tcPr>
          <w:p w14:paraId="09EABF70" w14:textId="77777777" w:rsidR="002017EB" w:rsidRDefault="00791206">
            <w:r>
              <w:t>6439</w:t>
            </w:r>
          </w:p>
        </w:tc>
        <w:tc>
          <w:tcPr>
            <w:tcW w:w="960" w:type="dxa"/>
          </w:tcPr>
          <w:p w14:paraId="0DBEE3AA" w14:textId="77777777" w:rsidR="002017EB" w:rsidRDefault="00791206">
            <w:r>
              <w:t>Sana Tariq</w:t>
            </w:r>
          </w:p>
        </w:tc>
        <w:tc>
          <w:tcPr>
            <w:tcW w:w="960" w:type="dxa"/>
          </w:tcPr>
          <w:p w14:paraId="6F30982B" w14:textId="77777777" w:rsidR="002017EB" w:rsidRDefault="00791206">
            <w:r>
              <w:t>Muhammad Tariq Latif</w:t>
            </w:r>
          </w:p>
        </w:tc>
        <w:tc>
          <w:tcPr>
            <w:tcW w:w="960" w:type="dxa"/>
          </w:tcPr>
          <w:p w14:paraId="364A984B" w14:textId="77777777" w:rsidR="002017EB" w:rsidRDefault="00791206">
            <w:r>
              <w:t>90534-P</w:t>
            </w:r>
          </w:p>
        </w:tc>
        <w:tc>
          <w:tcPr>
            <w:tcW w:w="960" w:type="dxa"/>
          </w:tcPr>
          <w:p w14:paraId="66C133A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CE7C000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01BD7F2B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5DC44CD1" w14:textId="77777777" w:rsidR="002017EB" w:rsidRDefault="00791206">
            <w:r>
              <w:t>65.7425</w:t>
            </w:r>
          </w:p>
        </w:tc>
      </w:tr>
      <w:tr w:rsidR="002017EB" w14:paraId="1998AD8A" w14:textId="77777777" w:rsidTr="00F405C7">
        <w:tc>
          <w:tcPr>
            <w:tcW w:w="960" w:type="dxa"/>
          </w:tcPr>
          <w:p w14:paraId="4926C39E" w14:textId="77777777" w:rsidR="002017EB" w:rsidRDefault="00791206">
            <w:r>
              <w:t>267</w:t>
            </w:r>
          </w:p>
        </w:tc>
        <w:tc>
          <w:tcPr>
            <w:tcW w:w="960" w:type="dxa"/>
          </w:tcPr>
          <w:p w14:paraId="6F2B6128" w14:textId="77777777" w:rsidR="002017EB" w:rsidRDefault="00791206">
            <w:r>
              <w:t>5006</w:t>
            </w:r>
          </w:p>
        </w:tc>
        <w:tc>
          <w:tcPr>
            <w:tcW w:w="960" w:type="dxa"/>
          </w:tcPr>
          <w:p w14:paraId="6E3B36C9" w14:textId="77777777" w:rsidR="002017EB" w:rsidRDefault="00791206">
            <w:r>
              <w:t>Uzma Arshed</w:t>
            </w:r>
          </w:p>
        </w:tc>
        <w:tc>
          <w:tcPr>
            <w:tcW w:w="960" w:type="dxa"/>
          </w:tcPr>
          <w:p w14:paraId="70B1B594" w14:textId="77777777" w:rsidR="002017EB" w:rsidRDefault="00791206">
            <w:r>
              <w:t>Muhammad Arshed</w:t>
            </w:r>
          </w:p>
        </w:tc>
        <w:tc>
          <w:tcPr>
            <w:tcW w:w="960" w:type="dxa"/>
          </w:tcPr>
          <w:p w14:paraId="6C8FD2A5" w14:textId="77777777" w:rsidR="002017EB" w:rsidRDefault="00791206">
            <w:r>
              <w:t>90433-P</w:t>
            </w:r>
          </w:p>
        </w:tc>
        <w:tc>
          <w:tcPr>
            <w:tcW w:w="960" w:type="dxa"/>
          </w:tcPr>
          <w:p w14:paraId="6490E2B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556CADF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0DB18390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6E10E7C7" w14:textId="77777777" w:rsidR="002017EB" w:rsidRDefault="00791206">
            <w:r>
              <w:t>63.793333</w:t>
            </w:r>
          </w:p>
        </w:tc>
      </w:tr>
      <w:tr w:rsidR="002017EB" w14:paraId="4E8F1BA5" w14:textId="77777777" w:rsidTr="00F405C7">
        <w:tc>
          <w:tcPr>
            <w:tcW w:w="960" w:type="dxa"/>
          </w:tcPr>
          <w:p w14:paraId="11463E82" w14:textId="77777777" w:rsidR="002017EB" w:rsidRDefault="00791206">
            <w:r>
              <w:t>268</w:t>
            </w:r>
          </w:p>
        </w:tc>
        <w:tc>
          <w:tcPr>
            <w:tcW w:w="960" w:type="dxa"/>
          </w:tcPr>
          <w:p w14:paraId="4ED8BD9E" w14:textId="77777777" w:rsidR="002017EB" w:rsidRDefault="00791206">
            <w:r>
              <w:t>1719</w:t>
            </w:r>
          </w:p>
        </w:tc>
        <w:tc>
          <w:tcPr>
            <w:tcW w:w="960" w:type="dxa"/>
          </w:tcPr>
          <w:p w14:paraId="6BEF3FAC" w14:textId="77777777" w:rsidR="002017EB" w:rsidRDefault="00791206">
            <w:r>
              <w:t>Zahra Akhtar</w:t>
            </w:r>
          </w:p>
        </w:tc>
        <w:tc>
          <w:tcPr>
            <w:tcW w:w="960" w:type="dxa"/>
          </w:tcPr>
          <w:p w14:paraId="546A8B31" w14:textId="77777777" w:rsidR="002017EB" w:rsidRDefault="00791206">
            <w:r>
              <w:t>Raheel Shahzad</w:t>
            </w:r>
          </w:p>
        </w:tc>
        <w:tc>
          <w:tcPr>
            <w:tcW w:w="960" w:type="dxa"/>
          </w:tcPr>
          <w:p w14:paraId="166AAB3F" w14:textId="77777777" w:rsidR="002017EB" w:rsidRDefault="00791206">
            <w:r>
              <w:t>90664-P</w:t>
            </w:r>
          </w:p>
        </w:tc>
        <w:tc>
          <w:tcPr>
            <w:tcW w:w="960" w:type="dxa"/>
          </w:tcPr>
          <w:p w14:paraId="15385E9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E908983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79F84033" w14:textId="77777777" w:rsidR="002017EB" w:rsidRDefault="00791206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43C3EE05" w14:textId="77777777" w:rsidR="002017EB" w:rsidRDefault="00791206">
            <w:r>
              <w:t>61.705</w:t>
            </w:r>
          </w:p>
        </w:tc>
      </w:tr>
      <w:tr w:rsidR="002017EB" w14:paraId="140BEA01" w14:textId="77777777" w:rsidTr="00F405C7">
        <w:tc>
          <w:tcPr>
            <w:tcW w:w="960" w:type="dxa"/>
          </w:tcPr>
          <w:p w14:paraId="63245D02" w14:textId="77777777" w:rsidR="002017EB" w:rsidRDefault="00791206">
            <w:r>
              <w:t>269</w:t>
            </w:r>
          </w:p>
        </w:tc>
        <w:tc>
          <w:tcPr>
            <w:tcW w:w="960" w:type="dxa"/>
          </w:tcPr>
          <w:p w14:paraId="05110E4A" w14:textId="77777777" w:rsidR="002017EB" w:rsidRDefault="00791206">
            <w:r>
              <w:t>7097</w:t>
            </w:r>
          </w:p>
        </w:tc>
        <w:tc>
          <w:tcPr>
            <w:tcW w:w="960" w:type="dxa"/>
          </w:tcPr>
          <w:p w14:paraId="7A5DEA52" w14:textId="77777777" w:rsidR="002017EB" w:rsidRDefault="00791206">
            <w:r>
              <w:t>Hina Hamid</w:t>
            </w:r>
          </w:p>
        </w:tc>
        <w:tc>
          <w:tcPr>
            <w:tcW w:w="960" w:type="dxa"/>
          </w:tcPr>
          <w:p w14:paraId="7FF349E4" w14:textId="77777777" w:rsidR="002017EB" w:rsidRDefault="00791206">
            <w:r>
              <w:t>Hamid Jalil</w:t>
            </w:r>
          </w:p>
        </w:tc>
        <w:tc>
          <w:tcPr>
            <w:tcW w:w="960" w:type="dxa"/>
          </w:tcPr>
          <w:p w14:paraId="3366A4A4" w14:textId="77777777" w:rsidR="002017EB" w:rsidRDefault="00791206">
            <w:r>
              <w:t>77338-P</w:t>
            </w:r>
          </w:p>
        </w:tc>
        <w:tc>
          <w:tcPr>
            <w:tcW w:w="960" w:type="dxa"/>
          </w:tcPr>
          <w:p w14:paraId="03C7085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596ABA6" w14:textId="77777777" w:rsidR="002017EB" w:rsidRDefault="00791206">
            <w:r>
              <w:t>Plastic Surgery</w:t>
            </w:r>
          </w:p>
        </w:tc>
        <w:tc>
          <w:tcPr>
            <w:tcW w:w="960" w:type="dxa"/>
          </w:tcPr>
          <w:p w14:paraId="0043B6D5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40C9AD58" w14:textId="77777777" w:rsidR="002017EB" w:rsidRDefault="00791206">
            <w:r>
              <w:t>59.821404</w:t>
            </w:r>
          </w:p>
        </w:tc>
      </w:tr>
      <w:tr w:rsidR="002017EB" w14:paraId="1D1CDAD0" w14:textId="77777777" w:rsidTr="00F405C7">
        <w:tc>
          <w:tcPr>
            <w:tcW w:w="960" w:type="dxa"/>
          </w:tcPr>
          <w:p w14:paraId="281CF2D8" w14:textId="77777777" w:rsidR="002017EB" w:rsidRDefault="00791206">
            <w:r>
              <w:t>270</w:t>
            </w:r>
          </w:p>
        </w:tc>
        <w:tc>
          <w:tcPr>
            <w:tcW w:w="960" w:type="dxa"/>
          </w:tcPr>
          <w:p w14:paraId="799D1112" w14:textId="77777777" w:rsidR="002017EB" w:rsidRDefault="00791206">
            <w:r>
              <w:t>15952</w:t>
            </w:r>
          </w:p>
        </w:tc>
        <w:tc>
          <w:tcPr>
            <w:tcW w:w="960" w:type="dxa"/>
          </w:tcPr>
          <w:p w14:paraId="19A4E01E" w14:textId="77777777" w:rsidR="002017EB" w:rsidRDefault="00791206">
            <w:r>
              <w:t>Abdur Raheem</w:t>
            </w:r>
          </w:p>
        </w:tc>
        <w:tc>
          <w:tcPr>
            <w:tcW w:w="960" w:type="dxa"/>
          </w:tcPr>
          <w:p w14:paraId="6536AD0C" w14:textId="77777777" w:rsidR="002017EB" w:rsidRDefault="00791206">
            <w:r>
              <w:t>Fazal Hussain</w:t>
            </w:r>
          </w:p>
        </w:tc>
        <w:tc>
          <w:tcPr>
            <w:tcW w:w="960" w:type="dxa"/>
          </w:tcPr>
          <w:p w14:paraId="7D999081" w14:textId="77777777" w:rsidR="002017EB" w:rsidRDefault="00791206">
            <w:r>
              <w:t>5557-AJK</w:t>
            </w:r>
          </w:p>
        </w:tc>
        <w:tc>
          <w:tcPr>
            <w:tcW w:w="960" w:type="dxa"/>
          </w:tcPr>
          <w:p w14:paraId="07499B54" w14:textId="77777777" w:rsidR="002017EB" w:rsidRDefault="00791206">
            <w:r>
              <w:t>AJK, G&amp;B, FATA, ICT</w:t>
            </w:r>
          </w:p>
        </w:tc>
        <w:tc>
          <w:tcPr>
            <w:tcW w:w="960" w:type="dxa"/>
          </w:tcPr>
          <w:p w14:paraId="2DD89FBD" w14:textId="77777777" w:rsidR="002017EB" w:rsidRDefault="00791206">
            <w:r>
              <w:t>Psychiatry</w:t>
            </w:r>
          </w:p>
        </w:tc>
        <w:tc>
          <w:tcPr>
            <w:tcW w:w="960" w:type="dxa"/>
          </w:tcPr>
          <w:p w14:paraId="6A74CE4E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1E1B6C77" w14:textId="77777777" w:rsidR="002017EB" w:rsidRDefault="00791206">
            <w:r>
              <w:t>46.057297</w:t>
            </w:r>
          </w:p>
        </w:tc>
      </w:tr>
      <w:tr w:rsidR="002017EB" w14:paraId="76D118A0" w14:textId="77777777" w:rsidTr="00F405C7">
        <w:tc>
          <w:tcPr>
            <w:tcW w:w="960" w:type="dxa"/>
          </w:tcPr>
          <w:p w14:paraId="77031F46" w14:textId="77777777" w:rsidR="002017EB" w:rsidRDefault="00791206">
            <w:r>
              <w:t>271</w:t>
            </w:r>
          </w:p>
        </w:tc>
        <w:tc>
          <w:tcPr>
            <w:tcW w:w="960" w:type="dxa"/>
          </w:tcPr>
          <w:p w14:paraId="4DD3A5BB" w14:textId="77777777" w:rsidR="002017EB" w:rsidRDefault="00791206">
            <w:r>
              <w:t>15271</w:t>
            </w:r>
          </w:p>
        </w:tc>
        <w:tc>
          <w:tcPr>
            <w:tcW w:w="960" w:type="dxa"/>
          </w:tcPr>
          <w:p w14:paraId="4B89E6F3" w14:textId="77777777" w:rsidR="002017EB" w:rsidRDefault="00791206">
            <w:r>
              <w:t>Syeda Ramsha Ather Zaidi</w:t>
            </w:r>
          </w:p>
        </w:tc>
        <w:tc>
          <w:tcPr>
            <w:tcW w:w="960" w:type="dxa"/>
          </w:tcPr>
          <w:p w14:paraId="046DE753" w14:textId="77777777" w:rsidR="002017EB" w:rsidRDefault="00791206">
            <w:r>
              <w:t>Syed Ather Abbas Zaidi</w:t>
            </w:r>
          </w:p>
        </w:tc>
        <w:tc>
          <w:tcPr>
            <w:tcW w:w="960" w:type="dxa"/>
          </w:tcPr>
          <w:p w14:paraId="075015FA" w14:textId="77777777" w:rsidR="002017EB" w:rsidRDefault="00791206">
            <w:r>
              <w:t>96687-P</w:t>
            </w:r>
          </w:p>
        </w:tc>
        <w:tc>
          <w:tcPr>
            <w:tcW w:w="960" w:type="dxa"/>
          </w:tcPr>
          <w:p w14:paraId="2667BB7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74906F91" w14:textId="77777777" w:rsidR="002017EB" w:rsidRDefault="00791206">
            <w:r>
              <w:t>Thoracic Surgery</w:t>
            </w:r>
          </w:p>
        </w:tc>
        <w:tc>
          <w:tcPr>
            <w:tcW w:w="960" w:type="dxa"/>
          </w:tcPr>
          <w:p w14:paraId="6415009D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14C57974" w14:textId="77777777" w:rsidR="002017EB" w:rsidRDefault="00791206">
            <w:r>
              <w:t>53.591667</w:t>
            </w:r>
          </w:p>
        </w:tc>
      </w:tr>
      <w:tr w:rsidR="002017EB" w14:paraId="69F20C41" w14:textId="77777777" w:rsidTr="00F405C7">
        <w:tc>
          <w:tcPr>
            <w:tcW w:w="960" w:type="dxa"/>
          </w:tcPr>
          <w:p w14:paraId="4EAAA8E3" w14:textId="77777777" w:rsidR="002017EB" w:rsidRDefault="00791206">
            <w:r>
              <w:t>272</w:t>
            </w:r>
          </w:p>
        </w:tc>
        <w:tc>
          <w:tcPr>
            <w:tcW w:w="960" w:type="dxa"/>
          </w:tcPr>
          <w:p w14:paraId="041DE290" w14:textId="77777777" w:rsidR="002017EB" w:rsidRDefault="00791206">
            <w:r>
              <w:t>17164</w:t>
            </w:r>
          </w:p>
        </w:tc>
        <w:tc>
          <w:tcPr>
            <w:tcW w:w="960" w:type="dxa"/>
          </w:tcPr>
          <w:p w14:paraId="0989567A" w14:textId="77777777" w:rsidR="002017EB" w:rsidRDefault="00791206">
            <w:r>
              <w:t>Shehroze Sikandar</w:t>
            </w:r>
          </w:p>
        </w:tc>
        <w:tc>
          <w:tcPr>
            <w:tcW w:w="960" w:type="dxa"/>
          </w:tcPr>
          <w:p w14:paraId="74C74794" w14:textId="77777777" w:rsidR="002017EB" w:rsidRDefault="00791206">
            <w:r>
              <w:t>Sikandar Hayat Gondal</w:t>
            </w:r>
          </w:p>
        </w:tc>
        <w:tc>
          <w:tcPr>
            <w:tcW w:w="960" w:type="dxa"/>
          </w:tcPr>
          <w:p w14:paraId="1C1200FD" w14:textId="77777777" w:rsidR="002017EB" w:rsidRDefault="00791206">
            <w:r>
              <w:t>117327P</w:t>
            </w:r>
          </w:p>
        </w:tc>
        <w:tc>
          <w:tcPr>
            <w:tcW w:w="960" w:type="dxa"/>
          </w:tcPr>
          <w:p w14:paraId="79BCA61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53C21A2" w14:textId="77777777" w:rsidR="002017EB" w:rsidRDefault="00791206">
            <w:r>
              <w:t>Thoracic Surgery</w:t>
            </w:r>
          </w:p>
        </w:tc>
        <w:tc>
          <w:tcPr>
            <w:tcW w:w="960" w:type="dxa"/>
          </w:tcPr>
          <w:p w14:paraId="7EE33211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6D04BDCB" w14:textId="77777777" w:rsidR="002017EB" w:rsidRDefault="00791206">
            <w:r>
              <w:t>53.945</w:t>
            </w:r>
          </w:p>
        </w:tc>
      </w:tr>
      <w:tr w:rsidR="002017EB" w14:paraId="20B00345" w14:textId="77777777" w:rsidTr="00F405C7">
        <w:tc>
          <w:tcPr>
            <w:tcW w:w="960" w:type="dxa"/>
          </w:tcPr>
          <w:p w14:paraId="05CD0F08" w14:textId="77777777" w:rsidR="002017EB" w:rsidRDefault="00791206">
            <w:r>
              <w:t>273</w:t>
            </w:r>
          </w:p>
        </w:tc>
        <w:tc>
          <w:tcPr>
            <w:tcW w:w="960" w:type="dxa"/>
          </w:tcPr>
          <w:p w14:paraId="26C64B39" w14:textId="77777777" w:rsidR="002017EB" w:rsidRDefault="00791206">
            <w:r>
              <w:t>6737</w:t>
            </w:r>
          </w:p>
        </w:tc>
        <w:tc>
          <w:tcPr>
            <w:tcW w:w="960" w:type="dxa"/>
          </w:tcPr>
          <w:p w14:paraId="20408EB8" w14:textId="77777777" w:rsidR="002017EB" w:rsidRDefault="00791206">
            <w:r>
              <w:t>Jawad Saifullah</w:t>
            </w:r>
          </w:p>
        </w:tc>
        <w:tc>
          <w:tcPr>
            <w:tcW w:w="960" w:type="dxa"/>
          </w:tcPr>
          <w:p w14:paraId="67AFE77B" w14:textId="77777777" w:rsidR="002017EB" w:rsidRDefault="00791206">
            <w:r>
              <w:t>Khalid Saifullah</w:t>
            </w:r>
          </w:p>
        </w:tc>
        <w:tc>
          <w:tcPr>
            <w:tcW w:w="960" w:type="dxa"/>
          </w:tcPr>
          <w:p w14:paraId="62505431" w14:textId="77777777" w:rsidR="002017EB" w:rsidRDefault="00791206">
            <w:r>
              <w:t>99936-P</w:t>
            </w:r>
          </w:p>
        </w:tc>
        <w:tc>
          <w:tcPr>
            <w:tcW w:w="960" w:type="dxa"/>
          </w:tcPr>
          <w:p w14:paraId="3EBAB4F7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BBD476B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476985A0" w14:textId="77777777" w:rsidR="002017EB" w:rsidRDefault="00791206">
            <w:r>
              <w:t>Allied Hospital, Faisalabad</w:t>
            </w:r>
          </w:p>
        </w:tc>
        <w:tc>
          <w:tcPr>
            <w:tcW w:w="960" w:type="dxa"/>
          </w:tcPr>
          <w:p w14:paraId="363815FB" w14:textId="77777777" w:rsidR="002017EB" w:rsidRDefault="00791206">
            <w:r>
              <w:t>61.725</w:t>
            </w:r>
          </w:p>
        </w:tc>
      </w:tr>
      <w:tr w:rsidR="002017EB" w14:paraId="0EAB8899" w14:textId="77777777" w:rsidTr="00F405C7">
        <w:tc>
          <w:tcPr>
            <w:tcW w:w="960" w:type="dxa"/>
          </w:tcPr>
          <w:p w14:paraId="1B7A33AD" w14:textId="77777777" w:rsidR="002017EB" w:rsidRDefault="00791206">
            <w:r>
              <w:t>274</w:t>
            </w:r>
          </w:p>
        </w:tc>
        <w:tc>
          <w:tcPr>
            <w:tcW w:w="960" w:type="dxa"/>
          </w:tcPr>
          <w:p w14:paraId="3A1D43DF" w14:textId="77777777" w:rsidR="002017EB" w:rsidRDefault="00791206">
            <w:r>
              <w:t>15053</w:t>
            </w:r>
          </w:p>
        </w:tc>
        <w:tc>
          <w:tcPr>
            <w:tcW w:w="960" w:type="dxa"/>
          </w:tcPr>
          <w:p w14:paraId="0FC19B8E" w14:textId="77777777" w:rsidR="002017EB" w:rsidRDefault="00791206">
            <w:r>
              <w:t>Husnain Akbar</w:t>
            </w:r>
          </w:p>
        </w:tc>
        <w:tc>
          <w:tcPr>
            <w:tcW w:w="960" w:type="dxa"/>
          </w:tcPr>
          <w:p w14:paraId="11794C63" w14:textId="77777777" w:rsidR="002017EB" w:rsidRDefault="00791206">
            <w:r>
              <w:t>Ali Akbar</w:t>
            </w:r>
          </w:p>
        </w:tc>
        <w:tc>
          <w:tcPr>
            <w:tcW w:w="960" w:type="dxa"/>
          </w:tcPr>
          <w:p w14:paraId="75743579" w14:textId="77777777" w:rsidR="002017EB" w:rsidRDefault="00791206">
            <w:r>
              <w:t>82500-P</w:t>
            </w:r>
          </w:p>
        </w:tc>
        <w:tc>
          <w:tcPr>
            <w:tcW w:w="960" w:type="dxa"/>
          </w:tcPr>
          <w:p w14:paraId="0634560D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20D5E433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48A04A33" w14:textId="77777777" w:rsidR="002017EB" w:rsidRDefault="00791206">
            <w:r>
              <w:t>Bahawal Victoria Hospital, Bahawalpur</w:t>
            </w:r>
          </w:p>
        </w:tc>
        <w:tc>
          <w:tcPr>
            <w:tcW w:w="960" w:type="dxa"/>
          </w:tcPr>
          <w:p w14:paraId="484B5FEB" w14:textId="77777777" w:rsidR="002017EB" w:rsidRDefault="00791206">
            <w:r>
              <w:t>61.84</w:t>
            </w:r>
          </w:p>
        </w:tc>
      </w:tr>
      <w:tr w:rsidR="002017EB" w14:paraId="1CAB7309" w14:textId="77777777" w:rsidTr="00F405C7">
        <w:tc>
          <w:tcPr>
            <w:tcW w:w="960" w:type="dxa"/>
          </w:tcPr>
          <w:p w14:paraId="65A42155" w14:textId="77777777" w:rsidR="002017EB" w:rsidRDefault="00791206">
            <w:r>
              <w:t>27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649FAC38" w14:textId="77777777" w:rsidR="002017EB" w:rsidRDefault="00791206">
            <w:r>
              <w:lastRenderedPageBreak/>
              <w:t>708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5C9EC13A" w14:textId="77777777" w:rsidR="002017EB" w:rsidRDefault="00791206">
            <w:r>
              <w:lastRenderedPageBreak/>
              <w:t>Muham</w:t>
            </w:r>
            <w:r>
              <w:lastRenderedPageBreak/>
              <w:t>mad Tahir Iqbal</w:t>
            </w:r>
          </w:p>
        </w:tc>
        <w:tc>
          <w:tcPr>
            <w:tcW w:w="960" w:type="dxa"/>
          </w:tcPr>
          <w:p w14:paraId="5167A297" w14:textId="77777777" w:rsidR="002017EB" w:rsidRDefault="00791206">
            <w:r>
              <w:lastRenderedPageBreak/>
              <w:t xml:space="preserve">ZIA UD </w:t>
            </w:r>
            <w:r>
              <w:lastRenderedPageBreak/>
              <w:t>DIN</w:t>
            </w:r>
          </w:p>
        </w:tc>
        <w:tc>
          <w:tcPr>
            <w:tcW w:w="960" w:type="dxa"/>
          </w:tcPr>
          <w:p w14:paraId="0FD55080" w14:textId="77777777" w:rsidR="002017EB" w:rsidRDefault="00791206">
            <w:r>
              <w:lastRenderedPageBreak/>
              <w:t>10200</w:t>
            </w:r>
            <w:r>
              <w:lastRenderedPageBreak/>
              <w:t>6-P</w:t>
            </w:r>
          </w:p>
        </w:tc>
        <w:tc>
          <w:tcPr>
            <w:tcW w:w="960" w:type="dxa"/>
          </w:tcPr>
          <w:p w14:paraId="057E0995" w14:textId="77777777" w:rsidR="002017EB" w:rsidRDefault="00791206">
            <w:r>
              <w:lastRenderedPageBreak/>
              <w:t>Punjab</w:t>
            </w:r>
          </w:p>
        </w:tc>
        <w:tc>
          <w:tcPr>
            <w:tcW w:w="960" w:type="dxa"/>
          </w:tcPr>
          <w:p w14:paraId="4F424CC1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3D8767B9" w14:textId="77777777" w:rsidR="002017EB" w:rsidRDefault="00791206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0EA2F55C" w14:textId="77777777" w:rsidR="002017EB" w:rsidRDefault="00791206">
            <w:r>
              <w:lastRenderedPageBreak/>
              <w:t>56.914</w:t>
            </w:r>
            <w:r>
              <w:lastRenderedPageBreak/>
              <w:t>167</w:t>
            </w:r>
          </w:p>
        </w:tc>
      </w:tr>
      <w:tr w:rsidR="002017EB" w14:paraId="590A9670" w14:textId="77777777" w:rsidTr="00F405C7">
        <w:tc>
          <w:tcPr>
            <w:tcW w:w="960" w:type="dxa"/>
          </w:tcPr>
          <w:p w14:paraId="7868E4FA" w14:textId="77777777" w:rsidR="002017EB" w:rsidRDefault="00791206">
            <w:r>
              <w:lastRenderedPageBreak/>
              <w:t>276</w:t>
            </w:r>
          </w:p>
        </w:tc>
        <w:tc>
          <w:tcPr>
            <w:tcW w:w="960" w:type="dxa"/>
          </w:tcPr>
          <w:p w14:paraId="6B253A50" w14:textId="77777777" w:rsidR="002017EB" w:rsidRDefault="00791206">
            <w:r>
              <w:t>2362</w:t>
            </w:r>
          </w:p>
        </w:tc>
        <w:tc>
          <w:tcPr>
            <w:tcW w:w="960" w:type="dxa"/>
          </w:tcPr>
          <w:p w14:paraId="0E3AF3B2" w14:textId="77777777" w:rsidR="002017EB" w:rsidRDefault="00791206">
            <w:r>
              <w:t>Rizwan Ul Husnain</w:t>
            </w:r>
          </w:p>
        </w:tc>
        <w:tc>
          <w:tcPr>
            <w:tcW w:w="960" w:type="dxa"/>
          </w:tcPr>
          <w:p w14:paraId="06A3A50C" w14:textId="77777777" w:rsidR="002017EB" w:rsidRDefault="00791206">
            <w:r>
              <w:t>Munir Ahmad</w:t>
            </w:r>
          </w:p>
        </w:tc>
        <w:tc>
          <w:tcPr>
            <w:tcW w:w="960" w:type="dxa"/>
          </w:tcPr>
          <w:p w14:paraId="4EFF655F" w14:textId="77777777" w:rsidR="002017EB" w:rsidRDefault="00791206">
            <w:r>
              <w:t>97353-P</w:t>
            </w:r>
          </w:p>
        </w:tc>
        <w:tc>
          <w:tcPr>
            <w:tcW w:w="960" w:type="dxa"/>
          </w:tcPr>
          <w:p w14:paraId="36E0C734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846D9A0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0117B0C3" w14:textId="77777777" w:rsidR="002017EB" w:rsidRDefault="00791206">
            <w:r>
              <w:t>Benazir Bhutto Hospital, Rawalpindi</w:t>
            </w:r>
          </w:p>
        </w:tc>
        <w:tc>
          <w:tcPr>
            <w:tcW w:w="960" w:type="dxa"/>
          </w:tcPr>
          <w:p w14:paraId="04E4CFF5" w14:textId="77777777" w:rsidR="002017EB" w:rsidRDefault="00791206">
            <w:r>
              <w:t>53.1</w:t>
            </w:r>
          </w:p>
        </w:tc>
      </w:tr>
      <w:tr w:rsidR="002017EB" w14:paraId="5C515AB7" w14:textId="77777777" w:rsidTr="00F405C7">
        <w:tc>
          <w:tcPr>
            <w:tcW w:w="960" w:type="dxa"/>
          </w:tcPr>
          <w:p w14:paraId="063A2103" w14:textId="77777777" w:rsidR="002017EB" w:rsidRDefault="00791206">
            <w:r>
              <w:t>277</w:t>
            </w:r>
          </w:p>
        </w:tc>
        <w:tc>
          <w:tcPr>
            <w:tcW w:w="960" w:type="dxa"/>
          </w:tcPr>
          <w:p w14:paraId="7F112DE7" w14:textId="77777777" w:rsidR="002017EB" w:rsidRDefault="00791206">
            <w:r>
              <w:t>16124</w:t>
            </w:r>
          </w:p>
        </w:tc>
        <w:tc>
          <w:tcPr>
            <w:tcW w:w="960" w:type="dxa"/>
          </w:tcPr>
          <w:p w14:paraId="511AF180" w14:textId="77777777" w:rsidR="002017EB" w:rsidRDefault="00791206">
            <w:r>
              <w:t>Jamshaid Ur Rehman</w:t>
            </w:r>
          </w:p>
        </w:tc>
        <w:tc>
          <w:tcPr>
            <w:tcW w:w="960" w:type="dxa"/>
          </w:tcPr>
          <w:p w14:paraId="11AF9BA3" w14:textId="77777777" w:rsidR="002017EB" w:rsidRDefault="00791206">
            <w:r>
              <w:t>Fazal Ur Rehman</w:t>
            </w:r>
          </w:p>
        </w:tc>
        <w:tc>
          <w:tcPr>
            <w:tcW w:w="960" w:type="dxa"/>
          </w:tcPr>
          <w:p w14:paraId="18F2716B" w14:textId="77777777" w:rsidR="002017EB" w:rsidRDefault="00791206">
            <w:r>
              <w:t>93104_p</w:t>
            </w:r>
          </w:p>
        </w:tc>
        <w:tc>
          <w:tcPr>
            <w:tcW w:w="960" w:type="dxa"/>
          </w:tcPr>
          <w:p w14:paraId="27F5C800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B066F56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60E9E6B8" w14:textId="77777777" w:rsidR="002017EB" w:rsidRDefault="00791206">
            <w:r>
              <w:t xml:space="preserve">DHQ </w:t>
            </w:r>
            <w:r>
              <w:t>Hospital, Faisalabad</w:t>
            </w:r>
          </w:p>
        </w:tc>
        <w:tc>
          <w:tcPr>
            <w:tcW w:w="960" w:type="dxa"/>
          </w:tcPr>
          <w:p w14:paraId="08450EB1" w14:textId="77777777" w:rsidR="002017EB" w:rsidRDefault="00791206">
            <w:r>
              <w:t>63.392381</w:t>
            </w:r>
          </w:p>
        </w:tc>
      </w:tr>
      <w:tr w:rsidR="002017EB" w14:paraId="45F2437F" w14:textId="77777777" w:rsidTr="00F405C7">
        <w:tc>
          <w:tcPr>
            <w:tcW w:w="960" w:type="dxa"/>
          </w:tcPr>
          <w:p w14:paraId="38120416" w14:textId="77777777" w:rsidR="002017EB" w:rsidRDefault="00791206">
            <w:r>
              <w:t>278</w:t>
            </w:r>
          </w:p>
        </w:tc>
        <w:tc>
          <w:tcPr>
            <w:tcW w:w="960" w:type="dxa"/>
          </w:tcPr>
          <w:p w14:paraId="26337F29" w14:textId="77777777" w:rsidR="002017EB" w:rsidRDefault="00791206">
            <w:r>
              <w:t>17074</w:t>
            </w:r>
          </w:p>
        </w:tc>
        <w:tc>
          <w:tcPr>
            <w:tcW w:w="960" w:type="dxa"/>
          </w:tcPr>
          <w:p w14:paraId="20A20018" w14:textId="77777777" w:rsidR="002017EB" w:rsidRDefault="00791206">
            <w:r>
              <w:t>Hamza Naeem</w:t>
            </w:r>
          </w:p>
        </w:tc>
        <w:tc>
          <w:tcPr>
            <w:tcW w:w="960" w:type="dxa"/>
          </w:tcPr>
          <w:p w14:paraId="01EA550A" w14:textId="77777777" w:rsidR="002017EB" w:rsidRDefault="00791206">
            <w:r>
              <w:t>Naeem Akhtar</w:t>
            </w:r>
          </w:p>
        </w:tc>
        <w:tc>
          <w:tcPr>
            <w:tcW w:w="960" w:type="dxa"/>
          </w:tcPr>
          <w:p w14:paraId="15CD1C94" w14:textId="77777777" w:rsidR="002017EB" w:rsidRDefault="00791206">
            <w:r>
              <w:t>98946-P</w:t>
            </w:r>
          </w:p>
        </w:tc>
        <w:tc>
          <w:tcPr>
            <w:tcW w:w="960" w:type="dxa"/>
          </w:tcPr>
          <w:p w14:paraId="78CE193B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AAD782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561A5F6E" w14:textId="77777777" w:rsidR="002017EB" w:rsidRDefault="00791206">
            <w:r>
              <w:t>DHQ Hospital, Gujranwala</w:t>
            </w:r>
          </w:p>
        </w:tc>
        <w:tc>
          <w:tcPr>
            <w:tcW w:w="960" w:type="dxa"/>
          </w:tcPr>
          <w:p w14:paraId="4CCBEA8F" w14:textId="77777777" w:rsidR="002017EB" w:rsidRDefault="00791206">
            <w:r>
              <w:t>54.505833</w:t>
            </w:r>
          </w:p>
        </w:tc>
      </w:tr>
      <w:tr w:rsidR="002017EB" w14:paraId="28498540" w14:textId="77777777" w:rsidTr="00F405C7">
        <w:tc>
          <w:tcPr>
            <w:tcW w:w="960" w:type="dxa"/>
          </w:tcPr>
          <w:p w14:paraId="7A1426EA" w14:textId="77777777" w:rsidR="002017EB" w:rsidRDefault="00791206">
            <w:r>
              <w:t>279</w:t>
            </w:r>
          </w:p>
        </w:tc>
        <w:tc>
          <w:tcPr>
            <w:tcW w:w="960" w:type="dxa"/>
          </w:tcPr>
          <w:p w14:paraId="7225DFA8" w14:textId="77777777" w:rsidR="002017EB" w:rsidRDefault="00791206">
            <w:r>
              <w:t>6689</w:t>
            </w:r>
          </w:p>
        </w:tc>
        <w:tc>
          <w:tcPr>
            <w:tcW w:w="960" w:type="dxa"/>
          </w:tcPr>
          <w:p w14:paraId="32022B97" w14:textId="77777777" w:rsidR="002017EB" w:rsidRDefault="00791206">
            <w:r>
              <w:t>Zaeem Aamer</w:t>
            </w:r>
          </w:p>
        </w:tc>
        <w:tc>
          <w:tcPr>
            <w:tcW w:w="960" w:type="dxa"/>
          </w:tcPr>
          <w:p w14:paraId="184F0791" w14:textId="77777777" w:rsidR="002017EB" w:rsidRDefault="00791206">
            <w:r>
              <w:t>Aamer Qadeer Malik</w:t>
            </w:r>
          </w:p>
        </w:tc>
        <w:tc>
          <w:tcPr>
            <w:tcW w:w="960" w:type="dxa"/>
          </w:tcPr>
          <w:p w14:paraId="2AE1F2A2" w14:textId="77777777" w:rsidR="002017EB" w:rsidRDefault="00791206">
            <w:r>
              <w:t>103841-P</w:t>
            </w:r>
          </w:p>
        </w:tc>
        <w:tc>
          <w:tcPr>
            <w:tcW w:w="960" w:type="dxa"/>
          </w:tcPr>
          <w:p w14:paraId="39260A18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035DFB03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47734FB9" w14:textId="77777777" w:rsidR="002017EB" w:rsidRDefault="00791206">
            <w:r>
              <w:t>DHQ Teaching Hospital, Sargodha</w:t>
            </w:r>
          </w:p>
        </w:tc>
        <w:tc>
          <w:tcPr>
            <w:tcW w:w="960" w:type="dxa"/>
          </w:tcPr>
          <w:p w14:paraId="2DC63770" w14:textId="77777777" w:rsidR="002017EB" w:rsidRDefault="00791206">
            <w:r>
              <w:t>54.908333</w:t>
            </w:r>
          </w:p>
        </w:tc>
      </w:tr>
      <w:tr w:rsidR="002017EB" w14:paraId="32D3B66C" w14:textId="77777777" w:rsidTr="00F405C7">
        <w:tc>
          <w:tcPr>
            <w:tcW w:w="960" w:type="dxa"/>
          </w:tcPr>
          <w:p w14:paraId="2789BF9E" w14:textId="77777777" w:rsidR="002017EB" w:rsidRDefault="00791206">
            <w:r>
              <w:t>280</w:t>
            </w:r>
          </w:p>
        </w:tc>
        <w:tc>
          <w:tcPr>
            <w:tcW w:w="960" w:type="dxa"/>
          </w:tcPr>
          <w:p w14:paraId="6A88E24B" w14:textId="77777777" w:rsidR="002017EB" w:rsidRDefault="00791206">
            <w:r>
              <w:t>7810</w:t>
            </w:r>
          </w:p>
        </w:tc>
        <w:tc>
          <w:tcPr>
            <w:tcW w:w="960" w:type="dxa"/>
          </w:tcPr>
          <w:p w14:paraId="205E458B" w14:textId="77777777" w:rsidR="002017EB" w:rsidRDefault="00791206">
            <w:r>
              <w:t>Muhammad Naveed</w:t>
            </w:r>
          </w:p>
        </w:tc>
        <w:tc>
          <w:tcPr>
            <w:tcW w:w="960" w:type="dxa"/>
          </w:tcPr>
          <w:p w14:paraId="5B9EA75B" w14:textId="77777777" w:rsidR="002017EB" w:rsidRDefault="00791206">
            <w:r>
              <w:t>HAMEED ULLAH</w:t>
            </w:r>
          </w:p>
        </w:tc>
        <w:tc>
          <w:tcPr>
            <w:tcW w:w="960" w:type="dxa"/>
          </w:tcPr>
          <w:p w14:paraId="7087414C" w14:textId="77777777" w:rsidR="002017EB" w:rsidRDefault="00791206">
            <w:r>
              <w:t>98841-P</w:t>
            </w:r>
          </w:p>
        </w:tc>
        <w:tc>
          <w:tcPr>
            <w:tcW w:w="960" w:type="dxa"/>
          </w:tcPr>
          <w:p w14:paraId="0FE0E863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23FE778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289FC7B4" w14:textId="77777777" w:rsidR="002017EB" w:rsidRDefault="00791206">
            <w:r>
              <w:t>Jinnah Hospital, Lahore</w:t>
            </w:r>
          </w:p>
        </w:tc>
        <w:tc>
          <w:tcPr>
            <w:tcW w:w="960" w:type="dxa"/>
          </w:tcPr>
          <w:p w14:paraId="14BD0774" w14:textId="77777777" w:rsidR="002017EB" w:rsidRDefault="00791206">
            <w:r>
              <w:t>57.615</w:t>
            </w:r>
          </w:p>
        </w:tc>
      </w:tr>
      <w:tr w:rsidR="002017EB" w14:paraId="6F50795B" w14:textId="77777777" w:rsidTr="00F405C7">
        <w:tc>
          <w:tcPr>
            <w:tcW w:w="960" w:type="dxa"/>
          </w:tcPr>
          <w:p w14:paraId="7F0A196F" w14:textId="77777777" w:rsidR="002017EB" w:rsidRDefault="00791206">
            <w:r>
              <w:t>281</w:t>
            </w:r>
          </w:p>
        </w:tc>
        <w:tc>
          <w:tcPr>
            <w:tcW w:w="960" w:type="dxa"/>
          </w:tcPr>
          <w:p w14:paraId="417EAD1D" w14:textId="77777777" w:rsidR="002017EB" w:rsidRDefault="00791206">
            <w:r>
              <w:t>7048</w:t>
            </w:r>
          </w:p>
        </w:tc>
        <w:tc>
          <w:tcPr>
            <w:tcW w:w="960" w:type="dxa"/>
          </w:tcPr>
          <w:p w14:paraId="33C3F9B1" w14:textId="77777777" w:rsidR="002017EB" w:rsidRDefault="00791206">
            <w:r>
              <w:t>Kamran Nasir</w:t>
            </w:r>
          </w:p>
        </w:tc>
        <w:tc>
          <w:tcPr>
            <w:tcW w:w="960" w:type="dxa"/>
          </w:tcPr>
          <w:p w14:paraId="004ED212" w14:textId="77777777" w:rsidR="002017EB" w:rsidRDefault="00791206">
            <w:r>
              <w:t>Nasir Ahmed</w:t>
            </w:r>
          </w:p>
        </w:tc>
        <w:tc>
          <w:tcPr>
            <w:tcW w:w="960" w:type="dxa"/>
          </w:tcPr>
          <w:p w14:paraId="6ADDBD0D" w14:textId="77777777" w:rsidR="002017EB" w:rsidRDefault="00791206">
            <w:r>
              <w:t>99584-P</w:t>
            </w:r>
          </w:p>
        </w:tc>
        <w:tc>
          <w:tcPr>
            <w:tcW w:w="960" w:type="dxa"/>
          </w:tcPr>
          <w:p w14:paraId="57AA849F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43AEBB60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21573622" w14:textId="77777777" w:rsidR="002017EB" w:rsidRDefault="00791206">
            <w:r>
              <w:t>Lahore General Hospital, Lahore</w:t>
            </w:r>
          </w:p>
        </w:tc>
        <w:tc>
          <w:tcPr>
            <w:tcW w:w="960" w:type="dxa"/>
          </w:tcPr>
          <w:p w14:paraId="29C46B2D" w14:textId="77777777" w:rsidR="002017EB" w:rsidRDefault="00791206">
            <w:r>
              <w:t>59.856559</w:t>
            </w:r>
          </w:p>
        </w:tc>
      </w:tr>
      <w:tr w:rsidR="002017EB" w14:paraId="4B56B188" w14:textId="77777777" w:rsidTr="00F405C7">
        <w:tc>
          <w:tcPr>
            <w:tcW w:w="960" w:type="dxa"/>
          </w:tcPr>
          <w:p w14:paraId="7D4C9A5B" w14:textId="77777777" w:rsidR="002017EB" w:rsidRDefault="00791206">
            <w:r>
              <w:t>282</w:t>
            </w:r>
          </w:p>
        </w:tc>
        <w:tc>
          <w:tcPr>
            <w:tcW w:w="960" w:type="dxa"/>
          </w:tcPr>
          <w:p w14:paraId="7ECA9076" w14:textId="77777777" w:rsidR="002017EB" w:rsidRDefault="00791206">
            <w:r>
              <w:t>6814</w:t>
            </w:r>
          </w:p>
        </w:tc>
        <w:tc>
          <w:tcPr>
            <w:tcW w:w="960" w:type="dxa"/>
          </w:tcPr>
          <w:p w14:paraId="3C15055D" w14:textId="77777777" w:rsidR="002017EB" w:rsidRDefault="00791206">
            <w:r>
              <w:t>Ali Raza Malhi</w:t>
            </w:r>
          </w:p>
        </w:tc>
        <w:tc>
          <w:tcPr>
            <w:tcW w:w="960" w:type="dxa"/>
          </w:tcPr>
          <w:p w14:paraId="0D7B9C6D" w14:textId="77777777" w:rsidR="002017EB" w:rsidRDefault="00791206">
            <w:r>
              <w:t>Arshad Mahmood</w:t>
            </w:r>
          </w:p>
        </w:tc>
        <w:tc>
          <w:tcPr>
            <w:tcW w:w="960" w:type="dxa"/>
          </w:tcPr>
          <w:p w14:paraId="5A2CBAB1" w14:textId="77777777" w:rsidR="002017EB" w:rsidRDefault="00791206">
            <w:r>
              <w:t>93109-P</w:t>
            </w:r>
          </w:p>
        </w:tc>
        <w:tc>
          <w:tcPr>
            <w:tcW w:w="960" w:type="dxa"/>
          </w:tcPr>
          <w:p w14:paraId="010301E1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6B6BC597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20881C2F" w14:textId="77777777" w:rsidR="002017EB" w:rsidRDefault="00791206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20ADEC80" w14:textId="77777777" w:rsidR="002017EB" w:rsidRDefault="00791206">
            <w:r>
              <w:t>62.133488</w:t>
            </w:r>
          </w:p>
        </w:tc>
      </w:tr>
      <w:tr w:rsidR="002017EB" w14:paraId="74E8230D" w14:textId="77777777" w:rsidTr="00F405C7">
        <w:tc>
          <w:tcPr>
            <w:tcW w:w="960" w:type="dxa"/>
          </w:tcPr>
          <w:p w14:paraId="57E58FBD" w14:textId="77777777" w:rsidR="002017EB" w:rsidRDefault="00791206">
            <w:r>
              <w:t>283</w:t>
            </w:r>
          </w:p>
        </w:tc>
        <w:tc>
          <w:tcPr>
            <w:tcW w:w="960" w:type="dxa"/>
          </w:tcPr>
          <w:p w14:paraId="1CC81DA1" w14:textId="77777777" w:rsidR="002017EB" w:rsidRDefault="00791206">
            <w:r>
              <w:t>16270</w:t>
            </w:r>
          </w:p>
        </w:tc>
        <w:tc>
          <w:tcPr>
            <w:tcW w:w="960" w:type="dxa"/>
          </w:tcPr>
          <w:p w14:paraId="44256668" w14:textId="77777777" w:rsidR="002017EB" w:rsidRDefault="00791206">
            <w:r>
              <w:t>Muhammad Saeed Ajmal</w:t>
            </w:r>
          </w:p>
        </w:tc>
        <w:tc>
          <w:tcPr>
            <w:tcW w:w="960" w:type="dxa"/>
          </w:tcPr>
          <w:p w14:paraId="69D6711B" w14:textId="77777777" w:rsidR="002017EB" w:rsidRDefault="00791206">
            <w:r>
              <w:t xml:space="preserve">Muhammad Ajmal </w:t>
            </w:r>
          </w:p>
        </w:tc>
        <w:tc>
          <w:tcPr>
            <w:tcW w:w="960" w:type="dxa"/>
          </w:tcPr>
          <w:p w14:paraId="62BE0407" w14:textId="77777777" w:rsidR="002017EB" w:rsidRDefault="00791206">
            <w:r>
              <w:t>94787-P</w:t>
            </w:r>
          </w:p>
        </w:tc>
        <w:tc>
          <w:tcPr>
            <w:tcW w:w="960" w:type="dxa"/>
          </w:tcPr>
          <w:p w14:paraId="2EAD7DF9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0C695D8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6D6F57E2" w14:textId="77777777" w:rsidR="002017EB" w:rsidRDefault="00791206">
            <w:r>
              <w:t>Mayo Hospital, Lahore</w:t>
            </w:r>
          </w:p>
        </w:tc>
        <w:tc>
          <w:tcPr>
            <w:tcW w:w="960" w:type="dxa"/>
          </w:tcPr>
          <w:p w14:paraId="638B5FD4" w14:textId="77777777" w:rsidR="002017EB" w:rsidRDefault="00791206">
            <w:r>
              <w:t>59.409167</w:t>
            </w:r>
          </w:p>
        </w:tc>
      </w:tr>
      <w:tr w:rsidR="002017EB" w14:paraId="765E9966" w14:textId="77777777" w:rsidTr="00F405C7">
        <w:tc>
          <w:tcPr>
            <w:tcW w:w="960" w:type="dxa"/>
          </w:tcPr>
          <w:p w14:paraId="08959E2A" w14:textId="77777777" w:rsidR="002017EB" w:rsidRDefault="00791206">
            <w:r>
              <w:t>284</w:t>
            </w:r>
          </w:p>
        </w:tc>
        <w:tc>
          <w:tcPr>
            <w:tcW w:w="960" w:type="dxa"/>
          </w:tcPr>
          <w:p w14:paraId="6EE16F39" w14:textId="77777777" w:rsidR="002017EB" w:rsidRDefault="00791206">
            <w:r>
              <w:t>7276</w:t>
            </w:r>
          </w:p>
        </w:tc>
        <w:tc>
          <w:tcPr>
            <w:tcW w:w="960" w:type="dxa"/>
          </w:tcPr>
          <w:p w14:paraId="5974BFDD" w14:textId="77777777" w:rsidR="002017EB" w:rsidRDefault="00791206">
            <w:r>
              <w:t>Shoaib Rafique</w:t>
            </w:r>
          </w:p>
        </w:tc>
        <w:tc>
          <w:tcPr>
            <w:tcW w:w="960" w:type="dxa"/>
          </w:tcPr>
          <w:p w14:paraId="6EF15953" w14:textId="77777777" w:rsidR="002017EB" w:rsidRDefault="00791206">
            <w:r>
              <w:t xml:space="preserve">Muhammad Rafique </w:t>
            </w:r>
          </w:p>
        </w:tc>
        <w:tc>
          <w:tcPr>
            <w:tcW w:w="960" w:type="dxa"/>
          </w:tcPr>
          <w:p w14:paraId="3BFCAF67" w14:textId="77777777" w:rsidR="002017EB" w:rsidRDefault="00791206">
            <w:r>
              <w:t>75551-P</w:t>
            </w:r>
          </w:p>
        </w:tc>
        <w:tc>
          <w:tcPr>
            <w:tcW w:w="960" w:type="dxa"/>
          </w:tcPr>
          <w:p w14:paraId="67E1CBC5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C533E19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008236C1" w14:textId="77777777" w:rsidR="002017EB" w:rsidRDefault="00791206">
            <w:r>
              <w:t>Nishtar Hospital, Multan</w:t>
            </w:r>
          </w:p>
        </w:tc>
        <w:tc>
          <w:tcPr>
            <w:tcW w:w="960" w:type="dxa"/>
          </w:tcPr>
          <w:p w14:paraId="1E7B2C48" w14:textId="77777777" w:rsidR="002017EB" w:rsidRDefault="00791206">
            <w:r>
              <w:t>61.355461</w:t>
            </w:r>
          </w:p>
        </w:tc>
      </w:tr>
      <w:tr w:rsidR="002017EB" w14:paraId="568CECC2" w14:textId="77777777" w:rsidTr="00F405C7">
        <w:tc>
          <w:tcPr>
            <w:tcW w:w="960" w:type="dxa"/>
          </w:tcPr>
          <w:p w14:paraId="262FE231" w14:textId="77777777" w:rsidR="002017EB" w:rsidRDefault="00791206">
            <w:r>
              <w:t>285</w:t>
            </w:r>
          </w:p>
        </w:tc>
        <w:tc>
          <w:tcPr>
            <w:tcW w:w="960" w:type="dxa"/>
          </w:tcPr>
          <w:p w14:paraId="160544E6" w14:textId="77777777" w:rsidR="002017EB" w:rsidRDefault="00791206">
            <w:r>
              <w:t>15950</w:t>
            </w:r>
          </w:p>
        </w:tc>
        <w:tc>
          <w:tcPr>
            <w:tcW w:w="960" w:type="dxa"/>
          </w:tcPr>
          <w:p w14:paraId="6330EFE3" w14:textId="77777777" w:rsidR="002017EB" w:rsidRDefault="00791206">
            <w:r>
              <w:t xml:space="preserve">Hafiz </w:t>
            </w:r>
            <w:r>
              <w:t>Muhammad Mudassar Javed</w:t>
            </w:r>
          </w:p>
        </w:tc>
        <w:tc>
          <w:tcPr>
            <w:tcW w:w="960" w:type="dxa"/>
          </w:tcPr>
          <w:p w14:paraId="676FCA7A" w14:textId="77777777" w:rsidR="002017EB" w:rsidRDefault="00791206">
            <w:r>
              <w:t>MUHAMMAD BASHEER</w:t>
            </w:r>
          </w:p>
        </w:tc>
        <w:tc>
          <w:tcPr>
            <w:tcW w:w="960" w:type="dxa"/>
          </w:tcPr>
          <w:p w14:paraId="46B7A38E" w14:textId="77777777" w:rsidR="002017EB" w:rsidRDefault="00791206">
            <w:r>
              <w:t>72167-P</w:t>
            </w:r>
          </w:p>
        </w:tc>
        <w:tc>
          <w:tcPr>
            <w:tcW w:w="960" w:type="dxa"/>
          </w:tcPr>
          <w:p w14:paraId="0E0A546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D53E641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56B51D5C" w14:textId="77777777" w:rsidR="002017EB" w:rsidRDefault="00791206">
            <w:r>
              <w:t>Sahiwal Teaching Hospital, Sahiwal</w:t>
            </w:r>
          </w:p>
        </w:tc>
        <w:tc>
          <w:tcPr>
            <w:tcW w:w="960" w:type="dxa"/>
          </w:tcPr>
          <w:p w14:paraId="7D3432C7" w14:textId="77777777" w:rsidR="002017EB" w:rsidRDefault="00791206">
            <w:r>
              <w:t>59.665957</w:t>
            </w:r>
          </w:p>
        </w:tc>
      </w:tr>
      <w:tr w:rsidR="002017EB" w14:paraId="7114B6EC" w14:textId="77777777" w:rsidTr="00F405C7">
        <w:tc>
          <w:tcPr>
            <w:tcW w:w="960" w:type="dxa"/>
          </w:tcPr>
          <w:p w14:paraId="7763C10A" w14:textId="77777777" w:rsidR="002017EB" w:rsidRDefault="00791206">
            <w:r>
              <w:t>286</w:t>
            </w:r>
          </w:p>
        </w:tc>
        <w:tc>
          <w:tcPr>
            <w:tcW w:w="960" w:type="dxa"/>
          </w:tcPr>
          <w:p w14:paraId="48F1926B" w14:textId="77777777" w:rsidR="002017EB" w:rsidRDefault="00791206">
            <w:r>
              <w:t>3539</w:t>
            </w:r>
          </w:p>
        </w:tc>
        <w:tc>
          <w:tcPr>
            <w:tcW w:w="960" w:type="dxa"/>
          </w:tcPr>
          <w:p w14:paraId="768B0163" w14:textId="77777777" w:rsidR="002017EB" w:rsidRDefault="00791206">
            <w:r>
              <w:t>Waseem Ahmad</w:t>
            </w:r>
          </w:p>
        </w:tc>
        <w:tc>
          <w:tcPr>
            <w:tcW w:w="960" w:type="dxa"/>
          </w:tcPr>
          <w:p w14:paraId="4DC13018" w14:textId="77777777" w:rsidR="002017EB" w:rsidRDefault="00791206">
            <w:r>
              <w:t>Haji Muhammad Yasin</w:t>
            </w:r>
          </w:p>
        </w:tc>
        <w:tc>
          <w:tcPr>
            <w:tcW w:w="960" w:type="dxa"/>
          </w:tcPr>
          <w:p w14:paraId="075EEFC0" w14:textId="77777777" w:rsidR="002017EB" w:rsidRDefault="00791206">
            <w:r>
              <w:t>107037-P</w:t>
            </w:r>
          </w:p>
        </w:tc>
        <w:tc>
          <w:tcPr>
            <w:tcW w:w="960" w:type="dxa"/>
          </w:tcPr>
          <w:p w14:paraId="602042DC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50B1CEE8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505B8414" w14:textId="77777777" w:rsidR="002017EB" w:rsidRDefault="00791206">
            <w:r>
              <w:t>Services Hospital, Lahore</w:t>
            </w:r>
          </w:p>
        </w:tc>
        <w:tc>
          <w:tcPr>
            <w:tcW w:w="960" w:type="dxa"/>
          </w:tcPr>
          <w:p w14:paraId="61E6DF63" w14:textId="77777777" w:rsidR="002017EB" w:rsidRDefault="00791206">
            <w:r>
              <w:t>61.413333</w:t>
            </w:r>
          </w:p>
        </w:tc>
      </w:tr>
      <w:tr w:rsidR="002017EB" w14:paraId="1CF57360" w14:textId="77777777" w:rsidTr="00F405C7">
        <w:tc>
          <w:tcPr>
            <w:tcW w:w="960" w:type="dxa"/>
          </w:tcPr>
          <w:p w14:paraId="42BA7365" w14:textId="77777777" w:rsidR="002017EB" w:rsidRDefault="00791206">
            <w:r>
              <w:t>287</w:t>
            </w:r>
          </w:p>
        </w:tc>
        <w:tc>
          <w:tcPr>
            <w:tcW w:w="960" w:type="dxa"/>
          </w:tcPr>
          <w:p w14:paraId="05E9C6AE" w14:textId="77777777" w:rsidR="002017EB" w:rsidRDefault="00791206">
            <w:r>
              <w:t>4516</w:t>
            </w:r>
          </w:p>
        </w:tc>
        <w:tc>
          <w:tcPr>
            <w:tcW w:w="960" w:type="dxa"/>
          </w:tcPr>
          <w:p w14:paraId="7477C4A5" w14:textId="77777777" w:rsidR="002017EB" w:rsidRDefault="00791206">
            <w:r>
              <w:t>Khalid Hussain</w:t>
            </w:r>
          </w:p>
        </w:tc>
        <w:tc>
          <w:tcPr>
            <w:tcW w:w="960" w:type="dxa"/>
          </w:tcPr>
          <w:p w14:paraId="31BFDA10" w14:textId="77777777" w:rsidR="002017EB" w:rsidRDefault="00791206">
            <w:r>
              <w:t>Ghulam Nabbi</w:t>
            </w:r>
          </w:p>
        </w:tc>
        <w:tc>
          <w:tcPr>
            <w:tcW w:w="960" w:type="dxa"/>
          </w:tcPr>
          <w:p w14:paraId="281D75D9" w14:textId="77777777" w:rsidR="002017EB" w:rsidRDefault="00791206">
            <w:r>
              <w:t>101823-p</w:t>
            </w:r>
          </w:p>
        </w:tc>
        <w:tc>
          <w:tcPr>
            <w:tcW w:w="960" w:type="dxa"/>
          </w:tcPr>
          <w:p w14:paraId="0D3EDE1A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3FDB3DDF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58E17737" w14:textId="77777777" w:rsidR="002017EB" w:rsidRDefault="00791206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5CA765B3" w14:textId="77777777" w:rsidR="002017EB" w:rsidRDefault="00791206">
            <w:r>
              <w:lastRenderedPageBreak/>
              <w:t>57.9925</w:t>
            </w:r>
          </w:p>
        </w:tc>
      </w:tr>
      <w:tr w:rsidR="002017EB" w14:paraId="05C14DBC" w14:textId="77777777" w:rsidTr="00F405C7">
        <w:tc>
          <w:tcPr>
            <w:tcW w:w="960" w:type="dxa"/>
          </w:tcPr>
          <w:p w14:paraId="0F57DA35" w14:textId="77777777" w:rsidR="002017EB" w:rsidRDefault="00791206">
            <w:r>
              <w:t>288</w:t>
            </w:r>
          </w:p>
        </w:tc>
        <w:tc>
          <w:tcPr>
            <w:tcW w:w="960" w:type="dxa"/>
          </w:tcPr>
          <w:p w14:paraId="385ADCCD" w14:textId="77777777" w:rsidR="002017EB" w:rsidRDefault="00791206">
            <w:r>
              <w:t>16280</w:t>
            </w:r>
          </w:p>
        </w:tc>
        <w:tc>
          <w:tcPr>
            <w:tcW w:w="960" w:type="dxa"/>
          </w:tcPr>
          <w:p w14:paraId="10D56B22" w14:textId="77777777" w:rsidR="002017EB" w:rsidRDefault="00791206">
            <w:r>
              <w:t>Syed Ali Arshed</w:t>
            </w:r>
          </w:p>
        </w:tc>
        <w:tc>
          <w:tcPr>
            <w:tcW w:w="960" w:type="dxa"/>
          </w:tcPr>
          <w:p w14:paraId="667BB5D7" w14:textId="77777777" w:rsidR="002017EB" w:rsidRDefault="00791206">
            <w:r>
              <w:t>Syed Iftikhar Arshed</w:t>
            </w:r>
          </w:p>
        </w:tc>
        <w:tc>
          <w:tcPr>
            <w:tcW w:w="960" w:type="dxa"/>
          </w:tcPr>
          <w:p w14:paraId="32FBE5AD" w14:textId="77777777" w:rsidR="002017EB" w:rsidRDefault="00791206">
            <w:r>
              <w:t>114253-P</w:t>
            </w:r>
          </w:p>
        </w:tc>
        <w:tc>
          <w:tcPr>
            <w:tcW w:w="960" w:type="dxa"/>
          </w:tcPr>
          <w:p w14:paraId="04A6FF42" w14:textId="77777777" w:rsidR="002017EB" w:rsidRDefault="00791206">
            <w:r>
              <w:t>Punjab</w:t>
            </w:r>
          </w:p>
        </w:tc>
        <w:tc>
          <w:tcPr>
            <w:tcW w:w="960" w:type="dxa"/>
          </w:tcPr>
          <w:p w14:paraId="159B3F8D" w14:textId="77777777" w:rsidR="002017EB" w:rsidRDefault="00791206">
            <w:r>
              <w:t>Urology</w:t>
            </w:r>
          </w:p>
        </w:tc>
        <w:tc>
          <w:tcPr>
            <w:tcW w:w="960" w:type="dxa"/>
          </w:tcPr>
          <w:p w14:paraId="7FE1BD04" w14:textId="77777777" w:rsidR="002017EB" w:rsidRDefault="00791206">
            <w:r>
              <w:t>SZ Hospital, Rahim Yar Khan</w:t>
            </w:r>
          </w:p>
        </w:tc>
        <w:tc>
          <w:tcPr>
            <w:tcW w:w="960" w:type="dxa"/>
          </w:tcPr>
          <w:p w14:paraId="121D3685" w14:textId="77777777" w:rsidR="002017EB" w:rsidRDefault="00791206">
            <w:r>
              <w:t>51.366667</w:t>
            </w:r>
          </w:p>
        </w:tc>
      </w:tr>
    </w:tbl>
    <w:p w14:paraId="63CFC85D" w14:textId="77777777" w:rsidR="00791206" w:rsidRDefault="00791206"/>
    <w:sectPr w:rsidR="007912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7EB"/>
    <w:rsid w:val="0029639D"/>
    <w:rsid w:val="00326F90"/>
    <w:rsid w:val="00791206"/>
    <w:rsid w:val="00AA1D8D"/>
    <w:rsid w:val="00B47730"/>
    <w:rsid w:val="00CB0664"/>
    <w:rsid w:val="00F405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D5847"/>
  <w14:defaultImageDpi w14:val="300"/>
  <w15:docId w15:val="{0EF7BD20-F5ED-4E24-A7EF-A822E528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4845</Words>
  <Characters>27621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2022-02-22T15:53:00Z</dcterms:created>
  <dcterms:modified xsi:type="dcterms:W3CDTF">2022-02-22T15:53:00Z</dcterms:modified>
  <cp:category/>
</cp:coreProperties>
</file>